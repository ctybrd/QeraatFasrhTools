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DF755" w14:textId="77777777" w:rsidR="00717137" w:rsidRDefault="00000000" w:rsidP="00B60EF4">
      <w:pPr>
        <w:bidi/>
      </w:pPr>
      <w:r>
        <w:t>صفحة: 1</w:t>
      </w:r>
    </w:p>
    <w:p w14:paraId="73465EFA" w14:textId="77777777" w:rsidR="00717137" w:rsidRDefault="00000000" w:rsidP="00B60EF4">
      <w:pPr>
        <w:bidi/>
      </w:pPr>
      <w:r>
        <w:rPr>
          <w:b/>
        </w:rPr>
        <w:t>عد الآي</w:t>
      </w:r>
    </w:p>
    <w:p w14:paraId="6DB69A9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1" w:hAnsi="QCF_P001" w:cs="QCF_P001"/>
          <w:color w:val="006AB3"/>
          <w:sz w:val="26"/>
          <w:rtl/>
        </w:rPr>
        <w:t>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1" w:hAnsi="QCF_P001" w:cs="QCF_P001"/>
          <w:color w:val="006AB3"/>
          <w:sz w:val="26"/>
          <w:rtl/>
        </w:rPr>
        <w:t>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1" w:hAnsi="QCF_P001" w:cs="QCF_P001"/>
          <w:color w:val="006AB3"/>
          <w:sz w:val="26"/>
          <w:rtl/>
        </w:rPr>
        <w:t>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1" w:hAnsi="QCF_P001" w:cs="QCF_P001"/>
          <w:color w:val="006AB3"/>
          <w:sz w:val="26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المكي، الكوفي/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1" w:hAnsi="QCF_P001" w:cs="QCF_P001"/>
          <w:color w:val="006AB3"/>
          <w:sz w:val="26"/>
          <w:rtl/>
        </w:rPr>
        <w:t>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1" w:hAnsi="QCF_P001" w:cs="QCF_P001"/>
          <w:color w:val="006AB3"/>
          <w:sz w:val="26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 xml:space="preserve">عدها </w:t>
      </w:r>
      <w:r>
        <w:rPr>
          <w:rFonts w:ascii="louts-shamy" w:hAnsi="louts-shamy" w:cs="louts-shamy"/>
          <w:color w:val="000000"/>
          <w:rtl/>
        </w:rPr>
        <w:t>المدنيان، البصري، الشامي.</w:t>
      </w:r>
    </w:p>
    <w:p w14:paraId="1156C511" w14:textId="77777777" w:rsidR="00717137" w:rsidRDefault="00000000" w:rsidP="00B60EF4">
      <w:pPr>
        <w:bidi/>
      </w:pPr>
      <w:r>
        <w:rPr>
          <w:b/>
        </w:rPr>
        <w:t>المدغم</w:t>
      </w:r>
    </w:p>
    <w:p w14:paraId="48D2E807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1" w:hAnsi="QCF_P001" w:cs="QCF_P001"/>
          <w:color w:val="006AB3"/>
          <w:sz w:val="26"/>
          <w:rtl/>
        </w:rPr>
        <w:t>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1" w:hAnsi="QCF_P001" w:cs="QCF_P001"/>
          <w:color w:val="006AB3"/>
          <w:sz w:val="26"/>
          <w:rtl/>
        </w:rPr>
        <w:t>ﭝ</w:t>
      </w:r>
      <w:r>
        <w:rPr>
          <w:rFonts w:ascii="louts-shamy" w:hAnsi="louts-shamy" w:cs="louts-shamy"/>
          <w:color w:val="006AB3"/>
          <w:rtl/>
        </w:rPr>
        <w:t xml:space="preserve"> مَلِك</w:t>
      </w:r>
      <w:r>
        <w:rPr>
          <w:rFonts w:ascii="kn_quran_1" w:hAnsi="kn_quran_1" w:cs="kn_quran_1"/>
          <w:color w:val="006AB3"/>
          <w:rtl/>
        </w:rPr>
        <w:t>ِ﴾</w:t>
      </w:r>
      <w:r>
        <w:rPr>
          <w:rFonts w:ascii="louts-shamy" w:hAnsi="louts-shamy" w:cs="louts-shamy"/>
          <w:color w:val="000000"/>
          <w:rtl/>
        </w:rPr>
        <w:t>.</w:t>
      </w:r>
    </w:p>
    <w:p w14:paraId="5E1C3FFD" w14:textId="77777777" w:rsidR="00717137" w:rsidRDefault="00000000" w:rsidP="00B60EF4">
      <w:pPr>
        <w:bidi/>
      </w:pPr>
      <w:r>
        <w:br w:type="page"/>
      </w:r>
    </w:p>
    <w:p w14:paraId="7CCFB8E1" w14:textId="77777777" w:rsidR="00717137" w:rsidRDefault="00000000" w:rsidP="00B60EF4">
      <w:pPr>
        <w:bidi/>
      </w:pPr>
      <w:r>
        <w:lastRenderedPageBreak/>
        <w:t>صفحة: 2</w:t>
      </w:r>
    </w:p>
    <w:p w14:paraId="47F48620" w14:textId="77777777" w:rsidR="00717137" w:rsidRDefault="00000000" w:rsidP="00B60EF4">
      <w:pPr>
        <w:bidi/>
      </w:pPr>
      <w:r>
        <w:rPr>
          <w:b/>
        </w:rPr>
        <w:t>عد الآي</w:t>
      </w:r>
    </w:p>
    <w:p w14:paraId="0ACA532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2" w:hAnsi="QCF_P002" w:cs="QCF_P002"/>
          <w:color w:val="006AB3"/>
          <w:sz w:val="26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الكوفي.</w:t>
      </w:r>
    </w:p>
    <w:p w14:paraId="0EE54E6C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DFE48C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2" w:hAnsi="QCF_P002" w:cs="QCF_P002"/>
          <w:color w:val="006AB3"/>
          <w:sz w:val="26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F39941C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EF3F66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2" w:hAnsi="QCF_P002" w:cs="QCF_P002"/>
          <w:color w:val="006AB3"/>
          <w:sz w:val="26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03F929F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61E8BE1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2" w:hAnsi="QCF_P002" w:cs="QCF_P002"/>
          <w:color w:val="006AB3"/>
          <w:sz w:val="26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8D2755E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CED634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2" w:hAnsi="QCF_P002" w:cs="QCF_P002"/>
          <w:color w:val="006AB3"/>
          <w:sz w:val="26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A066340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21A5A9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2" w:hAnsi="QCF_P002" w:cs="QCF_P002"/>
          <w:color w:val="006AB3"/>
          <w:sz w:val="26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(معًا - </w:t>
      </w:r>
      <w:r>
        <w:rPr>
          <w:rFonts w:ascii="louts-shamy" w:hAnsi="louts-shamy" w:cs="louts-shamy"/>
          <w:color w:val="000000"/>
          <w:rtl/>
        </w:rPr>
        <w:t>وقفًا):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عنه).</w:t>
      </w:r>
    </w:p>
    <w:p w14:paraId="6812A34E" w14:textId="77777777" w:rsidR="00717137" w:rsidRDefault="00000000" w:rsidP="00B60EF4">
      <w:pPr>
        <w:bidi/>
      </w:pPr>
      <w:r>
        <w:rPr>
          <w:b/>
        </w:rPr>
        <w:t>المدغم</w:t>
      </w:r>
    </w:p>
    <w:p w14:paraId="2E0FCD9D" w14:textId="77777777" w:rsidR="00717137" w:rsidRDefault="00000000" w:rsidP="00B60EF4">
      <w:pPr>
        <w:bidi/>
      </w:pPr>
      <w:r>
        <w:rPr>
          <w:rFonts w:ascii="Adwaa-Elsalaf" w:hAnsi="Adwaa-Elsalaf" w:cs="Adwaa-Elsalaf"/>
          <w:color w:val="000000"/>
          <w:rtl/>
        </w:rPr>
        <w:t xml:space="preserve">الكبير </w:t>
      </w:r>
      <w:r>
        <w:rPr>
          <w:rFonts w:ascii="Adwaa-Elsalaf" w:hAnsi="Adwaa-Elsalaf" w:cs="Adwaa-Elsalaf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2" w:hAnsi="QCF_P002" w:cs="QCF_P002"/>
          <w:color w:val="006AB3"/>
          <w:sz w:val="26"/>
          <w:rtl/>
        </w:rPr>
        <w:t>ﭘ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002" w:hAnsi="QCF_P002" w:cs="QCF_P002"/>
          <w:color w:val="006AB3"/>
          <w:sz w:val="26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F4FD78E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50D1C0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2" w:hAnsi="QCF_P002" w:cs="QCF_P002"/>
          <w:color w:val="006AB3"/>
          <w:sz w:val="26"/>
          <w:rtl/>
        </w:rPr>
        <w:t>ﭞ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(معاً):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2FA2B24" w14:textId="77777777" w:rsidR="00717137" w:rsidRDefault="00000000" w:rsidP="00B60EF4">
      <w:pPr>
        <w:bidi/>
      </w:pPr>
      <w:r>
        <w:br w:type="page"/>
      </w:r>
    </w:p>
    <w:p w14:paraId="5255C6B0" w14:textId="77777777" w:rsidR="00717137" w:rsidRDefault="00000000" w:rsidP="00B60EF4">
      <w:pPr>
        <w:bidi/>
      </w:pPr>
      <w:r>
        <w:lastRenderedPageBreak/>
        <w:t>صفحة: 3</w:t>
      </w:r>
    </w:p>
    <w:p w14:paraId="3FB43A23" w14:textId="77777777" w:rsidR="00717137" w:rsidRDefault="00000000" w:rsidP="00B60EF4">
      <w:pPr>
        <w:bidi/>
      </w:pPr>
      <w:r>
        <w:rPr>
          <w:b/>
        </w:rPr>
        <w:t>عد الآي</w:t>
      </w:r>
    </w:p>
    <w:p w14:paraId="0027264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3" w:hAnsi="QCF_P003" w:cs="QCF_P003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3" w:hAnsi="QCF_P003" w:cs="QCF_P003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الشامي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3" w:hAnsi="QCF_P003" w:cs="QCF_P003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غير الشامي.</w:t>
      </w:r>
    </w:p>
    <w:p w14:paraId="78F482A0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744389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3" w:hAnsi="QCF_P003" w:cs="QCF_P003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3" w:hAnsi="QCF_P003" w:cs="QCF_P003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3" w:hAnsi="QCF_P003" w:cs="QCF_P003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3" w:hAnsi="QCF_P003" w:cs="QCF_P003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3" w:hAnsi="QCF_P003" w:cs="QCF_P003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3" w:hAnsi="QCF_P003" w:cs="QCF_P003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F3C3333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38521C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3" w:hAnsi="QCF_P003" w:cs="QCF_P003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</w:t>
      </w:r>
      <w:r>
        <w:rPr>
          <w:rFonts w:ascii="louts-shamy" w:hAnsi="louts-shamy" w:cs="louts-shamy"/>
          <w:color w:val="006AB3"/>
          <w:rtl/>
        </w:rPr>
        <w:t>/ ﴿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QCF_P003" w:hAnsi="QCF_P003" w:cs="QCF_P003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 (وقفًا) / 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3" w:hAnsi="QCF_P003" w:cs="QCF_P003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3" w:hAnsi="QCF_P003" w:cs="QCF_P003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3" w:hAnsi="QCF_P003" w:cs="QCF_P003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الكسائي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3" w:hAnsi="QCF_P003" w:cs="QCF_P003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556D27F4" w14:textId="77777777" w:rsidR="00717137" w:rsidRDefault="00000000" w:rsidP="00B60EF4">
      <w:pPr>
        <w:bidi/>
      </w:pPr>
      <w:r>
        <w:rPr>
          <w:b/>
        </w:rPr>
        <w:t>المدغم</w:t>
      </w:r>
    </w:p>
    <w:p w14:paraId="57A2AE0E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3" w:hAnsi="QCF_P003" w:cs="QCF_P003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3" w:hAnsi="QCF_P003" w:cs="QCF_P003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16FC36F0" w14:textId="77777777" w:rsidR="00717137" w:rsidRDefault="00000000" w:rsidP="00B60EF4">
      <w:pPr>
        <w:bidi/>
      </w:pPr>
      <w:r>
        <w:rPr>
          <w:b/>
        </w:rPr>
        <w:t>تغيـير الهمز(الإبدال - التسهيل - الحذف)</w:t>
      </w:r>
    </w:p>
    <w:p w14:paraId="64D4659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3" w:hAnsi="QCF_P003" w:cs="QCF_P003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3" w:hAnsi="QCF_P003" w:cs="QCF_P003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3" w:hAnsi="QCF_P003" w:cs="QCF_P003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3" w:hAnsi="QCF_P003" w:cs="QCF_P003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(حذف الهمزة مع ضم الزاي).</w:t>
      </w:r>
    </w:p>
    <w:p w14:paraId="434A0183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0928C62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3" w:hAnsi="QCF_P003" w:cs="QCF_P003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مذاهب في الهمزة الثانية :- التسهيل مع الإدخال : قالون،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هشام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الإبدال ألفا مع المد المشبع : ورش (بخلف عنه).- التسهيل بدون إدخال : ورش (الوجه الثاني له) ،</w:t>
      </w:r>
      <w:r>
        <w:rPr>
          <w:rFonts w:ascii="Times-New-Roman" w:hAnsi="Times-New-Roman" w:cs="Times-New-Roman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رويس.- التحقيق مع الإدخال : هشام (الوجه الثاني له).- التحقيق بدون إدخال : الباقون.</w:t>
      </w:r>
    </w:p>
    <w:p w14:paraId="7C46652F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33A4C3E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3" w:hAnsi="QCF_P003" w:cs="QCF_P003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3" w:hAnsi="QCF_P003" w:cs="QCF_P003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3" w:hAnsi="QCF_P003" w:cs="QCF_P003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للقراء مذهبان في الهمزة الثانية :- إبدال الهمزة الثانية واوًا 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رويس.- التحقيق : الباقون.</w:t>
      </w:r>
    </w:p>
    <w:p w14:paraId="52FCF45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D36DC5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3" w:hAnsi="QCF_P003" w:cs="QCF_P003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3" w:hAnsi="QCF_P003" w:cs="QCF_P003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3" w:hAnsi="QCF_P003" w:cs="QCF_P003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3" w:hAnsi="QCF_P003" w:cs="QCF_P003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3" w:hAnsi="QCF_P003" w:cs="QCF_P003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3" w:hAnsi="QCF_P003" w:cs="QCF_P003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3" w:hAnsi="QCF_P003" w:cs="QCF_P003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3" w:hAnsi="QCF_P003" w:cs="QCF_P003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CAFBF8F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D54B58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003" w:hAnsi="QCF_P003" w:cs="QCF_P003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تسهيل الهمزة، إبدالها ياء مضمومة، حذفها مع ضم الزاي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3" w:hAnsi="QCF_P003" w:cs="QCF_P003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خمسة القياس : إبدال الهمزة ألفًا مع القصر والتوسط والإشباع، وتسهيلها مع الروم إشباعًا وقصرًا، ويوافقه هشام عدا وجه التسهيل مع الإشباع فلهشام فيه التوسط </w:t>
      </w:r>
      <w:r>
        <w:rPr>
          <w:rFonts w:ascii="louts-shamy" w:hAnsi="louts-shamy" w:cs="louts-shamy"/>
          <w:color w:val="006AB3"/>
          <w:rtl/>
        </w:rPr>
        <w:t>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3" w:hAnsi="QCF_P003" w:cs="QCF_P003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3" w:hAnsi="QCF_P003" w:cs="QCF_P003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الإبدال.</w:t>
      </w:r>
      <w:r>
        <w:rPr>
          <w:rFonts w:ascii="louts-shamy" w:hAnsi="louts-shamy" w:cs="louts-shamy"/>
          <w:color w:val="006AB3"/>
          <w:rtl/>
        </w:rPr>
        <w:t xml:space="preserve"> </w:t>
      </w:r>
    </w:p>
    <w:p w14:paraId="05C3E691" w14:textId="77777777" w:rsidR="00717137" w:rsidRDefault="00000000" w:rsidP="00B60EF4">
      <w:pPr>
        <w:bidi/>
      </w:pPr>
      <w:r>
        <w:br w:type="page"/>
      </w:r>
    </w:p>
    <w:p w14:paraId="4770EDD7" w14:textId="77777777" w:rsidR="00717137" w:rsidRDefault="00000000" w:rsidP="00B60EF4">
      <w:pPr>
        <w:bidi/>
      </w:pPr>
      <w:r>
        <w:lastRenderedPageBreak/>
        <w:t>صفحة: 4</w:t>
      </w:r>
    </w:p>
    <w:p w14:paraId="52612E8A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543516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4" w:hAnsi="QCF_P004" w:cs="QCF_P004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3295C9A2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7652C2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4" w:hAnsi="QCF_P004" w:cs="QCF_P004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4" w:hAnsi="QCF_P004" w:cs="QCF_P004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4" w:hAnsi="QCF_P004" w:cs="QCF_P004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F5AFDDA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20C9647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4" w:hAnsi="QCF_P004" w:cs="QCF_P004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91F317E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CBAA4E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4" w:hAnsi="QCF_P004" w:cs="QCF_P004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F564FD2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3D4113D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4" w:hAnsi="QCF_P004" w:cs="QCF_P004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4A1FB51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533035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4" w:hAnsi="QCF_P004" w:cs="QCF_P004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الكسائي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4" w:hAnsi="QCF_P004" w:cs="QCF_P004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4" w:hAnsi="QCF_P004" w:cs="QCF_P004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4" w:hAnsi="QCF_P004" w:cs="QCF_P004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4" w:hAnsi="QCF_P004" w:cs="QCF_P004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4" w:hAnsi="QCF_P004" w:cs="QCF_P004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بخلف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عنه (وقفًا).</w:t>
      </w:r>
    </w:p>
    <w:p w14:paraId="211484FD" w14:textId="77777777" w:rsidR="00717137" w:rsidRDefault="00000000" w:rsidP="00B60EF4">
      <w:pPr>
        <w:bidi/>
      </w:pPr>
      <w:r>
        <w:rPr>
          <w:b/>
        </w:rPr>
        <w:t>المدغم</w:t>
      </w:r>
    </w:p>
    <w:p w14:paraId="2B3EA9F7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4" w:hAnsi="QCF_P004" w:cs="QCF_P004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4" w:hAnsi="QCF_P004" w:cs="QCF_P004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ووافقه فيها رويس (بخلف عنه)،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4" w:hAnsi="QCF_P004" w:cs="QCF_P004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4" w:hAnsi="QCF_P004" w:cs="QCF_P004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4" w:hAnsi="QCF_P004" w:cs="QCF_P004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E0B2A38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D5F76B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4" w:hAnsi="QCF_P004" w:cs="QCF_P004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25B2D0B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EDBC68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4" w:hAnsi="QCF_P004" w:cs="QCF_P004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4" w:hAnsi="QCF_P004" w:cs="QCF_P004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4" w:hAnsi="QCF_P004" w:cs="QCF_P004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4" w:hAnsi="QCF_P004" w:cs="QCF_P004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4" w:hAnsi="QCF_P004" w:cs="QCF_P004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4" w:hAnsi="QCF_P004" w:cs="QCF_P004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4" w:hAnsi="QCF_P004" w:cs="QCF_P004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4" w:hAnsi="QCF_P004" w:cs="QCF_P004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4" w:hAnsi="QCF_P004" w:cs="QCF_P004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4" w:hAnsi="QCF_P004" w:cs="QCF_P004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05CFAF9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A14DD9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4" w:hAnsi="QCF_P004" w:cs="QCF_P004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تحقيق الهمزة، وتسهيلها.</w:t>
      </w:r>
    </w:p>
    <w:p w14:paraId="6D85364D" w14:textId="77777777" w:rsidR="00717137" w:rsidRDefault="00000000" w:rsidP="00B60EF4">
      <w:pPr>
        <w:bidi/>
      </w:pPr>
      <w:r>
        <w:lastRenderedPageBreak/>
        <w:br w:type="page"/>
      </w:r>
    </w:p>
    <w:p w14:paraId="2A812960" w14:textId="77777777" w:rsidR="00717137" w:rsidRDefault="00000000" w:rsidP="00B60EF4">
      <w:pPr>
        <w:bidi/>
      </w:pPr>
      <w:r>
        <w:lastRenderedPageBreak/>
        <w:t>صفحة: 5</w:t>
      </w:r>
    </w:p>
    <w:p w14:paraId="381D1607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EE2CF5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5" w:hAnsi="QCF_P005" w:cs="QCF_P005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E38999D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C69FC8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5" w:hAnsi="QCF_P005" w:cs="QCF_P005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5" w:hAnsi="QCF_P005" w:cs="QCF_P005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90A3889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7827CA0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5" w:hAnsi="QCF_P005" w:cs="QCF_P005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(وصلًا، وله وقفًا </w:t>
      </w:r>
      <w:r>
        <w:rPr>
          <w:rFonts w:ascii="louts-shamy" w:hAnsi="louts-shamy" w:cs="louts-shamy"/>
          <w:color w:val="E20019"/>
          <w:rtl/>
        </w:rPr>
        <w:t>التغليظ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والترقيق</w:t>
      </w:r>
      <w:r>
        <w:rPr>
          <w:rFonts w:ascii="louts-shamy" w:hAnsi="louts-shamy" w:cs="louts-shamy"/>
          <w:color w:val="000000"/>
          <w:rtl/>
        </w:rPr>
        <w:t>).</w:t>
      </w:r>
    </w:p>
    <w:p w14:paraId="297DEB0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EAE0A7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5" w:hAnsi="QCF_P005" w:cs="QCF_P005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55D537EC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6FCF42C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5" w:hAnsi="QCF_P005" w:cs="QCF_P005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D40E723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DF021D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5" w:hAnsi="QCF_P005" w:cs="QCF_P005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الكسائي بخلف عنه (وقفًا)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5" w:hAnsi="QCF_P005" w:cs="QCF_P005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 (بخلف عنه) 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5" w:hAnsi="QCF_P005" w:cs="QCF_P005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5" w:hAnsi="QCF_P005" w:cs="QCF_P005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</w:p>
    <w:p w14:paraId="404E7C16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DFB291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5" w:hAnsi="QCF_P005" w:cs="QCF_P005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5" w:hAnsi="QCF_P005" w:cs="QCF_P005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5" w:hAnsi="QCF_P005" w:cs="QCF_P005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5" w:hAnsi="QCF_P005" w:cs="QCF_P005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5" w:hAnsi="QCF_P005" w:cs="QCF_P005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5" w:hAnsi="QCF_P005" w:cs="QCF_P005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5" w:hAnsi="QCF_P005" w:cs="QCF_P005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5" w:hAnsi="QCF_P005" w:cs="QCF_P005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5" w:hAnsi="QCF_P005" w:cs="QCF_P005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5" w:hAnsi="QCF_P005" w:cs="QCF_P005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5" w:hAnsi="QCF_P005" w:cs="QCF_P005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5" w:hAnsi="QCF_P005" w:cs="QCF_P005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5" w:hAnsi="QCF_P005" w:cs="QCF_P005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KFGQPC-Uthman-Taha-Naskh" w:hAnsi="KFGQPC-Uthman-Taha-Naskh" w:cs="KFGQPC-Uthman-Taha-Naskh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5" w:hAnsi="QCF_P005" w:cs="QCF_P005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5" w:hAnsi="QCF_P005" w:cs="QCF_P005"/>
          <w:color w:val="006AB3"/>
          <w:rtl/>
        </w:rPr>
        <w:t>ﮟﮠ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KFGQPC-Uthman-Taha-Naskh" w:hAnsi="KFGQPC-Uthman-Taha-Naskh" w:cs="KFGQPC-Uthman-Taha-Naskh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5" w:hAnsi="QCF_P005" w:cs="QCF_P005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5" w:hAnsi="QCF_P005" w:cs="QCF_P005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KFGQPC-Uthman-Taha-Naskh" w:hAnsi="KFGQPC-Uthman-Taha-Naskh" w:cs="KFGQPC-Uthman-Taha-Naskh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5" w:hAnsi="QCF_P005" w:cs="QCF_P005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5" w:hAnsi="QCF_P005" w:cs="QCF_P005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5" w:hAnsi="QCF_P005" w:cs="QCF_P005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KFGQPC-Uthman-Taha-Naskh" w:hAnsi="KFGQPC-Uthman-Taha-Naskh" w:cs="KFGQPC-Uthman-Taha-Naskh"/>
          <w:color w:val="000000"/>
          <w:rtl/>
        </w:rPr>
        <w:t>.</w:t>
      </w:r>
    </w:p>
    <w:p w14:paraId="4763392F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49588E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5" w:hAnsi="QCF_P005" w:cs="QCF_P005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5" w:hAnsi="QCF_P005" w:cs="QCF_P005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السكت، النقل </w:t>
      </w:r>
      <w:r>
        <w:rPr>
          <w:rFonts w:ascii="KFGQPC-Uthman-Taha-Naskh" w:hAnsi="KFGQPC-Uthman-Taha-Naskh" w:cs="KFGQPC-Uthman-Taha-Naskh"/>
          <w:color w:val="000000"/>
          <w:rtl/>
        </w:rPr>
        <w:t>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5" w:hAnsi="QCF_P005" w:cs="QCF_P005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تحقيق الهمزة، وتسهيلها.</w:t>
      </w:r>
    </w:p>
    <w:p w14:paraId="37B1F50A" w14:textId="77777777" w:rsidR="00717137" w:rsidRDefault="00000000" w:rsidP="00B60EF4">
      <w:pPr>
        <w:bidi/>
      </w:pPr>
      <w:r>
        <w:br w:type="page"/>
      </w:r>
    </w:p>
    <w:p w14:paraId="4112426C" w14:textId="77777777" w:rsidR="00717137" w:rsidRDefault="00000000" w:rsidP="00B60EF4">
      <w:pPr>
        <w:bidi/>
      </w:pPr>
      <w:r>
        <w:lastRenderedPageBreak/>
        <w:t>صفحة: 6</w:t>
      </w:r>
    </w:p>
    <w:p w14:paraId="748AEF24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10523F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6" w:hAnsi="QCF_P006" w:cs="QCF_P006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6" w:hAnsi="QCF_P006" w:cs="QCF_P006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D41F6E1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6A8CD0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6" w:hAnsi="QCF_P006" w:cs="QCF_P006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6" w:hAnsi="QCF_P006" w:cs="QCF_P006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6" w:hAnsi="QCF_P006" w:cs="QCF_P006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6" w:hAnsi="QCF_P006" w:cs="QCF_P006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4CEAE10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7F83C7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6" w:hAnsi="QCF_P006" w:cs="QCF_P006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الكسائي (وقفًا)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6" w:hAnsi="QCF_P006" w:cs="QCF_P006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6" w:hAnsi="QCF_P006" w:cs="QCF_P006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</w:t>
      </w:r>
      <w:r>
        <w:rPr>
          <w:rFonts w:ascii="MinionPro-Regular" w:hAnsi="MinionPro-Regular" w:cs="MinionPro-Regular"/>
          <w:color w:val="000000"/>
          <w:rtl/>
        </w:rPr>
        <w:t>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6" w:hAnsi="QCF_P006" w:cs="QCF_P006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ورش.</w:t>
      </w:r>
    </w:p>
    <w:p w14:paraId="59351C04" w14:textId="77777777" w:rsidR="00717137" w:rsidRDefault="00000000" w:rsidP="00B60EF4">
      <w:pPr>
        <w:bidi/>
      </w:pPr>
      <w:r>
        <w:rPr>
          <w:b/>
        </w:rPr>
        <w:t>المدغم</w:t>
      </w:r>
    </w:p>
    <w:p w14:paraId="65809D6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6" w:hAnsi="QCF_P006" w:cs="QCF_P006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6" w:hAnsi="QCF_P006" w:cs="QCF_P006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6" w:hAnsi="QCF_P006" w:cs="QCF_P006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6" w:hAnsi="QCF_P006" w:cs="QCF_P006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 ،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6" w:hAnsi="QCF_P006" w:cs="QCF_P006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6" w:hAnsi="QCF_P006" w:cs="QCF_P006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6" w:hAnsi="QCF_P006" w:cs="QCF_P006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6" w:hAnsi="QCF_P006" w:cs="QCF_P006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6" w:hAnsi="QCF_P006" w:cs="QCF_P006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6" w:hAnsi="QCF_P006" w:cs="QCF_P006"/>
          <w:color w:val="006AB3"/>
          <w:rtl/>
        </w:rPr>
        <w:t>ﯞ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شِيتُمَا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6" w:hAnsi="QCF_P006" w:cs="QCF_P006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6" w:hAnsi="QCF_P006" w:cs="QCF_P006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6" w:hAnsi="QCF_P006" w:cs="QCF_P006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6" w:hAnsi="QCF_P006" w:cs="QCF_P006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223F527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880A67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6" w:hAnsi="QCF_P006" w:cs="QCF_P006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6" w:hAnsi="QCF_P006" w:cs="QCF_P006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(حذف الهمزة مع ضم الباء).</w:t>
      </w:r>
    </w:p>
    <w:p w14:paraId="4A801AFF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2F987FB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6" w:hAnsi="QCF_P006" w:cs="QCF_P006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6" w:hAnsi="QCF_P006" w:cs="QCF_P006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للقراء مذاهب :- تسهيل الهمزة الأولى مع المد والقصر : قالون، البزي. - إسقاط الهمزة الأولى مع القصر والمد: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عمرو.- تسهيل الهمزة الثانية، إبدالها ياءً مع المد المشبع : ورش، قنبل. ويزاد لورش: إبدال الهمزة الثانية ياءً مكسورة.- تسهيل الهمزة الثانية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رويس.- تحقيق الهمزتين : الباقون.</w:t>
      </w:r>
    </w:p>
    <w:p w14:paraId="0867F8C8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7BFC2B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6" w:hAnsi="QCF_P006" w:cs="QCF_P006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6" w:hAnsi="QCF_P006" w:cs="QCF_P006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6" w:hAnsi="QCF_P006" w:cs="QCF_P006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6" w:hAnsi="QCF_P006" w:cs="QCF_P006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6" w:hAnsi="QCF_P006" w:cs="QCF_P006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6" w:hAnsi="QCF_P006" w:cs="QCF_P006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6" w:hAnsi="QCF_P006" w:cs="QCF_P006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29D807B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F56C9A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6" w:hAnsi="QCF_P006" w:cs="QCF_P006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في الهمزة </w:t>
      </w:r>
      <w:r>
        <w:rPr>
          <w:rFonts w:ascii="LOTUS2007" w:hAnsi="LOTUS2007" w:cs="LOTUS2007"/>
          <w:color w:val="000000"/>
          <w:rtl/>
        </w:rPr>
        <w:t>الأولى</w:t>
      </w:r>
      <w:r>
        <w:rPr>
          <w:rFonts w:ascii="louts-shamy" w:hAnsi="louts-shamy" w:cs="louts-shamy"/>
          <w:color w:val="000000"/>
          <w:rtl/>
        </w:rPr>
        <w:t xml:space="preserve"> : التحقيق، الإبدال، وفي الهمزة الثانية : التسهيل مع الإشباع والقصر.</w:t>
      </w:r>
    </w:p>
    <w:p w14:paraId="1F82AC6A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731D207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6" w:hAnsi="QCF_P006" w:cs="QCF_P006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6" w:hAnsi="QCF_P006" w:cs="QCF_P006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 : - الفتح وصلًا 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 : الباقون.</w:t>
      </w:r>
    </w:p>
    <w:p w14:paraId="3F728942" w14:textId="77777777" w:rsidR="00717137" w:rsidRDefault="00000000" w:rsidP="00B60EF4">
      <w:pPr>
        <w:bidi/>
      </w:pPr>
      <w:r>
        <w:br w:type="page"/>
      </w:r>
    </w:p>
    <w:p w14:paraId="28088CB5" w14:textId="77777777" w:rsidR="00717137" w:rsidRDefault="00000000" w:rsidP="00B60EF4">
      <w:pPr>
        <w:bidi/>
      </w:pPr>
      <w:r>
        <w:lastRenderedPageBreak/>
        <w:t>صفحة: 7</w:t>
      </w:r>
    </w:p>
    <w:p w14:paraId="6B0ACC86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855298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7" w:hAnsi="QCF_P007" w:cs="QCF_P007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6276C86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17B1EE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7" w:hAnsi="QCF_P007" w:cs="QCF_P007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B5D7608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7B86033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7" w:hAnsi="QCF_P007" w:cs="QCF_P007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7" w:hAnsi="QCF_P007" w:cs="QCF_P007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F37744E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D75CE3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7" w:hAnsi="QCF_P007" w:cs="QCF_P007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7" w:hAnsi="QCF_P007" w:cs="QCF_P007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7" w:hAnsi="QCF_P007" w:cs="QCF_P007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7" w:hAnsi="QCF_P007" w:cs="QCF_P007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B760EAB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5B1D908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7" w:hAnsi="QCF_P007" w:cs="QCF_P007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83FA10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C10822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7" w:hAnsi="QCF_P007" w:cs="QCF_P007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7" w:hAnsi="QCF_P007" w:cs="QCF_P007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7" w:hAnsi="QCF_P007" w:cs="QCF_P007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005DBD08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7298B7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7" w:hAnsi="QCF_P007" w:cs="QCF_P007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7" w:hAnsi="QCF_P007" w:cs="QCF_P007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7" w:hAnsi="QCF_P007" w:cs="QCF_P007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7" w:hAnsi="QCF_P007" w:cs="QCF_P007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(التسهيل مع المد والقصر). </w:t>
      </w:r>
    </w:p>
    <w:p w14:paraId="7FD8FAFF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22206E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7" w:hAnsi="QCF_P007" w:cs="QCF_P007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7" w:hAnsi="QCF_P007" w:cs="QCF_P007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7" w:hAnsi="QCF_P007" w:cs="QCF_P007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7" w:hAnsi="QCF_P007" w:cs="QCF_P007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7" w:hAnsi="QCF_P007" w:cs="QCF_P007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7" w:hAnsi="QCF_P007" w:cs="QCF_P007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7" w:hAnsi="QCF_P007" w:cs="QCF_P007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7" w:hAnsi="QCF_P007" w:cs="QCF_P007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E6F3537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7B59576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7" w:hAnsi="QCF_P007" w:cs="QCF_P007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7" w:hAnsi="QCF_P007" w:cs="QCF_P007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- إثبات الياء في الحالين : يعقوب.</w:t>
      </w:r>
    </w:p>
    <w:p w14:paraId="2D7AA46B" w14:textId="77777777" w:rsidR="00717137" w:rsidRDefault="00000000" w:rsidP="00B60EF4">
      <w:pPr>
        <w:bidi/>
      </w:pPr>
      <w:r>
        <w:br w:type="page"/>
      </w:r>
    </w:p>
    <w:p w14:paraId="550277E8" w14:textId="77777777" w:rsidR="00717137" w:rsidRDefault="00000000" w:rsidP="00B60EF4">
      <w:pPr>
        <w:bidi/>
      </w:pPr>
      <w:r>
        <w:lastRenderedPageBreak/>
        <w:t>صفحة: 8</w:t>
      </w:r>
    </w:p>
    <w:p w14:paraId="5ABEF3B8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A98BE0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8" w:hAnsi="QCF_P008" w:cs="QCF_P008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0BEC067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30E7E93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ظَلَمۡتُمُۥٓ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8" w:hAnsi="QCF_P008" w:cs="QCF_P008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8" w:hAnsi="QCF_P008" w:cs="QCF_P008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8" w:hAnsi="QCF_P008" w:cs="QCF_P008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BE9B200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F5E8DF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8" w:hAnsi="QCF_P008" w:cs="QCF_P008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8" w:hAnsi="QCF_P008" w:cs="QCF_P008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97A1F4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D0F47C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8" w:hAnsi="QCF_P008" w:cs="QCF_P008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8" w:hAnsi="QCF_P008" w:cs="QCF_P008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8" w:hAnsi="QCF_P008" w:cs="QCF_P008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8" w:hAnsi="QCF_P008" w:cs="QCF_P008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ٱلسَّلۡوَىٰ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8" w:hAnsi="QCF_P008" w:cs="QCF_P008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الكسائي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8" w:hAnsi="QCF_P008" w:cs="QCF_P008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8" w:hAnsi="QCF_P008" w:cs="QCF_P008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ورش، وأما</w:t>
      </w:r>
      <w:r>
        <w:rPr>
          <w:rFonts w:ascii="louts-shamy" w:hAnsi="louts-shamy" w:cs="louts-shamy"/>
          <w:color w:val="E20019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وصلًا : </w:t>
      </w:r>
      <w:r>
        <w:rPr>
          <w:rFonts w:ascii="louts-shamy" w:hAnsi="louts-shamy" w:cs="louts-shamy"/>
          <w:color w:val="E20019"/>
          <w:rtl/>
        </w:rPr>
        <w:t>فأمالها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السوسي(بخلف عنه).</w:t>
      </w:r>
    </w:p>
    <w:p w14:paraId="7E426F37" w14:textId="77777777" w:rsidR="00717137" w:rsidRDefault="00000000" w:rsidP="00B60EF4">
      <w:pPr>
        <w:bidi/>
      </w:pPr>
      <w:r>
        <w:rPr>
          <w:b/>
        </w:rPr>
        <w:t>المدغم</w:t>
      </w:r>
    </w:p>
    <w:p w14:paraId="55B198F9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8" w:hAnsi="QCF_P008" w:cs="QCF_P008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جميع القراء عدا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كثير، حفص، رويس.الكبير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8" w:hAnsi="QCF_P008" w:cs="QCF_P008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8" w:hAnsi="QCF_P008" w:cs="QCF_P008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8" w:hAnsi="QCF_P008" w:cs="QCF_P008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8" w:hAnsi="QCF_P008" w:cs="QCF_P008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 ،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8" w:hAnsi="QCF_P008" w:cs="QCF_P008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8" w:hAnsi="QCF_P008" w:cs="QCF_P008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نُّومِنَ لَكَ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9467C60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01E224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8" w:hAnsi="QCF_P008" w:cs="QCF_P008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F15C87F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1B98DA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8" w:hAnsi="QCF_P008" w:cs="QCF_P008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تسهيل الهمزة مع الإشباع والقصر.</w:t>
      </w:r>
    </w:p>
    <w:p w14:paraId="267BE728" w14:textId="77777777" w:rsidR="00717137" w:rsidRDefault="00000000" w:rsidP="00B60EF4">
      <w:pPr>
        <w:bidi/>
      </w:pPr>
      <w:r>
        <w:br w:type="page"/>
      </w:r>
    </w:p>
    <w:p w14:paraId="7A5FB8CD" w14:textId="77777777" w:rsidR="00717137" w:rsidRDefault="00000000" w:rsidP="00B60EF4">
      <w:pPr>
        <w:bidi/>
      </w:pPr>
      <w:r>
        <w:lastRenderedPageBreak/>
        <w:t>صفحة: 9</w:t>
      </w:r>
    </w:p>
    <w:p w14:paraId="4541976B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05AC2F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9" w:hAnsi="QCF_P009" w:cs="QCF_P009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9" w:hAnsi="QCF_P009" w:cs="QCF_P009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9" w:hAnsi="QCF_P009" w:cs="QCF_P009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4F5F7BD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5B2DD31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9" w:hAnsi="QCF_P009" w:cs="QCF_P009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08091CBD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0A0354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9" w:hAnsi="QCF_P009" w:cs="QCF_P009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9" w:hAnsi="QCF_P009" w:cs="QCF_P009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ٱلنَّبِيٓـِٔـۧنَ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D28F4F4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74A20C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9" w:hAnsi="QCF_P009" w:cs="QCF_P009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الألف الثانية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9" w:hAnsi="QCF_P009" w:cs="QCF_P009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9" w:hAnsi="QCF_P009" w:cs="QCF_P009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9" w:hAnsi="QCF_P009" w:cs="QCF_P009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9" w:hAnsi="QCF_P009" w:cs="QCF_P009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61D7B6E0" w14:textId="77777777" w:rsidR="00717137" w:rsidRDefault="00000000" w:rsidP="00B60EF4">
      <w:pPr>
        <w:bidi/>
      </w:pPr>
      <w:r>
        <w:rPr>
          <w:b/>
        </w:rPr>
        <w:t>المدغم</w:t>
      </w:r>
    </w:p>
    <w:p w14:paraId="2B8F87A4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9" w:hAnsi="QCF_P009" w:cs="QCF_P009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9" w:hAnsi="QCF_P009" w:cs="QCF_P009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بخلف عن الدوري.الكبير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9" w:hAnsi="QCF_P009" w:cs="QCF_P009"/>
          <w:color w:val="006AB3"/>
          <w:rtl/>
        </w:rPr>
        <w:t>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rtl/>
        </w:rPr>
        <w:t>شِيتُمۡ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9" w:hAnsi="QCF_P009" w:cs="QCF_P009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9" w:hAnsi="QCF_P009" w:cs="QCF_P009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C53775E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917345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9" w:hAnsi="QCF_P009" w:cs="QCF_P009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A404D6B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FE6CAD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9" w:hAnsi="QCF_P009" w:cs="QCF_P009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9" w:hAnsi="QCF_P009" w:cs="QCF_P009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9" w:hAnsi="QCF_P009" w:cs="QCF_P009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9" w:hAnsi="QCF_P009" w:cs="QCF_P009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9" w:hAnsi="QCF_P009" w:cs="QCF_P009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9" w:hAnsi="QCF_P009" w:cs="QCF_P009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400E3E3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11335B6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9" w:hAnsi="QCF_P009" w:cs="QCF_P009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9" w:hAnsi="QCF_P009" w:cs="QCF_P009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A453887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C969E4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9" w:hAnsi="QCF_P009" w:cs="QCF_P009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التسهيل.</w:t>
      </w:r>
    </w:p>
    <w:p w14:paraId="494236B3" w14:textId="77777777" w:rsidR="00717137" w:rsidRDefault="00000000" w:rsidP="00B60EF4">
      <w:pPr>
        <w:bidi/>
      </w:pPr>
      <w:r>
        <w:br w:type="page"/>
      </w:r>
    </w:p>
    <w:p w14:paraId="0C393A03" w14:textId="77777777" w:rsidR="00717137" w:rsidRDefault="00000000" w:rsidP="00B60EF4">
      <w:pPr>
        <w:bidi/>
      </w:pPr>
      <w:r>
        <w:lastRenderedPageBreak/>
        <w:t>صفحة: 10</w:t>
      </w:r>
    </w:p>
    <w:p w14:paraId="0A73356C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0D529C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0" w:hAnsi="QCF_P010" w:cs="QCF_P010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CB0A451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F9C75E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0" w:hAnsi="QCF_P010" w:cs="QCF_P010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0" w:hAnsi="QCF_P010" w:cs="QCF_P010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0648A14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C12117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0" w:hAnsi="QCF_P010" w:cs="QCF_P010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0" w:hAnsi="QCF_P010" w:cs="QCF_P010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0" w:hAnsi="QCF_P010" w:cs="QCF_P010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0" w:hAnsi="QCF_P010" w:cs="QCF_P010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0" w:hAnsi="QCF_P010" w:cs="QCF_P010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C33A5F1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471E77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0" w:hAnsi="QCF_P010" w:cs="QCF_P010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0" w:hAnsi="QCF_P010" w:cs="QCF_P010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</w:t>
      </w:r>
      <w:r>
        <w:rPr>
          <w:rFonts w:ascii="louts-shamy" w:hAnsi="louts-shamy" w:cs="louts-shamy"/>
          <w:color w:val="006AB3"/>
          <w:rtl/>
        </w:rPr>
        <w:t>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0" w:hAnsi="QCF_P010" w:cs="QCF_P010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بخلف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عنه (وقفًا).</w:t>
      </w:r>
    </w:p>
    <w:p w14:paraId="30CA978E" w14:textId="77777777" w:rsidR="00717137" w:rsidRDefault="00000000" w:rsidP="00B60EF4">
      <w:pPr>
        <w:bidi/>
      </w:pPr>
      <w:r>
        <w:rPr>
          <w:b/>
        </w:rPr>
        <w:t>المدغم</w:t>
      </w:r>
    </w:p>
    <w:p w14:paraId="6724E0B3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0" w:hAnsi="QCF_P010" w:cs="QCF_P010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0" w:hAnsi="QCF_P010" w:cs="QCF_P010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الاختلاس).</w:t>
      </w:r>
    </w:p>
    <w:p w14:paraId="0CCD2320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4C92BE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0" w:hAnsi="QCF_P010" w:cs="QCF_P010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(بحذف الهمزة لهما)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0" w:hAnsi="QCF_P010" w:cs="QCF_P010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0" w:hAnsi="QCF_P010" w:cs="QCF_P010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يَأۡمُرۡكُمۡ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السوسي.</w:t>
      </w:r>
    </w:p>
    <w:p w14:paraId="24A666B5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EBEF82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0" w:hAnsi="QCF_P010" w:cs="QCF_P010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0" w:hAnsi="QCF_P010" w:cs="QCF_P010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0" w:hAnsi="QCF_P010" w:cs="QCF_P010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0" w:hAnsi="QCF_P010" w:cs="QCF_P010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F42FE89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682B85B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0" w:hAnsi="QCF_P010" w:cs="QCF_P010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0" w:hAnsi="QCF_P010" w:cs="QCF_P010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8B697CC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FEA5BC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0" w:hAnsi="QCF_P010" w:cs="QCF_P010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تسهيل الهمزة، وحذفها/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هُزۡؤٗا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النقل، إبدال الهمزة واوًا </w:t>
      </w:r>
      <w:r>
        <w:rPr>
          <w:rFonts w:ascii="louts-shamy" w:hAnsi="louts-shamy" w:cs="louts-shamy"/>
          <w:color w:val="006AB3"/>
          <w:rtl/>
        </w:rPr>
        <w:t>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0" w:hAnsi="QCF_P010" w:cs="QCF_P010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الإبدال.</w:t>
      </w:r>
    </w:p>
    <w:p w14:paraId="1CCFC600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69EBA64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0" w:hAnsi="QCF_P010" w:cs="QCF_P010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يعقوب بهاء السكت وقفًا.</w:t>
      </w:r>
    </w:p>
    <w:p w14:paraId="10568EB8" w14:textId="77777777" w:rsidR="00717137" w:rsidRDefault="00000000" w:rsidP="00B60EF4">
      <w:pPr>
        <w:bidi/>
      </w:pPr>
      <w:r>
        <w:lastRenderedPageBreak/>
        <w:br w:type="page"/>
      </w:r>
    </w:p>
    <w:p w14:paraId="63ADE0AA" w14:textId="77777777" w:rsidR="00717137" w:rsidRDefault="00000000" w:rsidP="00B60EF4">
      <w:pPr>
        <w:bidi/>
      </w:pPr>
      <w:r>
        <w:lastRenderedPageBreak/>
        <w:t>صفحة: 11</w:t>
      </w:r>
    </w:p>
    <w:p w14:paraId="2090BFF6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C2110E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1" w:hAnsi="QCF_P011" w:cs="QCF_P011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1" w:hAnsi="QCF_P011" w:cs="QCF_P011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B92C4F6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89AF73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1" w:hAnsi="QCF_P011" w:cs="QCF_P011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C0A0D3C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8AA88F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1" w:hAnsi="QCF_P011" w:cs="QCF_P011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1" w:hAnsi="QCF_P011" w:cs="QCF_P011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1" w:hAnsi="QCF_P011" w:cs="QCF_P011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1" w:hAnsi="QCF_P011" w:cs="QCF_P011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1565C15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917430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1" w:hAnsi="QCF_P011" w:cs="QCF_P011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1" w:hAnsi="QCF_P011" w:cs="QCF_P011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</w:t>
      </w:r>
      <w:r>
        <w:rPr>
          <w:rFonts w:ascii="Adobe-Arabic" w:hAnsi="Adobe-Arabic" w:cs="Adobe-Arabic"/>
          <w:color w:val="000000"/>
          <w:rtl/>
        </w:rPr>
        <w:t>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1" w:hAnsi="QCF_P011" w:cs="QCF_P011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3C72721A" w14:textId="77777777" w:rsidR="00717137" w:rsidRDefault="00000000" w:rsidP="00B60EF4">
      <w:pPr>
        <w:bidi/>
      </w:pPr>
      <w:r>
        <w:rPr>
          <w:b/>
        </w:rPr>
        <w:t>المدغم</w:t>
      </w:r>
    </w:p>
    <w:p w14:paraId="0D90349A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1" w:hAnsi="QCF_P011" w:cs="QCF_P011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1" w:hAnsi="QCF_P011" w:cs="QCF_P011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الاختلاس).</w:t>
      </w:r>
    </w:p>
    <w:p w14:paraId="703EB3A9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07F51A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1" w:hAnsi="QCF_P011" w:cs="QCF_P011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1" w:hAnsi="QCF_P011" w:cs="QCF_P011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1" w:hAnsi="QCF_P011" w:cs="QCF_P011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F6D60A5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42216B0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1" w:hAnsi="QCF_P011" w:cs="QCF_P011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1" w:hAnsi="QCF_P011" w:cs="QCF_P011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7134076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89CB7B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1" w:hAnsi="QCF_P011" w:cs="QCF_P011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1" w:hAnsi="QCF_P011" w:cs="QCF_P011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1" w:hAnsi="QCF_P011" w:cs="QCF_P011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1" w:hAnsi="QCF_P011" w:cs="QCF_P011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1" w:hAnsi="QCF_P011" w:cs="QCF_P011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TraditionalArabic" w:hAnsi="TraditionalArabic" w:cs="TraditionalArabic"/>
          <w:color w:val="006AB3"/>
          <w:rtl/>
        </w:rPr>
        <w:t>.</w:t>
      </w:r>
    </w:p>
    <w:p w14:paraId="0F4016C9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8B6DEC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1" w:hAnsi="QCF_P011" w:cs="QCF_P011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السكت، النقل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1" w:hAnsi="QCF_P011" w:cs="QCF_P011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خمسة القياس : إبدال الهمزة ألفًا مع القصر والتوسط والإشباع، وتسهيلها مع الروم إشباعًا وقصرًا، ويوافقه هشام عدا وجه التسهيل مع الإشباع فلهشام فيه التوسط.</w:t>
      </w:r>
    </w:p>
    <w:p w14:paraId="0A8E711C" w14:textId="77777777" w:rsidR="00717137" w:rsidRDefault="00000000" w:rsidP="00B60EF4">
      <w:pPr>
        <w:bidi/>
      </w:pPr>
      <w:r>
        <w:br w:type="page"/>
      </w:r>
    </w:p>
    <w:p w14:paraId="159604B5" w14:textId="77777777" w:rsidR="00717137" w:rsidRDefault="00000000" w:rsidP="00B60EF4">
      <w:pPr>
        <w:bidi/>
      </w:pPr>
      <w:r>
        <w:lastRenderedPageBreak/>
        <w:t>صفحة: 12</w:t>
      </w:r>
    </w:p>
    <w:p w14:paraId="373F5CC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4D84ED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2" w:hAnsi="QCF_P012" w:cs="QCF_P012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95629B5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098AF22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2" w:hAnsi="QCF_P012" w:cs="QCF_P012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2787D23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3657FA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خَطِيٓ‍َٔـٰتُهُۥ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1" w:hAnsi="QCF_P011" w:cs="QCF_P011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2" w:hAnsi="QCF_P012" w:cs="QCF_P012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7E0197D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B3EC41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2" w:hAnsi="QCF_P012" w:cs="QCF_P012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2" w:hAnsi="QCF_P012" w:cs="QCF_P012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الكسائي (وقفًا)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2" w:hAnsi="QCF_P012" w:cs="QCF_P012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2" w:hAnsi="QCF_P012" w:cs="QCF_P012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2" w:hAnsi="QCF_P012" w:cs="QCF_P012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2" w:hAnsi="QCF_P012" w:cs="QCF_P012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2" w:hAnsi="QCF_P012" w:cs="QCF_P012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61F5DE4D" w14:textId="77777777" w:rsidR="00717137" w:rsidRDefault="00000000" w:rsidP="00B60EF4">
      <w:pPr>
        <w:bidi/>
      </w:pPr>
      <w:r>
        <w:rPr>
          <w:b/>
        </w:rPr>
        <w:t>المدغم</w:t>
      </w:r>
    </w:p>
    <w:p w14:paraId="305E2D7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2" w:hAnsi="QCF_P012" w:cs="QCF_P012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جميع القراء عدا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كثير، حفص، رويس.الكبير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2" w:hAnsi="QCF_P012" w:cs="QCF_P012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2" w:hAnsi="QCF_P012" w:cs="QCF_P012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2" w:hAnsi="QCF_P012" w:cs="QCF_P012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2" w:hAnsi="QCF_P012" w:cs="QCF_P012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2" w:hAnsi="QCF_P012" w:cs="QCF_P012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2" w:hAnsi="QCF_P012" w:cs="QCF_P012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ووافقه في الموضع الثالث رويس (بخلف عنه)،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2" w:hAnsi="QCF_P012" w:cs="QCF_P012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2" w:hAnsi="QCF_P012" w:cs="QCF_P012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(بخلف عنه).</w:t>
      </w:r>
    </w:p>
    <w:p w14:paraId="280384AD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A05B52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2" w:hAnsi="QCF_P012" w:cs="QCF_P012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(التسهيل مع المد والقصر).</w:t>
      </w:r>
    </w:p>
    <w:p w14:paraId="38030D2E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81D752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2" w:hAnsi="QCF_P012" w:cs="QCF_P012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2" w:hAnsi="QCF_P012" w:cs="QCF_P012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2" w:hAnsi="QCF_P012" w:cs="QCF_P012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2" w:hAnsi="QCF_P012" w:cs="QCF_P012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2" w:hAnsi="QCF_P012" w:cs="QCF_P012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2" w:hAnsi="QCF_P012" w:cs="QCF_P012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حَسَنٗا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QCF_P012" w:hAnsi="QCF_P012" w:cs="QCF_P012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D243208" w14:textId="77777777" w:rsidR="00717137" w:rsidRDefault="00000000" w:rsidP="00B60EF4">
      <w:pPr>
        <w:bidi/>
      </w:pPr>
      <w:r>
        <w:br w:type="page"/>
      </w:r>
    </w:p>
    <w:p w14:paraId="00A04715" w14:textId="77777777" w:rsidR="00717137" w:rsidRDefault="00000000" w:rsidP="00B60EF4">
      <w:pPr>
        <w:bidi/>
      </w:pPr>
      <w:r>
        <w:lastRenderedPageBreak/>
        <w:t>صفحة: 13</w:t>
      </w:r>
    </w:p>
    <w:p w14:paraId="1FD3B2DE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781B80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3" w:hAnsi="QCF_P013" w:cs="QCF_P013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67CDD08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F387C3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إِخۡرَاجُهُمُۥٓ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3" w:hAnsi="QCF_P013" w:cs="QCF_P013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5025FB1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71DB9A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3" w:hAnsi="QCF_P013" w:cs="QCF_P013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3" w:hAnsi="QCF_P013" w:cs="QCF_P013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6A673565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47850B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3" w:hAnsi="QCF_P013" w:cs="QCF_P013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3" w:hAnsi="QCF_P013" w:cs="QCF_P013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3" w:hAnsi="QCF_P013" w:cs="QCF_P013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أَسۡرَىٰ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  / 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3" w:hAnsi="QCF_P013" w:cs="QCF_P013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الكسائي(وقفًا)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3" w:hAnsi="QCF_P013" w:cs="QCF_P013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3" w:hAnsi="QCF_P013" w:cs="QCF_P013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3" w:hAnsi="QCF_P013" w:cs="QCF_P013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3" w:hAnsi="QCF_P013" w:cs="QCF_P013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3" w:hAnsi="QCF_P013" w:cs="QCF_P013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</w:p>
    <w:p w14:paraId="66BD3AF8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48C28A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3" w:hAnsi="QCF_P013" w:cs="QCF_P013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3" w:hAnsi="QCF_P013" w:cs="QCF_P013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3" w:hAnsi="QCF_P013" w:cs="QCF_P013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000E32B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D17A13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3" w:hAnsi="QCF_P013" w:cs="QCF_P013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3" w:hAnsi="QCF_P013" w:cs="QCF_P013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3" w:hAnsi="QCF_P013" w:cs="QCF_P013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3" w:hAnsi="QCF_P013" w:cs="QCF_P013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E8FB3F5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9F7B21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3" w:hAnsi="QCF_P013" w:cs="QCF_P013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3" w:hAnsi="QCF_P013" w:cs="QCF_P013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لخلف : التحقيق، السكت، ولخلاد: التحقيق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3" w:hAnsi="QCF_P013" w:cs="QCF_P013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السكت، النقل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3" w:hAnsi="QCF_P013" w:cs="QCF_P013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الإبدال.</w:t>
      </w:r>
    </w:p>
    <w:p w14:paraId="3E771DE1" w14:textId="77777777" w:rsidR="00717137" w:rsidRDefault="00000000" w:rsidP="00B60EF4">
      <w:pPr>
        <w:bidi/>
      </w:pPr>
      <w:r>
        <w:br w:type="page"/>
      </w:r>
    </w:p>
    <w:p w14:paraId="7AC20332" w14:textId="77777777" w:rsidR="00717137" w:rsidRDefault="00000000" w:rsidP="00B60EF4">
      <w:pPr>
        <w:bidi/>
      </w:pPr>
      <w:r>
        <w:lastRenderedPageBreak/>
        <w:t>صفحة: 14</w:t>
      </w:r>
    </w:p>
    <w:p w14:paraId="000199CB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875A15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4" w:hAnsi="QCF_P014" w:cs="QCF_P014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ءَامِنُواْ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4" w:hAnsi="QCF_P014" w:cs="QCF_P014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4" w:hAnsi="QCF_P014" w:cs="QCF_P014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3BB60F9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683F40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4" w:hAnsi="QCF_P014" w:cs="QCF_P014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4" w:hAnsi="QCF_P014" w:cs="QCF_P014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4" w:hAnsi="QCF_P014" w:cs="QCF_P014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5" w:hAnsi="QCF_P015" w:cs="QCF_P015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4" w:hAnsi="QCF_P014" w:cs="QCF_P014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7F361DB0" w14:textId="77777777" w:rsidR="00717137" w:rsidRDefault="00000000" w:rsidP="00B60EF4">
      <w:pPr>
        <w:bidi/>
      </w:pPr>
      <w:r>
        <w:rPr>
          <w:b/>
        </w:rPr>
        <w:t>المدغم</w:t>
      </w:r>
    </w:p>
    <w:p w14:paraId="5A1DE504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4" w:hAnsi="QCF_P014" w:cs="QCF_P014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4" w:hAnsi="QCF_P014" w:cs="QCF_P014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هشام، حمزة، الكسائي، خلف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4" w:hAnsi="QCF_P014" w:cs="QCF_P014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جميع القراء عدا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كثير، حفص، رويس.الكبير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4" w:hAnsi="QCF_P014" w:cs="QCF_P014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4" w:hAnsi="QCF_P014" w:cs="QCF_P014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ٱلۡبَيِّنَٰتِ ثُمَّ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7E7C2DD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12B6E2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4" w:hAnsi="QCF_P014" w:cs="QCF_P014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4" w:hAnsi="QCF_P014" w:cs="QCF_P014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4" w:hAnsi="QCF_P014" w:cs="QCF_P014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 : 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4" w:hAnsi="QCF_P014" w:cs="QCF_P014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يَأۡمُرۡكُم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السوسي.</w:t>
      </w:r>
    </w:p>
    <w:p w14:paraId="1A2DAE2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57EDBC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4" w:hAnsi="QCF_P014" w:cs="QCF_P014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4" w:hAnsi="QCF_P014" w:cs="QCF_P014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4" w:hAnsi="QCF_P014" w:cs="QCF_P014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4" w:hAnsi="QCF_P014" w:cs="QCF_P014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4" w:hAnsi="QCF_P014" w:cs="QCF_P014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4" w:hAnsi="QCF_P014" w:cs="QCF_P014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4" w:hAnsi="QCF_P014" w:cs="QCF_P014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4" w:hAnsi="QCF_P014" w:cs="QCF_P014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4" w:hAnsi="QCF_P014" w:cs="QCF_P014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4" w:hAnsi="QCF_P014" w:cs="QCF_P014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4" w:hAnsi="QCF_P014" w:cs="QCF_P014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EC2DB7A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46AC44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4" w:hAnsi="QCF_P014" w:cs="QCF_P014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 : الإبدال.</w:t>
      </w:r>
    </w:p>
    <w:p w14:paraId="2EF84297" w14:textId="77777777" w:rsidR="00717137" w:rsidRDefault="00000000" w:rsidP="00B60EF4">
      <w:pPr>
        <w:bidi/>
      </w:pPr>
      <w:r>
        <w:br w:type="page"/>
      </w:r>
    </w:p>
    <w:p w14:paraId="051F6530" w14:textId="77777777" w:rsidR="00717137" w:rsidRDefault="00000000" w:rsidP="00B60EF4">
      <w:pPr>
        <w:bidi/>
      </w:pPr>
      <w:r>
        <w:lastRenderedPageBreak/>
        <w:t>صفحة: 15</w:t>
      </w:r>
    </w:p>
    <w:p w14:paraId="20799D1C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48CF74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5" w:hAnsi="QCF_P015" w:cs="QCF_P015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5" w:hAnsi="QCF_P015" w:cs="QCF_P015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KFGQPC-Uthman-Taha-Naskh" w:hAnsi="KFGQPC-Uthman-Taha-Naskh" w:cs="KFGQPC-Uthman-Taha-Naskh"/>
          <w:color w:val="000000"/>
          <w:rtl/>
        </w:rPr>
        <w:t>.</w:t>
      </w:r>
    </w:p>
    <w:p w14:paraId="5EF6B91A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A280CB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6" w:hAnsi="QCF_P016" w:cs="QCF_P016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5" w:hAnsi="QCF_P015" w:cs="QCF_P015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KFGQPC-Uthman-Taha-Naskh" w:hAnsi="KFGQPC-Uthman-Taha-Naskh" w:cs="KFGQPC-Uthman-Taha-Naskh"/>
          <w:color w:val="000000"/>
          <w:rtl/>
        </w:rPr>
        <w:t>.</w:t>
      </w:r>
    </w:p>
    <w:p w14:paraId="2D7C7C08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BAF178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6" w:hAnsi="QCF_P016" w:cs="QCF_P016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5" w:hAnsi="QCF_P015" w:cs="QCF_P015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5" w:hAnsi="QCF_P015" w:cs="QCF_P015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KFGQPC-Uthman-Taha-Naskh" w:hAnsi="KFGQPC-Uthman-Taha-Naskh" w:cs="KFGQPC-Uthman-Taha-Naskh"/>
          <w:color w:val="000000"/>
          <w:rtl/>
        </w:rPr>
        <w:t>.</w:t>
      </w:r>
    </w:p>
    <w:p w14:paraId="27272B21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4AE5F9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5" w:hAnsi="QCF_P015" w:cs="QCF_P015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هُدٗى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 (بخلف عنه) 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5" w:hAnsi="QCF_P015" w:cs="QCF_P015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5" w:hAnsi="QCF_P015" w:cs="QCF_P015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 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5" w:hAnsi="QCF_P015" w:cs="QCF_P015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 ذكوان، حمزة، خلف.</w:t>
      </w:r>
    </w:p>
    <w:p w14:paraId="5095EC16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28EE5B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5" w:hAnsi="QCF_P015" w:cs="QCF_P015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5" w:hAnsi="QCF_P015" w:cs="QCF_P015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KFGQPC-Uthman-Taha-Naskh" w:hAnsi="KFGQPC-Uthman-Taha-Naskh" w:cs="KFGQPC-Uthman-Taha-Naskh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</w:t>
      </w:r>
      <w:r>
        <w:rPr>
          <w:rFonts w:ascii="KFGQPC-Uthman-Taha-Naskh" w:hAnsi="KFGQPC-Uthman-Taha-Naskh" w:cs="KFGQPC-Uthman-Taha-Naskh"/>
          <w:color w:val="000000"/>
          <w:rtl/>
        </w:rPr>
        <w:t>.</w:t>
      </w:r>
    </w:p>
    <w:p w14:paraId="5F0FF353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1F6A06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5" w:hAnsi="QCF_P015" w:cs="QCF_P015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5" w:hAnsi="QCF_P015" w:cs="QCF_P015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5" w:hAnsi="QCF_P015" w:cs="QCF_P015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5" w:hAnsi="QCF_P015" w:cs="QCF_P015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5" w:hAnsi="QCF_P015" w:cs="QCF_P015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5" w:hAnsi="QCF_P015" w:cs="QCF_P015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5" w:hAnsi="QCF_P015" w:cs="QCF_P015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5" w:hAnsi="QCF_P015" w:cs="QCF_P015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وَهُدٗى وَبُشۡر۪ىٰ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5" w:hAnsi="QCF_P015" w:cs="QCF_P015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5" w:hAnsi="QCF_P015" w:cs="QCF_P015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5" w:hAnsi="QCF_P015" w:cs="QCF_P015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KFGQPC-Uthman-Taha-Naskh" w:hAnsi="KFGQPC-Uthman-Taha-Naskh" w:cs="KFGQPC-Uthman-Taha-Naskh"/>
          <w:color w:val="000000"/>
          <w:rtl/>
        </w:rPr>
        <w:t>.</w:t>
      </w:r>
    </w:p>
    <w:p w14:paraId="6D75574D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9A31FC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5" w:hAnsi="QCF_P015" w:cs="QCF_P015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5" w:hAnsi="QCF_P015" w:cs="QCF_P015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KFGQPC-Uthman-Taha-Naskh" w:hAnsi="KFGQPC-Uthman-Taha-Naskh" w:cs="KFGQPC-Uthman-Taha-Naskh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لخلف (ثلاثة أوجه) : النقل، التحقيق، السكت، ولخلاد (وجهان) : النقل، التحقيق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5" w:hAnsi="QCF_P015" w:cs="QCF_P015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5" w:hAnsi="QCF_P015" w:cs="QCF_P015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الإبدال.</w:t>
      </w:r>
    </w:p>
    <w:p w14:paraId="12072156" w14:textId="77777777" w:rsidR="00717137" w:rsidRDefault="00000000" w:rsidP="00B60EF4">
      <w:pPr>
        <w:bidi/>
      </w:pPr>
      <w:r>
        <w:br w:type="page"/>
      </w:r>
    </w:p>
    <w:p w14:paraId="3696A660" w14:textId="77777777" w:rsidR="00717137" w:rsidRDefault="00000000" w:rsidP="00B60EF4">
      <w:pPr>
        <w:bidi/>
      </w:pPr>
      <w:r>
        <w:lastRenderedPageBreak/>
        <w:t>صفحة: 16</w:t>
      </w:r>
    </w:p>
    <w:p w14:paraId="4C798B50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DE25F1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6" w:hAnsi="QCF_P016" w:cs="QCF_P016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067E0A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C236AD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6" w:hAnsi="QCF_P016" w:cs="QCF_P016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6" w:hAnsi="QCF_P016" w:cs="QCF_P016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6" w:hAnsi="QCF_P016" w:cs="QCF_P016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5C7C9ED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C9A459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6" w:hAnsi="QCF_P016" w:cs="QCF_P016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6" w:hAnsi="QCF_P016" w:cs="QCF_P016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256B958F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B55462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6" w:hAnsi="QCF_P016" w:cs="QCF_P016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6" w:hAnsi="QCF_P066" w:cs="QCF_P066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0171DACF" w14:textId="77777777" w:rsidR="00717137" w:rsidRDefault="00000000" w:rsidP="00B60EF4">
      <w:pPr>
        <w:bidi/>
      </w:pPr>
      <w:r>
        <w:rPr>
          <w:b/>
        </w:rPr>
        <w:t>المدغم</w:t>
      </w:r>
    </w:p>
    <w:p w14:paraId="07E3DBFE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6" w:hAnsi="QCF_P016" w:cs="QCF_P016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6" w:hAnsi="QCF_P016" w:cs="QCF_P016"/>
          <w:color w:val="006AB3"/>
          <w:rtl/>
        </w:rPr>
        <w:t>ﯼ</w:t>
      </w:r>
      <w:r>
        <w:rPr>
          <w:rFonts w:ascii="QCF_P017" w:hAnsi="QCF_P017" w:cs="QCF_P017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7" w:hAnsi="QCF_P017" w:cs="QCF_P017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B7B59DE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63380A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6" w:hAnsi="QCF_P016" w:cs="QCF_P016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0DACD6D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5078AC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6" w:hAnsi="QCF_P016" w:cs="QCF_P016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6" w:hAnsi="QCF_P016" w:cs="QCF_P016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6" w:hAnsi="QCF_P016" w:cs="QCF_P016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6" w:hAnsi="QCF_P016" w:cs="QCF_P016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6" w:hAnsi="QCF_P016" w:cs="QCF_P016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6" w:hAnsi="QCF_P016" w:cs="QCF_P016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6" w:hAnsi="QCF_P016" w:cs="QCF_P016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D635592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66D6B01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6" w:hAnsi="QCF_P016" w:cs="QCF_P016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6" w:hAnsi="QCF_P016" w:cs="QCF_P016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6" w:hAnsi="QCF_P016" w:cs="QCF_P016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6" w:hAnsi="QCF_P016" w:cs="QCF_P016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52EF591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58F9BE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6" w:hAnsi="QCF_P016" w:cs="QCF_P016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6" w:hAnsi="QCF_P016" w:cs="QCF_P016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لخلف (ثلاثة أوجه) : النقل، التحقيق، السكت، ولخلاد (وجهان) : النقل، التحقيق.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6" w:hAnsi="QCF_P016" w:cs="QCF_P016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خمسة القياس : إبدال الهمزة ألفًا مع القصر والتوسط والإشباع، وتسهيلها مع الروم إشباعًا وقصرًا، ويوافقه هشام عدا وجه التسهيل مع الإشباع فلهشام فيه التوسط.</w:t>
      </w:r>
    </w:p>
    <w:p w14:paraId="715C0FA1" w14:textId="77777777" w:rsidR="00717137" w:rsidRDefault="00000000" w:rsidP="00B60EF4">
      <w:pPr>
        <w:bidi/>
      </w:pPr>
      <w:r>
        <w:br w:type="page"/>
      </w:r>
    </w:p>
    <w:p w14:paraId="73D08E38" w14:textId="77777777" w:rsidR="00717137" w:rsidRDefault="00000000" w:rsidP="00B60EF4">
      <w:pPr>
        <w:bidi/>
      </w:pPr>
      <w:r>
        <w:lastRenderedPageBreak/>
        <w:t>صفحة: 17</w:t>
      </w:r>
    </w:p>
    <w:p w14:paraId="22ECE891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5A2BDA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7" w:hAnsi="QCF_P017" w:cs="QCF_P017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F523AE7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0AAB9B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7" w:hAnsi="QCF_P017" w:cs="QCF_P017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7" w:hAnsi="QCF_P017" w:cs="QCF_P017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7" w:hAnsi="QCF_P017" w:cs="QCF_P017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0A35675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15388A1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7" w:hAnsi="QCF_P017" w:cs="QCF_P017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516680D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7A29BF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7" w:hAnsi="QCF_P017" w:cs="QCF_P017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7" w:hAnsi="QCF_P017" w:cs="QCF_P017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7" w:hAnsi="QCF_P017" w:cs="QCF_P017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7" w:hAnsi="QCF_P017" w:cs="QCF_P017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4454D3E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21B1403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7" w:hAnsi="QCF_P017" w:cs="QCF_P017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27F8EE5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3DB9B0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7" w:hAnsi="QCF_P017" w:cs="QCF_P017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7" w:hAnsi="QCF_P017" w:cs="QCF_P017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7" w:hAnsi="QCF_P017" w:cs="QCF_P017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6AD824B3" w14:textId="77777777" w:rsidR="00717137" w:rsidRDefault="00000000" w:rsidP="00B60EF4">
      <w:pPr>
        <w:bidi/>
      </w:pPr>
      <w:r>
        <w:rPr>
          <w:b/>
        </w:rPr>
        <w:t>المدغم</w:t>
      </w:r>
    </w:p>
    <w:p w14:paraId="0104E536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7" w:hAnsi="QCF_P017" w:cs="QCF_P017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7" w:hAnsi="QCF_P017" w:cs="QCF_P017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عامر،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7" w:hAnsi="QCF_P017" w:cs="QCF_P017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7" w:hAnsi="QCF_P017" w:cs="QCF_P017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3D9F799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BFC7E2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7" w:hAnsi="QCF_P017" w:cs="QCF_P017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7" w:hAnsi="QCF_P017" w:cs="QCF_P017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0806DC8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A00581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7" w:hAnsi="QCF_P017" w:cs="QCF_P017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7" w:hAnsi="QCF_P017" w:cs="QCF_P017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7" w:hAnsi="QCF_P017" w:cs="QCF_P017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7" w:hAnsi="QCF_P017" w:cs="QCF_P017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7" w:hAnsi="QCF_P017" w:cs="QCF_P017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7" w:hAnsi="QCF_P017" w:cs="QCF_P017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7" w:hAnsi="QCF_P017" w:cs="QCF_P017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A403A4F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5D0994E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7" w:hAnsi="QCF_P017" w:cs="QCF_P017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7" w:hAnsi="QCF_P017" w:cs="QCF_P017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3A26890" w14:textId="77777777" w:rsidR="00717137" w:rsidRDefault="00000000" w:rsidP="00B60EF4">
      <w:pPr>
        <w:bidi/>
      </w:pPr>
      <w:r>
        <w:rPr>
          <w:b/>
        </w:rPr>
        <w:lastRenderedPageBreak/>
        <w:t>وقف (حمزة)</w:t>
      </w:r>
    </w:p>
    <w:p w14:paraId="189245D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7" w:hAnsi="QCF_P017" w:cs="QCF_P017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السكت، النقل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7" w:hAnsi="QCF_P017" w:cs="QCF_P017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تحقيق الهمزة، وإبدالها.</w:t>
      </w:r>
    </w:p>
    <w:p w14:paraId="3E8D0CD0" w14:textId="77777777" w:rsidR="00717137" w:rsidRDefault="00000000" w:rsidP="00B60EF4">
      <w:pPr>
        <w:bidi/>
      </w:pPr>
      <w:r>
        <w:br w:type="page"/>
      </w:r>
    </w:p>
    <w:p w14:paraId="44314FA5" w14:textId="77777777" w:rsidR="00717137" w:rsidRDefault="00000000" w:rsidP="00B60EF4">
      <w:pPr>
        <w:bidi/>
      </w:pPr>
      <w:r>
        <w:lastRenderedPageBreak/>
        <w:t>صفحة: 18</w:t>
      </w:r>
    </w:p>
    <w:p w14:paraId="32C93CBE" w14:textId="77777777" w:rsidR="00717137" w:rsidRDefault="00000000" w:rsidP="00B60EF4">
      <w:pPr>
        <w:bidi/>
      </w:pPr>
      <w:r>
        <w:rPr>
          <w:b/>
        </w:rPr>
        <w:t>عد الآي</w:t>
      </w:r>
    </w:p>
    <w:p w14:paraId="6D2C09A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8" w:hAnsi="QCF_P018" w:cs="QCF_P018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8" w:hAnsi="QCF_P018" w:cs="QCF_P018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 xml:space="preserve">عدها </w:t>
      </w:r>
      <w:r>
        <w:rPr>
          <w:rFonts w:ascii="louts-shamy" w:hAnsi="louts-shamy" w:cs="louts-shamy"/>
          <w:color w:val="000000"/>
          <w:rtl/>
        </w:rPr>
        <w:t>البصري.</w:t>
      </w:r>
    </w:p>
    <w:p w14:paraId="4D7B5A8E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04DE26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8" w:hAnsi="QCF_P018" w:cs="QCF_P018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6F3B468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E5CC09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8" w:hAnsi="QCF_P018" w:cs="QCF_P018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8" w:hAnsi="QCF_P018" w:cs="QCF_P018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8" w:hAnsi="QCF_P018" w:cs="QCF_P018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7552D48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49B7077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8" w:hAnsi="QCF_P018" w:cs="QCF_P018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DA70235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B0C5CC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8" w:hAnsi="QCF_P018" w:cs="QCF_P018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8" w:hAnsi="QCF_P018" w:cs="QCF_P018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8" w:hAnsi="QCF_P018" w:cs="QCF_P018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45040F9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15D93B8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8" w:hAnsi="QCF_P018" w:cs="QCF_P018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49CE07FB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01502C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8" w:hAnsi="QCF_P018" w:cs="QCF_P018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8" w:hAnsi="QCF_P018" w:cs="QCF_P018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الكسائي(وقفًا)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2" w:hAnsi="QCF_P032" w:cs="QCF_P032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8" w:hAnsi="QCF_P018" w:cs="QCF_P018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8" w:hAnsi="QCF_P018" w:cs="QCF_P018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4118308F" w14:textId="77777777" w:rsidR="00717137" w:rsidRDefault="00000000" w:rsidP="00B60EF4">
      <w:pPr>
        <w:bidi/>
      </w:pPr>
      <w:r>
        <w:rPr>
          <w:b/>
        </w:rPr>
        <w:t>المدغم</w:t>
      </w:r>
    </w:p>
    <w:p w14:paraId="580BB47E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8" w:hAnsi="QCF_P018" w:cs="QCF_P018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8" w:hAnsi="QCF_P018" w:cs="QCF_P018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8" w:hAnsi="QCF_P018" w:cs="QCF_P018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8" w:hAnsi="QCF_P018" w:cs="QCF_P018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8" w:hAnsi="QCF_P018" w:cs="QCF_P018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8" w:hAnsi="QCF_P018" w:cs="QCF_P018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8" w:hAnsi="QCF_P018" w:cs="QCF_P018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8" w:hAnsi="QCF_P018" w:cs="QCF_P018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4182562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D5EF1C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8" w:hAnsi="QCF_P018" w:cs="QCF_P018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7E6D21B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BB3A14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8" w:hAnsi="QCF_P018" w:cs="QCF_P018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8" w:hAnsi="QCF_P018" w:cs="QCF_P018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8" w:hAnsi="QCF_P018" w:cs="QCF_P018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8" w:hAnsi="QCF_P018" w:cs="QCF_P018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8" w:hAnsi="QCF_P018" w:cs="QCF_P018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8" w:hAnsi="QCF_P018" w:cs="QCF_P018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8" w:hAnsi="QCF_P018" w:cs="QCF_P018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8" w:hAnsi="QCF_P018" w:cs="QCF_P018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8" w:hAnsi="QCF_P018" w:cs="QCF_P018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8" w:hAnsi="QCF_P018" w:cs="QCF_P018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8" w:hAnsi="QCF_P018" w:cs="QCF_P018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8" w:hAnsi="QCF_P018" w:cs="QCF_P018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8" w:hAnsi="QCF_P018" w:cs="QCF_P018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8" w:hAnsi="QCF_P018" w:cs="QCF_P018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8" w:hAnsi="QCF_P018" w:cs="QCF_P018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8" w:hAnsi="QCF_P018" w:cs="QCF_P018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53F105C" w14:textId="77777777" w:rsidR="00717137" w:rsidRDefault="00000000" w:rsidP="00B60EF4">
      <w:pPr>
        <w:bidi/>
      </w:pPr>
      <w:r>
        <w:rPr>
          <w:b/>
        </w:rPr>
        <w:lastRenderedPageBreak/>
        <w:t>وقف (حمزة)</w:t>
      </w:r>
    </w:p>
    <w:p w14:paraId="0F63850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8" w:hAnsi="QCF_P018" w:cs="QCF_P018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تسهيل الهمزة مع الإشباع والقصر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8" w:hAnsi="QCF_P018" w:cs="QCF_P018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(معًا) : السكت، النقل .</w:t>
      </w:r>
    </w:p>
    <w:p w14:paraId="77F2E45C" w14:textId="77777777" w:rsidR="00717137" w:rsidRDefault="00000000" w:rsidP="00B60EF4">
      <w:pPr>
        <w:bidi/>
      </w:pPr>
      <w:r>
        <w:br w:type="page"/>
      </w:r>
    </w:p>
    <w:p w14:paraId="3C2F8B91" w14:textId="77777777" w:rsidR="00717137" w:rsidRDefault="00000000" w:rsidP="00B60EF4">
      <w:pPr>
        <w:bidi/>
      </w:pPr>
      <w:r>
        <w:lastRenderedPageBreak/>
        <w:t>صفحة: 19</w:t>
      </w:r>
    </w:p>
    <w:p w14:paraId="070A141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8B27F9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9" w:hAnsi="QCF_P019" w:cs="QCF_P019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9" w:hAnsi="QCF_P019" w:cs="QCF_P019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9" w:hAnsi="QCF_P019" w:cs="QCF_P019"/>
          <w:color w:val="006AB3"/>
          <w:rtl/>
        </w:rPr>
        <w:t>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2D5A2A3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38CD3EC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9" w:hAnsi="QCF_P019" w:cs="QCF_P019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(وصلًا، ووقفًا إذا فتح).</w:t>
      </w:r>
    </w:p>
    <w:p w14:paraId="34EF146B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2EF0D7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9" w:hAnsi="QCF_P019" w:cs="QCF_P019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9" w:hAnsi="QCF_P019" w:cs="QCF_P019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9" w:hAnsi="QCF_P019" w:cs="QCF_P019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9" w:hAnsi="QCF_P019" w:cs="QCF_P019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7E4315F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4846EA9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9" w:hAnsi="QCF_P019" w:cs="QCF_P019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3A398D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62A9FE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9" w:hAnsi="QCF_P019" w:cs="QCF_P019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9" w:hAnsi="QCF_P019" w:cs="QCF_P019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9" w:hAnsi="QCF_P019" w:cs="QCF_P019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9" w:hAnsi="QCF_P019" w:cs="QCF_P019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9" w:hAnsi="QCF_P019" w:cs="QCF_P019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(وقفًا)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9" w:hAnsi="QCF_P019" w:cs="QCF_P019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9" w:hAnsi="QCF_P019" w:cs="QCF_P019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 ذكوان، حمزة، خلف.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9" w:hAnsi="QCF_P019" w:cs="QCF_P019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9" w:hAnsi="QCF_P019" w:cs="QCF_P019"/>
          <w:color w:val="006AB3"/>
          <w:rtl/>
        </w:rPr>
        <w:t>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ورش.</w:t>
      </w:r>
    </w:p>
    <w:p w14:paraId="7C466006" w14:textId="77777777" w:rsidR="00717137" w:rsidRDefault="00000000" w:rsidP="00B60EF4">
      <w:pPr>
        <w:bidi/>
      </w:pPr>
      <w:r>
        <w:rPr>
          <w:b/>
        </w:rPr>
        <w:t>المدغم</w:t>
      </w:r>
    </w:p>
    <w:p w14:paraId="32DEBBF8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9" w:hAnsi="QCF_P019" w:cs="QCF_P019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9" w:hAnsi="QCF_P019" w:cs="QCF_P019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9" w:hAnsi="QCF_P019" w:cs="QCF_P019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9" w:hAnsi="QCF_P019" w:cs="QCF_P019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9" w:hAnsi="QCF_P019" w:cs="QCF_P019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9" w:hAnsi="QCF_P019" w:cs="QCF_P019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9" w:hAnsi="QCF_P019" w:cs="QCF_P019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 ،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9" w:hAnsi="QCF_P019" w:cs="QCF_P019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9" w:hAnsi="QCF_P019" w:cs="QCF_P019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9" w:hAnsi="QCF_P019" w:cs="QCF_P019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9" w:hAnsi="QCF_P019" w:cs="QCF_P019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5DDE140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C172B0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9" w:hAnsi="QCF_P019" w:cs="QCF_P019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9" w:hAnsi="QCF_P019" w:cs="QCF_P019"/>
          <w:color w:val="006AB3"/>
          <w:rtl/>
        </w:rPr>
        <w:t>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</w:t>
      </w:r>
      <w:r>
        <w:rPr>
          <w:rFonts w:ascii="louts-shamy" w:hAnsi="louts-shamy" w:cs="louts-shamy"/>
          <w:color w:val="006AB3"/>
          <w:rtl/>
        </w:rPr>
        <w:t>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9" w:hAnsi="QCF_P019" w:cs="QCF_P019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(التسهيل مع المد والقصر).</w:t>
      </w:r>
    </w:p>
    <w:p w14:paraId="2FDA1F55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DF0C26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9" w:hAnsi="QCF_P019" w:cs="QCF_P019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9" w:hAnsi="QCF_P019" w:cs="QCF_P019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9" w:hAnsi="QCF_P019" w:cs="QCF_P019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9" w:hAnsi="QCF_P019" w:cs="QCF_P019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9" w:hAnsi="QCF_P019" w:cs="QCF_P019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8" w:hAnsi="QCF_P058" w:cs="QCF_P058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8" w:hAnsi="QCF_P058" w:cs="QCF_P058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9" w:hAnsi="QCF_P019" w:cs="QCF_P019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9" w:hAnsi="QCF_P019" w:cs="QCF_P019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9" w:hAnsi="QCF_P019" w:cs="QCF_P019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9" w:hAnsi="QCF_P019" w:cs="QCF_P019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9" w:hAnsi="QCF_P019" w:cs="QCF_P019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9" w:hAnsi="QCF_P019" w:cs="QCF_P019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9" w:hAnsi="QCF_P019" w:cs="QCF_P019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9" w:hAnsi="QCF_P019" w:cs="QCF_P019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9" w:hAnsi="QCF_P019" w:cs="QCF_P019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9" w:hAnsi="QCF_P019" w:cs="QCF_P019"/>
          <w:color w:val="006AB3"/>
          <w:rtl/>
        </w:rPr>
        <w:t>ﯼﯽ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85F41BC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969B25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9" w:hAnsi="QCF_P019" w:cs="QCF_P019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تحقيق الهمزة، وتسهيلها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9" w:hAnsi="QCF_P019" w:cs="QCF_P019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السكت، النقل .</w:t>
      </w:r>
    </w:p>
    <w:p w14:paraId="66EBCD48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7F2F31F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019" w:hAnsi="QCF_P019" w:cs="QCF_P019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يعقوب بهاء السكت وقفًا.</w:t>
      </w:r>
    </w:p>
    <w:p w14:paraId="509D1019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347F65A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9" w:hAnsi="QCF_P019" w:cs="QCF_P019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9" w:hAnsi="QCF_P019" w:cs="QCF_P019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-الإسكان وصلًا : حفص، حمزة. - الفتح وصلًا : الباقون.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9" w:hAnsi="QCF_P019" w:cs="QCF_P019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19" w:hAnsi="QCF_P019" w:cs="QCF_P019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-الفتح وصلًا : نافع، هشام، حفص،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 : الباقون.</w:t>
      </w:r>
    </w:p>
    <w:p w14:paraId="166A7D19" w14:textId="77777777" w:rsidR="00717137" w:rsidRDefault="00000000" w:rsidP="00B60EF4">
      <w:pPr>
        <w:bidi/>
      </w:pPr>
      <w:r>
        <w:br w:type="page"/>
      </w:r>
    </w:p>
    <w:p w14:paraId="0E4DF6FC" w14:textId="77777777" w:rsidR="00717137" w:rsidRDefault="00000000" w:rsidP="00B60EF4">
      <w:pPr>
        <w:bidi/>
      </w:pPr>
      <w:r>
        <w:lastRenderedPageBreak/>
        <w:t>صفحة: 20</w:t>
      </w:r>
    </w:p>
    <w:p w14:paraId="6008DF49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F6AE72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0" w:hAnsi="QCF_P020" w:cs="QCF_P020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0" w:hAnsi="QCF_P020" w:cs="QCF_P020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0" w:hAnsi="QCF_P020" w:cs="QCF_P020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331E79B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C8F007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0" w:hAnsi="QCF_P020" w:cs="QCF_P020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512E42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0C761B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0" w:hAnsi="QCF_P020" w:cs="QCF_P020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0" w:hAnsi="QCF_P020" w:cs="QCF_P020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0" w:hAnsi="QCF_P020" w:cs="QCF_P020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BFD8AFF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8CA0B5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0" w:hAnsi="QCF_P020" w:cs="QCF_P020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0" w:hAnsi="QCF_P020" w:cs="QCF_P020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 (بخلف عنه)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0" w:hAnsi="QCF_P020" w:cs="QCF_P020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 xml:space="preserve">أمالها </w:t>
      </w:r>
      <w:r>
        <w:rPr>
          <w:rFonts w:ascii="louts-shamy" w:hAnsi="louts-shamy" w:cs="louts-shamy"/>
          <w:color w:val="000000"/>
          <w:rtl/>
        </w:rPr>
        <w:t xml:space="preserve">حمزة، الكسائي، خلف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وَأَوۡصَىٰ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 xml:space="preserve">قللها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1A22C781" w14:textId="77777777" w:rsidR="00717137" w:rsidRDefault="00000000" w:rsidP="00B60EF4">
      <w:pPr>
        <w:bidi/>
      </w:pPr>
      <w:r>
        <w:rPr>
          <w:b/>
        </w:rPr>
        <w:t>المدغم</w:t>
      </w:r>
    </w:p>
    <w:p w14:paraId="434C55BD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0" w:hAnsi="QCF_P020" w:cs="QCF_P020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0" w:hAnsi="QCF_P020" w:cs="QCF_P020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0" w:hAnsi="QCF_P020" w:cs="QCF_P020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0" w:hAnsi="QCF_P020" w:cs="QCF_P020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0" w:hAnsi="QCF_P020" w:cs="QCF_P020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0" w:hAnsi="QCF_P020" w:cs="QCF_P020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0" w:hAnsi="QCF_P020" w:cs="QCF_P020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0" w:hAnsi="QCF_P020" w:cs="QCF_P020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الاختلاس).</w:t>
      </w:r>
    </w:p>
    <w:p w14:paraId="6281FE23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2FFF73A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0" w:hAnsi="QCF_P020" w:cs="QCF_P020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0" w:hAnsi="QCF_P020" w:cs="QCF_P020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مذهبان في الهمزة الثانية :- تسهيل الهمزة الثانية : نافع،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 التحقيق : الباقون.</w:t>
      </w:r>
    </w:p>
    <w:p w14:paraId="7605DAC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9A7458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0" w:hAnsi="QCF_P020" w:cs="QCF_P020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0" w:hAnsi="QCF_P020" w:cs="QCF_P020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0" w:hAnsi="QCF_P020" w:cs="QCF_P020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0" w:hAnsi="QCF_P020" w:cs="QCF_P020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0" w:hAnsi="QCF_P020" w:cs="QCF_P020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1235DA2" w14:textId="77777777" w:rsidR="00717137" w:rsidRDefault="00000000" w:rsidP="00B60EF4">
      <w:pPr>
        <w:bidi/>
      </w:pPr>
      <w:r>
        <w:br w:type="page"/>
      </w:r>
    </w:p>
    <w:p w14:paraId="44CBC08E" w14:textId="77777777" w:rsidR="00717137" w:rsidRDefault="00000000" w:rsidP="00B60EF4">
      <w:pPr>
        <w:bidi/>
      </w:pPr>
      <w:r>
        <w:lastRenderedPageBreak/>
        <w:t>صفحة: 21</w:t>
      </w:r>
    </w:p>
    <w:p w14:paraId="57A6E3F9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3884AB5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1" w:hAnsi="QCF_P021" w:cs="QCF_P021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4ADE0F3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D9BBAE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1" w:hAnsi="QCF_P021" w:cs="QCF_P021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1" w:hAnsi="QCF_P021" w:cs="QCF_P021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ٱلنَّبِيٓـُٔونَ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1" w:hAnsi="QCF_P021" w:cs="QCF_P021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1" w:hAnsi="QCF_P021" w:cs="QCF_P021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A5DBD41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9324D3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1" w:hAnsi="QCF_P021" w:cs="QCF_P021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(معًا)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1" w:hAnsi="QCF_P021" w:cs="QCF_P021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2" w:hAnsi="QCF_P042" w:cs="QCF_P042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1" w:hAnsi="QCF_P021" w:cs="QCF_P021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بخلف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عنه (وقفًا).</w:t>
      </w:r>
    </w:p>
    <w:p w14:paraId="69C81DD3" w14:textId="77777777" w:rsidR="00717137" w:rsidRDefault="00000000" w:rsidP="00B60EF4">
      <w:pPr>
        <w:bidi/>
      </w:pPr>
      <w:r>
        <w:rPr>
          <w:b/>
        </w:rPr>
        <w:t>المدغم</w:t>
      </w:r>
    </w:p>
    <w:p w14:paraId="3D2D1D5D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1" w:hAnsi="QCF_P021" w:cs="QCF_P021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1" w:hAnsi="QCF_P021" w:cs="QCF_P021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 وله فيها الاختلاس،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1" w:hAnsi="QCF_P021" w:cs="QCF_P021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1" w:hAnsi="QCF_P021" w:cs="QCF_P021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6CC6057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69989E2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1" w:hAnsi="QCF_P021" w:cs="QCF_P021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للقراء مذاهب في الهمزة الثانية :- التسهيل مع الإدخال : قالون،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هشام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 الإبدال ألفا مع المد المشبع : ورش (بخلف عنه).- التسهيل بدون إدخال : ورش (الوجه الثاني له) ،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رويس.- التحقيق مع الإدخال : هشام (الوجه الثاني له).- التحقيق بدون إدخال : الباقون.</w:t>
      </w:r>
    </w:p>
    <w:p w14:paraId="1EF73E7E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E252DD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2" w:hAnsi="QCF_P062" w:cs="QCF_P062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2" w:hAnsi="QCF_P062" w:cs="QCF_P062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1" w:hAnsi="QCF_P021" w:cs="QCF_P021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1" w:hAnsi="QCF_P021" w:cs="QCF_P021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1" w:hAnsi="QCF_P021" w:cs="QCF_P021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35C17D9" w14:textId="77777777" w:rsidR="00717137" w:rsidRDefault="00000000" w:rsidP="00B60EF4">
      <w:pPr>
        <w:bidi/>
      </w:pPr>
      <w:r>
        <w:br w:type="page"/>
      </w:r>
    </w:p>
    <w:p w14:paraId="3F0BC702" w14:textId="77777777" w:rsidR="00717137" w:rsidRDefault="00000000" w:rsidP="00B60EF4">
      <w:pPr>
        <w:bidi/>
      </w:pPr>
      <w:r>
        <w:lastRenderedPageBreak/>
        <w:t>صفحة: 22</w:t>
      </w:r>
    </w:p>
    <w:p w14:paraId="41DE7623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E66F17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2" w:hAnsi="QCF_P022" w:cs="QCF_P022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E4A000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7F0D7C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2" w:hAnsi="QCF_P022" w:cs="QCF_P022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D93AE97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59D858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إِيمَٰنَكُمُۥٓ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2" w:hAnsi="QCF_P022" w:cs="QCF_P022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2" w:hAnsi="QCF_P022" w:cs="QCF_P022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2" w:hAnsi="QCF_P022" w:cs="QCF_P022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718B8D4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A7771C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2" w:hAnsi="QCF_P022" w:cs="QCF_P022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2" w:hAnsi="QCF_P022" w:cs="QCF_P022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2" w:hAnsi="QCF_P022" w:cs="QCF_P022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2" w:hAnsi="QCF_P022" w:cs="QCF_P022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2" w:hAnsi="QCF_P022" w:cs="QCF_P022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2" w:hAnsi="QCF_P022" w:cs="QCF_P022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2" w:hAnsi="QCF_P022" w:cs="QCF_P022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63540A06" w14:textId="77777777" w:rsidR="00717137" w:rsidRDefault="00000000" w:rsidP="00B60EF4">
      <w:pPr>
        <w:bidi/>
      </w:pPr>
      <w:r>
        <w:rPr>
          <w:b/>
        </w:rPr>
        <w:t>المدغم</w:t>
      </w:r>
    </w:p>
    <w:p w14:paraId="2A116D42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2" w:hAnsi="QCF_P022" w:cs="QCF_P022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2" w:hAnsi="QCF_P022" w:cs="QCF_P022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2" w:hAnsi="QCF_P022" w:cs="QCF_P022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2" w:hAnsi="QCF_P022" w:cs="QCF_P022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2" w:hAnsi="QCF_P022" w:cs="QCF_P022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2" w:hAnsi="QCF_P022" w:cs="QCF_P022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9995816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0AD53F6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2" w:hAnsi="QCF_P022" w:cs="QCF_P022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2" w:hAnsi="QCF_P022" w:cs="QCF_P022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للقراء مذاهب في الهمزة الثانية :-تسهيل الهمزة الثانية، إبدالها واوًا مكسورة : نافع،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رويس.- التحقيق : الباقون.</w:t>
      </w:r>
    </w:p>
    <w:p w14:paraId="31EE0C30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456690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2" w:hAnsi="QCF_P022" w:cs="QCF_P022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2" w:hAnsi="QCF_P022" w:cs="QCF_P022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2" w:hAnsi="QCF_P022" w:cs="QCF_P022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2" w:hAnsi="QCF_P022" w:cs="QCF_P022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2" w:hAnsi="QCF_P022" w:cs="QCF_P022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2" w:hAnsi="QCF_P022" w:cs="QCF_P022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2" w:hAnsi="QCF_P022" w:cs="QCF_P022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2" w:hAnsi="QCF_P022" w:cs="QCF_P022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2" w:hAnsi="QCF_P022" w:cs="QCF_P022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2" w:hAnsi="QCF_P022" w:cs="QCF_P022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2" w:hAnsi="QCF_P022" w:cs="QCF_P022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2" w:hAnsi="QCF_P022" w:cs="QCF_P022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2" w:hAnsi="QCF_P022" w:cs="QCF_P022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2" w:hAnsi="QCF_P022" w:cs="QCF_P022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206FD7D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137921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2" w:hAnsi="QCF_P022" w:cs="QCF_P022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خمسة القياس : إبدال الهمزة ألفًا مع القصر والتوسط والإشباع، وتسهيلها مع الروم إشباعًا وقصرًا، ويوافقه هشام عدا وجه التسهيل مع الإشباع فلهشام فيه التوسط.</w:t>
      </w:r>
    </w:p>
    <w:p w14:paraId="7BECECA6" w14:textId="77777777" w:rsidR="00717137" w:rsidRDefault="00000000" w:rsidP="00B60EF4">
      <w:pPr>
        <w:bidi/>
      </w:pPr>
      <w:r>
        <w:br w:type="page"/>
      </w:r>
    </w:p>
    <w:p w14:paraId="4B3F8A39" w14:textId="77777777" w:rsidR="00717137" w:rsidRDefault="00000000" w:rsidP="00B60EF4">
      <w:pPr>
        <w:bidi/>
      </w:pPr>
      <w:r>
        <w:lastRenderedPageBreak/>
        <w:t>صفحة: 23</w:t>
      </w:r>
    </w:p>
    <w:p w14:paraId="5FA69887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5365B7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3" w:hAnsi="QCF_P023" w:cs="QCF_P023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3" w:hAnsi="QCF_P023" w:cs="QCF_P023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160D28E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5A7A6CF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3" w:hAnsi="QCF_P023" w:cs="QCF_P023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3" w:hAnsi="QCF_P023" w:cs="QCF_P023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5B4638E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45C0E2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3" w:hAnsi="QCF_P023" w:cs="QCF_P023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3" w:hAnsi="QCF_P023" w:cs="QCF_P023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3" w:hAnsi="QCF_P023" w:cs="QCF_P023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A9810FD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26D0887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3" w:hAnsi="QCF_P023" w:cs="QCF_P023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90EF1F4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D64D92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3" w:hAnsi="QCF_P023" w:cs="QCF_P023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60EACFBB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B3025B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3" w:hAnsi="QCF_P023" w:cs="QCF_P023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3" w:hAnsi="QCF_P023" w:cs="QCF_P023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 (بالإبدال ياءً).</w:t>
      </w:r>
    </w:p>
    <w:p w14:paraId="712446E1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7C01EA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3" w:hAnsi="QCF_P023" w:cs="QCF_P023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3" w:hAnsi="QCF_P023" w:cs="QCF_P023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0658CEB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2DBE47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3" w:hAnsi="QCF_P023" w:cs="QCF_P023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تسهيل الهمزة مع الإشباع والقصر.</w:t>
      </w:r>
    </w:p>
    <w:p w14:paraId="18D7B16C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25BE451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3" w:hAnsi="QCF_P023" w:cs="QCF_P023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3" w:hAnsi="QCF_P023" w:cs="QCF_P023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 الفتح وصلًا : ابن كثير.- الإسكان وصلًا : الباقون.</w:t>
      </w:r>
    </w:p>
    <w:p w14:paraId="0F6C65EF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4C8F439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3" w:hAnsi="QCF_P023" w:cs="QCF_P023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3" w:hAnsi="QCF_P023" w:cs="QCF_P023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- إثبات الياء في الحالين : يعقوب.</w:t>
      </w:r>
    </w:p>
    <w:p w14:paraId="2F21A3F2" w14:textId="77777777" w:rsidR="00717137" w:rsidRDefault="00000000" w:rsidP="00B60EF4">
      <w:pPr>
        <w:bidi/>
      </w:pPr>
      <w:r>
        <w:br w:type="page"/>
      </w:r>
    </w:p>
    <w:p w14:paraId="389B4073" w14:textId="77777777" w:rsidR="00717137" w:rsidRDefault="00000000" w:rsidP="00B60EF4">
      <w:pPr>
        <w:bidi/>
      </w:pPr>
      <w:r>
        <w:lastRenderedPageBreak/>
        <w:t>صفحة: 24</w:t>
      </w:r>
    </w:p>
    <w:p w14:paraId="370444D5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9D17D0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4" w:hAnsi="QCF_P024" w:cs="QCF_P024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4" w:hAnsi="QCF_P024" w:cs="QCF_P024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4" w:hAnsi="QCF_P024" w:cs="QCF_P024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4B6C46C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29A2A4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4" w:hAnsi="QCF_P024" w:cs="QCF_P024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4" w:hAnsi="QCF_P024" w:cs="QCF_P024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F545409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7128B53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4" w:hAnsi="QCF_P024" w:cs="QCF_P024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4" w:hAnsi="QCF_P024" w:cs="QCF_P024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1BDA214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22FFA6A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4" w:hAnsi="QCF_P024" w:cs="QCF_P024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4A9B9F3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E4F723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4" w:hAnsi="QCF_P024" w:cs="QCF_P024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الكسائي(وقفًا)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4" w:hAnsi="QCF_P024" w:cs="QCF_P024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4" w:hAnsi="QCF_P024" w:cs="QCF_P024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4" w:hAnsi="QCF_P024" w:cs="QCF_P024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08DDD17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0B9BD7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4" w:hAnsi="QCF_P024" w:cs="QCF_P024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4" w:hAnsi="QCF_P024" w:cs="QCF_P024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4" w:hAnsi="QCF_P024" w:cs="QCF_P024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4" w:hAnsi="QCF_P024" w:cs="QCF_P024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4" w:hAnsi="QCF_P024" w:cs="QCF_P024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4" w:hAnsi="QCF_P024" w:cs="QCF_P024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4" w:hAnsi="QCF_P024" w:cs="QCF_P024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4" w:hAnsi="QCF_P024" w:cs="QCF_P024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4" w:hAnsi="QCF_P024" w:cs="QCF_P024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وَمَن يَطَّوَّعۡ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4" w:hAnsi="QCF_P024" w:cs="QCF_P024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4" w:hAnsi="QCF_P024" w:cs="QCF_P024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0A73688" w14:textId="77777777" w:rsidR="00717137" w:rsidRDefault="00000000" w:rsidP="00B60EF4">
      <w:pPr>
        <w:bidi/>
      </w:pPr>
      <w:r>
        <w:br w:type="page"/>
      </w:r>
    </w:p>
    <w:p w14:paraId="19E3DC3F" w14:textId="77777777" w:rsidR="00717137" w:rsidRDefault="00000000" w:rsidP="00B60EF4">
      <w:pPr>
        <w:bidi/>
      </w:pPr>
      <w:r>
        <w:lastRenderedPageBreak/>
        <w:t>صفحة: 25</w:t>
      </w:r>
    </w:p>
    <w:p w14:paraId="55851262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6D1F2DF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5" w:hAnsi="QCF_P025" w:cs="QCF_P025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03339F1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842AAE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5" w:hAnsi="QCF_P025" w:cs="QCF_P025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5" w:hAnsi="QCF_P025" w:cs="QCF_P025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5" w:hAnsi="QCF_P025" w:cs="QCF_P025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0A2CC97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08F759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5" w:hAnsi="QCF_P025" w:cs="QCF_P025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5" w:hAnsi="QCF_P025" w:cs="QCF_P025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5" w:hAnsi="QCF_P025" w:cs="QCF_P025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3" w:hAnsi="QCF_P003" w:cs="QCF_P003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5" w:hAnsi="QCF_P025" w:cs="QCF_P025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 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ورش، وأما (وصلًا) </w:t>
      </w:r>
      <w:r>
        <w:rPr>
          <w:rFonts w:ascii="louts-shamy" w:hAnsi="louts-shamy" w:cs="louts-shamy"/>
          <w:color w:val="E20019"/>
          <w:rtl/>
        </w:rPr>
        <w:t xml:space="preserve">فأمالها </w:t>
      </w:r>
      <w:r>
        <w:rPr>
          <w:rFonts w:ascii="louts-shamy" w:hAnsi="louts-shamy" w:cs="louts-shamy"/>
          <w:color w:val="000000"/>
          <w:rtl/>
        </w:rPr>
        <w:t>السوسي (بخلف عنه).</w:t>
      </w:r>
    </w:p>
    <w:p w14:paraId="3A9E7580" w14:textId="77777777" w:rsidR="00717137" w:rsidRDefault="00000000" w:rsidP="00B60EF4">
      <w:pPr>
        <w:bidi/>
      </w:pPr>
      <w:r>
        <w:rPr>
          <w:b/>
        </w:rPr>
        <w:t>المدغم</w:t>
      </w:r>
    </w:p>
    <w:p w14:paraId="6C0E74F5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5" w:hAnsi="QCF_P025" w:cs="QCF_P025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5" w:hAnsi="QCF_P025" w:cs="QCF_P025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هشام، حمزة، الكسائي، خلف.</w:t>
      </w:r>
    </w:p>
    <w:p w14:paraId="01A9C375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8BC1B1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5" w:hAnsi="QCF_P025" w:cs="QCF_P025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يَأۡمُرۡكُم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السوسي.</w:t>
      </w:r>
    </w:p>
    <w:p w14:paraId="13676AE4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17C7A9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5" w:hAnsi="QCF_P025" w:cs="QCF_P025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5" w:hAnsi="QCF_P025" w:cs="QCF_P025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5" w:hAnsi="QCF_P025" w:cs="QCF_P025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5" w:hAnsi="QCF_P025" w:cs="QCF_P025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5" w:hAnsi="QCF_P025" w:cs="QCF_P025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5" w:hAnsi="QCF_P025" w:cs="QCF_P025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5" w:hAnsi="QCF_P025" w:cs="QCF_P025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5" w:hAnsi="QCF_P025" w:cs="QCF_P025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5" w:hAnsi="QCF_P025" w:cs="QCF_P025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5" w:hAnsi="QCF_P025" w:cs="QCF_P025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5" w:hAnsi="QCF_P025" w:cs="QCF_P025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5" w:hAnsi="QCF_P025" w:cs="QCF_P025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F78549E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652EFB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5" w:hAnsi="QCF_P025" w:cs="QCF_P025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السكت، النقل.</w:t>
      </w:r>
    </w:p>
    <w:p w14:paraId="16C40FCD" w14:textId="77777777" w:rsidR="00717137" w:rsidRDefault="00000000" w:rsidP="00B60EF4">
      <w:pPr>
        <w:bidi/>
      </w:pPr>
      <w:r>
        <w:br w:type="page"/>
      </w:r>
    </w:p>
    <w:p w14:paraId="7A9ED714" w14:textId="77777777" w:rsidR="00717137" w:rsidRDefault="00000000" w:rsidP="00B60EF4">
      <w:pPr>
        <w:bidi/>
      </w:pPr>
      <w:r>
        <w:lastRenderedPageBreak/>
        <w:t>صفحة: 26</w:t>
      </w:r>
    </w:p>
    <w:p w14:paraId="3AAE0F87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296923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6" w:hAnsi="QCF_P026" w:cs="QCF_P026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6" w:hAnsi="QCF_P026" w:cs="QCF_P026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57468E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DEA2C3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6" w:hAnsi="QCF_P026" w:cs="QCF_P026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6" w:hAnsi="QCF_P026" w:cs="QCF_P026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BAFAF00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DD9454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6" w:hAnsi="QCF_P026" w:cs="QCF_P026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6" w:hAnsi="QCF_P026" w:cs="QCF_P026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6" w:hAnsi="QCF_P026" w:cs="QCF_P026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3438A0F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6114566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6" w:hAnsi="QCF_P026" w:cs="QCF_P026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443E8BD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C44786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6" w:hAnsi="QCF_P026" w:cs="QCF_P026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6" w:hAnsi="QCF_P026" w:cs="QCF_P026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6" w:hAnsi="QCF_P026" w:cs="QCF_P026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09CB9D73" w14:textId="77777777" w:rsidR="00717137" w:rsidRDefault="00000000" w:rsidP="00B60EF4">
      <w:pPr>
        <w:bidi/>
      </w:pPr>
      <w:r>
        <w:rPr>
          <w:b/>
        </w:rPr>
        <w:t>المدغم</w:t>
      </w:r>
    </w:p>
    <w:p w14:paraId="636407B0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6" w:hAnsi="QCF_P026" w:cs="QCF_P026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6" w:hAnsi="QCF_P026" w:cs="QCF_P026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للكسائي (مع الغنة).الكبير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6" w:hAnsi="QCF_P026" w:cs="QCF_P026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6" w:hAnsi="QCF_P026" w:cs="QCF_P026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ٱلۡعَذَابَ بِٱلۡمَغۡفِرَةِ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6" w:hAnsi="QCF_P026" w:cs="QCF_P026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6" w:hAnsi="QCF_P026" w:cs="QCF_P026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ووافقه في الموضع الأخير رويس بالإدغام المحض مع الإشباع (بخلف عنه).</w:t>
      </w:r>
    </w:p>
    <w:p w14:paraId="0F87CCA6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7C2AA6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6" w:hAnsi="QCF_P026" w:cs="QCF_P026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20F66A4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3E170C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6" w:hAnsi="QCF_P026" w:cs="QCF_P026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6" w:hAnsi="QCF_P026" w:cs="QCF_P026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6" w:hAnsi="QCF_P026" w:cs="QCF_P026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6" w:hAnsi="QCF_P026" w:cs="QCF_P026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6" w:hAnsi="QCF_P026" w:cs="QCF_P026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6" w:hAnsi="QCF_P026" w:cs="QCF_P026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AB05BE8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AC2B66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6" w:hAnsi="QCF_P026" w:cs="QCF_P026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6" w:hAnsi="QCF_P026" w:cs="QCF_P026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تسهيل الهمزة مع الإشباع والقصر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6" w:hAnsi="QCF_P026" w:cs="QCF_P026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6" w:hAnsi="QCF_P026" w:cs="QCF_P026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لخلف (ثلاثة أوجه) : النقل، التحقيق، السكت، ولخلاد (وجهان) : النقل، التحقيق.</w:t>
      </w:r>
    </w:p>
    <w:p w14:paraId="4ADCBFE6" w14:textId="77777777" w:rsidR="00717137" w:rsidRDefault="00000000" w:rsidP="00B60EF4">
      <w:pPr>
        <w:bidi/>
      </w:pPr>
      <w:r>
        <w:br w:type="page"/>
      </w:r>
    </w:p>
    <w:p w14:paraId="11BAA7A9" w14:textId="77777777" w:rsidR="00717137" w:rsidRDefault="00000000" w:rsidP="00B60EF4">
      <w:pPr>
        <w:bidi/>
      </w:pPr>
      <w:r>
        <w:lastRenderedPageBreak/>
        <w:t>صفحة: 27</w:t>
      </w:r>
    </w:p>
    <w:p w14:paraId="40BEAE59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E336FC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7" w:hAnsi="QCF_P027" w:cs="QCF_P027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7" w:hAnsi="QCF_P027" w:cs="QCF_P027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653671A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8A7339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ٱلۡبِرُّ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7" w:hAnsi="QCF_P027" w:cs="QCF_P027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1727428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6EDEEFA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7" w:hAnsi="QCF_P027" w:cs="QCF_P027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99BF02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E59850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7" w:hAnsi="QCF_P027" w:cs="QCF_P027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7" w:hAnsi="QCF_P027" w:cs="QCF_P027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وَٱلنَّبِٓيـِٔـۧنَ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7" w:hAnsi="QCF_P027" w:cs="QCF_P027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7" w:hAnsi="QCF_P027" w:cs="QCF_P027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B521F0F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187E6C7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7" w:hAnsi="QCF_P027" w:cs="QCF_P027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51438B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3CFDD3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7" w:hAnsi="QCF_P027" w:cs="QCF_P027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 - وقفًا) ،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7" w:hAnsi="QCF_P027" w:cs="QCF_P027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7" w:hAnsi="QCF_P027" w:cs="QCF_P027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 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7" w:hAnsi="QCF_P027" w:cs="QCF_P027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7" w:hAnsi="QCF_P027" w:cs="QCF_P027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7" w:hAnsi="QCF_P027" w:cs="QCF_P027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7" w:hAnsi="QCF_P027" w:cs="QCF_P027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7" w:hAnsi="QCF_P027" w:cs="QCF_P027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4866EEBC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FE1750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7" w:hAnsi="QCF_P027" w:cs="QCF_P027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7" w:hAnsi="QCF_P027" w:cs="QCF_P027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775308AB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7808FB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7" w:hAnsi="QCF_P027" w:cs="QCF_P027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7" w:hAnsi="QCF_P027" w:cs="QCF_P027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A173D2C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8928FF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7" w:hAnsi="QCF_P027" w:cs="QCF_P027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الإبدال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بٱلۡأُنث۪ىٰ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النقل، السكت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7" w:hAnsi="QCF_P027" w:cs="QCF_P027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تحقيق الهمزة، وتسهيلها 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7" w:hAnsi="QCF_P027" w:cs="QCF_P027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7" w:hAnsi="QCF_P027" w:cs="QCF_P027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لخلف (ثلاثة أوجه) : النقل، التحقيق، السكت، ولخلاد (وجهان) : النقل، التحقيق.</w:t>
      </w:r>
    </w:p>
    <w:p w14:paraId="09A99514" w14:textId="77777777" w:rsidR="00717137" w:rsidRDefault="00000000" w:rsidP="00B60EF4">
      <w:pPr>
        <w:bidi/>
      </w:pPr>
      <w:r>
        <w:br w:type="page"/>
      </w:r>
    </w:p>
    <w:p w14:paraId="49C8E965" w14:textId="77777777" w:rsidR="00717137" w:rsidRDefault="00000000" w:rsidP="00B60EF4">
      <w:pPr>
        <w:bidi/>
      </w:pPr>
      <w:r>
        <w:lastRenderedPageBreak/>
        <w:t>صفحة: 28</w:t>
      </w:r>
    </w:p>
    <w:p w14:paraId="3BAEAC52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7159D7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8" w:hAnsi="QCF_P028" w:cs="QCF_P028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8" w:hAnsi="QCF_P028" w:cs="QCF_P028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34658E9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CCDC07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8" w:hAnsi="QCF_P028" w:cs="QCF_P028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8" w:hAnsi="QCF_P028" w:cs="QCF_P028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8" w:hAnsi="QCF_P028" w:cs="QCF_P028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C5D0BDE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689D027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8" w:hAnsi="QCF_P028" w:cs="QCF_P028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A7364C4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7EDAA7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8" w:hAnsi="QCF_P028" w:cs="QCF_P028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3B25DD8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CC6F88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8" w:hAnsi="QCF_P028" w:cs="QCF_P028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8" w:hAnsi="QCF_P028" w:cs="QCF_P028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8" w:hAnsi="QCF_P028" w:cs="QCF_P028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8" w:hAnsi="QCF_P028" w:cs="QCF_P028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8" w:hAnsi="QCF_P028" w:cs="QCF_P028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4839B481" w14:textId="77777777" w:rsidR="00717137" w:rsidRDefault="00000000" w:rsidP="00B60EF4">
      <w:pPr>
        <w:bidi/>
      </w:pPr>
      <w:r>
        <w:rPr>
          <w:b/>
        </w:rPr>
        <w:t>المدغم</w:t>
      </w:r>
    </w:p>
    <w:p w14:paraId="68CE81B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8" w:hAnsi="QCF_P028" w:cs="QCF_P028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8" w:hAnsi="QCF_P028" w:cs="QCF_P028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8" w:hAnsi="QCF_P028" w:cs="QCF_P028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8" w:hAnsi="QCF_P028" w:cs="QCF_P028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الاختلاس).</w:t>
      </w:r>
    </w:p>
    <w:p w14:paraId="5552526B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5230BB0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8" w:hAnsi="QCF_P028" w:cs="QCF_P028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8" w:hAnsi="QCF_P028" w:cs="QCF_P028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2839B17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DE186E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8" w:hAnsi="QCF_P028" w:cs="QCF_P028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000A1E2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34F38D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فَمَن يَطَّوَّعۡ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1444C7F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4378D6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8" w:hAnsi="QCF_P028" w:cs="QCF_P028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8" w:hAnsi="QCF_P028" w:cs="QCF_P028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 : لخلف (ثلاثة أوجه) : السكت، النقل، التحقيق، ولخلاد (وجهان) : النقل، التحقيق.</w:t>
      </w:r>
    </w:p>
    <w:p w14:paraId="2238D6DA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79973DA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028" w:hAnsi="QCF_P028" w:cs="QCF_P028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8" w:hAnsi="QCF_P028" w:cs="QCF_P028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- الفتح وصلًا : ورش.- الإسكان وصلًا : الباقون.</w:t>
      </w:r>
    </w:p>
    <w:p w14:paraId="3A248B41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26FF0BF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8" w:hAnsi="QCF_P028" w:cs="QCF_P028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8" w:hAnsi="QCF_P028" w:cs="QCF_P028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8" w:hAnsi="QCF_P028" w:cs="QCF_P028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- إثبات الياءين في الحالين : يعقوب. - إثبات الياءين وصلًا 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أما قالون فله إثباتهما وحذفهما وصلًا.</w:t>
      </w:r>
    </w:p>
    <w:p w14:paraId="217AC3EC" w14:textId="77777777" w:rsidR="00717137" w:rsidRDefault="00000000" w:rsidP="00B60EF4">
      <w:pPr>
        <w:bidi/>
      </w:pPr>
      <w:r>
        <w:br w:type="page"/>
      </w:r>
    </w:p>
    <w:p w14:paraId="7DBAE941" w14:textId="77777777" w:rsidR="00717137" w:rsidRDefault="00000000" w:rsidP="00B60EF4">
      <w:pPr>
        <w:bidi/>
      </w:pPr>
      <w:r>
        <w:lastRenderedPageBreak/>
        <w:t>صفحة: 29</w:t>
      </w:r>
    </w:p>
    <w:p w14:paraId="06936F7B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12887B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9" w:hAnsi="QCF_P029" w:cs="QCF_P029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9" w:hAnsi="QCF_P029" w:cs="QCF_P029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9" w:hAnsi="QCF_P029" w:cs="QCF_P029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(معًا).</w:t>
      </w:r>
    </w:p>
    <w:p w14:paraId="6AEC577E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7E563F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9" w:hAnsi="QCF_P029" w:cs="QCF_P029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9" w:hAnsi="QCF_P029" w:cs="QCF_P029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6383FC4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6F2F78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9" w:hAnsi="QCF_P029" w:cs="QCF_P029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9" w:hAnsi="QCF_P029" w:cs="QCF_P029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9" w:hAnsi="QCF_P029" w:cs="QCF_P029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(وقفًا).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9" w:hAnsi="QCF_P029" w:cs="QCF_P029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220FC2A7" w14:textId="77777777" w:rsidR="00717137" w:rsidRDefault="00000000" w:rsidP="00B60EF4">
      <w:pPr>
        <w:bidi/>
      </w:pPr>
      <w:r>
        <w:rPr>
          <w:b/>
        </w:rPr>
        <w:t>المدغم</w:t>
      </w:r>
    </w:p>
    <w:p w14:paraId="51AB3FC2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9" w:hAnsi="QCF_P029" w:cs="QCF_P029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9" w:hAnsi="QCF_P029" w:cs="QCF_P029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9" w:hAnsi="QCF_P029" w:cs="QCF_P029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9" w:hAnsi="QCF_P029" w:cs="QCF_P029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9" w:hAnsi="QCF_P029" w:cs="QCF_P029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1B9CD12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FFCEBF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9" w:hAnsi="QCF_P029" w:cs="QCF_P029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9" w:hAnsi="QCF_P029" w:cs="QCF_P029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9" w:hAnsi="QCF_P029" w:cs="QCF_P029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9" w:hAnsi="QCF_P029" w:cs="QCF_P029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4F5B7C0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1972A1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9" w:hAnsi="QCF_P029" w:cs="QCF_P029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تسهيل الهمزة مع الإشباع والقصر/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9" w:hAnsi="QCF_P029" w:cs="QCF_P029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9" w:hAnsi="QCF_P029" w:cs="QCF_P029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لخلف (ثلاثة أوجه) : النقل، التحقيق، السكت، ولخلاد (وجهان) : النقل، التحقيق.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9" w:hAnsi="QCF_P029" w:cs="QCF_P029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29" w:hAnsi="QCF_P029" w:cs="QCF_P029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النقل، السكت.</w:t>
      </w:r>
    </w:p>
    <w:p w14:paraId="5F36E9C1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58B287C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29" w:hAnsi="QCF_P029" w:cs="QCF_P029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يعقوب بهاء السكت وقفًا.</w:t>
      </w:r>
    </w:p>
    <w:p w14:paraId="54109285" w14:textId="77777777" w:rsidR="00717137" w:rsidRDefault="00000000" w:rsidP="00B60EF4">
      <w:pPr>
        <w:bidi/>
      </w:pPr>
      <w:r>
        <w:br w:type="page"/>
      </w:r>
    </w:p>
    <w:p w14:paraId="1AD1EA5C" w14:textId="77777777" w:rsidR="00717137" w:rsidRDefault="00000000" w:rsidP="00B60EF4">
      <w:pPr>
        <w:bidi/>
      </w:pPr>
      <w:r>
        <w:lastRenderedPageBreak/>
        <w:t>صفحة: 30</w:t>
      </w:r>
    </w:p>
    <w:p w14:paraId="0218906F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369B0F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0" w:hAnsi="QCF_P030" w:cs="QCF_P030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0" w:hAnsi="QCF_P030" w:cs="QCF_P030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8B6C7E2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71ECC8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0" w:hAnsi="QCF_P030" w:cs="QCF_P030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3996B2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FAFAF3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0" w:hAnsi="QCF_P030" w:cs="QCF_P030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0" w:hAnsi="QCF_P030" w:cs="QCF_P030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0" w:hAnsi="QCF_P030" w:cs="QCF_P030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(وقفًا)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0" w:hAnsi="QCF_P030" w:cs="QCF_P030"/>
          <w:color w:val="006AB3"/>
          <w:rtl/>
        </w:rPr>
        <w:t>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21E2F10F" w14:textId="77777777" w:rsidR="00717137" w:rsidRDefault="00000000" w:rsidP="00B60EF4">
      <w:pPr>
        <w:bidi/>
      </w:pPr>
      <w:r>
        <w:rPr>
          <w:b/>
        </w:rPr>
        <w:t>المدغم</w:t>
      </w:r>
    </w:p>
    <w:p w14:paraId="1A4698E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0" w:hAnsi="QCF_P030" w:cs="QCF_P030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0" w:hAnsi="QCF_P030" w:cs="QCF_P030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163ADB5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80BB48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0" w:hAnsi="QCF_P030" w:cs="QCF_P030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41A36C0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CB3401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0" w:hAnsi="QCF_P030" w:cs="QCF_P030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0" w:hAnsi="QCF_P030" w:cs="QCF_P030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3AD7742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0C509D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0" w:hAnsi="QCF_P030" w:cs="QCF_P030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تحقيق الهمزة، وتسهيلها.</w:t>
      </w:r>
    </w:p>
    <w:p w14:paraId="5216BE3D" w14:textId="77777777" w:rsidR="00717137" w:rsidRDefault="00000000" w:rsidP="00B60EF4">
      <w:pPr>
        <w:bidi/>
      </w:pPr>
      <w:r>
        <w:br w:type="page"/>
      </w:r>
    </w:p>
    <w:p w14:paraId="4D8D1B3A" w14:textId="77777777" w:rsidR="00717137" w:rsidRDefault="00000000" w:rsidP="00B60EF4">
      <w:pPr>
        <w:bidi/>
      </w:pPr>
      <w:r>
        <w:lastRenderedPageBreak/>
        <w:t>صفحة: 31</w:t>
      </w:r>
    </w:p>
    <w:p w14:paraId="395A5D95" w14:textId="77777777" w:rsidR="00717137" w:rsidRDefault="00000000" w:rsidP="00B60EF4">
      <w:pPr>
        <w:bidi/>
      </w:pPr>
      <w:r>
        <w:rPr>
          <w:b/>
        </w:rPr>
        <w:t>عد الآي</w:t>
      </w:r>
    </w:p>
    <w:p w14:paraId="5AC4EAF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1" w:hAnsi="QCF_P031" w:cs="QCF_P031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1" w:hAnsi="QCF_P031" w:cs="QCF_P031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 الأخير، البصري، الشامي، الكوفي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1" w:hAnsi="QCF_P031" w:cs="QCF_P031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1" w:hAnsi="QCF_P031" w:cs="QCF_P031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غير المدني الأخير.</w:t>
      </w:r>
    </w:p>
    <w:p w14:paraId="4F776E75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3D55F1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1" w:hAnsi="QCF_P031" w:cs="QCF_P031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BADAE01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0F91C2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1" w:hAnsi="QCF_P031" w:cs="QCF_P031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1" w:hAnsi="QCF_P031" w:cs="QCF_P031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1" w:hAnsi="QCF_P031" w:cs="QCF_P031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(بخلف عنه)،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1" w:hAnsi="QCF_P031" w:cs="QCF_P031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(معًا).</w:t>
      </w:r>
    </w:p>
    <w:p w14:paraId="1FB8E792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3988DE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ءَابَآءَكُمُۥٓ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1" w:hAnsi="QCF_P031" w:cs="QCF_P031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1" w:hAnsi="QCF_P031" w:cs="QCF_P031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5E88A3CB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B008A8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1" w:hAnsi="QCF_P031" w:cs="QCF_P031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1" w:hAnsi="QCF_P031" w:cs="QCF_P031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1" w:hAnsi="QCF_P031" w:cs="QCF_P031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 (بخلف عنه)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1" w:hAnsi="QCF_P031" w:cs="QCF_P031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1" w:hAnsi="QCF_P031" w:cs="QCF_P031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1ECF001D" w14:textId="77777777" w:rsidR="00717137" w:rsidRDefault="00000000" w:rsidP="00B60EF4">
      <w:pPr>
        <w:bidi/>
      </w:pPr>
      <w:r>
        <w:rPr>
          <w:b/>
        </w:rPr>
        <w:t>المدغم</w:t>
      </w:r>
    </w:p>
    <w:p w14:paraId="06440C5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1" w:hAnsi="QCF_P031" w:cs="QCF_P031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1" w:hAnsi="QCF_P031" w:cs="QCF_P031"/>
          <w:color w:val="006AB3"/>
          <w:rtl/>
        </w:rPr>
        <w:t>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rtl/>
        </w:rPr>
        <w:t>رَبَّنَا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7B99203E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C76D9C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1" w:hAnsi="QCF_P031" w:cs="QCF_P031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1" w:hAnsi="QCF_P031" w:cs="QCF_P031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1" w:hAnsi="QCF_P031" w:cs="QCF_P031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1" w:hAnsi="QCF_P031" w:cs="QCF_P031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1" w:hAnsi="QCF_P031" w:cs="QCF_P031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1" w:hAnsi="QCF_P031" w:cs="QCF_P031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1" w:hAnsi="QCF_P031" w:cs="QCF_P031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1" w:hAnsi="QCF_P031" w:cs="QCF_P031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68E108C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031D8F7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1" w:hAnsi="QCF_P031" w:cs="QCF_P031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1" w:hAnsi="QCF_P031" w:cs="QCF_P031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1" w:hAnsi="QCF_P031" w:cs="QCF_P031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1" w:hAnsi="QCF_P031" w:cs="QCF_P031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016BD4D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368F55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1" w:hAnsi="QCF_P031" w:cs="QCF_P031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السكت، النقل.</w:t>
      </w:r>
    </w:p>
    <w:p w14:paraId="0C99B8B8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00502CB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1" w:hAnsi="QCF_P031" w:cs="QCF_P031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- إثبات الياء وصلًا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إثبات الياء في الحالين : يعقوب.</w:t>
      </w:r>
    </w:p>
    <w:p w14:paraId="1ECFE8A2" w14:textId="77777777" w:rsidR="00717137" w:rsidRDefault="00000000" w:rsidP="00B60EF4">
      <w:pPr>
        <w:bidi/>
      </w:pPr>
      <w:r>
        <w:lastRenderedPageBreak/>
        <w:br w:type="page"/>
      </w:r>
    </w:p>
    <w:p w14:paraId="291C5044" w14:textId="77777777" w:rsidR="00717137" w:rsidRDefault="00000000" w:rsidP="00B60EF4">
      <w:pPr>
        <w:bidi/>
      </w:pPr>
      <w:r>
        <w:lastRenderedPageBreak/>
        <w:t>صفحة: 32</w:t>
      </w:r>
    </w:p>
    <w:p w14:paraId="3E401885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BF97BA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2" w:hAnsi="QCF_P032" w:cs="QCF_P032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2" w:hAnsi="QCF_P032" w:cs="QCF_P032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D09D7F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DAEE2D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2" w:hAnsi="QCF_P032" w:cs="QCF_P032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2" w:hAnsi="QCF_P032" w:cs="QCF_P032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941304B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4E66D1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2" w:hAnsi="QCF_P032" w:cs="QCF_P032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2" w:hAnsi="QCF_P032" w:cs="QCF_P032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2" w:hAnsi="QCF_P032" w:cs="QCF_P032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2" w:hAnsi="QCF_P032" w:cs="QCF_P032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 عمرو.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2" w:hAnsi="QCF_P032" w:cs="QCF_P032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2" w:hAnsi="QCF_P032" w:cs="QCF_P032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2" w:hAnsi="QCF_P032" w:cs="QCF_P032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56F3B58A" w14:textId="77777777" w:rsidR="00717137" w:rsidRDefault="00000000" w:rsidP="00B60EF4">
      <w:pPr>
        <w:bidi/>
      </w:pPr>
      <w:r>
        <w:rPr>
          <w:b/>
        </w:rPr>
        <w:t>المدغم</w:t>
      </w:r>
    </w:p>
    <w:p w14:paraId="5E885316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2" w:hAnsi="QCF_P032" w:cs="QCF_P032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2" w:hAnsi="QCF_P032" w:cs="QCF_P032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2" w:hAnsi="QCF_P032" w:cs="QCF_P032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2" w:hAnsi="QCF_P032" w:cs="QCF_P032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EE858AC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29E849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2" w:hAnsi="QCF_P032" w:cs="QCF_P032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2" w:hAnsi="QCF_P032" w:cs="QCF_P032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6527BD6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565A3C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2" w:hAnsi="QCF_P032" w:cs="QCF_P032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2" w:hAnsi="QCF_P032" w:cs="QCF_P032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2" w:hAnsi="QCF_P032" w:cs="QCF_P032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2" w:hAnsi="QCF_P032" w:cs="QCF_P032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2" w:hAnsi="QCF_P032" w:cs="QCF_P032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2" w:hAnsi="QCF_P032" w:cs="QCF_P032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2" w:hAnsi="QCF_P032" w:cs="QCF_P032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2" w:hAnsi="QCF_P032" w:cs="QCF_P032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749A7E4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FBACD6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2" w:hAnsi="QCF_P032" w:cs="QCF_P032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2" w:hAnsi="QCF_P032" w:cs="QCF_P032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2" w:hAnsi="QCF_P032" w:cs="QCF_P032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السكت، النقل.</w:t>
      </w:r>
    </w:p>
    <w:p w14:paraId="1C673174" w14:textId="77777777" w:rsidR="00717137" w:rsidRDefault="00000000" w:rsidP="00B60EF4">
      <w:pPr>
        <w:bidi/>
      </w:pPr>
      <w:r>
        <w:br w:type="page"/>
      </w:r>
    </w:p>
    <w:p w14:paraId="3DE0EFBB" w14:textId="77777777" w:rsidR="00717137" w:rsidRDefault="00000000" w:rsidP="00B60EF4">
      <w:pPr>
        <w:bidi/>
      </w:pPr>
      <w:r>
        <w:lastRenderedPageBreak/>
        <w:t>صفحة: 33</w:t>
      </w:r>
    </w:p>
    <w:p w14:paraId="7959A26F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EB983C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3" w:hAnsi="QCF_P033" w:cs="QCF_P033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3" w:hAnsi="QCF_P033" w:cs="QCF_P033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(جميعًا)،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3" w:hAnsi="QCF_P033" w:cs="QCF_P033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E01EC2C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ACE1D5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3" w:hAnsi="QCF_P033" w:cs="QCF_P033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3" w:hAnsi="QCF_P033" w:cs="QCF_P033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3" w:hAnsi="QCF_P033" w:cs="QCF_P033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ٱلنَّبِٓيـِٔـۧنَ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3" w:hAnsi="QCF_P033" w:cs="QCF_P033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04865C6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4754E9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3" w:hAnsi="QCF_P033" w:cs="QCF_P033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3" w:hAnsi="QCF_P033" w:cs="QCF_P033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الكسائي(وقفًا)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3" w:hAnsi="QCF_P033" w:cs="QCF_P033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3" w:hAnsi="QCF_P033" w:cs="QCF_P033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 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3" w:hAnsi="QCF_P033" w:cs="QCF_P033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3" w:hAnsi="QCF_P033" w:cs="QCF_P033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3" w:hAnsi="QCF_P033" w:cs="QCF_P033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3" w:hAnsi="QCF_P033" w:cs="QCF_P033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3" w:hAnsi="QCF_P033" w:cs="QCF_P033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43550C30" w14:textId="77777777" w:rsidR="00717137" w:rsidRDefault="00000000" w:rsidP="00B60EF4">
      <w:pPr>
        <w:bidi/>
      </w:pPr>
      <w:r>
        <w:rPr>
          <w:b/>
        </w:rPr>
        <w:t>المدغم</w:t>
      </w:r>
    </w:p>
    <w:p w14:paraId="30C167A7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3" w:hAnsi="QCF_P033" w:cs="QCF_P033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3" w:hAnsi="QCF_P033" w:cs="QCF_P033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3" w:hAnsi="QCF_P033" w:cs="QCF_P033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3" w:hAnsi="QCF_P033" w:cs="QCF_P033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3" w:hAnsi="QCF_P033" w:cs="QCF_P033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3" w:hAnsi="QCF_P033" w:cs="QCF_P033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3" w:hAnsi="QCF_P033" w:cs="QCF_P033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3" w:hAnsi="QCF_P033" w:cs="QCF_P033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6B23FD2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F47201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3" w:hAnsi="QCF_P033" w:cs="QCF_P033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3" w:hAnsi="QCF_P033" w:cs="QCF_P033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3" w:hAnsi="QCF_P033" w:cs="QCF_P033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(التسهيل مع المد والقصر).</w:t>
      </w:r>
    </w:p>
    <w:p w14:paraId="66A64900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144B659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3" w:hAnsi="QCF_P033" w:cs="QCF_P033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3" w:hAnsi="QCF_P033" w:cs="QCF_P033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للقراء مذاهب في الهمزة الثانية :-تسهيل الهمزة الثانية، إبدالها واوًا مكسورة : نافع،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رويس.- التحقيق : الباقون.</w:t>
      </w:r>
    </w:p>
    <w:p w14:paraId="2B84E424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430F8D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3" w:hAnsi="QCF_P033" w:cs="QCF_P033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3" w:hAnsi="QCF_P033" w:cs="QCF_P033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3" w:hAnsi="QCF_P033" w:cs="QCF_P033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3" w:hAnsi="QCF_P033" w:cs="QCF_P033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3" w:hAnsi="QCF_P033" w:cs="QCF_P033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3" w:hAnsi="QCF_P033" w:cs="QCF_P033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3" w:hAnsi="QCF_P033" w:cs="QCF_P033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5C7400D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47F0F46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3" w:hAnsi="QCF_P033" w:cs="QCF_P033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3" w:hAnsi="QCF_P033" w:cs="QCF_P033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01DE2BA2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33C892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3" w:hAnsi="QCF_P033" w:cs="QCF_P033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تحقيق الهمزة، وتسهيلها.</w:t>
      </w:r>
    </w:p>
    <w:p w14:paraId="04661921" w14:textId="77777777" w:rsidR="00717137" w:rsidRDefault="00000000" w:rsidP="00B60EF4">
      <w:pPr>
        <w:bidi/>
      </w:pPr>
      <w:r>
        <w:br w:type="page"/>
      </w:r>
    </w:p>
    <w:p w14:paraId="5BDEB272" w14:textId="77777777" w:rsidR="00717137" w:rsidRDefault="00000000" w:rsidP="00B60EF4">
      <w:pPr>
        <w:bidi/>
      </w:pPr>
      <w:r>
        <w:lastRenderedPageBreak/>
        <w:t>صفحة: 34</w:t>
      </w:r>
    </w:p>
    <w:p w14:paraId="0970A6BE" w14:textId="77777777" w:rsidR="00717137" w:rsidRDefault="00000000" w:rsidP="00B60EF4">
      <w:pPr>
        <w:bidi/>
      </w:pPr>
      <w:r>
        <w:rPr>
          <w:b/>
        </w:rPr>
        <w:t>عد الآي</w:t>
      </w:r>
    </w:p>
    <w:p w14:paraId="41B98D0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4" w:hAnsi="QCF_P034" w:cs="QCF_P034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4" w:hAnsi="QCF_P034" w:cs="QCF_P034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 الأول، المكي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4" w:hAnsi="QCF_P034" w:cs="QCF_P034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4" w:hAnsi="QCF_P034" w:cs="QCF_P034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 الأخير، الكوفي، الشامي.</w:t>
      </w:r>
    </w:p>
    <w:p w14:paraId="0663523B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B56665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4" w:hAnsi="QCF_P034" w:cs="QCF_P034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4" w:hAnsi="QCF_P034" w:cs="QCF_P034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CA2022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E3A9D5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4" w:hAnsi="QCF_P034" w:cs="QCF_P034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4" w:hAnsi="QCF_P034" w:cs="QCF_P034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4" w:hAnsi="QCF_P034" w:cs="QCF_P034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4" w:hAnsi="QCF_P034" w:cs="QCF_P034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4" w:hAnsi="QCF_P034" w:cs="QCF_P034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9B2EB6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FFD64E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4" w:hAnsi="QCF_P034" w:cs="QCF_P034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4" w:hAnsi="QCF_P034" w:cs="QCF_P034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4" w:hAnsi="QCF_P034" w:cs="QCF_P034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71491EA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5B2E86F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4" w:hAnsi="QCF_P034" w:cs="QCF_P034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22FD6E9B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F88E9D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4" w:hAnsi="QCF_P034" w:cs="QCF_P034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(معًا)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4" w:hAnsi="QCF_P034" w:cs="QCF_P034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4" w:hAnsi="QCF_P034" w:cs="QCF_P034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 (وقفًا)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4" w:hAnsi="QCF_P034" w:cs="QCF_P034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4" w:hAnsi="QCF_P034" w:cs="QCF_P034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72803D3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CB94BE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4" w:hAnsi="QCF_P034" w:cs="QCF_P034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4" w:hAnsi="QCF_P034" w:cs="QCF_P034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4" w:hAnsi="QCF_P034" w:cs="QCF_P034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4" w:hAnsi="QCF_P034" w:cs="QCF_P034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4" w:hAnsi="QCF_P034" w:cs="QCF_P034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4" w:hAnsi="QCF_P034" w:cs="QCF_P034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4" w:hAnsi="QCF_P034" w:cs="QCF_P034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كَثِيرٞ وَمَنَٰفِعُ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BA1F6E6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F89937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4" w:hAnsi="QCF_P034" w:cs="QCF_P034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السكت، النقل.</w:t>
      </w:r>
    </w:p>
    <w:p w14:paraId="5BEA579A" w14:textId="77777777" w:rsidR="00717137" w:rsidRDefault="00000000" w:rsidP="00B60EF4">
      <w:pPr>
        <w:bidi/>
      </w:pPr>
      <w:r>
        <w:br w:type="page"/>
      </w:r>
    </w:p>
    <w:p w14:paraId="482F8B08" w14:textId="77777777" w:rsidR="00717137" w:rsidRDefault="00000000" w:rsidP="00B60EF4">
      <w:pPr>
        <w:bidi/>
      </w:pPr>
      <w:r>
        <w:lastRenderedPageBreak/>
        <w:t>صفحة: 35</w:t>
      </w:r>
    </w:p>
    <w:p w14:paraId="62F594CF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25AC06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5" w:hAnsi="QCF_P035" w:cs="QCF_P035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E94559B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BA516D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5" w:hAnsi="QCF_P035" w:cs="QCF_P035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5" w:hAnsi="QCF_P035" w:cs="QCF_P035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(جميعًا)،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5" w:hAnsi="QCF_P035" w:cs="QCF_P035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76B2149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03E8B0C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5" w:hAnsi="QCF_P035" w:cs="QCF_P035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0D3AD0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3A17F0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5" w:hAnsi="QCF_P035" w:cs="QCF_P035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5" w:hAnsi="QCF_P035" w:cs="QCF_P035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592B35E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7F7DAB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5" w:hAnsi="QCF_P035" w:cs="QCF_P035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5" w:hAnsi="QCF_P035" w:cs="QCF_P035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 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5" w:hAnsi="QCF_P035" w:cs="QCF_P035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5" w:hAnsi="QCF_P035" w:cs="QCF_P035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(وقفًا)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 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5" w:hAnsi="QCF_P035" w:cs="QCF_P035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5" w:hAnsi="QCF_P035" w:cs="QCF_P035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5" w:hAnsi="QCF_P035" w:cs="QCF_P035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5" w:hAnsi="QCF_P035" w:cs="QCF_P035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5" w:hAnsi="QCF_P035" w:cs="QCF_P035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2A8F6A57" w14:textId="77777777" w:rsidR="00717137" w:rsidRDefault="00000000" w:rsidP="00B60EF4">
      <w:pPr>
        <w:bidi/>
      </w:pPr>
      <w:r>
        <w:rPr>
          <w:b/>
        </w:rPr>
        <w:t>المدغم</w:t>
      </w:r>
    </w:p>
    <w:p w14:paraId="5AEF51BD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2035" w:hAnsi="QCF2035" w:cs="QCF2035"/>
          <w:color w:val="006AB3"/>
          <w:rtl/>
        </w:rPr>
        <w:t>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5" w:hAnsi="QCF_P035" w:cs="QCF_P035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5" w:hAnsi="QCF_P035" w:cs="QCF_P035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A1F9A1A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967942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5" w:hAnsi="QCF_P035" w:cs="QCF_P035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5" w:hAnsi="QCF_P035" w:cs="QCF_P035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5" w:hAnsi="QCF_P035" w:cs="QCF_P035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5" w:hAnsi="QCF_P035" w:cs="QCF_P035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5" w:hAnsi="QCF_P035" w:cs="QCF_P035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5" w:hAnsi="QCF_P035" w:cs="QCF_P035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5" w:hAnsi="QCF_P035" w:cs="QCF_P035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5" w:hAnsi="QCF_P035" w:cs="QCF_P035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5AAE180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799BCB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5" w:hAnsi="QCF_P035" w:cs="QCF_P035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5" w:hAnsi="QCF_P035" w:cs="QCF_P035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5" w:hAnsi="QCF_P035" w:cs="QCF_P035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5" w:hAnsi="QCF_P035" w:cs="QCF_P035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5" w:hAnsi="QCF_P035" w:cs="QCF_P035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5" w:hAnsi="QCF_P035" w:cs="QCF_P035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5" w:hAnsi="QCF_P035" w:cs="QCF_P035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FE9DB26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298927D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مُّومِنَةٌ خَيۡرٞ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مُّومِنٌ خَيۡرٞ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DC9E6DB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5AA162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035" w:hAnsi="QCF_P035" w:cs="QCF_P035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السكت، النقل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5" w:hAnsi="QCF_P035" w:cs="QCF_P035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KFGQPC-Uthman-Taha-Naskh" w:hAnsi="KFGQPC-Uthman-Taha-Naskh" w:cs="KFGQPC-Uthman-Taha-Naskh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5" w:hAnsi="QCF_P035" w:cs="QCF_P035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KFGQPC-Uthman-Taha-Naskh" w:hAnsi="KFGQPC-Uthman-Taha-Naskh" w:cs="KFGQPC-Uthman-Taha-Naskh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5" w:hAnsi="QCF_P035" w:cs="QCF_P035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KFGQPC-Uthman-Taha-Naskh" w:hAnsi="KFGQPC-Uthman-Taha-Naskh" w:cs="KFGQPC-Uthman-Taha-Naskh"/>
          <w:color w:val="000000"/>
          <w:rtl/>
        </w:rPr>
        <w:t xml:space="preserve"> : تحقيق الهمزة، وتسهيلها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5" w:hAnsi="QCF_P035" w:cs="QCF_P035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5" w:hAnsi="QCF_P035" w:cs="QCF_P035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KFGQPC-Uthman-Taha-Naskh" w:hAnsi="KFGQPC-Uthman-Taha-Naskh" w:cs="KFGQPC-Uthman-Taha-Naskh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5" w:hAnsi="QCF_P035" w:cs="QCF_P035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5" w:hAnsi="QCF_P035" w:cs="QCF_P035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KFGQPC-Uthman-Taha-Naskh" w:hAnsi="KFGQPC-Uthman-Taha-Naskh" w:cs="KFGQPC-Uthman-Taha-Naskh"/>
          <w:color w:val="000000"/>
          <w:rtl/>
        </w:rPr>
        <w:t xml:space="preserve"> لخلف (ثلاثة أوجه) : النقل، </w:t>
      </w:r>
      <w:r>
        <w:rPr>
          <w:rFonts w:ascii="louts-shamy" w:hAnsi="louts-shamy" w:cs="louts-shamy"/>
          <w:color w:val="000000"/>
          <w:rtl/>
        </w:rPr>
        <w:t>التحقيق</w:t>
      </w:r>
      <w:r>
        <w:rPr>
          <w:rFonts w:ascii="KFGQPC-Uthman-Taha-Naskh" w:hAnsi="KFGQPC-Uthman-Taha-Naskh" w:cs="KFGQPC-Uthman-Taha-Naskh"/>
          <w:color w:val="000000"/>
          <w:rtl/>
        </w:rPr>
        <w:t xml:space="preserve">، السكت، ولخلاد (وجهان) : النقل، </w:t>
      </w:r>
      <w:r>
        <w:rPr>
          <w:rFonts w:ascii="louts-shamy" w:hAnsi="louts-shamy" w:cs="louts-shamy"/>
          <w:color w:val="000000"/>
          <w:rtl/>
        </w:rPr>
        <w:t>التحقيق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5" w:hAnsi="QCF_P035" w:cs="QCF_P035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KFGQPC-Uthman-Taha-Naskh" w:hAnsi="KFGQPC-Uthman-Taha-Naskh" w:cs="KFGQPC-Uthman-Taha-Naskh"/>
          <w:color w:val="000000"/>
          <w:rtl/>
        </w:rPr>
        <w:t xml:space="preserve"> : تحقيق الهمزة، وإبدالها 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5" w:hAnsi="QCF_P035" w:cs="QCF_P035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KFGQPC-Uthman-Taha-Naskh" w:hAnsi="KFGQPC-Uthman-Taha-Naskh" w:cs="KFGQPC-Uthman-Taha-Naskh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5" w:hAnsi="QCF_P035" w:cs="QCF_P035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KFGQPC-Uthman-Taha-Naskh" w:hAnsi="KFGQPC-Uthman-Taha-Naskh" w:cs="KFGQPC-Uthman-Taha-Naskh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5" w:hAnsi="QCF_P035" w:cs="QCF_P035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KFGQPC-Uthman-Taha-Naskh" w:hAnsi="KFGQPC-Uthman-Taha-Naskh" w:cs="KFGQPC-Uthman-Taha-Naskh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5" w:hAnsi="QCF_P035" w:cs="QCF_P035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KFGQPC-Uthman-Taha-Naskh" w:hAnsi="KFGQPC-Uthman-Taha-Naskh" w:cs="KFGQPC-Uthman-Taha-Naskh"/>
          <w:color w:val="000000"/>
          <w:rtl/>
        </w:rPr>
        <w:t xml:space="preserve"> : الإبدال.</w:t>
      </w:r>
    </w:p>
    <w:p w14:paraId="3921CC83" w14:textId="77777777" w:rsidR="00717137" w:rsidRDefault="00000000" w:rsidP="00B60EF4">
      <w:pPr>
        <w:bidi/>
      </w:pPr>
      <w:r>
        <w:br w:type="page"/>
      </w:r>
    </w:p>
    <w:p w14:paraId="60AF8359" w14:textId="77777777" w:rsidR="00717137" w:rsidRDefault="00000000" w:rsidP="00B60EF4">
      <w:pPr>
        <w:bidi/>
      </w:pPr>
      <w:r>
        <w:lastRenderedPageBreak/>
        <w:t>صفحة: 36</w:t>
      </w:r>
    </w:p>
    <w:p w14:paraId="484ECB4B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1D9CD8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6" w:hAnsi="QCF_P036" w:cs="QCF_P036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BAF2A68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39FABA9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6" w:hAnsi="QCF_P036" w:cs="QCF_P036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ٱلطَّلَٰقُ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6" w:hAnsi="QCF_P036" w:cs="QCF_P036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4" w:hAnsi="QCF_P084" w:cs="QCF_P084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6" w:hAnsi="QCF_P036" w:cs="QCF_P036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(معًا).</w:t>
      </w:r>
    </w:p>
    <w:p w14:paraId="62D5E2FD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271E87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6" w:hAnsi="QCF_P036" w:cs="QCF_P036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6" w:hAnsi="QCF_P036" w:cs="QCF_P036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6" w:hAnsi="QCF_P036" w:cs="QCF_P036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6EFEDEE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5D878EF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6" w:hAnsi="QCF_P036" w:cs="QCF_P036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4855D59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B5AE63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6" w:hAnsi="QCF_P036" w:cs="QCF_P036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693E9F60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275062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يُؤَاخِذُكُم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(معًا) 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6" w:hAnsi="QCF_P036" w:cs="QCF_P036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6" w:hAnsi="QCF_P036" w:cs="QCF_P036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6" w:hAnsi="QCF_P036" w:cs="QCF_P036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جعفر. </w:t>
      </w:r>
    </w:p>
    <w:p w14:paraId="7E7A160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CAC012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6" w:hAnsi="QCF_P036" w:cs="QCF_P036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6" w:hAnsi="QCF_P036" w:cs="QCF_P036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6" w:hAnsi="QCF_P036" w:cs="QCF_P036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6" w:hAnsi="QCF_P036" w:cs="QCF_P036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6" w:hAnsi="QCF_P036" w:cs="QCF_P036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6" w:hAnsi="QCF_P036" w:cs="QCF_P036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6" w:hAnsi="QCF_P036" w:cs="QCF_P036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6" w:hAnsi="QCF_P036" w:cs="QCF_P036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6" w:hAnsi="QCF_P036" w:cs="QCF_P036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6" w:hAnsi="QCF_P036" w:cs="QCF_P036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6" w:hAnsi="QCF_P036" w:cs="QCF_P036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6" w:hAnsi="QCF_P036" w:cs="QCF_P036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6" w:hAnsi="QCF_P036" w:cs="QCF_P036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6" w:hAnsi="QCF_P036" w:cs="QCF_P036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6" w:hAnsi="QCF_P036" w:cs="QCF_P036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6" w:hAnsi="QCF_P036" w:cs="QCF_P036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6" w:hAnsi="QCF_P036" w:cs="QCF_P036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6" w:hAnsi="QCF_P036" w:cs="QCF_P036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6" w:hAnsi="QCF_P036" w:cs="QCF_P036"/>
          <w:color w:val="006AB3"/>
          <w:rtl/>
        </w:rPr>
        <w:t>ﰌ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6" w:hAnsi="QCF_P036" w:cs="QCF_P036"/>
          <w:color w:val="006AB3"/>
          <w:rtl/>
        </w:rPr>
        <w:t>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6" w:hAnsi="QCF_P036" w:cs="QCF_P036"/>
          <w:color w:val="006AB3"/>
          <w:rtl/>
        </w:rPr>
        <w:t>ﰐ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6" w:hAnsi="QCF_P036" w:cs="QCF_P036"/>
          <w:color w:val="006AB3"/>
          <w:rtl/>
        </w:rPr>
        <w:t>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6" w:hAnsi="QCF_P036" w:cs="QCF_P036"/>
          <w:color w:val="006AB3"/>
          <w:rtl/>
        </w:rPr>
        <w:t>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6" w:hAnsi="QCF_P036" w:cs="QCF_P036"/>
          <w:color w:val="006AB3"/>
          <w:rtl/>
        </w:rPr>
        <w:t>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أَن يُخَافَآ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DB523B0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0926EDB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فَإِنۡ خِفۡتُمُۥ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6" w:hAnsi="QCF_P036" w:cs="QCF_P036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6" w:hAnsi="QCF_P036" w:cs="QCF_P036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579F945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35C8E9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6" w:hAnsi="QCF_P036" w:cs="QCF_P036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الإدغام مع السكون والروم، وكذا هشام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6" w:hAnsi="QCF_P036" w:cs="QCF_P036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السكت، النقل/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6" w:hAnsi="QCF_P036" w:cs="QCF_P036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تحقيق الهمزة، وتسهيلها.</w:t>
      </w:r>
    </w:p>
    <w:p w14:paraId="30D78F2D" w14:textId="77777777" w:rsidR="00717137" w:rsidRDefault="00000000" w:rsidP="00B60EF4">
      <w:pPr>
        <w:bidi/>
      </w:pPr>
      <w:r>
        <w:br w:type="page"/>
      </w:r>
    </w:p>
    <w:p w14:paraId="589C7408" w14:textId="77777777" w:rsidR="00717137" w:rsidRDefault="00000000" w:rsidP="00B60EF4">
      <w:pPr>
        <w:bidi/>
      </w:pPr>
      <w:r>
        <w:lastRenderedPageBreak/>
        <w:t>صفحة: 37</w:t>
      </w:r>
    </w:p>
    <w:p w14:paraId="051C4A13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952755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7" w:hAnsi="QCF_P037" w:cs="QCF_P037"/>
          <w:color w:val="006AB3"/>
          <w:rtl/>
        </w:rPr>
        <w:t>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B6CA4E2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71FE4BD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7" w:hAnsi="QCF_P037" w:cs="QCF_P037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7" w:hAnsi="QCF_P037" w:cs="QCF_P037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7" w:hAnsi="QCF_P037" w:cs="QCF_P037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(بخلف عنه).</w:t>
      </w:r>
    </w:p>
    <w:p w14:paraId="43B14E5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417B04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7" w:hAnsi="QCF_P037" w:cs="QCF_P037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7" w:hAnsi="QCF_P037" w:cs="QCF_P037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7" w:hAnsi="QCF_P037" w:cs="QCF_P037"/>
          <w:color w:val="006AB3"/>
          <w:rtl/>
        </w:rPr>
        <w:t>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BD28EFA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77C3D7F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7" w:hAnsi="QCF_P037" w:cs="QCF_P037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F414C6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71D5A2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7" w:hAnsi="QCF_P037" w:cs="QCF_P037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7" w:hAnsi="QCF_P037" w:cs="QCF_P037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بخلف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عنه (وقفًا).</w:t>
      </w:r>
    </w:p>
    <w:p w14:paraId="3C181CE7" w14:textId="77777777" w:rsidR="00717137" w:rsidRDefault="00000000" w:rsidP="00B60EF4">
      <w:pPr>
        <w:bidi/>
      </w:pPr>
      <w:r>
        <w:rPr>
          <w:b/>
        </w:rPr>
        <w:t>المدغم</w:t>
      </w:r>
    </w:p>
    <w:p w14:paraId="04198D48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7" w:hAnsi="QCF_P037" w:cs="QCF_P037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7" w:hAnsi="QCF_P037" w:cs="QCF_P037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أبو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الحارث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7" w:hAnsi="QCF_P037" w:cs="QCF_P037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7" w:hAnsi="QCF_P037" w:cs="QCF_P037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عامر،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وَلَا تَتَّخِذُواْ ءَايَٰتِ ٱللَّهِ هُزُؤٗا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34DC1F2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91642F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7" w:hAnsi="QCF_P037" w:cs="QCF_P037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26150190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EE9AB6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7" w:hAnsi="QCF_P037" w:cs="QCF_P037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7" w:hAnsi="QCF_P037" w:cs="QCF_P037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7" w:hAnsi="QCF_P037" w:cs="QCF_P037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7" w:hAnsi="QCF_P037" w:cs="QCF_P037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7" w:hAnsi="QCF_P037" w:cs="QCF_P037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هُزۡؤٗا</w:t>
      </w:r>
      <w:r>
        <w:rPr>
          <w:rFonts w:ascii="KFGQPCUthmanicScriptHAFS" w:hAnsi="KFGQPCUthmanicScriptHAFS" w:cs="KFGQPCUthmanicScriptHAFS"/>
          <w:color w:val="006AB3"/>
          <w:rtl/>
        </w:rPr>
        <w:t xml:space="preserve"> وَٱذۡكُرُواْ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7" w:hAnsi="QCF_P037" w:cs="QCF_P037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7" w:hAnsi="QCF_P037" w:cs="QCF_P037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7" w:hAnsi="QCF_P037" w:cs="QCF_P037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7" w:hAnsi="QCF_P037" w:cs="QCF_P037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5609FAD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6DA77D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هُزۡؤٗا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النقل، إبدال الهمزة واوًا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7" w:hAnsi="QCF_P037" w:cs="QCF_P037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السكت، النقل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7" w:hAnsi="QCF_P037" w:cs="QCF_P037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تحقيق الهمزة، وتسهيلها.</w:t>
      </w:r>
    </w:p>
    <w:p w14:paraId="1634D564" w14:textId="77777777" w:rsidR="00717137" w:rsidRDefault="00000000" w:rsidP="00B60EF4">
      <w:pPr>
        <w:bidi/>
      </w:pPr>
      <w:r>
        <w:br w:type="page"/>
      </w:r>
    </w:p>
    <w:p w14:paraId="03EB2616" w14:textId="77777777" w:rsidR="00717137" w:rsidRDefault="00000000" w:rsidP="00B60EF4">
      <w:pPr>
        <w:bidi/>
      </w:pPr>
      <w:r>
        <w:lastRenderedPageBreak/>
        <w:t>صفحة: 38</w:t>
      </w:r>
    </w:p>
    <w:p w14:paraId="6F20DBC7" w14:textId="77777777" w:rsidR="00717137" w:rsidRDefault="00000000" w:rsidP="00B60EF4">
      <w:pPr>
        <w:bidi/>
      </w:pPr>
      <w:r>
        <w:rPr>
          <w:b/>
        </w:rPr>
        <w:t>عد الآي</w:t>
      </w:r>
    </w:p>
    <w:p w14:paraId="5A9C4D9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8" w:hAnsi="QCF_P038" w:cs="QCF_P038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8" w:hAnsi="QCF_P038" w:cs="QCF_P038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البصري</w:t>
      </w:r>
      <w:r>
        <w:rPr>
          <w:rFonts w:ascii="KFGQPC-Uthman-Taha-Naskh" w:hAnsi="KFGQPC-Uthman-Taha-Naskh" w:cs="KFGQPC-Uthman-Taha-Naskh"/>
          <w:color w:val="000000"/>
          <w:rtl/>
        </w:rPr>
        <w:t>.</w:t>
      </w:r>
    </w:p>
    <w:p w14:paraId="39587949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231B58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8" w:hAnsi="QCF_P038" w:cs="QCF_P038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KFGQPC-Uthman-Taha-Naskh" w:hAnsi="KFGQPC-Uthman-Taha-Naskh" w:cs="KFGQPC-Uthman-Taha-Naskh"/>
          <w:color w:val="000000"/>
          <w:rtl/>
        </w:rPr>
        <w:t>.</w:t>
      </w:r>
    </w:p>
    <w:p w14:paraId="180E6F0A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CC6886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8" w:hAnsi="QCF_P038" w:cs="QCF_P038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8" w:hAnsi="QCF_P038" w:cs="QCF_P038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8" w:hAnsi="QCF_P038" w:cs="QCF_P038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KFGQPC-Uthman-Taha-Naskh" w:hAnsi="KFGQPC-Uthman-Taha-Naskh" w:cs="KFGQPC-Uthman-Taha-Naskh"/>
          <w:color w:val="000000"/>
          <w:rtl/>
        </w:rPr>
        <w:t>.</w:t>
      </w:r>
    </w:p>
    <w:p w14:paraId="676CCDD5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5421578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8" w:hAnsi="QCF_P038" w:cs="QCF_P038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8" w:hAnsi="QCF_P038" w:cs="QCF_P038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KFGQPC-Uthman-Taha-Naskh" w:hAnsi="KFGQPC-Uthman-Taha-Naskh" w:cs="KFGQPC-Uthman-Taha-Naskh"/>
          <w:color w:val="000000"/>
          <w:rtl/>
        </w:rPr>
        <w:t>.</w:t>
      </w:r>
    </w:p>
    <w:p w14:paraId="1E28504E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B9D8DE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8" w:hAnsi="QCF_P038" w:cs="QCF_P038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الكسائي بخلف عنه(وقفًا)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8" w:hAnsi="QCF_P038" w:cs="QCF_P038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</w:t>
      </w:r>
      <w:r>
        <w:rPr>
          <w:rFonts w:ascii="KFGQPC-Uthman-Taha-Naskh" w:hAnsi="KFGQPC-Uthman-Taha-Naskh" w:cs="KFGQPC-Uthman-Taha-Naskh"/>
          <w:color w:val="000000"/>
          <w:rtl/>
        </w:rPr>
        <w:t>.</w:t>
      </w:r>
    </w:p>
    <w:p w14:paraId="3659173B" w14:textId="77777777" w:rsidR="00717137" w:rsidRDefault="00000000" w:rsidP="00B60EF4">
      <w:pPr>
        <w:bidi/>
      </w:pPr>
      <w:r>
        <w:rPr>
          <w:b/>
        </w:rPr>
        <w:t>المدغم</w:t>
      </w:r>
    </w:p>
    <w:p w14:paraId="12DCFD24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8" w:hAnsi="QCF_P038" w:cs="QCF_P038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8" w:hAnsi="QCF_P038" w:cs="QCF_P038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8" w:hAnsi="QCF_P038" w:cs="QCF_P038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8" w:hAnsi="QCF_P038" w:cs="QCF_P038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KFGQPC-Uthman-Taha-Naskh" w:hAnsi="KFGQPC-Uthman-Taha-Naskh" w:cs="KFGQPC-Uthman-Taha-Naskh"/>
          <w:color w:val="000000"/>
          <w:rtl/>
        </w:rPr>
        <w:t>.</w:t>
      </w:r>
    </w:p>
    <w:p w14:paraId="42E8053A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5A1D4FE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8" w:hAnsi="QCF_P038" w:cs="QCF_P038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8" w:hAnsi="QCF_P038" w:cs="QCF_P038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KFGQPC-Uthman-Taha-Naskh" w:hAnsi="KFGQPC-Uthman-Taha-Naskh" w:cs="KFGQPC-Uthman-Taha-Naskh"/>
          <w:color w:val="000000"/>
          <w:rtl/>
        </w:rPr>
        <w:t xml:space="preserve"> : </w:t>
      </w:r>
      <w:r>
        <w:rPr>
          <w:rFonts w:ascii="louts-shamy" w:hAnsi="louts-shamy" w:cs="louts-shamy"/>
          <w:color w:val="000000"/>
          <w:rtl/>
        </w:rPr>
        <w:t>للقراء مذهبان في الهمزة الثانية :- إبدال الهمزة الثانية ياءً : نافع، ابن 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التحقيق : الباقون.</w:t>
      </w:r>
    </w:p>
    <w:p w14:paraId="318FE002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7918D4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8" w:hAnsi="QCF_P038" w:cs="QCF_P038"/>
          <w:color w:val="006AB3"/>
          <w:rtl/>
        </w:rPr>
        <w:t>ﭕﭖ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8" w:hAnsi="QCF_P038" w:cs="QCF_P038"/>
          <w:color w:val="006AB3"/>
          <w:rtl/>
        </w:rPr>
        <w:t>ﭙﭚ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8" w:hAnsi="QCF_P038" w:cs="QCF_P038"/>
          <w:color w:val="006AB3"/>
          <w:rtl/>
        </w:rPr>
        <w:t>ﮇﮉ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8" w:hAnsi="QCF_P038" w:cs="QCF_P038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8" w:hAnsi="QCF_P038" w:cs="QCF_P038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8" w:hAnsi="QCF_P038" w:cs="QCF_P038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8" w:hAnsi="QCF_P038" w:cs="QCF_P038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8" w:hAnsi="QCF_P038" w:cs="QCF_P038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KFGQPC-Uthman-Taha-Naskh" w:hAnsi="KFGQPC-Uthman-Taha-Naskh" w:cs="KFGQPC-Uthman-Taha-Naskh"/>
          <w:color w:val="000000"/>
          <w:rtl/>
        </w:rPr>
        <w:t>.</w:t>
      </w:r>
    </w:p>
    <w:p w14:paraId="25E6EEB6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27607BE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8" w:hAnsi="QCF_P038" w:cs="QCF_P038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8" w:hAnsi="QCF_P038" w:cs="QCF_P038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KFGQPC-Uthman-Taha-Naskh" w:hAnsi="KFGQPC-Uthman-Taha-Naskh" w:cs="KFGQPC-Uthman-Taha-Naskh"/>
          <w:color w:val="000000"/>
          <w:rtl/>
        </w:rPr>
        <w:t>.</w:t>
      </w:r>
    </w:p>
    <w:p w14:paraId="3B7D56AF" w14:textId="77777777" w:rsidR="00717137" w:rsidRDefault="00000000" w:rsidP="00B60EF4">
      <w:pPr>
        <w:bidi/>
      </w:pPr>
      <w:r>
        <w:br w:type="page"/>
      </w:r>
    </w:p>
    <w:p w14:paraId="52733949" w14:textId="77777777" w:rsidR="00717137" w:rsidRDefault="00000000" w:rsidP="00B60EF4">
      <w:pPr>
        <w:bidi/>
      </w:pPr>
      <w:r>
        <w:lastRenderedPageBreak/>
        <w:t>صفحة: 39</w:t>
      </w:r>
    </w:p>
    <w:p w14:paraId="29698AD3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0FF8A4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9" w:hAnsi="QCF_P039" w:cs="QCF_P039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669C160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22C876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9" w:hAnsi="QCF_P039" w:cs="QCF_P039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9" w:hAnsi="QCF_P039" w:cs="QCF_P039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9" w:hAnsi="QCF_P039" w:cs="QCF_P039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1540457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5F3749B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9" w:hAnsi="QCF_P039" w:cs="QCF_P039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9" w:hAnsi="QCF_P039" w:cs="QCF_P039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9" w:hAnsi="QCF_P039" w:cs="QCF_P039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71479C0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78FAD6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9" w:hAnsi="QCF_P039" w:cs="QCF_P039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DFBABB8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AF79C3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9" w:hAnsi="QCF_P039" w:cs="QCF_P039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039" w:hAnsi="QCF_P039" w:cs="QCF_P039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9" w:hAnsi="QCF_P039" w:cs="QCF_P039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9" w:hAnsi="QCF_P039" w:cs="QCF_P039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9" w:hAnsi="QCF_P039" w:cs="QCF_P039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4831CDAA" w14:textId="77777777" w:rsidR="00717137" w:rsidRDefault="00000000" w:rsidP="00B60EF4">
      <w:pPr>
        <w:bidi/>
      </w:pPr>
      <w:r>
        <w:rPr>
          <w:b/>
        </w:rPr>
        <w:t>المدغم</w:t>
      </w:r>
    </w:p>
    <w:p w14:paraId="39ABD61D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9" w:hAnsi="QCF_P039" w:cs="QCF_P039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9" w:hAnsi="QCF_P039" w:cs="QCF_P039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041EAD5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BDAAE1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9" w:hAnsi="QCF_P039" w:cs="QCF_P039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9" w:hAnsi="QCF_P039" w:cs="QCF_P039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9" w:hAnsi="QCF_P039" w:cs="QCF_P039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9" w:hAnsi="QCF_P039" w:cs="QCF_P039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9" w:hAnsi="QCF_P039" w:cs="QCF_P039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9" w:hAnsi="QCF_P039" w:cs="QCF_P039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9" w:hAnsi="QCF_P039" w:cs="QCF_P039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9" w:hAnsi="QCF_P039" w:cs="QCF_P039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F568C58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5652BE7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فَإِنۡ خِفۡتُمُۥ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39" w:hAnsi="QCF_P039" w:cs="QCF_P039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39" w:hAnsi="QCF_P039" w:cs="QCF_P039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F61EBC4" w14:textId="77777777" w:rsidR="00717137" w:rsidRDefault="00000000" w:rsidP="00B60EF4">
      <w:pPr>
        <w:bidi/>
      </w:pPr>
      <w:r>
        <w:br w:type="page"/>
      </w:r>
    </w:p>
    <w:p w14:paraId="2A9EA6CE" w14:textId="77777777" w:rsidR="00717137" w:rsidRDefault="00000000" w:rsidP="00B60EF4">
      <w:pPr>
        <w:bidi/>
      </w:pPr>
      <w:r>
        <w:lastRenderedPageBreak/>
        <w:t>صفحة: 40</w:t>
      </w:r>
    </w:p>
    <w:p w14:paraId="2371F631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5FE88F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0" w:hAnsi="QCF_P040" w:cs="QCF_P040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0" w:hAnsi="QCF_P040" w:cs="QCF_P040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0" w:hAnsi="QCF_P040" w:cs="QCF_P040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0D983C2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3A0985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0" w:hAnsi="QCF_P040" w:cs="QCF_P040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0" w:hAnsi="QCF_P040" w:cs="QCF_P040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0" w:hAnsi="QCF_P040" w:cs="QCF_P040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30247C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987AFC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0" w:hAnsi="QCF_P040" w:cs="QCF_P040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0" w:hAnsi="QCF_P040" w:cs="QCF_P040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0" w:hAnsi="QCF_P040" w:cs="QCF_P040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0" w:hAnsi="QCF_P040" w:cs="QCF_P040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0" w:hAnsi="QCF_P040" w:cs="QCF_P040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 (بخلف عنه)، حمزة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0" w:hAnsi="QCF_P040" w:cs="QCF_P040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556E1D29" w14:textId="77777777" w:rsidR="00717137" w:rsidRDefault="00000000" w:rsidP="00B60EF4">
      <w:pPr>
        <w:bidi/>
      </w:pPr>
      <w:r>
        <w:rPr>
          <w:b/>
        </w:rPr>
        <w:t>المدغم</w:t>
      </w:r>
    </w:p>
    <w:p w14:paraId="7C618183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0" w:hAnsi="QCF_P040" w:cs="QCF_P040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0" w:hAnsi="QCF_P040" w:cs="QCF_P040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43B273B4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00D96A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0" w:hAnsi="QCF_P040" w:cs="QCF_P040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0" w:hAnsi="QCF_P040" w:cs="QCF_P040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0" w:hAnsi="QCF_P040" w:cs="QCF_P040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0" w:hAnsi="QCF_P040" w:cs="QCF_P040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0" w:hAnsi="QCF_P040" w:cs="QCF_P040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(التسهيل مع المد والقصر).</w:t>
      </w:r>
    </w:p>
    <w:p w14:paraId="1458A151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731597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0" w:hAnsi="QCF_P040" w:cs="QCF_P040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0" w:hAnsi="QCF_P040" w:cs="QCF_P040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0" w:hAnsi="QCF_P040" w:cs="QCF_P040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0" w:hAnsi="QCF_P040" w:cs="QCF_P040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B414D05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334942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0" w:hAnsi="QCF_P040" w:cs="QCF_P040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في الهمزة </w:t>
      </w:r>
      <w:r>
        <w:rPr>
          <w:rFonts w:ascii="LOTUS2007" w:hAnsi="LOTUS2007" w:cs="LOTUS2007"/>
          <w:color w:val="000000"/>
          <w:rtl/>
        </w:rPr>
        <w:t>الأولى :</w:t>
      </w:r>
      <w:r>
        <w:rPr>
          <w:rFonts w:ascii="louts-shamy" w:hAnsi="louts-shamy" w:cs="louts-shamy"/>
          <w:color w:val="000000"/>
          <w:rtl/>
        </w:rPr>
        <w:t xml:space="preserve"> التحقيق، التسهيل، وفي الهمزة الثانية : التسهيل مع الإشباع والقصر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0" w:hAnsi="QCF_P040" w:cs="QCF_P040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خمسة القياس : إبدال الهمزة ألفًا مع القصر والتوسط والإشباع، وتسهيلها مع الروم إشباعًا وقصرًا، ويوافقه هشام عدا وجه التسهيل مع الإشباع فلهشام فيه التوسط 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0" w:hAnsi="QCF_P040" w:cs="QCF_P040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تسهيل الهمزة مع الإشباع والقصر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0" w:hAnsi="QCF_P040" w:cs="QCF_P040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الإبدال.</w:t>
      </w:r>
    </w:p>
    <w:p w14:paraId="1324861F" w14:textId="77777777" w:rsidR="00717137" w:rsidRDefault="00000000" w:rsidP="00B60EF4">
      <w:pPr>
        <w:bidi/>
      </w:pPr>
      <w:r>
        <w:br w:type="page"/>
      </w:r>
    </w:p>
    <w:p w14:paraId="7B3A0098" w14:textId="77777777" w:rsidR="00717137" w:rsidRDefault="00000000" w:rsidP="00B60EF4">
      <w:pPr>
        <w:bidi/>
      </w:pPr>
      <w:r>
        <w:lastRenderedPageBreak/>
        <w:t>صفحة: 41</w:t>
      </w:r>
    </w:p>
    <w:p w14:paraId="7B35B3F0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644ED9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1" w:hAnsi="QCF_P041" w:cs="QCF_P041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1" w:hAnsi="QCF_P041" w:cs="QCF_P041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D5C310C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4D255C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1" w:hAnsi="QCF_P041" w:cs="QCF_P041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4309006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661217E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1" w:hAnsi="QCF_P041" w:cs="QCF_P041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(وصلًا، وله وقفًا </w:t>
      </w:r>
      <w:r>
        <w:rPr>
          <w:rFonts w:ascii="louts-shamy" w:hAnsi="louts-shamy" w:cs="louts-shamy"/>
          <w:color w:val="E20019"/>
          <w:rtl/>
        </w:rPr>
        <w:t>التغليظ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والترقيق</w:t>
      </w:r>
      <w:r>
        <w:rPr>
          <w:rFonts w:ascii="louts-shamy" w:hAnsi="louts-shamy" w:cs="louts-shamy"/>
          <w:color w:val="000000"/>
          <w:rtl/>
        </w:rPr>
        <w:t>).</w:t>
      </w:r>
    </w:p>
    <w:p w14:paraId="5F2B33E8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773405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1" w:hAnsi="QCF_P041" w:cs="QCF_P041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1" w:hAnsi="QCF_P041" w:cs="QCF_P041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1" w:hAnsi="QCF_P041" w:cs="QCF_P041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B7758FD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C9DBB8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1" w:hAnsi="QCF_P041" w:cs="QCF_P041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1" w:hAnsi="QCF_P041" w:cs="QCF_P041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</w:p>
    <w:p w14:paraId="7A2FE6CE" w14:textId="77777777" w:rsidR="00717137" w:rsidRDefault="00000000" w:rsidP="00B60EF4">
      <w:pPr>
        <w:bidi/>
      </w:pPr>
      <w:r>
        <w:rPr>
          <w:b/>
        </w:rPr>
        <w:t>المدغم</w:t>
      </w:r>
    </w:p>
    <w:p w14:paraId="1AB67908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1" w:hAnsi="QCF_P041" w:cs="QCF_P041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1" w:hAnsi="QCF_P041" w:cs="QCF_P041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1" w:hAnsi="QCF_P041" w:cs="QCF_P041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1" w:hAnsi="QCF_P041" w:cs="QCF_P041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1" w:hAnsi="QCF_P041" w:cs="QCF_P041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1" w:hAnsi="QCF_P041" w:cs="QCF_P041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54DD5AF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60B9A1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1" w:hAnsi="QCF_P041" w:cs="QCF_P041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1" w:hAnsi="QCF_P041" w:cs="QCF_P041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(بالإبدال ياءً).</w:t>
      </w:r>
    </w:p>
    <w:p w14:paraId="3623B721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335452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1" w:hAnsi="QCF_P041" w:cs="QCF_P041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1" w:hAnsi="QCF_P041" w:cs="QCF_P041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DABC787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421293B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1" w:hAnsi="QCF_P041" w:cs="QCF_P041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1" w:hAnsi="QCF_P041" w:cs="QCF_P041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DBA595A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102CB8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1" w:hAnsi="QCF_P041" w:cs="QCF_P041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خمسة القياس : إبدال الهمزة ألفًا مع القصر والتوسط والإشباع، وتسهيلها مع الروم إشباعًا وقصرًا، ويوافقه هشام عدا وجه التسهيل مع الإشباع فلهشام فيه التوسط.</w:t>
      </w:r>
    </w:p>
    <w:p w14:paraId="7346E137" w14:textId="77777777" w:rsidR="00717137" w:rsidRDefault="00000000" w:rsidP="00B60EF4">
      <w:pPr>
        <w:bidi/>
      </w:pPr>
      <w:r>
        <w:rPr>
          <w:b/>
        </w:rPr>
        <w:lastRenderedPageBreak/>
        <w:t>ياءات الإضافة</w:t>
      </w:r>
    </w:p>
    <w:p w14:paraId="013AFFC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1" w:hAnsi="QCF_P041" w:cs="QCF_P041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1" w:hAnsi="QCF_P041" w:cs="QCF_P041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- الفتح وصلًا :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 : الباقون.</w:t>
      </w:r>
    </w:p>
    <w:p w14:paraId="4F7263DB" w14:textId="77777777" w:rsidR="00717137" w:rsidRDefault="00000000" w:rsidP="00B60EF4">
      <w:pPr>
        <w:bidi/>
      </w:pPr>
      <w:r>
        <w:br w:type="page"/>
      </w:r>
    </w:p>
    <w:p w14:paraId="726DB31B" w14:textId="77777777" w:rsidR="00717137" w:rsidRDefault="00000000" w:rsidP="00B60EF4">
      <w:pPr>
        <w:bidi/>
      </w:pPr>
      <w:r>
        <w:lastRenderedPageBreak/>
        <w:t>صفحة: 42</w:t>
      </w:r>
    </w:p>
    <w:p w14:paraId="757D0359" w14:textId="77777777" w:rsidR="00717137" w:rsidRDefault="00000000" w:rsidP="00B60EF4">
      <w:pPr>
        <w:bidi/>
      </w:pPr>
      <w:r>
        <w:rPr>
          <w:b/>
        </w:rPr>
        <w:t>عد الآي</w:t>
      </w:r>
    </w:p>
    <w:p w14:paraId="57F666F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2" w:hAnsi="QCF_P042" w:cs="QCF_P042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2" w:hAnsi="QCF_P042" w:cs="QCF_P042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 الأخير، المكي، البصري.</w:t>
      </w:r>
    </w:p>
    <w:p w14:paraId="22D7FDE6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3342BE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2" w:hAnsi="QCF_P042" w:cs="QCF_P042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2" w:hAnsi="QCF_P042" w:cs="QCF_P042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3863F54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038224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2" w:hAnsi="QCF_P042" w:cs="QCF_P042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2" w:hAnsi="QCF_P042" w:cs="QCF_P042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487D071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9543FF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2" w:hAnsi="QCF_P042" w:cs="QCF_P042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2" w:hAnsi="QCF_P042" w:cs="QCF_P042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2" w:hAnsi="QCF_P042" w:cs="QCF_P042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2" w:hAnsi="QCF_P042" w:cs="QCF_P042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2" w:hAnsi="QCF_P042" w:cs="QCF_P042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025BF92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4332EE4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2" w:hAnsi="QCF_P042" w:cs="QCF_P042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3ECC489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D3C855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2" w:hAnsi="QCF_P042" w:cs="QCF_P042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2" w:hAnsi="QCF_P042" w:cs="QCF_P042"/>
          <w:color w:val="006AB3"/>
          <w:rtl/>
        </w:rPr>
        <w:t>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2" w:hAnsi="QCF_P042" w:cs="QCF_P042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(جميعًا)،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2" w:hAnsi="QCF_P042" w:cs="QCF_P042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2" w:hAnsi="QCF_P042" w:cs="QCF_P042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بخلف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عنه (وقفًا).</w:t>
      </w:r>
    </w:p>
    <w:p w14:paraId="15D48F69" w14:textId="77777777" w:rsidR="00717137" w:rsidRDefault="00000000" w:rsidP="00B60EF4">
      <w:pPr>
        <w:bidi/>
      </w:pPr>
      <w:r>
        <w:rPr>
          <w:b/>
        </w:rPr>
        <w:t>المدغم</w:t>
      </w:r>
    </w:p>
    <w:p w14:paraId="168E6E29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يَاتِيَ يَوۡمٞ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2" w:hAnsi="QCF_P042" w:cs="QCF_P042"/>
          <w:color w:val="006AB3"/>
          <w:rtl/>
        </w:rPr>
        <w:t>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rtl/>
        </w:rPr>
        <w:t>عِنۡدَهُۥ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2" w:hAnsi="QCF_P042" w:cs="QCF_P042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2" w:hAnsi="QCF_P042" w:cs="QCF_P042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124EB84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06C11E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2" w:hAnsi="QCF_P042" w:cs="QCF_P042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2" w:hAnsi="QCF_P042" w:cs="QCF_P042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2" w:hAnsi="QCF_P042" w:cs="QCF_P042"/>
          <w:color w:val="006AB3"/>
          <w:rtl/>
        </w:rPr>
        <w:t>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CF6A002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C653A3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2" w:hAnsi="QCF_P042" w:cs="QCF_P042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2" w:hAnsi="QCF_P042" w:cs="QCF_P042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2" w:hAnsi="QCF_P042" w:cs="QCF_P042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2" w:hAnsi="QCF_P042" w:cs="QCF_P042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2" w:hAnsi="QCF_P042" w:cs="QCF_P042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2" w:hAnsi="QCF_P042" w:cs="QCF_P042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2" w:hAnsi="QCF_P042" w:cs="QCF_P042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2" w:hAnsi="QCF_P042" w:cs="QCF_P042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2" w:hAnsi="QCF_P042" w:cs="QCF_P042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2" w:hAnsi="QCF_P042" w:cs="QCF_P042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2" w:hAnsi="QCF_P042" w:cs="QCF_P042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2" w:hAnsi="QCF_P042" w:cs="QCF_P042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2" w:hAnsi="QCF_P042" w:cs="QCF_P042"/>
          <w:color w:val="006AB3"/>
          <w:rtl/>
        </w:rPr>
        <w:t>ﰊ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2" w:hAnsi="QCF_P042" w:cs="QCF_P042"/>
          <w:color w:val="006AB3"/>
          <w:rtl/>
        </w:rPr>
        <w:t>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276AFB0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E3EC1C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ٱلۡأَرۡض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 : السكت، النقل/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2" w:hAnsi="QCF_P042" w:cs="QCF_P042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تحقيق الهمزة، وتسهيلها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ش۪آءَ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إبدال الهمزة ألفا مع القصر والتوسط والإشباع، وكذا هشام.</w:t>
      </w:r>
    </w:p>
    <w:p w14:paraId="189C32FA" w14:textId="77777777" w:rsidR="00717137" w:rsidRDefault="00000000" w:rsidP="00B60EF4">
      <w:pPr>
        <w:bidi/>
      </w:pPr>
      <w:r>
        <w:lastRenderedPageBreak/>
        <w:br w:type="page"/>
      </w:r>
    </w:p>
    <w:p w14:paraId="3B5C7231" w14:textId="77777777" w:rsidR="00717137" w:rsidRDefault="00000000" w:rsidP="00B60EF4">
      <w:pPr>
        <w:bidi/>
      </w:pPr>
      <w:r>
        <w:lastRenderedPageBreak/>
        <w:t>صفحة: 43</w:t>
      </w:r>
    </w:p>
    <w:p w14:paraId="6495A5AE" w14:textId="77777777" w:rsidR="00717137" w:rsidRDefault="00000000" w:rsidP="00B60EF4">
      <w:pPr>
        <w:bidi/>
      </w:pPr>
      <w:r>
        <w:rPr>
          <w:b/>
        </w:rPr>
        <w:t>عد الآي</w:t>
      </w:r>
    </w:p>
    <w:p w14:paraId="5C01E2E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3" w:hAnsi="QCF_P043" w:cs="QCF_P043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3" w:hAnsi="QCF_P043" w:cs="QCF_P043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 الأول.</w:t>
      </w:r>
    </w:p>
    <w:p w14:paraId="4F6B41FD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0CF60F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نُنشِرُهَا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3" w:hAnsi="QCF_P043" w:cs="QCF_P043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EC8170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D28814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3" w:hAnsi="QCF_P043" w:cs="QCF_P043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3" w:hAnsi="QCF_P043" w:cs="QCF_P043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3" w:hAnsi="QCF_P043" w:cs="QCF_P043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5F50FF6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2572118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3" w:hAnsi="QCF_P043" w:cs="QCF_P043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4184F7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3ADBB7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3" w:hAnsi="QCF_P043" w:cs="QCF_P043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3" w:hAnsi="QCF_P043" w:cs="QCF_P043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3" w:hAnsi="QCF_P043" w:cs="QCF_P043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3" w:hAnsi="QCF_P043" w:cs="QCF_P043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 (بخلف عنه)،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3" w:hAnsi="QCF_P043" w:cs="QCF_P043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4AFD63ED" w14:textId="77777777" w:rsidR="00717137" w:rsidRDefault="00000000" w:rsidP="00B60EF4">
      <w:pPr>
        <w:bidi/>
      </w:pPr>
      <w:r>
        <w:rPr>
          <w:b/>
        </w:rPr>
        <w:t>المدغم</w:t>
      </w:r>
    </w:p>
    <w:p w14:paraId="75EF4E9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3" w:hAnsi="QCF_P043" w:cs="QCF_P043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لَبِثۡتُ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حمزة، الكسائي،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3" w:hAnsi="QCF_P043" w:cs="QCF_P043"/>
          <w:color w:val="006AB3"/>
          <w:rtl/>
        </w:rPr>
        <w:t>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rtl/>
        </w:rPr>
        <w:t>لَبِثتُّ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3" w:hAnsi="QCF_P043" w:cs="QCF_P043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3" w:hAnsi="QCF_P043" w:cs="QCF_P043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8A5F7D9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22244A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3" w:hAnsi="QCF_P043" w:cs="QCF_P043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3" w:hAnsi="QCF_P043" w:cs="QCF_P043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مِاْئَةَ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(بالإبدال ياءً).</w:t>
      </w:r>
    </w:p>
    <w:p w14:paraId="47B1A2FF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4C6FE0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3" w:hAnsi="QCF_P043" w:cs="QCF_P043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3" w:hAnsi="QCF_P043" w:cs="QCF_P043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10C5A3D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1EEAE2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3" w:hAnsi="QCF_P043" w:cs="QCF_P043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التحقيق، التسهيل.</w:t>
      </w:r>
    </w:p>
    <w:p w14:paraId="2C9AE4E8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4D4C659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043" w:hAnsi="QCF_P043" w:cs="QCF_P043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3" w:hAnsi="QCF_P043" w:cs="QCF_P043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- الإسكان وصلًا : حمزة. - الفتح وصلًا : الباقون.</w:t>
      </w:r>
    </w:p>
    <w:p w14:paraId="06E2D689" w14:textId="77777777" w:rsidR="00717137" w:rsidRDefault="00000000" w:rsidP="00B60EF4">
      <w:pPr>
        <w:bidi/>
      </w:pPr>
      <w:r>
        <w:br w:type="page"/>
      </w:r>
    </w:p>
    <w:p w14:paraId="474CF679" w14:textId="77777777" w:rsidR="00717137" w:rsidRDefault="00000000" w:rsidP="00B60EF4">
      <w:pPr>
        <w:bidi/>
      </w:pPr>
      <w:r>
        <w:lastRenderedPageBreak/>
        <w:t>صفحة: 44</w:t>
      </w:r>
    </w:p>
    <w:p w14:paraId="6E985C57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61B746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4" w:hAnsi="QCF_P044" w:cs="QCF_P044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64CBA54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895037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4" w:hAnsi="QCF_P044" w:cs="QCF_P044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4" w:hAnsi="QCF_P044" w:cs="QCF_P044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4" w:hAnsi="QCF_P044" w:cs="QCF_P044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7B34CC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495C9B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4" w:hAnsi="QCF_P044" w:cs="QCF_P044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4" w:hAnsi="QCF_P044" w:cs="QCF_P044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167126B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7A3A768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4" w:hAnsi="QCF_P044" w:cs="QCF_P044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FE1E2D9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7C8758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4" w:hAnsi="QCF_P044" w:cs="QCF_P044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4" w:hAnsi="QCF_P044" w:cs="QCF_P044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4" w:hAnsi="QCF_P044" w:cs="QCF_P044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 - وقفًا) ،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ٱلۡأَذَىٰ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4" w:hAnsi="QCF_P044" w:cs="QCF_P044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 (وقفًا)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4" w:hAnsi="QCF_P044" w:cs="QCF_P044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9" w:hAnsi="QCF_P049" w:cs="QCF_P049"/>
          <w:color w:val="006AB3"/>
          <w:rtl/>
        </w:rPr>
        <w:t>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30517597" w14:textId="77777777" w:rsidR="00717137" w:rsidRDefault="00000000" w:rsidP="00B60EF4">
      <w:pPr>
        <w:bidi/>
      </w:pPr>
      <w:r>
        <w:rPr>
          <w:b/>
        </w:rPr>
        <w:t>المدغم</w:t>
      </w:r>
    </w:p>
    <w:p w14:paraId="4018E883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4" w:hAnsi="QCF_P044" w:cs="QCF_P044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4" w:hAnsi="QCF_P044" w:cs="QCF_P044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حمزة، الكسائي، خلف.</w:t>
      </w:r>
    </w:p>
    <w:p w14:paraId="169CCE72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8A8B1A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4" w:hAnsi="QCF_P044" w:cs="QCF_P044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4" w:hAnsi="QCF_P044" w:cs="QCF_P044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4" w:hAnsi="QCF_P044" w:cs="QCF_P044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مِاْئَةُ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4" w:hAnsi="QCF_P044" w:cs="QCF_P044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(بالإبدال ياءً).</w:t>
      </w:r>
    </w:p>
    <w:p w14:paraId="1AB3022C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0670A8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4" w:hAnsi="QCF_P044" w:cs="QCF_P044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4" w:hAnsi="QCF_P044" w:cs="QCF_P044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4" w:hAnsi="QCF_P044" w:cs="QCF_P044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4" w:hAnsi="QCF_P044" w:cs="QCF_P044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4" w:hAnsi="QCF_P044" w:cs="QCF_P044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4" w:hAnsi="QCF_P044" w:cs="QCF_P044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4" w:hAnsi="QCF_P044" w:cs="QCF_P044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4" w:hAnsi="QCF_P044" w:cs="QCF_P044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4" w:hAnsi="QCF_P044" w:cs="QCF_P044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4" w:hAnsi="QCF_P044" w:cs="QCF_P044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4" w:hAnsi="QCF_P044" w:cs="QCF_P044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4" w:hAnsi="QCF_P044" w:cs="QCF_P044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4" w:hAnsi="QCF_P044" w:cs="QCF_P044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4" w:hAnsi="QCF_P044" w:cs="QCF_P044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4" w:hAnsi="QCF_P044" w:cs="QCF_P044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4" w:hAnsi="QCF_P044" w:cs="QCF_P044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4" w:hAnsi="QCF_P044" w:cs="QCF_P044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C0CC8BE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417E151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4" w:hAnsi="QCF_P044" w:cs="QCF_P044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4" w:hAnsi="QCF_P044" w:cs="QCF_P044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CFBD4C5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41E530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044" w:hAnsi="QCF_P044" w:cs="QCF_P044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خمسة القياس : إبدال الهمزة ألفًا مع القصر والتوسط والإشباع، وتسهيلها مع الروم إشباعًا وقصرًا، ويوافقه هشام عدا وجه التسهيل مع الإشباع فلهشام فيه التوسط/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4" w:hAnsi="QCF_P044" w:cs="QCF_P044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السكت، النقل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4" w:hAnsi="QCF_P044" w:cs="QCF_P044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الإبدال.</w:t>
      </w:r>
    </w:p>
    <w:p w14:paraId="1A62DAC7" w14:textId="77777777" w:rsidR="00717137" w:rsidRDefault="00000000" w:rsidP="00B60EF4">
      <w:pPr>
        <w:bidi/>
      </w:pPr>
      <w:r>
        <w:br w:type="page"/>
      </w:r>
    </w:p>
    <w:p w14:paraId="5D6FCB79" w14:textId="77777777" w:rsidR="00717137" w:rsidRDefault="00000000" w:rsidP="00B60EF4">
      <w:pPr>
        <w:bidi/>
      </w:pPr>
      <w:r>
        <w:lastRenderedPageBreak/>
        <w:t>صفحة: 45</w:t>
      </w:r>
    </w:p>
    <w:p w14:paraId="24DDD03A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C8A10C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5" w:hAnsi="QCF_P045" w:cs="QCF_P045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5" w:hAnsi="QCF_P045" w:cs="QCF_P045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5" w:hAnsi="QCF_P045" w:cs="QCF_P045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7B31FC7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DD6DBA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5" w:hAnsi="QCF_P045" w:cs="QCF_P045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5" w:hAnsi="QCF_P045" w:cs="QCF_P045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5" w:hAnsi="QCF_P045" w:cs="QCF_P045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5" w:hAnsi="QCF_P045" w:cs="QCF_P045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6B55EA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6FCDD2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5" w:hAnsi="QCF_P045" w:cs="QCF_P045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5" w:hAnsi="QCF_P045" w:cs="QCF_P045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5" w:hAnsi="QCF_P045" w:cs="QCF_P045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5" w:hAnsi="QCF_P045" w:cs="QCF_P045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5" w:hAnsi="QCF_P045" w:cs="QCF_P045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DBCC24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D764F4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5" w:hAnsi="QCF_P045" w:cs="QCF_P045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الكسائي.</w:t>
      </w:r>
    </w:p>
    <w:p w14:paraId="5ECCFC36" w14:textId="77777777" w:rsidR="00717137" w:rsidRDefault="00000000" w:rsidP="00B60EF4">
      <w:pPr>
        <w:bidi/>
      </w:pPr>
      <w:r>
        <w:rPr>
          <w:b/>
        </w:rPr>
        <w:t>المدغم</w:t>
      </w:r>
    </w:p>
    <w:p w14:paraId="78F48924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5" w:hAnsi="QCF_P045" w:cs="QCF_P045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5" w:hAnsi="QCF_P045" w:cs="QCF_P045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83E2F00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49DF5D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يَأۡمُرُكُم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يَأۡمُرۡكُم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السوسي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5" w:hAnsi="QCF_P045" w:cs="QCF_P045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5" w:hAnsi="QCF_P045" w:cs="QCF_P045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AECB643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618DF9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5" w:hAnsi="QCF_P045" w:cs="QCF_P045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5" w:hAnsi="QCF_P045" w:cs="QCF_P045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5" w:hAnsi="QCF_P045" w:cs="QCF_P045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5" w:hAnsi="QCF_P045" w:cs="QCF_P045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5" w:hAnsi="QCF_P045" w:cs="QCF_P045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5" w:hAnsi="QCF_P045" w:cs="QCF_P045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5" w:hAnsi="QCF_P045" w:cs="QCF_P045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5" w:hAnsi="QCF_P045" w:cs="QCF_P045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5" w:hAnsi="QCF_P045" w:cs="QCF_P045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5" w:hAnsi="QCF_P045" w:cs="QCF_P045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5" w:hAnsi="QCF_P045" w:cs="QCF_P045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5" w:hAnsi="QCF_P045" w:cs="QCF_P045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5" w:hAnsi="QCF_P045" w:cs="QCF_P045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5" w:hAnsi="QCF_P045" w:cs="QCF_P045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5" w:hAnsi="QCF_P045" w:cs="QCF_P045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3456C23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9521F8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5" w:hAnsi="QCF_P045" w:cs="QCF_P045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5" w:hAnsi="QCF_P045" w:cs="QCF_P045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السكت، النقل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5" w:hAnsi="QCF_P045" w:cs="QCF_P045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5" w:hAnsi="QCF_P045" w:cs="QCF_P045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خمسة القياس : إبدال الهمزة ألفًا مع القصر والتوسط والإشباع، وتسهيلها مع الروم إشباعًا وقصرًا، ويوافقه هشام عدا وجه التسهيل مع الإشباع فلهشام فيه التوسط.</w:t>
      </w:r>
    </w:p>
    <w:p w14:paraId="7E8F78D2" w14:textId="77777777" w:rsidR="00717137" w:rsidRDefault="00000000" w:rsidP="00B60EF4">
      <w:pPr>
        <w:bidi/>
      </w:pPr>
      <w:r>
        <w:br w:type="page"/>
      </w:r>
    </w:p>
    <w:p w14:paraId="611B02C7" w14:textId="77777777" w:rsidR="00717137" w:rsidRDefault="00000000" w:rsidP="00B60EF4">
      <w:pPr>
        <w:bidi/>
      </w:pPr>
      <w:r>
        <w:lastRenderedPageBreak/>
        <w:t>صفحة: 46</w:t>
      </w:r>
    </w:p>
    <w:p w14:paraId="64467B1C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EEDD3C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6" w:hAnsi="QCF_P046" w:cs="QCF_P046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6" w:hAnsi="QCF_P046" w:cs="QCF_P046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6" w:hAnsi="QCF_P046" w:cs="QCF_P046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6" w:hAnsi="QCF_P046" w:cs="QCF_P046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4E3A8F5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2CD5831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6" w:hAnsi="QCF_P046" w:cs="QCF_P046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613CDA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0C5122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6" w:hAnsi="QCF_P046" w:cs="QCF_P046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3571D04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001060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6" w:hAnsi="QCF_P046" w:cs="QCF_P046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6" w:hAnsi="QCF_P046" w:cs="QCF_P046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6" w:hAnsi="QCF_P046" w:cs="QCF_P046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 (بخلف عنه)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6" w:hAnsi="QCF_P046" w:cs="QCF_P046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72514A2E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397A87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6" w:hAnsi="QCF_P046" w:cs="QCF_P046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C27C542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CC76CD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6" w:hAnsi="QCF_P046" w:cs="QCF_P046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6" w:hAnsi="QCF_P046" w:cs="QCF_P046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6" w:hAnsi="QCF_P046" w:cs="QCF_P046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6" w:hAnsi="QCF_P046" w:cs="QCF_P046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6" w:hAnsi="QCF_P046" w:cs="QCF_P046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6" w:hAnsi="QCF_P046" w:cs="QCF_P046"/>
          <w:color w:val="006AB3"/>
          <w:rtl/>
        </w:rPr>
        <w:t>ﮱﯓ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6" w:hAnsi="QCF_P046" w:cs="QCF_P046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6" w:hAnsi="QCF_P046" w:cs="QCF_P046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9A825BE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12BC9A3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6" w:hAnsi="QCF_P046" w:cs="QCF_P046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6" w:hAnsi="QCF_P046" w:cs="QCF_P046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(جميعًا).</w:t>
      </w:r>
    </w:p>
    <w:p w14:paraId="68748EDC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A99832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6" w:hAnsi="QCF_P046" w:cs="QCF_P046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6" w:hAnsi="QCF_P046" w:cs="QCF_P046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لخلف (ثلاثة أوجه) : النقل، التحقيق، السكت، ولخلاد (وجهان) : النقل، التحقيق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6" w:hAnsi="QCF_P046" w:cs="QCF_P046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إبدال الهمزة ياءً 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6" w:hAnsi="QCF_P046" w:cs="QCF_P046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خمسة القياس : إبدال الهمزة ألفًا مع القصر والتوسط والإشباع، وتسهيلها مع الروم إشباعًا وقصرًا، ويوافقه هشام عدا وجه التسهيل مع الإشباع فلهشام فيه التوسط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6" w:hAnsi="QCF_P046" w:cs="QCF_P046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تحقيق الهمزة، وإبدالها.</w:t>
      </w:r>
    </w:p>
    <w:p w14:paraId="4E4A862E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1C0A5FF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6" w:hAnsi="QCF_P046" w:cs="QCF_P046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يعقوب بهاء السكت وقفًا.</w:t>
      </w:r>
    </w:p>
    <w:p w14:paraId="5510449F" w14:textId="77777777" w:rsidR="00717137" w:rsidRDefault="00000000" w:rsidP="00B60EF4">
      <w:pPr>
        <w:bidi/>
      </w:pPr>
      <w:r>
        <w:br w:type="page"/>
      </w:r>
    </w:p>
    <w:p w14:paraId="6C2562F2" w14:textId="77777777" w:rsidR="00717137" w:rsidRDefault="00000000" w:rsidP="00B60EF4">
      <w:pPr>
        <w:bidi/>
      </w:pPr>
      <w:r>
        <w:lastRenderedPageBreak/>
        <w:t>صفحة: 47</w:t>
      </w:r>
    </w:p>
    <w:p w14:paraId="7151E049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D1652D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7" w:hAnsi="QCF_P047" w:cs="QCF_P047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C741756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CAFF80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7" w:hAnsi="QCF_P047" w:cs="QCF_P047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7" w:hAnsi="QCF_P047" w:cs="QCF_P047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5CA66A6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20D0ED2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7" w:hAnsi="QCF_P047" w:cs="QCF_P047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7" w:hAnsi="QCF_P047" w:cs="QCF_P047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7" w:hAnsi="QCF_P047" w:cs="QCF_P047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A27053B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60058E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7" w:hAnsi="QCF_P047" w:cs="QCF_P047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7" w:hAnsi="QCF_P047" w:cs="QCF_P047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7" w:hAnsi="QCF_P047" w:cs="QCF_P047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65FD07E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4CE303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7" w:hAnsi="QCF_P047" w:cs="QCF_P047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(جميعًا)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حمزة، الكسائي، خلف/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7" w:hAnsi="QCF_P047" w:cs="QCF_P047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7" w:hAnsi="QCF_P047" w:cs="QCF_P047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7" w:hAnsi="QCF_P047" w:cs="QCF_P047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7" w:hAnsi="QCF_P047" w:cs="QCF_P047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7" w:hAnsi="QCF_P047" w:cs="QCF_P047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7" w:hAnsi="QCF_P047" w:cs="QCF_P047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بخلف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عنه (وقفًا).</w:t>
      </w:r>
    </w:p>
    <w:p w14:paraId="351B870B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C18702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7" w:hAnsi="QCF_P047" w:cs="QCF_P047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7" w:hAnsi="QCF_P047" w:cs="QCF_P047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7" w:hAnsi="QCF_P047" w:cs="QCF_P047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093B374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D584BF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7" w:hAnsi="QCF_P047" w:cs="QCF_P047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7" w:hAnsi="QCF_P047" w:cs="QCF_P047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7" w:hAnsi="QCF_P047" w:cs="QCF_P047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F675956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ADB15D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7" w:hAnsi="QCF_P047" w:cs="QCF_P047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7" w:hAnsi="QCF_P047" w:cs="QCF_P047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لخلف (ثلاثة أوجه) : النقل، التحقيق، السكت، ولخلاد (وجهان) : النقل، التحقيق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7" w:hAnsi="QCF_P047" w:cs="QCF_P047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الإبدال.</w:t>
      </w:r>
    </w:p>
    <w:p w14:paraId="51E13AD5" w14:textId="77777777" w:rsidR="00717137" w:rsidRDefault="00000000" w:rsidP="00B60EF4">
      <w:pPr>
        <w:bidi/>
      </w:pPr>
      <w:r>
        <w:br w:type="page"/>
      </w:r>
    </w:p>
    <w:p w14:paraId="489AEEE5" w14:textId="77777777" w:rsidR="00717137" w:rsidRDefault="00000000" w:rsidP="00B60EF4">
      <w:pPr>
        <w:bidi/>
      </w:pPr>
      <w:r>
        <w:lastRenderedPageBreak/>
        <w:t>صفحة: 48</w:t>
      </w:r>
    </w:p>
    <w:p w14:paraId="7ACBA825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1FE954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8" w:hAnsi="QCF_P048" w:cs="QCF_P048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8" w:hAnsi="QCF_P048" w:cs="QCF_P048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8" w:hAnsi="QCF_P048" w:cs="QCF_P048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EB22FD8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4E243F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8" w:hAnsi="QCF_P048" w:cs="QCF_P048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8" w:hAnsi="QCF_P048" w:cs="QCF_P048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8" w:hAnsi="QCF_P048" w:cs="QCF_P048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حَاضِرَةٞ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8" w:hAnsi="QCF_P048" w:cs="QCF_P048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756340C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117779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8" w:hAnsi="QCF_P048" w:cs="QCF_P048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C54B845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392E210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8" w:hAnsi="QCF_P048" w:cs="QCF_P048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8" w:hAnsi="QCF_P048" w:cs="QCF_P048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9B61450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93603D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8" w:hAnsi="QCF_P048" w:cs="QCF_P048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8" w:hAnsi="QCF_P048" w:cs="QCF_P048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8" w:hAnsi="QCF_P048" w:cs="QCF_P048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(معًا)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8" w:hAnsi="QCF_P048" w:cs="QCF_P048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483D896C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BCDD0E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8" w:hAnsi="QCF_P048" w:cs="QCF_P048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21D4BBA9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793018A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8" w:hAnsi="QCF_P048" w:cs="QCF_P048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8" w:hAnsi="QCF_P048" w:cs="QCF_P048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للقراء مذهبان في الهمزة الثانية :- إبدال الهمزة الثانية ياءً : نافع،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 التحقيق :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8" w:hAnsi="QCF_P048" w:cs="QCF_P048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8" w:hAnsi="QCF_P048" w:cs="QCF_P048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للقراء مذاهب في الهمزة الثانية :- تسهيل الهمزة الثانية، إبدالها واوًا مكسورة : نافع،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رويس.- التحقيق : الباقون.</w:t>
      </w:r>
    </w:p>
    <w:p w14:paraId="452E01AD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103296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8" w:hAnsi="QCF_P048" w:cs="QCF_P048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8" w:hAnsi="QCF_P048" w:cs="QCF_P048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8" w:hAnsi="QCF_P048" w:cs="QCF_P048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8" w:hAnsi="QCF_P048" w:cs="QCF_P048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8" w:hAnsi="QCF_P048" w:cs="QCF_P048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8" w:hAnsi="QCF_P048" w:cs="QCF_P048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8" w:hAnsi="QCF_P048" w:cs="QCF_P048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8" w:hAnsi="QCF_P048" w:cs="QCF_P048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8" w:hAnsi="QCF_P048" w:cs="QCF_P048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8" w:hAnsi="QCF_P048" w:cs="QCF_P048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8" w:hAnsi="QCF_P048" w:cs="QCF_P048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1575EC8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FDBF1C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8" w:hAnsi="QCF_P048" w:cs="QCF_P048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النقل، الإدغام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 / 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ٱلۡأُخۡر۪ىٰ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السكت، النقل .</w:t>
      </w:r>
    </w:p>
    <w:p w14:paraId="43D63D73" w14:textId="77777777" w:rsidR="00717137" w:rsidRDefault="00000000" w:rsidP="00B60EF4">
      <w:pPr>
        <w:bidi/>
      </w:pPr>
      <w:r>
        <w:br w:type="page"/>
      </w:r>
    </w:p>
    <w:p w14:paraId="0D00316F" w14:textId="77777777" w:rsidR="00717137" w:rsidRDefault="00000000" w:rsidP="00B60EF4">
      <w:pPr>
        <w:bidi/>
      </w:pPr>
      <w:r>
        <w:lastRenderedPageBreak/>
        <w:t>صفحة: 49</w:t>
      </w:r>
    </w:p>
    <w:p w14:paraId="5B751BD5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6B9902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9" w:hAnsi="QCF_P049" w:cs="QCF_P049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9" w:hAnsi="QCF_P049" w:cs="QCF_P049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7DCC101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AE4EEB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9" w:hAnsi="QCF_P049" w:cs="QCF_P049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9" w:hAnsi="QCF_P049" w:cs="QCF_P049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BA7F5BE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58B6A7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9" w:hAnsi="QCF_P049" w:cs="QCF_P049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9" w:hAnsi="QCF_P049" w:cs="QCF_P049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00812FFB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771A595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9" w:hAnsi="QCF_P049" w:cs="QCF_P049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8E16DE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B42883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9" w:hAnsi="QCF_P049" w:cs="QCF_P049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9" w:hAnsi="QCF_P049" w:cs="QCF_P049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الكسائي(وقفًا) بخلف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عنه في الأوّل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9" w:hAnsi="QCF_P049" w:cs="QCF_P049"/>
          <w:color w:val="006AB3"/>
          <w:rtl/>
        </w:rPr>
        <w:t>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9" w:hAnsi="QCF_P049" w:cs="QCF_P049"/>
          <w:color w:val="006AB3"/>
          <w:rtl/>
        </w:rPr>
        <w:t>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126FA602" w14:textId="77777777" w:rsidR="00717137" w:rsidRDefault="00000000" w:rsidP="00B60EF4">
      <w:pPr>
        <w:bidi/>
      </w:pPr>
      <w:r>
        <w:rPr>
          <w:b/>
        </w:rPr>
        <w:t>المدغم</w:t>
      </w:r>
    </w:p>
    <w:p w14:paraId="604044E9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فَيَغۡفِرۡ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QCF_P049" w:hAnsi="QCF_P049" w:cs="QCF_P049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9" w:hAnsi="QCF_P049" w:cs="QCF_P049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9" w:hAnsi="QCF_P049" w:cs="QCF_P049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بخلف عن الدوري.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 xml:space="preserve">وَيُعَذِّبۡ 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QCF_P049" w:hAnsi="QCF_P049" w:cs="QCF_P049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قالون، ابن كثير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9" w:hAnsi="QCF_P049" w:cs="QCF_P049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9" w:hAnsi="QCF_P049" w:cs="QCF_P049"/>
          <w:color w:val="006AB3"/>
          <w:rtl/>
        </w:rPr>
        <w:t>ﯖﯗ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CA0829A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4BF0D4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9" w:hAnsi="QCF_P049" w:cs="QCF_P049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9" w:hAnsi="QCF_P049" w:cs="QCF_P049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(وصلًا)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3" w:hAnsi="QCF_P053" w:cs="QCF_P053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9" w:hAnsi="QCF_P049" w:cs="QCF_P049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9" w:hAnsi="QCF_P049" w:cs="QCF_P049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9" w:hAnsi="QCF_P049" w:cs="QCF_P049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06C897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EE2C16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9" w:hAnsi="QCF_P049" w:cs="QCF_P049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9" w:hAnsi="QCF_P049" w:cs="QCF_P049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9" w:hAnsi="QCF_P049" w:cs="QCF_P049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9" w:hAnsi="QCF_P049" w:cs="QCF_P049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9" w:hAnsi="QCF_P049" w:cs="QCF_P049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9" w:hAnsi="QCF_P049" w:cs="QCF_P049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9" w:hAnsi="QCF_P049" w:cs="QCF_P049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9" w:hAnsi="QCF_P049" w:cs="QCF_P049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C2222BE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49BD82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9" w:hAnsi="QCF_P049" w:cs="QCF_P049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السكت، النقل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9" w:hAnsi="QCF_P049" w:cs="QCF_P049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خمسة القياس : إبدال الهمزة ألفًا مع القصر والتوسط والإشباع، وتسهيلها مع الروم إشباعًا وقصرًا، ويوافقه هشام عدا وجه التسهيل مع الإشباع فلهشام فيه التوسط/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9" w:hAnsi="QCF_P049" w:cs="QCF_P049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49" w:hAnsi="QCF_P049" w:cs="QCF_P049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لخلف (ثلاثة أوجه) : النقل، التحقيق، </w:t>
      </w:r>
      <w:r>
        <w:rPr>
          <w:rFonts w:ascii="louts-shamy" w:hAnsi="louts-shamy" w:cs="louts-shamy"/>
          <w:color w:val="000000"/>
          <w:rtl/>
        </w:rPr>
        <w:lastRenderedPageBreak/>
        <w:t xml:space="preserve">السكت، ولخلاد (وجهان) : النقل، التحقيق، ولحمزة في الهمزة الثانية من كلمة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9" w:hAnsi="QCF_P049" w:cs="QCF_P049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الإبدال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3" w:hAnsi="QCF_P053" w:cs="QCF_P053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الإبدال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49" w:hAnsi="QCF_P049" w:cs="QCF_P049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تحقيق الهمزة، وتسهيلها.</w:t>
      </w:r>
    </w:p>
    <w:p w14:paraId="29C0E149" w14:textId="77777777" w:rsidR="00717137" w:rsidRDefault="00000000" w:rsidP="00B60EF4">
      <w:pPr>
        <w:bidi/>
      </w:pPr>
      <w:r>
        <w:br w:type="page"/>
      </w:r>
    </w:p>
    <w:p w14:paraId="678F6411" w14:textId="77777777" w:rsidR="00717137" w:rsidRDefault="00000000" w:rsidP="00B60EF4">
      <w:pPr>
        <w:bidi/>
      </w:pPr>
      <w:r>
        <w:lastRenderedPageBreak/>
        <w:t>صفحة: 50</w:t>
      </w:r>
    </w:p>
    <w:p w14:paraId="02FEC303" w14:textId="77777777" w:rsidR="00717137" w:rsidRDefault="00000000" w:rsidP="00B60EF4">
      <w:pPr>
        <w:bidi/>
      </w:pPr>
      <w:r>
        <w:rPr>
          <w:b/>
        </w:rPr>
        <w:t>عد الآي</w:t>
      </w:r>
    </w:p>
    <w:p w14:paraId="028BED9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0" w:hAnsi="QCF_P050" w:cs="QCF_P050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الكوفي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0" w:hAnsi="QCF_P050" w:cs="QCF_P050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0" w:hAnsi="QCF_P050" w:cs="QCF_P050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غير الشامي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0" w:hAnsi="QCF_P050" w:cs="QCF_P050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0" w:hAnsi="QCF_P050" w:cs="QCF_P050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غير الكوفي.</w:t>
      </w:r>
    </w:p>
    <w:p w14:paraId="4D2730E5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38BAD0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0" w:hAnsi="QCF_P050" w:cs="QCF_P050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0" w:hAnsi="QCF_P050" w:cs="QCF_P050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0" w:hAnsi="QCF_P050" w:cs="QCF_P050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0" w:hAnsi="QCF_P050" w:cs="QCF_P050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0790689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DFC835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0" w:hAnsi="QCF_P050" w:cs="QCF_P050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B46BA8D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36FA44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0" w:hAnsi="QCF_P050" w:cs="QCF_P050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0" w:hAnsi="QCF_P050" w:cs="QCF_P050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0" w:hAnsi="QCF_P050" w:cs="QCF_P050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CFE8878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0BC6386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0" w:hAnsi="QCF_P050" w:cs="QCF_P050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E6F05A9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439055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0" w:hAnsi="QCF_P050" w:cs="QCF_P050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قالون (بخلف عنه)، ورش، حمزة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0" w:hAnsi="QCF_P050" w:cs="QCF_P050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0" w:hAnsi="QCF_P050" w:cs="QCF_P050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0" w:hAnsi="QCF_P050" w:cs="QCF_P050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0" w:hAnsi="QCF_P050" w:cs="QCF_P050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0" w:hAnsi="QCF_P050" w:cs="QCF_P050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0" w:hAnsi="QCF_P050" w:cs="QCF_P050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 وقفًا).</w:t>
      </w:r>
    </w:p>
    <w:p w14:paraId="6A8F292E" w14:textId="77777777" w:rsidR="00717137" w:rsidRDefault="00000000" w:rsidP="00B60EF4">
      <w:pPr>
        <w:bidi/>
      </w:pPr>
      <w:r>
        <w:rPr>
          <w:b/>
        </w:rPr>
        <w:t>المدغم</w:t>
      </w:r>
    </w:p>
    <w:p w14:paraId="112BC199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0" w:hAnsi="QCF_P050" w:cs="QCF_P050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0" w:hAnsi="QCF_P050" w:cs="QCF_P050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6AED609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C55EDB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0" w:hAnsi="QCF_P050" w:cs="QCF_P050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0" w:hAnsi="QCF_P050" w:cs="QCF_P050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78E36AA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5D3EAC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0" w:hAnsi="QCF_P050" w:cs="QCF_P050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0" w:hAnsi="QCF_P050" w:cs="QCF_P050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0" w:hAnsi="QCF_P050" w:cs="QCF_P050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DE2B806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DBA8EF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050" w:hAnsi="QCF_P050" w:cs="QCF_P050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0" w:hAnsi="QCF_P050" w:cs="QCF_P050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النقل، السكت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0" w:hAnsi="QCF_P050" w:cs="QCF_P050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0" w:hAnsi="QCF_P050" w:cs="QCF_P050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خمسة القياس : إبدال الهمزة ألفًا مع القصر والتوسط والإشباع، وتسهيلها مع الروم إشباعًا وقصرًا، ويوافقه هشام عدا وجه التسهيل مع الإشباع فلهشام فيه التوسط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0" w:hAnsi="QCF_P050" w:cs="QCF_P050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الإبدال.</w:t>
      </w:r>
    </w:p>
    <w:p w14:paraId="290AF923" w14:textId="77777777" w:rsidR="00717137" w:rsidRDefault="00000000" w:rsidP="00B60EF4">
      <w:pPr>
        <w:bidi/>
      </w:pPr>
      <w:r>
        <w:br w:type="page"/>
      </w:r>
    </w:p>
    <w:p w14:paraId="25048D1B" w14:textId="77777777" w:rsidR="00717137" w:rsidRDefault="00000000" w:rsidP="00B60EF4">
      <w:pPr>
        <w:bidi/>
      </w:pPr>
      <w:r>
        <w:lastRenderedPageBreak/>
        <w:t>صفحة: 51</w:t>
      </w:r>
    </w:p>
    <w:p w14:paraId="3AA61309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0350C0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1" w:hAnsi="QCF_P051" w:cs="QCF_P051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1" w:hAnsi="QCF_P051" w:cs="QCF_P051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1" w:hAnsi="QCF_P051" w:cs="QCF_P051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E1B0E28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EFAF56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1" w:hAnsi="QCF_P051" w:cs="QCF_P051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1" w:hAnsi="QCF_P051" w:cs="QCF_P051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1" w:hAnsi="QCF_P051" w:cs="QCF_P051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1" w:hAnsi="QCF_P051" w:cs="QCF_P051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CA5B808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4C91BA3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1" w:hAnsi="QCF_P051" w:cs="QCF_P051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DA08E85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38837F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1" w:hAnsi="QCF_P051" w:cs="QCF_P051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1" w:hAnsi="QCF_P051" w:cs="QCF_P051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1" w:hAnsi="QCF_P051" w:cs="QCF_P051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1" w:hAnsi="QCF_P051" w:cs="QCF_P051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1" w:hAnsi="QCF_P051" w:cs="QCF_P051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7BD6F828" w14:textId="77777777" w:rsidR="00717137" w:rsidRDefault="00000000" w:rsidP="00B60EF4">
      <w:pPr>
        <w:bidi/>
      </w:pPr>
      <w:r>
        <w:rPr>
          <w:b/>
        </w:rPr>
        <w:t>المدغم</w:t>
      </w:r>
    </w:p>
    <w:p w14:paraId="00FB0E0C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1" w:hAnsi="QCF_P051" w:cs="QCF_P051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1" w:hAnsi="QCF_P051" w:cs="QCF_P051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ٱلۡحَرۡثِۗ ذَٰلِكَ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الاختلاس).</w:t>
      </w:r>
    </w:p>
    <w:p w14:paraId="3A568B0C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521170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1" w:hAnsi="QCF_P051" w:cs="QCF_P051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1" w:hAnsi="QCF_P051" w:cs="QCF_P051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بِئۡسَ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1" w:hAnsi="QCF_P051" w:cs="QCF_P051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1" w:hAnsi="QCF_P051" w:cs="QCF_P051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(بالإبدال ياءً) .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1" w:hAnsi="QCF_P051" w:cs="QCF_P051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جماز.</w:t>
      </w:r>
    </w:p>
    <w:p w14:paraId="017DAB1C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4D1A07C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1" w:hAnsi="QCF_P051" w:cs="QCF_P051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للقراء مذاهب في الهمزة الثانية : - التسهيل مع الإدخال : قالون،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 التسهيل بدون إدخال : ورش،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(الوجه الثاني له) ، رويس.- التحقيق مع الإدخال وعدمه : هشام. - التحقيق بدون إدخال : الباقون.</w:t>
      </w:r>
    </w:p>
    <w:p w14:paraId="7AA9E08B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62182C1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1" w:hAnsi="QCF_P051" w:cs="QCF_P051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1" w:hAnsi="QCF_P051" w:cs="QCF_P051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1" w:hAnsi="QCF_P051" w:cs="QCF_P051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للقراء مذاهب في الهمزة الثانية : - تسهيل الهمزة الثانية، إبدالها واوًا مكسورة : نافع، ابن 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 التحقيق : الباقون.</w:t>
      </w:r>
    </w:p>
    <w:p w14:paraId="545FF792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0A982F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051" w:hAnsi="QCF_P051" w:cs="QCF_P051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1" w:hAnsi="QCF_P051" w:cs="QCF_P051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1" w:hAnsi="QCF_P051" w:cs="QCF_P051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1" w:hAnsi="QCF_P051" w:cs="QCF_P051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1" w:hAnsi="QCF_P051" w:cs="QCF_P051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1" w:hAnsi="QCF_P051" w:cs="QCF_P051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1" w:hAnsi="QCF_P051" w:cs="QCF_P051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1" w:hAnsi="QCF_P051" w:cs="QCF_P051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1" w:hAnsi="QCF_P051" w:cs="QCF_P051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21313C8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0EA9A6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1" w:hAnsi="QCF_P051" w:cs="QCF_P051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النقل، الإدغام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1" w:hAnsi="QCF_P051" w:cs="QCF_P051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خمسة القياس : إبدال الهمزة ألفًا مع القصر والتوسط والإشباع، وتسهيلها مع الروم إشباعًا وقصرًا، ويوافقه هشام عدا وجه التسهيل مع الإشباع فلهشام فيه التوسط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1" w:hAnsi="QCF_P051" w:cs="QCF_P051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النقل، السكت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1" w:hAnsi="QCF_P051" w:cs="QCF_P051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تسهيل الهمزة.</w:t>
      </w:r>
    </w:p>
    <w:p w14:paraId="33322FFB" w14:textId="77777777" w:rsidR="00717137" w:rsidRDefault="00000000" w:rsidP="00B60EF4">
      <w:pPr>
        <w:bidi/>
      </w:pPr>
      <w:r>
        <w:br w:type="page"/>
      </w:r>
    </w:p>
    <w:p w14:paraId="2767711C" w14:textId="77777777" w:rsidR="00717137" w:rsidRDefault="00000000" w:rsidP="00B60EF4">
      <w:pPr>
        <w:bidi/>
      </w:pPr>
      <w:r>
        <w:lastRenderedPageBreak/>
        <w:t>صفحة: 52</w:t>
      </w:r>
    </w:p>
    <w:p w14:paraId="466B14DA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50BD0F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2" w:hAnsi="QCF_P052" w:cs="QCF_P052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2" w:hAnsi="QCF_P052" w:cs="QCF_P052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15B7257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C3E1D5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2" w:hAnsi="QCF_P052" w:cs="QCF_P052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2" w:hAnsi="QCF_P052" w:cs="QCF_P052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2" w:hAnsi="QCF_P052" w:cs="QCF_P052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ٱلنَّبِيٓـِٔـۧنَ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2" w:hAnsi="QCF_P052" w:cs="QCF_P052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5F8731D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765031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2" w:hAnsi="QCF_P052" w:cs="QCF_P052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2" w:hAnsi="QCF_P052" w:cs="QCF_P052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2" w:hAnsi="QCF_P052" w:cs="QCF_P052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2" w:hAnsi="QCF_P052" w:cs="QCF_P052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ٱلدُّنۡيَا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4933E8D6" w14:textId="77777777" w:rsidR="00717137" w:rsidRDefault="00000000" w:rsidP="00B60EF4">
      <w:pPr>
        <w:bidi/>
      </w:pPr>
      <w:r>
        <w:rPr>
          <w:b/>
        </w:rPr>
        <w:t>المدغم</w:t>
      </w:r>
    </w:p>
    <w:p w14:paraId="67783A06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2" w:hAnsi="QCF_P052" w:cs="QCF_P052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2" w:hAnsi="QCF_P052" w:cs="QCF_P052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بخلف عن الدوري.الكبير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2" w:hAnsi="QCF_P052" w:cs="QCF_P052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2" w:hAnsi="QCF_P052" w:cs="QCF_P052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A56E1AF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21CA07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2" w:hAnsi="QCF_P052" w:cs="QCF_P052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F4496F2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655FB81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2" w:hAnsi="QCF_P052" w:cs="QCF_P052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للقراء مذاهب في الهمزة الثانية :- التسهيل مع الإدخال : قالون،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هشام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الإبدال ألفا مع المد المشبع : ورش (بخلف عنه).- التسهيل بدون إدخال : ورش (الوجه الثاني له) ، ابن كثير، رويس. - التحقيق مع الإدخال : هشام (الوجه الثاني له). - التحقيق بدون إدخال : الباقون.</w:t>
      </w:r>
    </w:p>
    <w:p w14:paraId="24259BE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1DAAF1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2" w:hAnsi="QCF_P052" w:cs="QCF_P052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2" w:hAnsi="QCF_P052" w:cs="QCF_P052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2" w:hAnsi="QCF_P052" w:cs="QCF_P052"/>
          <w:color w:val="006AB3"/>
          <w:rtl/>
        </w:rPr>
        <w:t>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rtl/>
        </w:rPr>
        <w:t>وَيُقَٰتِلُونَ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D7B7B04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52B1FB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2" w:hAnsi="QCF_P052" w:cs="QCF_P052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2" w:hAnsi="QCF_P052" w:cs="QCF_P052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النقل، السكت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2" w:hAnsi="QCF_P052" w:cs="QCF_P052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تسهيل الهمزة، وتحقيقها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2" w:hAnsi="QCF_P052" w:cs="QCF_P052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2" w:hAnsi="QCF_P052" w:cs="QCF_P052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لخلف (ثلاثة أوجه) : النقل، التحقيق، السكت، ولخلاد (وجهان) : النقل، التحقيق.</w:t>
      </w:r>
    </w:p>
    <w:p w14:paraId="326DAD51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349EC87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2" w:hAnsi="QCF_P052" w:cs="QCF_P052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2" w:hAnsi="QCF_P052" w:cs="QCF_P052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- الفتح وصلًا : نافع،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حفص،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 الإسكان وصلًا : الباقون.</w:t>
      </w:r>
    </w:p>
    <w:p w14:paraId="4A7DD82C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58DAE06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052" w:hAnsi="QCF_P052" w:cs="QCF_P052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:- إثبات الياء في الحالين : يعقوب.- إثبات الياء وصلًا :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FDEE59E" w14:textId="77777777" w:rsidR="00717137" w:rsidRDefault="00000000" w:rsidP="00B60EF4">
      <w:pPr>
        <w:bidi/>
      </w:pPr>
      <w:r>
        <w:br w:type="page"/>
      </w:r>
    </w:p>
    <w:p w14:paraId="051BCC52" w14:textId="77777777" w:rsidR="00717137" w:rsidRDefault="00000000" w:rsidP="00B60EF4">
      <w:pPr>
        <w:bidi/>
      </w:pPr>
      <w:r>
        <w:lastRenderedPageBreak/>
        <w:t>صفحة: 53</w:t>
      </w:r>
    </w:p>
    <w:p w14:paraId="167A2B2D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7D7187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3" w:hAnsi="QCF_P053" w:cs="QCF_P053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3" w:hAnsi="QCF_P053" w:cs="QCF_P053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1D27322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197BA6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3" w:hAnsi="QCF_P053" w:cs="QCF_P053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3" w:hAnsi="QCF_P053" w:cs="QCF_P053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3" w:hAnsi="QCF_P053" w:cs="QCF_P053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3" w:hAnsi="QCF_P053" w:cs="QCF_P053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4D65C67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5EA3BF9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3" w:hAnsi="QCF_P053" w:cs="QCF_P053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AFA24E0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9658C7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3" w:hAnsi="QCF_P053" w:cs="QCF_P053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7CAFBC3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512940C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3" w:hAnsi="QCF_P053" w:cs="QCF_P053"/>
          <w:color w:val="006AB3"/>
          <w:rtl/>
        </w:rPr>
        <w:t>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(جميعًا).</w:t>
      </w:r>
    </w:p>
    <w:p w14:paraId="36A70370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03B9DC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3" w:hAnsi="QCF_P053" w:cs="QCF_P053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تُقَىٰةٗ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3" w:hAnsi="QCF_P053" w:cs="QCF_P053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3" w:hAnsi="QCF_P053" w:cs="QCF_P053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4A21B191" w14:textId="77777777" w:rsidR="00717137" w:rsidRDefault="00000000" w:rsidP="00B60EF4">
      <w:pPr>
        <w:bidi/>
      </w:pPr>
      <w:r>
        <w:rPr>
          <w:b/>
        </w:rPr>
        <w:t>المدغم</w:t>
      </w:r>
    </w:p>
    <w:p w14:paraId="09A5D754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يَفۡعَلۡ ذَٰلِكَ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أبو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الحارث.الكبير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3" w:hAnsi="QCF_P053" w:cs="QCF_P053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3" w:hAnsi="QCF_P053" w:cs="QCF_P053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يَعۡلَمُ مَا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A426837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0A4D06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3" w:hAnsi="QCF_P053" w:cs="QCF_P053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3" w:hAnsi="QCF_P053" w:cs="QCF_P053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3" w:hAnsi="QCF_P053" w:cs="QCF_P053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DDB279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B8B1D4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3" w:hAnsi="QCF_P053" w:cs="QCF_P053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3" w:hAnsi="QCF_P053" w:cs="QCF_P053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3" w:hAnsi="QCF_P053" w:cs="QCF_P053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3" w:hAnsi="QCF_P053" w:cs="QCF_P053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3" w:hAnsi="QCF_P053" w:cs="QCF_P053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تُق۪ىٰةٗۗ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QCF_P053" w:hAnsi="QCF_P053" w:cs="QCF_P053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2EF2101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AD2190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053" w:hAnsi="QCF_P053" w:cs="QCF_P053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خمسة القياس : إبدال الهمزة ألفًا مع القصر والتوسط والإشباع، وتسهيلها مع الروم إشباعًا وقصرًا، ويوافقه هشام عدا وجه التسهيل مع الإشباع فلهشام فيه التوسط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3" w:hAnsi="QCF_P053" w:cs="QCF_P053"/>
          <w:color w:val="006AB3"/>
          <w:rtl/>
        </w:rPr>
        <w:t>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النقل، السكت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3" w:hAnsi="QCF_P053" w:cs="QCF_P053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الإبدال.</w:t>
      </w:r>
    </w:p>
    <w:p w14:paraId="4915F5BB" w14:textId="77777777" w:rsidR="00717137" w:rsidRDefault="00000000" w:rsidP="00B60EF4">
      <w:pPr>
        <w:bidi/>
      </w:pPr>
      <w:r>
        <w:br w:type="page"/>
      </w:r>
    </w:p>
    <w:p w14:paraId="6A80F3E1" w14:textId="77777777" w:rsidR="00717137" w:rsidRDefault="00000000" w:rsidP="00B60EF4">
      <w:pPr>
        <w:bidi/>
      </w:pPr>
      <w:r>
        <w:lastRenderedPageBreak/>
        <w:t>صفحة: 54</w:t>
      </w:r>
    </w:p>
    <w:p w14:paraId="7018DC9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4D4B07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4" w:hAnsi="QCF_P054" w:cs="QCF_P054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4" w:hAnsi="QCF_P054" w:cs="QCF_P054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E82332C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3F2017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4" w:hAnsi="QCF_P054" w:cs="QCF_P054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4" w:hAnsi="QCF_P054" w:cs="QCF_P054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4" w:hAnsi="QCF_P054" w:cs="QCF_P054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462E199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19902B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4" w:hAnsi="QCF_P054" w:cs="QCF_P054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4" w:hAnsi="QCF_P054" w:cs="QCF_P054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4" w:hAnsi="QCF_P054" w:cs="QCF_P054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4" w:hAnsi="QCF_P054" w:cs="QCF_P054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 (بخلف عنه)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4" w:hAnsi="QCF_P054" w:cs="QCF_P054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4" w:hAnsi="QCF_P054" w:cs="QCF_P054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4" w:hAnsi="QCF_P054" w:cs="QCF_P054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1609CAD3" w14:textId="77777777" w:rsidR="00717137" w:rsidRDefault="00000000" w:rsidP="00B60EF4">
      <w:pPr>
        <w:bidi/>
      </w:pPr>
      <w:r>
        <w:rPr>
          <w:b/>
        </w:rPr>
        <w:t>المدغم</w:t>
      </w:r>
    </w:p>
    <w:p w14:paraId="10B6B7E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يَغۡفِرۡ لَكُمۡ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بخلف عن الدوري.الكبير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4" w:hAnsi="QCF_P054" w:cs="QCF_P054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4" w:hAnsi="QCF_P054" w:cs="QCF_P054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CB8E132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BA4065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4" w:hAnsi="QCF_P054" w:cs="QCF_P054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4" w:hAnsi="QCF_P054" w:cs="QCF_P054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4" w:hAnsi="QCF_P054" w:cs="QCF_P054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4" w:hAnsi="QCF_P054" w:cs="QCF_P054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4" w:hAnsi="QCF_P054" w:cs="QCF_P054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نُوحٗا وَءَالَ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4" w:hAnsi="QCF_P054" w:cs="QCF_P054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4" w:hAnsi="QCF_P054" w:cs="QCF_P054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4" w:hAnsi="QCF_P054" w:cs="QCF_P054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4" w:hAnsi="QCF_P054" w:cs="QCF_P054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4" w:hAnsi="QCF_P054" w:cs="QCF_P054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4" w:hAnsi="QCF_P054" w:cs="QCF_P054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4" w:hAnsi="QCF_P054" w:cs="QCF_P054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1" w:hAnsi="QCF_P051" w:cs="QCF_P051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1" w:hAnsi="QCF_P051" w:cs="QCF_P051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E933263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4000B53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4" w:hAnsi="QCF_P054" w:cs="QCF_P054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4" w:hAnsi="QCF_P054" w:cs="QCF_P054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635C49E" w14:textId="77777777" w:rsidR="00717137" w:rsidRDefault="00000000" w:rsidP="00B60EF4">
      <w:pPr>
        <w:bidi/>
      </w:pPr>
      <w:r>
        <w:rPr>
          <w:b/>
        </w:rPr>
        <w:t>وقف (حمزة وهشام)</w:t>
      </w:r>
    </w:p>
    <w:p w14:paraId="07C4CAF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كَٱلۡأُنث۪ىٰ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النقل، السكت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زَكَرِيَّآءُ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خمسة القياس : إبدال الهمزة ألفًا مع القصر والتوسط والإشباع، وتسهيلها مع الروم توسطًا وقصرًا (لهشام وحده).</w:t>
      </w:r>
    </w:p>
    <w:p w14:paraId="23AB89C0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06D055A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4" w:hAnsi="QCF_P054" w:cs="QCF_P054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4" w:hAnsi="QCF_P054" w:cs="QCF_P054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4" w:hAnsi="QCF_P054" w:cs="QCF_P054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- الفتح وصلًا :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 :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4" w:hAnsi="QCF_P054" w:cs="QCF_P054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4" w:hAnsi="QCF_P054" w:cs="QCF_P054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- الفتح وصلًا :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 : الباقون.</w:t>
      </w:r>
    </w:p>
    <w:p w14:paraId="0173C044" w14:textId="77777777" w:rsidR="00717137" w:rsidRDefault="00000000" w:rsidP="00B60EF4">
      <w:pPr>
        <w:bidi/>
      </w:pPr>
      <w:r>
        <w:br w:type="page"/>
      </w:r>
    </w:p>
    <w:p w14:paraId="50A3B231" w14:textId="77777777" w:rsidR="00717137" w:rsidRDefault="00000000" w:rsidP="00B60EF4">
      <w:pPr>
        <w:bidi/>
      </w:pPr>
      <w:r>
        <w:lastRenderedPageBreak/>
        <w:t>صفحة: 55</w:t>
      </w:r>
    </w:p>
    <w:p w14:paraId="32F7D233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847D00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5" w:hAnsi="QCF_P055" w:cs="QCF_P055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﴾.</w:t>
      </w:r>
    </w:p>
    <w:p w14:paraId="2603C2A2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94E758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5" w:hAnsi="QCF_P055" w:cs="QCF_P055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5" w:hAnsi="QCF_P055" w:cs="QCF_P055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يُبَشِّرُكِ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5" w:hAnsi="QCF_P055" w:cs="QCF_P055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5" w:hAnsi="QCF_P055" w:cs="QCF_P055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5" w:hAnsi="QCF_P055" w:cs="QCF_P055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1FF8A1E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362853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5" w:hAnsi="QCF_P055" w:cs="QCF_P055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5" w:hAnsi="QCF_P055" w:cs="QCF_P055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5" w:hAnsi="QCF_P055" w:cs="QCF_P055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59DE43B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5495CF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فَنَاد۪ىٰهُ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حمزة، الكسائي، خلف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5" w:hAnsi="QCF_P055" w:cs="QCF_P055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5" w:hAnsi="QCF_P055" w:cs="QCF_P055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5" w:hAnsi="QCF_P055" w:cs="QCF_P055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5" w:hAnsi="QCF_P055" w:cs="QCF_P055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5" w:hAnsi="QCF_P055" w:cs="QCF_P055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5" w:hAnsi="QCF_P055" w:cs="QCF_P055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5" w:hAnsi="QCF_P055" w:cs="QCF_P055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الكسائي(وقفًا)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5" w:hAnsi="QCF_P055" w:cs="QCF_P055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5" w:hAnsi="QCF_P055" w:cs="QCF_P055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</w:p>
    <w:p w14:paraId="3A8025AE" w14:textId="77777777" w:rsidR="00717137" w:rsidRDefault="00000000" w:rsidP="00B60EF4">
      <w:pPr>
        <w:bidi/>
      </w:pPr>
      <w:r>
        <w:rPr>
          <w:b/>
        </w:rPr>
        <w:t>المدغم</w:t>
      </w:r>
    </w:p>
    <w:p w14:paraId="613255A8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5" w:hAnsi="QCF_P055" w:cs="QCF_P055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5" w:hAnsi="QCF_P055" w:cs="QCF_P055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(جميعًا)،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5" w:hAnsi="QCF_P055" w:cs="QCF_P055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5" w:hAnsi="QCF_P055" w:cs="QCF_P055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30CF8E1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3B4AA5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5" w:hAnsi="QCF_P055" w:cs="QCF_P055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5" w:hAnsi="QCF_P055" w:cs="QCF_P055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5" w:hAnsi="QCF_P055" w:cs="QCF_P055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5" w:hAnsi="QCF_P055" w:cs="QCF_P055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5" w:hAnsi="QCF_P055" w:cs="QCF_P055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5" w:hAnsi="QCF_P055" w:cs="QCF_P055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5" w:hAnsi="QCF_P055" w:cs="QCF_P055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5" w:hAnsi="QCF_P055" w:cs="QCF_P055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5" w:hAnsi="QCF_P055" w:cs="QCF_P055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5" w:hAnsi="QCF_P055" w:cs="QCF_P055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5" w:hAnsi="QCF_P055" w:cs="QCF_P055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5" w:hAnsi="QCF_P055" w:cs="QCF_P055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4F72325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80C18F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5" w:hAnsi="QCF_P055" w:cs="QCF_P055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5" w:hAnsi="QCF_P055" w:cs="QCF_P055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خمسة القياس : إبدال الهمزة ألفًا مع القصر والتوسط والإشباع، وتسهيلها مع الروم إشباعًا وقصرًا، ويوافقه هشام عدا وجه التسهيل مع الإشباع فلهشام فيه التوسط </w:t>
      </w:r>
      <w:r>
        <w:rPr>
          <w:rFonts w:ascii="louts-shamy" w:hAnsi="louts-shamy" w:cs="louts-shamy"/>
          <w:color w:val="006AB3"/>
          <w:rtl/>
        </w:rPr>
        <w:t>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5" w:hAnsi="QCF_P055" w:cs="QCF_P055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النقل، السكت.</w:t>
      </w:r>
    </w:p>
    <w:p w14:paraId="63274D84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75D5B63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5" w:hAnsi="QCF_P055" w:cs="QCF_P055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5" w:hAnsi="QCF_P055" w:cs="QCF_P055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- الفتح وصلًا :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 : الباقون.</w:t>
      </w:r>
    </w:p>
    <w:p w14:paraId="22BC4016" w14:textId="77777777" w:rsidR="00717137" w:rsidRDefault="00000000" w:rsidP="00B60EF4">
      <w:pPr>
        <w:bidi/>
      </w:pPr>
      <w:r>
        <w:br w:type="page"/>
      </w:r>
    </w:p>
    <w:p w14:paraId="2AF3593F" w14:textId="77777777" w:rsidR="00717137" w:rsidRDefault="00000000" w:rsidP="00B60EF4">
      <w:pPr>
        <w:bidi/>
      </w:pPr>
      <w:r>
        <w:lastRenderedPageBreak/>
        <w:t>صفحة: 56</w:t>
      </w:r>
    </w:p>
    <w:p w14:paraId="54B383C7" w14:textId="77777777" w:rsidR="00717137" w:rsidRDefault="00000000" w:rsidP="00B60EF4">
      <w:pPr>
        <w:bidi/>
      </w:pPr>
      <w:r>
        <w:rPr>
          <w:b/>
        </w:rPr>
        <w:t>عد الآي</w:t>
      </w:r>
    </w:p>
    <w:p w14:paraId="05D3447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056" w:hAnsi="QCF_P056" w:cs="QCF_P056"/>
          <w:color w:val="006AB3"/>
          <w:sz w:val="20"/>
          <w:rtl/>
        </w:rPr>
        <w:t>ﭷ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: </w:t>
      </w:r>
      <w:r>
        <w:rPr>
          <w:rFonts w:ascii="louts-shamy" w:hAnsi="louts-shamy" w:cs="louts-shamy"/>
          <w:color w:val="E20019"/>
          <w:sz w:val="20"/>
          <w:rtl/>
        </w:rPr>
        <w:t>عدها</w:t>
      </w:r>
      <w:r>
        <w:rPr>
          <w:rFonts w:ascii="louts-shamy" w:hAnsi="louts-shamy" w:cs="louts-shamy"/>
          <w:color w:val="000000"/>
          <w:sz w:val="20"/>
          <w:rtl/>
        </w:rPr>
        <w:t xml:space="preserve"> الكوفي /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056" w:hAnsi="QCF_P056" w:cs="QCF_P056"/>
          <w:color w:val="006AB3"/>
          <w:sz w:val="20"/>
          <w:rtl/>
        </w:rPr>
        <w:t>ﭺ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056" w:hAnsi="QCF_P056" w:cs="QCF_P056"/>
          <w:color w:val="006AB3"/>
          <w:sz w:val="20"/>
          <w:rtl/>
        </w:rPr>
        <w:t>ﭻ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056" w:hAnsi="QCF_P056" w:cs="QCF_P056"/>
          <w:color w:val="006AB3"/>
          <w:sz w:val="20"/>
          <w:rtl/>
        </w:rPr>
        <w:t>ﭼ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: </w:t>
      </w:r>
      <w:r>
        <w:rPr>
          <w:rFonts w:ascii="louts-shamy" w:hAnsi="louts-shamy" w:cs="louts-shamy"/>
          <w:color w:val="E20019"/>
          <w:sz w:val="20"/>
          <w:rtl/>
        </w:rPr>
        <w:t>عدها</w:t>
      </w:r>
      <w:r>
        <w:rPr>
          <w:rFonts w:ascii="louts-shamy" w:hAnsi="louts-shamy" w:cs="louts-shamy"/>
          <w:color w:val="000000"/>
          <w:sz w:val="20"/>
          <w:rtl/>
        </w:rPr>
        <w:t xml:space="preserve"> البصري، الحمصي.</w:t>
      </w:r>
    </w:p>
    <w:p w14:paraId="14F6FEB3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295CE9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056" w:hAnsi="QCF_P056" w:cs="QCF_P056"/>
          <w:color w:val="006AB3"/>
          <w:sz w:val="20"/>
          <w:rtl/>
        </w:rPr>
        <w:t>ﮌ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056" w:hAnsi="QCF_P056" w:cs="QCF_P056"/>
          <w:color w:val="006AB3"/>
          <w:sz w:val="20"/>
          <w:rtl/>
        </w:rPr>
        <w:t>ﯥ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2823BEEA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E5FF01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18"/>
          <w:rtl/>
        </w:rPr>
        <w:t>﴿</w:t>
      </w:r>
      <w:r>
        <w:rPr>
          <w:rFonts w:ascii="KFGQPCUthmanicScriptHAFS" w:hAnsi="KFGQPCUthmanicScriptHAFS" w:cs="KFGQPCUthmanicScriptHAFS"/>
          <w:color w:val="006AB3"/>
          <w:sz w:val="18"/>
          <w:rtl/>
        </w:rPr>
        <w:t>طَٰٓئِرَۢا</w:t>
      </w:r>
      <w:r>
        <w:rPr>
          <w:rFonts w:ascii="kn_quran_1" w:hAnsi="kn_quran_1" w:cs="kn_quran_1"/>
          <w:color w:val="006AB3"/>
          <w:sz w:val="18"/>
          <w:rtl/>
        </w:rPr>
        <w:t>﴾</w:t>
      </w:r>
      <w:r>
        <w:rPr>
          <w:rFonts w:ascii="louts-shamy" w:hAnsi="louts-shamy" w:cs="louts-shamy"/>
          <w:color w:val="000000"/>
          <w:sz w:val="18"/>
          <w:rtl/>
        </w:rPr>
        <w:t xml:space="preserve">، </w:t>
      </w:r>
      <w:r>
        <w:rPr>
          <w:rFonts w:ascii="kn_quran_1" w:hAnsi="kn_quran_1" w:cs="kn_quran_1"/>
          <w:color w:val="006AB3"/>
          <w:sz w:val="18"/>
          <w:rtl/>
        </w:rPr>
        <w:t>﴿</w:t>
      </w:r>
      <w:r>
        <w:rPr>
          <w:rFonts w:ascii="QCF_P056" w:hAnsi="QCF_P056" w:cs="QCF_P056"/>
          <w:color w:val="006AB3"/>
          <w:sz w:val="18"/>
          <w:rtl/>
        </w:rPr>
        <w:t>ﮞ</w:t>
      </w:r>
      <w:r>
        <w:rPr>
          <w:rFonts w:ascii="kn_quran_1" w:hAnsi="kn_quran_1" w:cs="kn_quran_1"/>
          <w:color w:val="006AB3"/>
          <w:sz w:val="18"/>
          <w:rtl/>
        </w:rPr>
        <w:t>﴾</w:t>
      </w:r>
      <w:r>
        <w:rPr>
          <w:rFonts w:ascii="louts-shamy" w:hAnsi="louts-shamy" w:cs="louts-shamy"/>
          <w:color w:val="000000"/>
          <w:sz w:val="18"/>
          <w:rtl/>
        </w:rPr>
        <w:t>.</w:t>
      </w:r>
    </w:p>
    <w:p w14:paraId="418AC7CC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41FB95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056" w:hAnsi="QCF_P056" w:cs="QCF_P056"/>
          <w:color w:val="006AB3"/>
          <w:sz w:val="20"/>
          <w:rtl/>
        </w:rPr>
        <w:t>ﮥ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056" w:hAnsi="QCF_P056" w:cs="QCF_P056"/>
          <w:color w:val="006AB3"/>
          <w:sz w:val="20"/>
          <w:rtl/>
        </w:rPr>
        <w:t>ﮀ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(معًا)،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056" w:hAnsi="QCF_P056" w:cs="QCF_P056"/>
          <w:color w:val="006AB3"/>
          <w:sz w:val="20"/>
          <w:rtl/>
        </w:rPr>
        <w:t>ﯼ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501655CF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03E6D52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056" w:hAnsi="QCF_P056" w:cs="QCF_P056"/>
          <w:color w:val="006AB3"/>
          <w:sz w:val="20"/>
          <w:rtl/>
        </w:rPr>
        <w:t>ﮉ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498CACD6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4CF5BE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056" w:hAnsi="QCF_P056" w:cs="QCF_P056"/>
          <w:color w:val="006AB3"/>
          <w:sz w:val="20"/>
          <w:rtl/>
        </w:rPr>
        <w:t>ﭛ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: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sz w:val="20"/>
          <w:rtl/>
        </w:rPr>
        <w:t>وقللها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ورش (بخلف عنه)، الدوري عن أبي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عمرو /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056" w:hAnsi="QCF_P056" w:cs="QCF_P056"/>
          <w:color w:val="006AB3"/>
          <w:sz w:val="20"/>
          <w:rtl/>
        </w:rPr>
        <w:t>ﭫ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: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louts-shamy" w:hAnsi="louts-shamy" w:cs="louts-shamy"/>
          <w:color w:val="000000"/>
          <w:sz w:val="2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sz w:val="20"/>
          <w:rtl/>
        </w:rPr>
        <w:t>وقللها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ورش (بخلف عنه).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056" w:hAnsi="QCF_P056" w:cs="QCF_P056"/>
          <w:color w:val="006AB3"/>
          <w:sz w:val="20"/>
          <w:rtl/>
        </w:rPr>
        <w:t>ﭶ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056" w:hAnsi="QCF_P056" w:cs="QCF_P056"/>
          <w:color w:val="006AB3"/>
          <w:sz w:val="20"/>
          <w:rtl/>
        </w:rPr>
        <w:t>ﮰ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: </w:t>
      </w:r>
      <w:r>
        <w:rPr>
          <w:rFonts w:ascii="louts-shamy" w:hAnsi="louts-shamy" w:cs="louts-shamy"/>
          <w:color w:val="E20019"/>
          <w:sz w:val="20"/>
          <w:rtl/>
        </w:rPr>
        <w:t>أمالهما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عمرو،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ابن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ذكوان، الكسائي، خلف، </w:t>
      </w:r>
      <w:r>
        <w:rPr>
          <w:rFonts w:ascii="louts-shamy" w:hAnsi="louts-shamy" w:cs="louts-shamy"/>
          <w:color w:val="E20019"/>
          <w:sz w:val="20"/>
          <w:rtl/>
        </w:rPr>
        <w:t>وقللهما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قالون (بخلف عنه)، ورش، حمزة /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056" w:hAnsi="QCF_P056" w:cs="QCF_P056"/>
          <w:color w:val="006AB3"/>
          <w:sz w:val="20"/>
          <w:rtl/>
        </w:rPr>
        <w:t>ﮖ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056" w:hAnsi="QCF_P056" w:cs="QCF_P056"/>
          <w:color w:val="006AB3"/>
          <w:sz w:val="20"/>
          <w:rtl/>
        </w:rPr>
        <w:t>ﯮ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: </w:t>
      </w:r>
      <w:r>
        <w:rPr>
          <w:rFonts w:ascii="louts-shamy" w:hAnsi="louts-shamy" w:cs="louts-shamy"/>
          <w:color w:val="E20019"/>
          <w:sz w:val="20"/>
          <w:rtl/>
        </w:rPr>
        <w:t>أمالهما</w:t>
      </w:r>
      <w:r>
        <w:rPr>
          <w:rFonts w:ascii="louts-shamy" w:hAnsi="louts-shamy" w:cs="louts-shamy"/>
          <w:color w:val="000000"/>
          <w:sz w:val="2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sz w:val="20"/>
          <w:rtl/>
        </w:rPr>
        <w:t>وقللهما</w:t>
      </w:r>
      <w:r>
        <w:rPr>
          <w:rFonts w:ascii="louts-shamy" w:hAnsi="louts-shamy" w:cs="louts-shamy"/>
          <w:color w:val="000000"/>
          <w:sz w:val="2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عمرو /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056" w:hAnsi="QCF_P056" w:cs="QCF_P056"/>
          <w:color w:val="006AB3"/>
          <w:sz w:val="20"/>
          <w:rtl/>
        </w:rPr>
        <w:t>ﯳ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: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الدوري عن الكسائي.</w:t>
      </w:r>
    </w:p>
    <w:p w14:paraId="120524FB" w14:textId="77777777" w:rsidR="00717137" w:rsidRDefault="00000000" w:rsidP="00B60EF4">
      <w:pPr>
        <w:bidi/>
      </w:pPr>
      <w:r>
        <w:rPr>
          <w:b/>
        </w:rPr>
        <w:t>المدغم</w:t>
      </w:r>
    </w:p>
    <w:p w14:paraId="6A685AE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sz w:val="20"/>
          <w:rtl/>
        </w:rPr>
        <w:t>الصغير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056" w:hAnsi="QCF_P056" w:cs="QCF_P056"/>
          <w:color w:val="006AB3"/>
          <w:sz w:val="20"/>
          <w:rtl/>
        </w:rPr>
        <w:t>ﭾ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056" w:hAnsi="QCF_P056" w:cs="QCF_P056"/>
          <w:color w:val="006AB3"/>
          <w:sz w:val="20"/>
          <w:rtl/>
        </w:rPr>
        <w:t>ﭿ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: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عمرو (مع إبدال الهمز للسوسي) ، هشام، حمزة، الكسائي، خلف.الكبير </w:t>
      </w:r>
      <w:r>
        <w:rPr>
          <w:rFonts w:ascii="louts-shamy" w:hAnsi="louts-shamy" w:cs="louts-shamy"/>
          <w:color w:val="E20019"/>
          <w:sz w:val="20"/>
          <w:rtl/>
        </w:rPr>
        <w:t>(للسوسي)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056" w:hAnsi="QCF_P056" w:cs="QCF_P056"/>
          <w:color w:val="006AB3"/>
          <w:sz w:val="20"/>
          <w:rtl/>
        </w:rPr>
        <w:t>ﭮ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056" w:hAnsi="QCF_P056" w:cs="QCF_P056"/>
          <w:color w:val="006AB3"/>
          <w:sz w:val="20"/>
          <w:rtl/>
        </w:rPr>
        <w:t>ﭯ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056" w:hAnsi="QCF_P056" w:cs="QCF_P056"/>
          <w:color w:val="006AB3"/>
          <w:sz w:val="20"/>
          <w:rtl/>
        </w:rPr>
        <w:t>ﯥ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056" w:hAnsi="QCF_P056" w:cs="QCF_P056"/>
          <w:color w:val="006AB3"/>
          <w:sz w:val="20"/>
          <w:rtl/>
        </w:rPr>
        <w:t>ﯦ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056" w:hAnsi="QCF_P056" w:cs="QCF_P056"/>
          <w:color w:val="006AB3"/>
          <w:sz w:val="20"/>
          <w:rtl/>
        </w:rPr>
        <w:t>ﯧ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056" w:hAnsi="QCF_P056" w:cs="QCF_P056"/>
          <w:color w:val="006AB3"/>
          <w:sz w:val="20"/>
          <w:rtl/>
        </w:rPr>
        <w:t>ﯸ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056" w:hAnsi="QCF_P056" w:cs="QCF_P056"/>
          <w:color w:val="006AB3"/>
          <w:sz w:val="20"/>
          <w:rtl/>
        </w:rPr>
        <w:t>ﯹ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4074C9E1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B7194C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056" w:hAnsi="QCF_P056" w:cs="QCF_P056"/>
          <w:color w:val="006AB3"/>
          <w:sz w:val="20"/>
          <w:rtl/>
        </w:rPr>
        <w:t>ﭿ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056" w:hAnsi="QCF_P056" w:cs="QCF_P056"/>
          <w:color w:val="006AB3"/>
          <w:sz w:val="20"/>
          <w:rtl/>
        </w:rPr>
        <w:t>ﯙ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: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السوسي،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جعفر /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056" w:hAnsi="QCF_P056" w:cs="QCF_P056"/>
          <w:color w:val="006AB3"/>
          <w:sz w:val="20"/>
          <w:rtl/>
        </w:rPr>
        <w:t>ﮜ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056" w:hAnsi="QCF_P056" w:cs="QCF_P056"/>
          <w:color w:val="006AB3"/>
          <w:sz w:val="20"/>
          <w:rtl/>
        </w:rPr>
        <w:t>ﮩ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: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ورش، السوسي،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جعفر .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056" w:hAnsi="QCF_P056" w:cs="QCF_P056"/>
          <w:color w:val="006AB3"/>
          <w:sz w:val="20"/>
          <w:rtl/>
        </w:rPr>
        <w:t>ﮉ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: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جعفر (الإبدال مع الإدغام) /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056" w:hAnsi="QCF_P056" w:cs="QCF_P056"/>
          <w:color w:val="006AB3"/>
          <w:sz w:val="20"/>
          <w:rtl/>
        </w:rPr>
        <w:t>ﭼ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: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جعفر (بالتسهيل مع المد والقصر).</w:t>
      </w:r>
    </w:p>
    <w:p w14:paraId="2F65808B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64011DB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lastRenderedPageBreak/>
        <w:t>﴿</w:t>
      </w:r>
      <w:r>
        <w:rPr>
          <w:rFonts w:ascii="QCF_P056" w:hAnsi="QCF_P056" w:cs="QCF_P056"/>
          <w:color w:val="006AB3"/>
          <w:sz w:val="20"/>
          <w:rtl/>
        </w:rPr>
        <w:t>ﭨ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056" w:hAnsi="QCF_P056" w:cs="QCF_P056"/>
          <w:color w:val="006AB3"/>
          <w:sz w:val="20"/>
          <w:rtl/>
        </w:rPr>
        <w:t>ﭩ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056" w:hAnsi="QCF_P056" w:cs="QCF_P056"/>
          <w:color w:val="006AB3"/>
          <w:sz w:val="20"/>
          <w:rtl/>
        </w:rPr>
        <w:t>ﭪ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: للقراء مذاهب في الهمزة الثانية :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- تسهيل الهمزة الثانية، إبدالها واوًا مكسورة : نافع، ابن كثير،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عمرو،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جعفر، رويس. - التحقيق : الباقون.</w:t>
      </w:r>
    </w:p>
    <w:p w14:paraId="19DD47A1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91198A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056" w:hAnsi="QCF_P056" w:cs="QCF_P056"/>
          <w:color w:val="006AB3"/>
          <w:sz w:val="20"/>
          <w:rtl/>
        </w:rPr>
        <w:t>ﭕ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056" w:hAnsi="QCF_P056" w:cs="QCF_P056"/>
          <w:color w:val="006AB3"/>
          <w:sz w:val="20"/>
          <w:rtl/>
        </w:rPr>
        <w:t>ﭖ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056" w:hAnsi="QCF_P056" w:cs="QCF_P056"/>
          <w:color w:val="006AB3"/>
          <w:sz w:val="20"/>
          <w:rtl/>
        </w:rPr>
        <w:t>ﭞ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056" w:hAnsi="QCF_P056" w:cs="QCF_P056"/>
          <w:color w:val="006AB3"/>
          <w:sz w:val="20"/>
          <w:rtl/>
        </w:rPr>
        <w:t>ﭟ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131AC645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534F8F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056" w:hAnsi="QCF_P056" w:cs="QCF_P056"/>
          <w:color w:val="006AB3"/>
          <w:sz w:val="20"/>
          <w:rtl/>
        </w:rPr>
        <w:t>ﭨ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: خمسة القياس : إبدال الهمزة ألفًا مع القصر والتوسط والإشباع، وتسهيلها مع الروم إشباعًا وقصرًا، ويوافقه هشام عدا وجه التسهيل مع الإشباع فلهشام فيه التوسط /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056" w:hAnsi="QCF_P056" w:cs="QCF_P056"/>
          <w:color w:val="006AB3"/>
          <w:sz w:val="20"/>
          <w:rtl/>
        </w:rPr>
        <w:t>ﭷ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: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النقل، السكت /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056" w:hAnsi="QCF_P056" w:cs="QCF_P056"/>
          <w:color w:val="006AB3"/>
          <w:sz w:val="20"/>
          <w:rtl/>
        </w:rPr>
        <w:t>ﮩ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: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الإبدال /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056" w:hAnsi="QCF_P056" w:cs="QCF_P056"/>
          <w:color w:val="006AB3"/>
          <w:sz w:val="20"/>
          <w:rtl/>
        </w:rPr>
        <w:t>ﯟ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: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تحقيق الهمزة، وتسهيلها.</w:t>
      </w:r>
    </w:p>
    <w:p w14:paraId="5C40FD64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4445CC5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KFGQPCUthmanicScriptHAFS" w:hAnsi="KFGQPCUthmanicScriptHAFS" w:cs="KFGQPCUthmanicScriptHAFS"/>
          <w:color w:val="006AB3"/>
          <w:sz w:val="20"/>
          <w:rtl/>
        </w:rPr>
        <w:t>إِنِّيٓ أَخۡلُقُ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: 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- الفتح وصلًا :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نافع،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جعفر .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056" w:hAnsi="QCF_P056" w:cs="QCF_P056"/>
          <w:color w:val="006AB3"/>
          <w:sz w:val="20"/>
          <w:rtl/>
        </w:rPr>
        <w:t>ﮄ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056" w:hAnsi="QCF_P056" w:cs="QCF_P056"/>
          <w:color w:val="006AB3"/>
          <w:sz w:val="20"/>
          <w:rtl/>
        </w:rPr>
        <w:t>ﮅ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: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- الفتح وصلًا : ابن كثير،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عمرو. - الإسكان وصلًا : الباقون.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056" w:hAnsi="QCF_P056" w:cs="QCF_P056"/>
          <w:color w:val="006AB3"/>
          <w:sz w:val="20"/>
          <w:rtl/>
        </w:rPr>
        <w:t>ﯳ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056" w:hAnsi="QCF_P056" w:cs="QCF_P056"/>
          <w:color w:val="006AB3"/>
          <w:sz w:val="20"/>
          <w:rtl/>
        </w:rPr>
        <w:t>ﯴ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: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- الفتح وصلًا : نافع،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جعفر. - الإسكان وصلًا : الباقون.</w:t>
      </w:r>
    </w:p>
    <w:p w14:paraId="44BD8F88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3738316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056" w:hAnsi="QCF_P056" w:cs="QCF_P056"/>
          <w:color w:val="006AB3"/>
          <w:sz w:val="20"/>
          <w:rtl/>
        </w:rPr>
        <w:t>ﯟ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: - إثبات الياء في الحالين : يعقوب.</w:t>
      </w:r>
    </w:p>
    <w:p w14:paraId="01CBB322" w14:textId="77777777" w:rsidR="00717137" w:rsidRDefault="00000000" w:rsidP="00B60EF4">
      <w:pPr>
        <w:bidi/>
      </w:pPr>
      <w:r>
        <w:br w:type="page"/>
      </w:r>
    </w:p>
    <w:p w14:paraId="7EA3BEBE" w14:textId="77777777" w:rsidR="00717137" w:rsidRDefault="00000000" w:rsidP="00B60EF4">
      <w:pPr>
        <w:bidi/>
      </w:pPr>
      <w:r>
        <w:lastRenderedPageBreak/>
        <w:t>صفحة: 57</w:t>
      </w:r>
    </w:p>
    <w:p w14:paraId="6AD98359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590D5B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7" w:hAnsi="QCF_P057" w:cs="QCF_P057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7" w:hAnsi="QCF_P057" w:cs="QCF_P057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KFGQPC-Uthman-Taha-Naskh" w:hAnsi="KFGQPC-Uthman-Taha-Naskh" w:cs="KFGQPC-Uthman-Taha-Naskh"/>
          <w:color w:val="000000"/>
          <w:rtl/>
        </w:rPr>
        <w:t>.</w:t>
      </w:r>
    </w:p>
    <w:p w14:paraId="10635BA5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EBF891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7" w:hAnsi="QCF_P057" w:cs="QCF_P057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7" w:hAnsi="QCF_P057" w:cs="QCF_P057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7" w:hAnsi="QCF_P057" w:cs="QCF_P057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KFGQPC-Uthman-Taha-Naskh" w:hAnsi="KFGQPC-Uthman-Taha-Naskh" w:cs="KFGQPC-Uthman-Taha-Naskh"/>
          <w:color w:val="000000"/>
          <w:rtl/>
        </w:rPr>
        <w:t>.</w:t>
      </w:r>
    </w:p>
    <w:p w14:paraId="24FAB0B0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059236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7" w:hAnsi="QCF_P057" w:cs="QCF_P057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7" w:hAnsi="QCF_P057" w:cs="QCF_P057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7" w:hAnsi="QCF_P057" w:cs="QCF_P057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7" w:hAnsi="QCF_P057" w:cs="QCF_P057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7" w:hAnsi="QCF_P057" w:cs="QCF_P057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KFGQPC-Uthman-Taha-Naskh" w:hAnsi="KFGQPC-Uthman-Taha-Naskh" w:cs="KFGQPC-Uthman-Taha-Naskh"/>
          <w:color w:val="000000"/>
          <w:rtl/>
        </w:rPr>
        <w:t>.</w:t>
      </w:r>
    </w:p>
    <w:p w14:paraId="36B033F5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0C61C6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7" w:hAnsi="QCF_P057" w:cs="QCF_P057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7" w:hAnsi="QCF_P057" w:cs="QCF_P057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7" w:hAnsi="QCF_P057" w:cs="QCF_P057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7" w:hAnsi="QCF_P057" w:cs="QCF_P057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الكسائي(وقفًا)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7" w:hAnsi="QCF_P057" w:cs="QCF_P057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 ذكوان، حمزة، خلف</w:t>
      </w:r>
      <w:r>
        <w:rPr>
          <w:rFonts w:ascii="KFGQPC-Uthman-Taha-Naskh" w:hAnsi="KFGQPC-Uthman-Taha-Naskh" w:cs="KFGQPC-Uthman-Taha-Naskh"/>
          <w:color w:val="000000"/>
          <w:rtl/>
        </w:rPr>
        <w:t>.</w:t>
      </w:r>
    </w:p>
    <w:p w14:paraId="6B3CE340" w14:textId="77777777" w:rsidR="00717137" w:rsidRDefault="00000000" w:rsidP="00B60EF4">
      <w:pPr>
        <w:bidi/>
      </w:pPr>
      <w:r>
        <w:rPr>
          <w:b/>
        </w:rPr>
        <w:t>المدغم</w:t>
      </w:r>
    </w:p>
    <w:p w14:paraId="19E6F8CD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7" w:hAnsi="QCF_P057" w:cs="QCF_P057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7" w:hAnsi="QCF_P057" w:cs="QCF_P057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7" w:hAnsi="QCF_P057" w:cs="QCF_P057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7" w:hAnsi="QCF_P057" w:cs="QCF_P057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7" w:hAnsi="QCF_P057" w:cs="QCF_P057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7" w:hAnsi="QCF_P057" w:cs="QCF_P057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7" w:hAnsi="QCF_P057" w:cs="QCF_P057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KFGQPC-Uthman-Taha-Naskh" w:hAnsi="KFGQPC-Uthman-Taha-Naskh" w:cs="KFGQPC-Uthman-Taha-Naskh"/>
          <w:color w:val="000000"/>
          <w:rtl/>
        </w:rPr>
        <w:t>.</w:t>
      </w:r>
    </w:p>
    <w:p w14:paraId="4CE38F56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0FEBF4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 xml:space="preserve">فَنُوَفِّيهِمۡ أُجُورَهُمۡ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KFGQPC-Uthman-Taha-Naskh" w:hAnsi="KFGQPC-Uthman-Taha-Naskh" w:cs="KFGQPC-Uthman-Taha-Naskh"/>
          <w:color w:val="000000"/>
          <w:rtl/>
        </w:rPr>
        <w:t xml:space="preserve"> : </w:t>
      </w:r>
      <w:r>
        <w:rPr>
          <w:rFonts w:ascii="louts-shamy" w:hAnsi="louts-shamy" w:cs="louts-shamy"/>
          <w:color w:val="000000"/>
          <w:rtl/>
        </w:rPr>
        <w:t>لخلف : التحقيق، السكت، ولخلاد: التحقيق.</w:t>
      </w:r>
    </w:p>
    <w:p w14:paraId="57FD6D0C" w14:textId="77777777" w:rsidR="00717137" w:rsidRDefault="00000000" w:rsidP="00B60EF4">
      <w:pPr>
        <w:bidi/>
      </w:pPr>
      <w:r>
        <w:br w:type="page"/>
      </w:r>
    </w:p>
    <w:p w14:paraId="304D462B" w14:textId="77777777" w:rsidR="00717137" w:rsidRDefault="00000000" w:rsidP="00B60EF4">
      <w:pPr>
        <w:bidi/>
      </w:pPr>
      <w:r>
        <w:lastRenderedPageBreak/>
        <w:t>صفحة: 58</w:t>
      </w:r>
    </w:p>
    <w:p w14:paraId="1F89AD2D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FC54AB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8" w:hAnsi="QCF_P058" w:cs="QCF_P058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ED17274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420A9B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8" w:hAnsi="QCF_P058" w:cs="QCF_P058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8" w:hAnsi="QCF_P058" w:cs="QCF_P058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41C1965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4506DC7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8" w:hAnsi="QCF_P058" w:cs="QCF_P058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3453BA4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20DDE1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8" w:hAnsi="QCF_P058" w:cs="QCF_P058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قالون (بخلف عنه)، ورش، حمزة.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8" w:hAnsi="QCF_P058" w:cs="QCF_P058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 (بخلف عنه)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8" w:hAnsi="QCF_P058" w:cs="QCF_P058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690D03B2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353B57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8" w:hAnsi="QCF_P058" w:cs="QCF_P058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2D661D28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179497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8" w:hAnsi="QCF_P058" w:cs="QCF_P058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8" w:hAnsi="QCF_P058" w:cs="QCF_P058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8" w:hAnsi="QCF_P058" w:cs="QCF_P058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8" w:hAnsi="QCF_P058" w:cs="QCF_P058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8" w:hAnsi="QCF_P058" w:cs="QCF_P058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8" w:hAnsi="QCF_P058" w:cs="QCF_P058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8" w:hAnsi="QCF_P058" w:cs="QCF_P058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8" w:hAnsi="QCF_P058" w:cs="QCF_P058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8" w:hAnsi="QCF_P058" w:cs="QCF_P058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8" w:hAnsi="QCF_P058" w:cs="QCF_P058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8" w:hAnsi="QCF_P058" w:cs="QCF_P058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5045470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228305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8" w:hAnsi="QCF_P058" w:cs="QCF_P058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الإبدال.</w:t>
      </w:r>
    </w:p>
    <w:p w14:paraId="0AD369C7" w14:textId="77777777" w:rsidR="00717137" w:rsidRDefault="00000000" w:rsidP="00B60EF4">
      <w:pPr>
        <w:bidi/>
      </w:pPr>
      <w:r>
        <w:br w:type="page"/>
      </w:r>
    </w:p>
    <w:p w14:paraId="6B8DA79F" w14:textId="77777777" w:rsidR="00717137" w:rsidRDefault="00000000" w:rsidP="00B60EF4">
      <w:pPr>
        <w:bidi/>
      </w:pPr>
      <w:r>
        <w:lastRenderedPageBreak/>
        <w:t>صفحة: 59</w:t>
      </w:r>
    </w:p>
    <w:p w14:paraId="34645EAC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990B32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9" w:hAnsi="QCF_P059" w:cs="QCF_P059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9" w:hAnsi="QCF_P059" w:cs="QCF_P059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9" w:hAnsi="QCF_P059" w:cs="QCF_P059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F3550E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B6EA70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9" w:hAnsi="QCF_P059" w:cs="QCF_P059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9" w:hAnsi="QCF_P059" w:cs="QCF_P059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F0ABF50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A5A3EF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9" w:hAnsi="QCF_P059" w:cs="QCF_P059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9" w:hAnsi="QCF_P059" w:cs="QCF_P059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9" w:hAnsi="QCF_P059" w:cs="QCF_P059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أُوتِيتُمُۥٓ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9" w:hAnsi="QCF_P059" w:cs="QCF_P059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32F9BCD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478AEC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9" w:hAnsi="QCF_P059" w:cs="QCF_P059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9" w:hAnsi="QCF_P059" w:cs="QCF_P059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9" w:hAnsi="QCF_P059" w:cs="QCF_P059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9" w:hAnsi="QCF_P059" w:cs="QCF_P059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9" w:hAnsi="QCF_P059" w:cs="QCF_P059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9" w:hAnsi="QCF_P059" w:cs="QCF_P059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9" w:hAnsi="QCF_P059" w:cs="QCF_P059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9" w:hAnsi="QCF_P059" w:cs="QCF_P059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9" w:hAnsi="QCF_P059" w:cs="QCF_P059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34D722E7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C62D16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9" w:hAnsi="QCF_P059" w:cs="QCF_P059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9" w:hAnsi="QCF_P059" w:cs="QCF_P059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9" w:hAnsi="QCF_P059" w:cs="QCF_P059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9" w:hAnsi="QCF_P059" w:cs="QCF_P059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9" w:hAnsi="QCF_P059" w:cs="QCF_P059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 : ورش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يُؤَدِّهۡ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60771CC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56A566B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ءا۬ن يُؤۡتَى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مذهبان : - تسهيل الهمزة الثانية بدون إدخال : ابن كثير. - بهمزة واحدة : الباقون.</w:t>
      </w:r>
    </w:p>
    <w:p w14:paraId="22635361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782673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9" w:hAnsi="QCF_P059" w:cs="QCF_P059"/>
          <w:color w:val="006AB3"/>
          <w:rtl/>
        </w:rPr>
        <w:t>ﭹ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يُؤۡت۪ىٰٓ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9" w:hAnsi="QCF_P059" w:cs="QCF_P059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9" w:hAnsi="QCF_P059" w:cs="QCF_P059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بِقِنطَارٖ يُؤَدِّهۡ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9" w:hAnsi="QCF_P059" w:cs="QCF_P059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9" w:hAnsi="QCF_P059" w:cs="QCF_P059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0BF4F13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649636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9" w:hAnsi="QCF_P059" w:cs="QCF_P059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 : خمسة القياس : إبدال الهمزة ألفًا مع القصر والتوسط والإشباع، وتسهيلها مع الروم إشباعًا وقصرًا، ويوافقه هشام عدا وجه التسهيل مع الإشباع فلهشام فيه التوسط/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9" w:hAnsi="QCF_P059" w:cs="QCF_P059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تسهيل الهمزة مع الإشباع والقصر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59" w:hAnsi="QCF_P059" w:cs="QCF_P059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59" w:hAnsi="QCF_P059" w:cs="QCF_P059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لخلف (ثلاثة أوجه) : النقل، التحقيق، السكت، ولخلاد (وجهان) : النقل، التحقيق.</w:t>
      </w:r>
    </w:p>
    <w:p w14:paraId="4877DFB4" w14:textId="77777777" w:rsidR="00717137" w:rsidRDefault="00000000" w:rsidP="00B60EF4">
      <w:pPr>
        <w:bidi/>
      </w:pPr>
      <w:r>
        <w:br w:type="page"/>
      </w:r>
    </w:p>
    <w:p w14:paraId="39CDE272" w14:textId="77777777" w:rsidR="00717137" w:rsidRDefault="00000000" w:rsidP="00B60EF4">
      <w:pPr>
        <w:bidi/>
      </w:pPr>
      <w:r>
        <w:lastRenderedPageBreak/>
        <w:t>صفحة: 60</w:t>
      </w:r>
    </w:p>
    <w:p w14:paraId="2A74F207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375BC6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لِتَحۡسِبُوهُ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0" w:hAnsi="QCF_P060" w:cs="QCF_P060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6C893C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7DB130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0" w:hAnsi="QCF_P060" w:cs="QCF_P060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A753760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DDA3D2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ٱلنَّبِيٓـِٔـۧنَ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86A0FB5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7E9989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0" w:hAnsi="QCF_P060" w:cs="QCF_P060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0" w:hAnsi="QCF_P060" w:cs="QCF_P060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0" w:hAnsi="QCF_P060" w:cs="QCF_P060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778F2920" w14:textId="77777777" w:rsidR="00717137" w:rsidRDefault="00000000" w:rsidP="00B60EF4">
      <w:pPr>
        <w:bidi/>
      </w:pPr>
      <w:r>
        <w:rPr>
          <w:b/>
        </w:rPr>
        <w:t>المدغم</w:t>
      </w:r>
    </w:p>
    <w:p w14:paraId="4A2995C7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0" w:hAnsi="QCF_P060" w:cs="QCF_P060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جميع القراء عدا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كثير، حفص، رويس.الكبير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0" w:hAnsi="QCF_P060" w:cs="QCF_P060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0" w:hAnsi="QCF_P060" w:cs="QCF_P060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0" w:hAnsi="QCF_P060" w:cs="QCF_P060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0" w:hAnsi="QCF_P060" w:cs="QCF_P060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0" w:hAnsi="QCF_P060" w:cs="QCF_P060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0" w:hAnsi="QCF_P060" w:cs="QCF_P060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863D586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903548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0" w:hAnsi="QCF_P060" w:cs="QCF_P060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0" w:hAnsi="QCF_P060" w:cs="QCF_P060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وَلَا يَأۡمُرُكُمُۥ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أَيَأۡمُرُكُم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وَلَا يَأۡمُرۡكُمۡ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أَيَأۡمُرۡكُم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السوسي.</w:t>
      </w:r>
    </w:p>
    <w:p w14:paraId="3FCF0A53" w14:textId="77777777" w:rsidR="00717137" w:rsidRDefault="00000000" w:rsidP="00B60EF4">
      <w:pPr>
        <w:bidi/>
      </w:pPr>
      <w:r>
        <w:rPr>
          <w:b/>
        </w:rPr>
        <w:t xml:space="preserve">الهمزتان من كلمة </w:t>
      </w:r>
    </w:p>
    <w:p w14:paraId="04CBE3F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0" w:hAnsi="QCF_P060" w:cs="QCF_P060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للقراء مذاهب في الهمزة الثانية : - التسهيل مع الإدخال : قالون،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هشام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الإبدال ألفا مع المد المشبع : ورش (بخلف عنه). - التسهيل بدون إدخال : ورش (الوجه الثاني له) ،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رويس.- التحقيق مع الإدخال : هشام (الوجه الثاني له). - التحقيق بدون إدخال : الباقون.</w:t>
      </w:r>
    </w:p>
    <w:p w14:paraId="1CF5AEC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83F1B0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0" w:hAnsi="QCF_P060" w:cs="QCF_P060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0" w:hAnsi="QCF_P060" w:cs="QCF_P060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0" w:hAnsi="QCF_P060" w:cs="QCF_P060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0" w:hAnsi="QCF_P060" w:cs="QCF_P060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0" w:hAnsi="QCF_P060" w:cs="QCF_P060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0" w:hAnsi="QCF_P060" w:cs="QCF_P060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0" w:hAnsi="QCF_P060" w:cs="QCF_P060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0" w:hAnsi="QCF_P060" w:cs="QCF_P060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0" w:hAnsi="QCF_P060" w:cs="QCF_P060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7FBC1DD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049269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0" w:hAnsi="QCF_P060" w:cs="QCF_P060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0" w:hAnsi="QCF_P060" w:cs="QCF_P060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لخلف : التحقيق، السكت، ولخلاد: التحقيق.</w:t>
      </w:r>
    </w:p>
    <w:p w14:paraId="315A002A" w14:textId="77777777" w:rsidR="00717137" w:rsidRDefault="00000000" w:rsidP="00B60EF4">
      <w:pPr>
        <w:bidi/>
      </w:pPr>
      <w:r>
        <w:br w:type="page"/>
      </w:r>
    </w:p>
    <w:p w14:paraId="64C52385" w14:textId="77777777" w:rsidR="00717137" w:rsidRDefault="00000000" w:rsidP="00B60EF4">
      <w:pPr>
        <w:bidi/>
      </w:pPr>
      <w:r>
        <w:lastRenderedPageBreak/>
        <w:t>صفحة: 61</w:t>
      </w:r>
    </w:p>
    <w:p w14:paraId="79F0A477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FE272C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1" w:hAnsi="QCF_P061" w:cs="QCF_P061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D5AE8D4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3A2FC5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1" w:hAnsi="QCF_P061" w:cs="QCF_P061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1" w:hAnsi="QCF_P061" w:cs="QCF_P061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EB82C1E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4A81347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1" w:hAnsi="QCF_P061" w:cs="QCF_P061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9C5C012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266576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1" w:hAnsi="QCF_P061" w:cs="QCF_P061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1" w:hAnsi="QCF_P061" w:cs="QCF_P061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وَٱلنَّبِيٓـُٔونَ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1" w:hAnsi="QCF_P061" w:cs="QCF_P061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1" w:hAnsi="QCF_P061" w:cs="QCF_P061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7B3383E5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257EFF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1" w:hAnsi="QCF_P061" w:cs="QCF_P061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1" w:hAnsi="QCF_P061" w:cs="QCF_P061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1" w:hAnsi="QCF_P061" w:cs="QCF_P061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1" w:hAnsi="QCF_P061" w:cs="QCF_P061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1" w:hAnsi="QCF_P061" w:cs="QCF_P061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029D8F4E" w14:textId="77777777" w:rsidR="00717137" w:rsidRDefault="00000000" w:rsidP="00B60EF4">
      <w:pPr>
        <w:bidi/>
      </w:pPr>
      <w:r>
        <w:rPr>
          <w:b/>
        </w:rPr>
        <w:t>المدغم</w:t>
      </w:r>
    </w:p>
    <w:p w14:paraId="718F5C22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1" w:hAnsi="QCF_P061" w:cs="QCF_P061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1" w:hAnsi="QCF_P061" w:cs="QCF_P061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1" w:hAnsi="QCF_P061" w:cs="QCF_P061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1" w:hAnsi="QCF_P061" w:cs="QCF_P061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فيهما الاختلاس) ،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1" w:hAnsi="QCF_P061" w:cs="QCF_P061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1" w:hAnsi="QCF_P061" w:cs="QCF_P061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(بخلف عنه).</w:t>
      </w:r>
    </w:p>
    <w:p w14:paraId="23CE690D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0A0EED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1" w:hAnsi="QCF_P061" w:cs="QCF_P061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1" w:hAnsi="QCF_P061" w:cs="QCF_P061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1" w:hAnsi="QCF_P061" w:cs="QCF_P061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1" w:hAnsi="QCF_P061" w:cs="QCF_P061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1" w:hAnsi="QCF_P061" w:cs="QCF_P061"/>
          <w:color w:val="006AB3"/>
          <w:rtl/>
        </w:rPr>
        <w:t>ﮇ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sz w:val="26"/>
          <w:rtl/>
        </w:rPr>
        <w:t>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1" w:hAnsi="QCF_P061" w:cs="QCF_P061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1" w:hAnsi="QCF_P061" w:cs="QCF_P061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1" w:hAnsi="QCF_P061" w:cs="QCF_P061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1" w:hAnsi="QCF_P061" w:cs="QCF_P061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8F877A3" w14:textId="77777777" w:rsidR="00717137" w:rsidRDefault="00000000" w:rsidP="00B60EF4">
      <w:pPr>
        <w:bidi/>
      </w:pPr>
      <w:r>
        <w:br w:type="page"/>
      </w:r>
    </w:p>
    <w:p w14:paraId="6F12A2DF" w14:textId="77777777" w:rsidR="00717137" w:rsidRDefault="00000000" w:rsidP="00B60EF4">
      <w:pPr>
        <w:bidi/>
      </w:pPr>
      <w:r>
        <w:lastRenderedPageBreak/>
        <w:t>صفحة: 62</w:t>
      </w:r>
    </w:p>
    <w:p w14:paraId="38FF2C30" w14:textId="77777777" w:rsidR="00717137" w:rsidRDefault="00000000" w:rsidP="00B60EF4">
      <w:pPr>
        <w:bidi/>
      </w:pPr>
      <w:r>
        <w:rPr>
          <w:b/>
        </w:rPr>
        <w:t>عد الآي</w:t>
      </w:r>
    </w:p>
    <w:p w14:paraId="304F0BE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2" w:hAnsi="QCF_P062" w:cs="QCF_P062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2" w:hAnsi="QCF_P062" w:cs="QCF_P062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شيبة بن نصاح، المكي، الدمشقي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2" w:hAnsi="QCF_P062" w:cs="QCF_P062"/>
          <w:color w:val="006AB3"/>
          <w:rtl/>
        </w:rPr>
        <w:t xml:space="preserve">ﮤ 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2" w:hAnsi="QCF_P062" w:cs="QCF_P062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الشامي.</w:t>
      </w:r>
    </w:p>
    <w:p w14:paraId="63893872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24753D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2" w:hAnsi="QCF_P062" w:cs="QCF_P062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2" w:hAnsi="QCF_P062" w:cs="QCF_P062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568448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C1AF98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2" w:hAnsi="QCF_P062" w:cs="QCF_P062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1E409F0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45DF7C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2" w:hAnsi="QCF_P062" w:cs="QCF_P062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2" w:hAnsi="QCF_P062" w:cs="QCF_P062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2" w:hAnsi="QCF_P062" w:cs="QCF_P062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2" w:hAnsi="QCF_P062" w:cs="QCF_P062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2" w:hAnsi="QCF_P062" w:cs="QCF_P062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2" w:hAnsi="QCF_P062" w:cs="QCF_P062"/>
          <w:color w:val="006AB3"/>
          <w:rtl/>
        </w:rPr>
        <w:t>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2" w:hAnsi="QCF_P062" w:cs="QCF_P062"/>
          <w:color w:val="006AB3"/>
          <w:rtl/>
        </w:rPr>
        <w:t>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3F69076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0510E78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2" w:hAnsi="QCF_P062" w:cs="QCF_P062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48F8FD1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28D3A5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2" w:hAnsi="QCF_P062" w:cs="QCF_P062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2" w:hAnsi="QCF_P062" w:cs="QCF_P062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louts-shamy" w:hAnsi="louts-shamy" w:cs="louts-shamy"/>
          <w:color w:val="E20019"/>
          <w:rtl/>
        </w:rPr>
        <w:t xml:space="preserve"> أمالهما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قالون (بخلف عنه)، ورش، حمزة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2" w:hAnsi="QCF_P062" w:cs="QCF_P062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حمزة، الكسائي، خلف، 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2" w:hAnsi="QCF_P062" w:cs="QCF_P062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2" w:hAnsi="QCF_P062" w:cs="QCF_P062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2" w:hAnsi="QCF_P062" w:cs="QCF_P062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2" w:hAnsi="QCF_P062" w:cs="QCF_P062"/>
          <w:color w:val="006AB3"/>
          <w:rtl/>
        </w:rPr>
        <w:t>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3F03E75C" w14:textId="77777777" w:rsidR="00717137" w:rsidRDefault="00000000" w:rsidP="00B60EF4">
      <w:pPr>
        <w:bidi/>
      </w:pPr>
      <w:r>
        <w:rPr>
          <w:b/>
        </w:rPr>
        <w:t>المدغم</w:t>
      </w:r>
    </w:p>
    <w:p w14:paraId="13CF8067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2" w:hAnsi="QCF_P062" w:cs="QCF_P062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2" w:hAnsi="QCF_P062" w:cs="QCF_P062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الاختلاس).</w:t>
      </w:r>
    </w:p>
    <w:p w14:paraId="1A7DA9F1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1ED30B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2" w:hAnsi="QCF_P062" w:cs="QCF_P062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2" w:hAnsi="QCF_P062" w:cs="QCF_P062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(التسهيل مع المد والقصر) </w:t>
      </w:r>
      <w:r>
        <w:rPr>
          <w:rFonts w:ascii="TraditionalArabic" w:hAnsi="TraditionalArabic" w:cs="TraditionalArabic"/>
          <w:color w:val="000000"/>
          <w:rtl/>
        </w:rPr>
        <w:t>/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2" w:hAnsi="QCF_P062" w:cs="QCF_P062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3726565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6A8C52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2" w:hAnsi="QCF_P062" w:cs="QCF_P062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2" w:hAnsi="QCF_P062" w:cs="QCF_P062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2" w:hAnsi="QCF_P062" w:cs="QCF_P062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2" w:hAnsi="QCF_P062" w:cs="QCF_P062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2" w:hAnsi="QCF_P062" w:cs="QCF_P062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2" w:hAnsi="QCF_P062" w:cs="QCF_P062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2" w:hAnsi="QCF_P062" w:cs="QCF_P062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2" w:hAnsi="QCF_P062" w:cs="QCF_P062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2" w:hAnsi="QCF_P062" w:cs="QCF_P062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2" w:hAnsi="QCF_P062" w:cs="QCF_P062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2" w:hAnsi="QCF_P062" w:cs="QCF_P062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2" w:hAnsi="QCF_P062" w:cs="QCF_P062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2" w:hAnsi="QCF_P062" w:cs="QCF_P062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2" w:hAnsi="QCF_P062" w:cs="QCF_P062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39F8358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97E803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062" w:hAnsi="QCF_P062" w:cs="QCF_P062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خمسة القياس : إبدال الهمزة ألفًا مع القصر والتوسط والإشباع، وتسهيلها مع الروم إشباعًا وقصرًا، ويوافقه هشام عدا وجه التسهيل مع الإشباع فلهشام فيه التوسط.</w:t>
      </w:r>
    </w:p>
    <w:p w14:paraId="25098F21" w14:textId="77777777" w:rsidR="00717137" w:rsidRDefault="00000000" w:rsidP="00B60EF4">
      <w:pPr>
        <w:bidi/>
      </w:pPr>
      <w:r>
        <w:br w:type="page"/>
      </w:r>
    </w:p>
    <w:p w14:paraId="7AC4B3F6" w14:textId="77777777" w:rsidR="00717137" w:rsidRDefault="00000000" w:rsidP="00B60EF4">
      <w:pPr>
        <w:bidi/>
      </w:pPr>
      <w:r>
        <w:lastRenderedPageBreak/>
        <w:t>صفحة: 63</w:t>
      </w:r>
    </w:p>
    <w:p w14:paraId="6738CF70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97AEB4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3" w:hAnsi="QCF_P063" w:cs="QCF_P063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3" w:hAnsi="QCF_P063" w:cs="QCF_P063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3" w:hAnsi="QCF_P063" w:cs="QCF_P063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3" w:hAnsi="QCF_P063" w:cs="QCF_P063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BA00836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567D32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3" w:hAnsi="QCF_P063" w:cs="QCF_P063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3" w:hAnsi="QCF_P063" w:cs="QCF_P063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3" w:hAnsi="QCF_P063" w:cs="QCF_P063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3" w:hAnsi="QCF_P063" w:cs="QCF_P063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0B1CBA0B" w14:textId="77777777" w:rsidR="00717137" w:rsidRDefault="00000000" w:rsidP="00B60EF4">
      <w:pPr>
        <w:bidi/>
      </w:pPr>
      <w:r>
        <w:rPr>
          <w:b/>
        </w:rPr>
        <w:t>المدغم</w:t>
      </w:r>
    </w:p>
    <w:p w14:paraId="6819EBE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3" w:hAnsi="QCF_P063" w:cs="QCF_P063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3" w:hAnsi="QCF_P063" w:cs="QCF_P063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3" w:hAnsi="QCF_P063" w:cs="QCF_P063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3" w:hAnsi="QCF_P063" w:cs="QCF_P063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3" w:hAnsi="QCF_P063" w:cs="QCF_P063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3" w:hAnsi="QCF_P063" w:cs="QCF_P063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3" w:hAnsi="QCF_P063" w:cs="QCF_P063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3" w:hAnsi="QCF_P063" w:cs="QCF_P063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3" w:hAnsi="QCF_P063" w:cs="QCF_P063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57C91DA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6F43F3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3" w:hAnsi="QCF_P063" w:cs="QCF_P063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732A3E2D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6A047B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3" w:hAnsi="QCF_P063" w:cs="QCF_P063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3" w:hAnsi="QCF_P063" w:cs="QCF_P063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3" w:hAnsi="QCF_P063" w:cs="QCF_P063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3" w:hAnsi="QCF_P063" w:cs="QCF_P063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3" w:hAnsi="QCF_P063" w:cs="QCF_P063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3" w:hAnsi="QCF_P063" w:cs="QCF_P063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3" w:hAnsi="QCF_P063" w:cs="QCF_P063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3" w:hAnsi="QCF_P063" w:cs="QCF_P063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3" w:hAnsi="QCF_P063" w:cs="QCF_P063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3" w:hAnsi="QCF_P063" w:cs="QCF_P063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DEB618A" w14:textId="77777777" w:rsidR="00717137" w:rsidRDefault="00000000" w:rsidP="00B60EF4">
      <w:pPr>
        <w:bidi/>
      </w:pPr>
      <w:r>
        <w:br w:type="page"/>
      </w:r>
    </w:p>
    <w:p w14:paraId="0A09B7DD" w14:textId="77777777" w:rsidR="00717137" w:rsidRDefault="00000000" w:rsidP="00B60EF4">
      <w:pPr>
        <w:bidi/>
      </w:pPr>
      <w:r>
        <w:lastRenderedPageBreak/>
        <w:t>صفحة: 64</w:t>
      </w:r>
    </w:p>
    <w:p w14:paraId="31DF4CC3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E90A68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4" w:hAnsi="QCF_P064" w:cs="QCF_P064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E50C8FA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C3B136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4" w:hAnsi="QCF_P064" w:cs="QCF_P064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4" w:hAnsi="QCF_P064" w:cs="QCF_P064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4" w:hAnsi="QCF_P064" w:cs="QCF_P064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1646EE5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4FF398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4" w:hAnsi="QCF_P064" w:cs="QCF_P064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4" w:hAnsi="QCF_P064" w:cs="QCF_P064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4" w:hAnsi="QCF_P064" w:cs="QCF_P064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4" w:hAnsi="QCF_P064" w:cs="QCF_P064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4" w:hAnsi="QCF_P064" w:cs="QCF_P064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4" w:hAnsi="QCF_P064" w:cs="QCF_P064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E4EF770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677662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4" w:hAnsi="QCF_P064" w:cs="QCF_P064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4" w:hAnsi="QCF_P064" w:cs="QCF_P064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4" w:hAnsi="QCF_P064" w:cs="QCF_P064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 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4" w:hAnsi="QCF_P064" w:cs="QCF_P064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الكسائي(وقفًا)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4" w:hAnsi="QCF_P064" w:cs="QCF_P064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الكسائي.</w:t>
      </w:r>
    </w:p>
    <w:p w14:paraId="5D9666D7" w14:textId="77777777" w:rsidR="00717137" w:rsidRDefault="00000000" w:rsidP="00B60EF4">
      <w:pPr>
        <w:bidi/>
      </w:pPr>
      <w:r>
        <w:rPr>
          <w:b/>
        </w:rPr>
        <w:t>المدغم</w:t>
      </w:r>
    </w:p>
    <w:p w14:paraId="6DF4385E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4" w:hAnsi="QCF_P064" w:cs="QCF_P064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4" w:hAnsi="QCF_P064" w:cs="QCF_P064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4" w:hAnsi="QCF_P064" w:cs="QCF_P064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D236E6D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350243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4" w:hAnsi="QCF_P064" w:cs="QCF_P064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4" w:hAnsi="QCF_P064" w:cs="QCF_P064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4" w:hAnsi="QCF_P064" w:cs="QCF_P064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4" w:hAnsi="QCF_P064" w:cs="QCF_P064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يَأۡمُرُونَ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48B0D6E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58F039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4" w:hAnsi="QCF_P064" w:cs="QCF_P064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4" w:hAnsi="QCF_P064" w:cs="QCF_P064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4" w:hAnsi="QCF_P064" w:cs="QCF_P064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4" w:hAnsi="QCF_P064" w:cs="QCF_P064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4" w:hAnsi="QCF_P064" w:cs="QCF_P064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4" w:hAnsi="QCF_P064" w:cs="QCF_P064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4" w:hAnsi="QCF_P064" w:cs="QCF_P064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4" w:hAnsi="QCF_P064" w:cs="QCF_P064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4" w:hAnsi="QCF_P064" w:cs="QCF_P064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4" w:hAnsi="QCF_P064" w:cs="QCF_P064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.</w:t>
      </w:r>
    </w:p>
    <w:p w14:paraId="4A88738B" w14:textId="77777777" w:rsidR="00717137" w:rsidRDefault="00000000" w:rsidP="00B60EF4">
      <w:pPr>
        <w:bidi/>
      </w:pPr>
      <w:r>
        <w:rPr>
          <w:b/>
        </w:rPr>
        <w:t>إخفاء (أبي جعفر)</w:t>
      </w:r>
    </w:p>
    <w:p w14:paraId="6FC5793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4" w:hAnsi="QCF_P064" w:cs="QCF_P064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4" w:hAnsi="QCF_P064" w:cs="QCF_P064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5C8AF31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EF5ADD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4" w:hAnsi="QCF_P064" w:cs="QCF_P064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4" w:hAnsi="QCF_P064" w:cs="QCF_P064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النقل، السكت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4" w:hAnsi="QCF_P064" w:cs="QCF_P064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تسهيل الهمزة مع الإشباع والقصر.</w:t>
      </w:r>
    </w:p>
    <w:p w14:paraId="321BC091" w14:textId="77777777" w:rsidR="00717137" w:rsidRDefault="00000000" w:rsidP="00B60EF4">
      <w:pPr>
        <w:bidi/>
      </w:pPr>
      <w:r>
        <w:br w:type="page"/>
      </w:r>
    </w:p>
    <w:p w14:paraId="6DB74706" w14:textId="77777777" w:rsidR="00717137" w:rsidRDefault="00000000" w:rsidP="00B60EF4">
      <w:pPr>
        <w:bidi/>
      </w:pPr>
      <w:r>
        <w:lastRenderedPageBreak/>
        <w:t>صفحة: 65</w:t>
      </w:r>
    </w:p>
    <w:p w14:paraId="2B2CB4E8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D24E85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5" w:hAnsi="QCF_P065" w:cs="QCF_P065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BF25D6C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BF6CFF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5" w:hAnsi="QCF_P065" w:cs="QCF_P065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5" w:hAnsi="QCF_P065" w:cs="QCF_P065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6957832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4F30EFD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5" w:hAnsi="QCF_P065" w:cs="QCF_P065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5" w:hAnsi="QCF_P065" w:cs="QCF_P065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36E684C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DA3E6E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5" w:hAnsi="QCF_P065" w:cs="QCF_P065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5" w:hAnsi="QCF_P065" w:cs="QCF_P065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5" w:hAnsi="QCF_P065" w:cs="QCF_P065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3DD1336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0336F7C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5" w:hAnsi="QCF_P065" w:cs="QCF_P065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6ECC5C31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0F9A7E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5" w:hAnsi="QCF_P065" w:cs="QCF_P065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5" w:hAnsi="QCF_P065" w:cs="QCF_P065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74AB539B" w14:textId="77777777" w:rsidR="00717137" w:rsidRDefault="00000000" w:rsidP="00B60EF4">
      <w:pPr>
        <w:bidi/>
      </w:pPr>
      <w:r>
        <w:rPr>
          <w:b/>
        </w:rPr>
        <w:t>المدغم</w:t>
      </w:r>
    </w:p>
    <w:p w14:paraId="6BB369D3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5" w:hAnsi="QCF_P065" w:cs="QCF_P065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5" w:hAnsi="QCF_P065" w:cs="QCF_P065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CEFC20E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4F47D6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5" w:hAnsi="QCF_P065" w:cs="QCF_P065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5" w:hAnsi="QCF_P065" w:cs="QCF_P065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5" w:hAnsi="QCF_P065" w:cs="QCF_P065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5" w:hAnsi="QCF_P065" w:cs="QCF_P065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27BF551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87F0C0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5" w:hAnsi="QCF_P065" w:cs="QCF_P065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5" w:hAnsi="QCF_P065" w:cs="QCF_P065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5" w:hAnsi="QCF_P065" w:cs="QCF_P065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5" w:hAnsi="QCF_P065" w:cs="QCF_P065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5" w:hAnsi="QCF_P065" w:cs="QCF_P065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5" w:hAnsi="QCF_P065" w:cs="QCF_P065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5" w:hAnsi="QCF_P065" w:cs="QCF_P065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CFE3094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E9A802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5" w:hAnsi="QCF_P065" w:cs="QCF_P065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 : النقل، الإدغام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5" w:hAnsi="QCF_P065" w:cs="QCF_P065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تحقيق الهمزة، وتسهيلها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5" w:hAnsi="QCF_P065" w:cs="QCF_P065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5" w:hAnsi="QCF_P065" w:cs="QCF_P065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لخلف : التحقيق، السكت، ولخلاد: التحقيق 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5" w:hAnsi="QCF_P065" w:cs="QCF_P065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 النقل، السكت.</w:t>
      </w:r>
    </w:p>
    <w:p w14:paraId="1832F83D" w14:textId="77777777" w:rsidR="00717137" w:rsidRDefault="00000000" w:rsidP="00B60EF4">
      <w:pPr>
        <w:bidi/>
      </w:pPr>
      <w:r>
        <w:lastRenderedPageBreak/>
        <w:br w:type="page"/>
      </w:r>
    </w:p>
    <w:p w14:paraId="766A0C1B" w14:textId="77777777" w:rsidR="00717137" w:rsidRDefault="00000000" w:rsidP="00B60EF4">
      <w:pPr>
        <w:bidi/>
      </w:pPr>
      <w:r>
        <w:lastRenderedPageBreak/>
        <w:t>صفحة: 66</w:t>
      </w:r>
    </w:p>
    <w:p w14:paraId="5D5F60B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F0F397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6" w:hAnsi="QCF_P066" w:cs="QCF_P066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6" w:hAnsi="QCF_P066" w:cs="QCF_P066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61C0E93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D680BC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6" w:hAnsi="QCF_P066" w:cs="QCF_P066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6" w:hAnsi="QCF_P066" w:cs="QCF_P066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B9873D7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72A0A87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6" w:hAnsi="QCF_P066" w:cs="QCF_P066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86BC143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8E1EDB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6" w:hAnsi="QCF_P066" w:cs="QCF_P066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6" w:hAnsi="QCF_P066" w:cs="QCF_P066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الكسائي(وقفًا)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6" w:hAnsi="QCF_P066" w:cs="QCF_P066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6" w:hAnsi="QCF_P066" w:cs="QCF_P066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6" w:hAnsi="QCF_P066" w:cs="QCF_P066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حمزة، الكسائي، خلف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6" w:hAnsi="QCF_P066" w:cs="QCF_P066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0E68B503" w14:textId="77777777" w:rsidR="00717137" w:rsidRDefault="00000000" w:rsidP="00B60EF4">
      <w:pPr>
        <w:bidi/>
      </w:pPr>
      <w:r>
        <w:rPr>
          <w:b/>
        </w:rPr>
        <w:t>المدغم</w:t>
      </w:r>
    </w:p>
    <w:p w14:paraId="61F4E49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6" w:hAnsi="QCF_P066" w:cs="QCF_P066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6" w:hAnsi="QCF_P066" w:cs="QCF_P066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تَّقُولُ لِلۡمُومِنِينَ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6" w:hAnsi="QCF_P066" w:cs="QCF_P066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6" w:hAnsi="QCF_P066" w:cs="QCF_P066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يُعَذِّبُ مَن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6" w:hAnsi="QCF_P066" w:cs="QCF_P066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6" w:hAnsi="QCF_P066" w:cs="QCF_P066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AF17C86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D42DF1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6" w:hAnsi="QCF_P066" w:cs="QCF_P066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6" w:hAnsi="QCF_P066" w:cs="QCF_P066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6" w:hAnsi="QCF_P066" w:cs="QCF_P066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6" w:hAnsi="QCF_P066" w:cs="QCF_P066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9758152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BEF0C5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6" w:hAnsi="QCF_P066" w:cs="QCF_P066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6" w:hAnsi="QCF_P066" w:cs="QCF_P066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6" w:hAnsi="QCF_P066" w:cs="QCF_P066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6" w:hAnsi="QCF_P066" w:cs="QCF_P066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6" w:hAnsi="QCF_P066" w:cs="QCF_P066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6" w:hAnsi="QCF_P066" w:cs="QCF_P066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6" w:hAnsi="QCF_P066" w:cs="QCF_P066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6" w:hAnsi="QCF_P066" w:cs="QCF_P066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6" w:hAnsi="QCF_P066" w:cs="QCF_P066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6" w:hAnsi="QCF_P066" w:cs="QCF_P066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6" w:hAnsi="QCF_P066" w:cs="QCF_P066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6" w:hAnsi="QCF_P066" w:cs="QCF_P066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6" w:hAnsi="QCF_P066" w:cs="QCF_P066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CB85DFC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7FA6F6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6" w:hAnsi="QCF_P066" w:cs="QCF_P066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الإبدال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6" w:hAnsi="QCF_P066" w:cs="QCF_P066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6" w:hAnsi="QCF_P066" w:cs="QCF_P066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لخلف : التحقيق، السكت، ولخلاد: التحقيق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6" w:hAnsi="QCF_P066" w:cs="QCF_P066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تسهيل الهمزة مع الإشباع والقصر 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6" w:hAnsi="QCF_P066" w:cs="QCF_P066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النقل، السكت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6" w:hAnsi="QCF_P066" w:cs="QCF_P066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خمسة القياس : إبدال الهمزة ألفًا مع القصر والتوسط والإشباع، وتسهيلها مع الروم إشباعًا وقصرًا، ويوافقه هشام عدا وجه التسهيل مع الإشباع فلهشام فيه التوسط.</w:t>
      </w:r>
    </w:p>
    <w:p w14:paraId="3D8FA61E" w14:textId="77777777" w:rsidR="00717137" w:rsidRDefault="00000000" w:rsidP="00B60EF4">
      <w:pPr>
        <w:bidi/>
      </w:pPr>
      <w:r>
        <w:br w:type="page"/>
      </w:r>
    </w:p>
    <w:p w14:paraId="4AE4AA7C" w14:textId="77777777" w:rsidR="00717137" w:rsidRDefault="00000000" w:rsidP="00B60EF4">
      <w:pPr>
        <w:bidi/>
      </w:pPr>
      <w:r>
        <w:lastRenderedPageBreak/>
        <w:t>صفحة: 67</w:t>
      </w:r>
    </w:p>
    <w:p w14:paraId="416D2BD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438AEC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7" w:hAnsi="QCF_P067" w:cs="QCF_P067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7" w:hAnsi="QCF_P067" w:cs="QCF_P067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7" w:hAnsi="QCF_P067" w:cs="QCF_P067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مَّغۡفِرَةٞ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7" w:hAnsi="QCF_P067" w:cs="QCF_P067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D96CF6E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7DA08A7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7" w:hAnsi="QCF_P067" w:cs="QCF_P067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2EC2F4D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9DF686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7" w:hAnsi="QCF_P067" w:cs="QCF_P067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AB5F410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160FB2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7" w:hAnsi="QCF_P067" w:cs="QCF_P067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الكسائي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7" w:hAnsi="QCF_P067" w:cs="QCF_P067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7" w:hAnsi="QCF_P067" w:cs="QCF_P067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هُدٗى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(وقفًا)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5090E6BB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1F077A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7" w:hAnsi="QCF_P067" w:cs="QCF_P067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12B858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DAE84E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7" w:hAnsi="QCF_P067" w:cs="QCF_P067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7" w:hAnsi="QCF_P067" w:cs="QCF_P067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7" w:hAnsi="QCF_P067" w:cs="QCF_P067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7" w:hAnsi="QCF_P067" w:cs="QCF_P067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7" w:hAnsi="QCF_P067" w:cs="QCF_P067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7" w:hAnsi="QCF_P067" w:cs="QCF_P067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B2D6B3C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877A40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7" w:hAnsi="QCF_P067" w:cs="QCF_P067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الإبدال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7" w:hAnsi="QCF_P067" w:cs="QCF_P067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إبدال الهمزة ألفًا مع القصر والتوسط والإشباع، وكذا هشام.</w:t>
      </w:r>
    </w:p>
    <w:p w14:paraId="50DD7CF5" w14:textId="77777777" w:rsidR="00717137" w:rsidRDefault="00000000" w:rsidP="00B60EF4">
      <w:pPr>
        <w:bidi/>
      </w:pPr>
      <w:r>
        <w:br w:type="page"/>
      </w:r>
    </w:p>
    <w:p w14:paraId="5C0FB4F8" w14:textId="77777777" w:rsidR="00717137" w:rsidRDefault="00000000" w:rsidP="00B60EF4">
      <w:pPr>
        <w:bidi/>
      </w:pPr>
      <w:r>
        <w:lastRenderedPageBreak/>
        <w:t>صفحة: 68</w:t>
      </w:r>
    </w:p>
    <w:p w14:paraId="619E727F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69B5B4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8" w:hAnsi="QCF_P068" w:cs="QCF_P068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8" w:hAnsi="QCF_P068" w:cs="QCF_P068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8" w:hAnsi="QCF_P068" w:cs="QCF_P068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108ED1C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E7D27D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8" w:hAnsi="QCF_P068" w:cs="QCF_P068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8" w:hAnsi="QCF_P068" w:cs="QCF_P068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8" w:hAnsi="QCF_P068" w:cs="QCF_P068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26EF0D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51A8B1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8" w:hAnsi="QCF_P068" w:cs="QCF_P068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8" w:hAnsi="QCF_P068" w:cs="QCF_P068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8" w:hAnsi="QCF_P068" w:cs="QCF_P068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656345E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5423B32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8" w:hAnsi="QCF_P068" w:cs="QCF_P068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89D5B39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7C19B6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8" w:hAnsi="QCF_P068" w:cs="QCF_P068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8" w:hAnsi="QCF_P068" w:cs="QCF_P068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 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8" w:hAnsi="QCF_P068" w:cs="QCF_P068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8" w:hAnsi="QCF_P068" w:cs="QCF_P068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6973CECD" w14:textId="77777777" w:rsidR="00717137" w:rsidRDefault="00000000" w:rsidP="00B60EF4">
      <w:pPr>
        <w:bidi/>
      </w:pPr>
      <w:r>
        <w:rPr>
          <w:b/>
        </w:rPr>
        <w:t>المدغم</w:t>
      </w:r>
    </w:p>
    <w:p w14:paraId="1AD18F80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8" w:hAnsi="QCF_P068" w:cs="QCF_P068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8" w:hAnsi="QCF_P068" w:cs="QCF_P068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حمزة، الكسائي، خلف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8" w:hAnsi="QCF_P068" w:cs="QCF_P068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8" w:hAnsi="QCF_P068" w:cs="QCF_P068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بخلف عن الدوري.</w:t>
      </w:r>
    </w:p>
    <w:p w14:paraId="747AF318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BCCD88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8" w:hAnsi="QCF_P068" w:cs="QCF_P068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8" w:hAnsi="QCF_P068" w:cs="QCF_P068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 : ورش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نُؤۡتِهۡ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 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وَكَآئِن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(التسهيل مع المد والقصر).</w:t>
      </w:r>
    </w:p>
    <w:p w14:paraId="6C9A9F35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2DAA60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8" w:hAnsi="QCF_P068" w:cs="QCF_P068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8" w:hAnsi="QCF_P068" w:cs="QCF_P068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8" w:hAnsi="QCF_P068" w:cs="QCF_P068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8" w:hAnsi="QCF_P068" w:cs="QCF_P068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8" w:hAnsi="QCF_P068" w:cs="QCF_P068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8" w:hAnsi="QCF_P068" w:cs="QCF_P068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8" w:hAnsi="QCF_P068" w:cs="QCF_P068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8" w:hAnsi="QCF_P068" w:cs="QCF_P068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8" w:hAnsi="QCF_P068" w:cs="QCF_P068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8" w:hAnsi="QCF_P068" w:cs="QCF_P068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8" w:hAnsi="QCF_P068" w:cs="QCF_P068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8" w:hAnsi="QCF_P068" w:cs="QCF_P068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191EF74A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401889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8" w:hAnsi="QCF_P068" w:cs="QCF_P068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النقل، الإدغام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8" w:hAnsi="QCF_P068" w:cs="QCF_P068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إبدال الهمزة واوًا مفتوحة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8" w:hAnsi="QCF_P068" w:cs="QCF_P068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النقل، السكت.</w:t>
      </w:r>
    </w:p>
    <w:p w14:paraId="59E19D89" w14:textId="77777777" w:rsidR="00717137" w:rsidRDefault="00000000" w:rsidP="00B60EF4">
      <w:pPr>
        <w:bidi/>
      </w:pPr>
      <w:r>
        <w:br w:type="page"/>
      </w:r>
    </w:p>
    <w:p w14:paraId="3F656FB4" w14:textId="77777777" w:rsidR="00717137" w:rsidRDefault="00000000" w:rsidP="00B60EF4">
      <w:pPr>
        <w:bidi/>
      </w:pPr>
      <w:r>
        <w:lastRenderedPageBreak/>
        <w:t>صفحة: 69</w:t>
      </w:r>
    </w:p>
    <w:p w14:paraId="317B2B8D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D428DE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9" w:hAnsi="QCF_P069" w:cs="QCF_P069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9" w:hAnsi="QCF_P069" w:cs="QCF_P069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9" w:hAnsi="QCF_P069" w:cs="QCF_P069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D4B7E6F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43E512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9" w:hAnsi="QCF_P069" w:cs="QCF_P069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9" w:hAnsi="QCF_P069" w:cs="QCF_P069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5BBFD10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7E83BF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9" w:hAnsi="QCF_P069" w:cs="QCF_P069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9" w:hAnsi="QCF_P069" w:cs="QCF_P069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9" w:hAnsi="QCF_P069" w:cs="QCF_P069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9" w:hAnsi="QCF_P069" w:cs="QCF_P069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9" w:hAnsi="QCF_P069" w:cs="QCF_P069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9" w:hAnsi="QCF_P069" w:cs="QCF_P069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9" w:hAnsi="QCF_P069" w:cs="QCF_P069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1351FEFA" w14:textId="77777777" w:rsidR="00717137" w:rsidRDefault="00000000" w:rsidP="00B60EF4">
      <w:pPr>
        <w:bidi/>
      </w:pPr>
      <w:r>
        <w:rPr>
          <w:b/>
        </w:rPr>
        <w:t>المدغم</w:t>
      </w:r>
    </w:p>
    <w:p w14:paraId="4BAF7AC9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9" w:hAnsi="QCF_P069" w:cs="QCF_P069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9" w:hAnsi="QCF_P069" w:cs="QCF_P069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9" w:hAnsi="QCF_P069" w:cs="QCF_P069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9" w:hAnsi="QCF_P069" w:cs="QCF_P069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9" w:hAnsi="QCF_P069" w:cs="QCF_P069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9" w:hAnsi="QCF_P069" w:cs="QCF_P069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9" w:hAnsi="QCF_P069" w:cs="QCF_P069"/>
          <w:color w:val="006AB3"/>
          <w:rtl/>
        </w:rPr>
        <w:t>ﭫ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rtl/>
        </w:rPr>
        <w:t>بِمَا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 ،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9" w:hAnsi="QCF_P069" w:cs="QCF_P069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9" w:hAnsi="QCF_P069" w:cs="QCF_P069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9" w:hAnsi="QCF_P069" w:cs="QCF_P069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9" w:hAnsi="QCF_P069" w:cs="QCF_P069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606532D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BB1BD3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9" w:hAnsi="QCF_P069" w:cs="QCF_P069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9" w:hAnsi="QCF_P069" w:cs="QCF_P069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9" w:hAnsi="QCF_P069" w:cs="QCF_P069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CB5A97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033586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9" w:hAnsi="QCF_P069" w:cs="QCF_P069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9" w:hAnsi="QCF_P069" w:cs="QCF_P069"/>
          <w:color w:val="006AB3"/>
          <w:rtl/>
        </w:rPr>
        <w:t>ﭴ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وَمَأۡو۪ىٰهُمُ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9" w:hAnsi="QCF_P069" w:cs="QCF_P069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9" w:hAnsi="QCF_P069" w:cs="QCF_P069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9" w:hAnsi="QCF_P069" w:cs="QCF_P069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69" w:hAnsi="QCF_P069" w:cs="QCF_P069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CD35243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207D57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9" w:hAnsi="QCF_P069" w:cs="QCF_P069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تحقيق الهمزة، وتسهيلها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9" w:hAnsi="QCF_P069" w:cs="QCF_P069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النقل، السكت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69" w:hAnsi="QCF_P069" w:cs="QCF_P069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الإبدال.</w:t>
      </w:r>
    </w:p>
    <w:p w14:paraId="119428B2" w14:textId="77777777" w:rsidR="00717137" w:rsidRDefault="00000000" w:rsidP="00B60EF4">
      <w:pPr>
        <w:bidi/>
      </w:pPr>
      <w:r>
        <w:br w:type="page"/>
      </w:r>
    </w:p>
    <w:p w14:paraId="7BE9E391" w14:textId="77777777" w:rsidR="00717137" w:rsidRDefault="00000000" w:rsidP="00B60EF4">
      <w:pPr>
        <w:bidi/>
      </w:pPr>
      <w:r>
        <w:lastRenderedPageBreak/>
        <w:t>صفحة: 70</w:t>
      </w:r>
    </w:p>
    <w:p w14:paraId="56CC26A3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0F329E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0" w:hAnsi="QCF_P070" w:cs="QCF_P070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0" w:hAnsi="QCF_P070" w:cs="QCF_P070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0" w:hAnsi="QCF_P070" w:cs="QCF_P070"/>
          <w:color w:val="006AB3"/>
          <w:rtl/>
        </w:rPr>
        <w:t>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0" w:hAnsi="QCF_P070" w:cs="QCF_P070"/>
          <w:color w:val="006AB3"/>
          <w:rtl/>
        </w:rPr>
        <w:t>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B9AA7CE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724687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0" w:hAnsi="QCF_P070" w:cs="QCF_P070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AC8AD3F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4FAB01B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0" w:hAnsi="QCF_P070" w:cs="QCF_P070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0" w:hAnsi="QCF_P070" w:cs="QCF_P070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E6D62F4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57A218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تَغۡش۪ىٰ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 xml:space="preserve">أمالها </w:t>
      </w:r>
      <w:r>
        <w:rPr>
          <w:rFonts w:ascii="louts-shamy" w:hAnsi="louts-shamy" w:cs="louts-shamy"/>
          <w:color w:val="000000"/>
          <w:rtl/>
        </w:rPr>
        <w:t xml:space="preserve">حمزة، الكسائي، خلف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يَغۡشَىٰ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 xml:space="preserve">قللها </w:t>
      </w:r>
      <w:r>
        <w:rPr>
          <w:rFonts w:ascii="louts-shamy" w:hAnsi="louts-shamy" w:cs="louts-shamy"/>
          <w:color w:val="000000"/>
          <w:rtl/>
        </w:rPr>
        <w:t xml:space="preserve">ورش (بخلف عنه)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0" w:hAnsi="QCF_P070" w:cs="QCF_P070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0" w:hAnsi="QCF_P070" w:cs="QCF_P070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0" w:hAnsi="QCF_P070" w:cs="QCF_P070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(وقفًا).</w:t>
      </w:r>
    </w:p>
    <w:p w14:paraId="69660240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09713DF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0" w:hAnsi="QCF_P070" w:cs="QCF_P070"/>
          <w:color w:val="006AB3"/>
          <w:rtl/>
        </w:rPr>
        <w:t>ﰏ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0" w:hAnsi="QCF_P070" w:cs="QCF_P070"/>
          <w:color w:val="006AB3"/>
          <w:rtl/>
        </w:rPr>
        <w:t>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8634270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2F8996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0" w:hAnsi="QCF_P070" w:cs="QCF_P070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النقل، الإدغام (كلاهما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السكون والروم) وكذا هشام.</w:t>
      </w:r>
    </w:p>
    <w:p w14:paraId="4620FE25" w14:textId="77777777" w:rsidR="00717137" w:rsidRDefault="00000000" w:rsidP="00B60EF4">
      <w:pPr>
        <w:bidi/>
      </w:pPr>
      <w:r>
        <w:br w:type="page"/>
      </w:r>
    </w:p>
    <w:p w14:paraId="7AC2BE75" w14:textId="77777777" w:rsidR="00717137" w:rsidRDefault="00000000" w:rsidP="00B60EF4">
      <w:pPr>
        <w:bidi/>
      </w:pPr>
      <w:r>
        <w:lastRenderedPageBreak/>
        <w:t>صفحة: 71</w:t>
      </w:r>
    </w:p>
    <w:p w14:paraId="1C1199B9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A43149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1" w:hAnsi="QCF_P071" w:cs="QCF_P071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A78C7A8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6904EB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1" w:hAnsi="QCF_P071" w:cs="QCF_P071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1" w:hAnsi="QCF_P071" w:cs="QCF_P071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1" w:hAnsi="QCF_P071" w:cs="QCF_P071"/>
          <w:color w:val="006AB3"/>
          <w:rtl/>
        </w:rPr>
        <w:t>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928EF1E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526A188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1" w:hAnsi="QCF_P071" w:cs="QCF_P071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B3CE470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A14894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1" w:hAnsi="QCF_P071" w:cs="QCF_P071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0E28A63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0DE3B08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1" w:hAnsi="QCF_P071" w:cs="QCF_P071"/>
          <w:color w:val="006AB3"/>
          <w:rtl/>
        </w:rPr>
        <w:t>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2F856ED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C2BC1A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1" w:hAnsi="QCF_P071" w:cs="QCF_P071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الكسائي(وقفًا)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1" w:hAnsi="QCF_P071" w:cs="QCF_P071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1" w:hAnsi="QCF_P071" w:cs="QCF_P071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louts-shamy" w:hAnsi="louts-shamy" w:cs="louts-shamy"/>
          <w:color w:val="E20019"/>
          <w:rtl/>
        </w:rPr>
        <w:t xml:space="preserve"> أمالهما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1" w:hAnsi="QCF_P071" w:cs="QCF_P071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75B166DA" w14:textId="77777777" w:rsidR="00717137" w:rsidRDefault="00000000" w:rsidP="00B60EF4">
      <w:pPr>
        <w:bidi/>
      </w:pPr>
      <w:r>
        <w:rPr>
          <w:b/>
        </w:rPr>
        <w:t>المدغم</w:t>
      </w:r>
    </w:p>
    <w:p w14:paraId="31C3C01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1" w:hAnsi="QCF_P071" w:cs="QCF_P071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1" w:hAnsi="QCF_P071" w:cs="QCF_P071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بخلف عن الدوري.الكبير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1" w:hAnsi="QCF_P071" w:cs="QCF_P071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1" w:hAnsi="QCF_P071" w:cs="QCF_P071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1" w:hAnsi="QCF_P071" w:cs="QCF_P071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1" w:hAnsi="QCF_P071" w:cs="QCF_P071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1" w:hAnsi="QCF_P071" w:cs="QCF_P071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الاختلاس).</w:t>
      </w:r>
    </w:p>
    <w:p w14:paraId="3DAC2438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FF63C3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1" w:hAnsi="QCF_P071" w:cs="QCF_P071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1" w:hAnsi="QCF_P071" w:cs="QCF_P071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بِئۡسَ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1" w:hAnsi="QCF_P071" w:cs="QCF_P071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1" w:hAnsi="QCF_P071" w:cs="QCF_P071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جعفر. </w:t>
      </w:r>
    </w:p>
    <w:p w14:paraId="74716CA3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E6194D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1" w:hAnsi="QCF_P071" w:cs="QCF_P071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1" w:hAnsi="QCF_P071" w:cs="QCF_P071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1" w:hAnsi="QCF_P071" w:cs="QCF_P071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1" w:hAnsi="QCF_P071" w:cs="QCF_P071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أَن يُغَلَّ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1" w:hAnsi="QCF_P071" w:cs="QCF_P071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1" w:hAnsi="QCF_P071" w:cs="QCF_P071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096C31C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72C7D0F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1" w:hAnsi="QCF_P071" w:cs="QCF_P071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1" w:hAnsi="QCF_P071" w:cs="QCF_P071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6A7FAED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55251A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071" w:hAnsi="QCF_P071" w:cs="QCF_P071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النقل، السكت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1" w:hAnsi="QCF_P071" w:cs="QCF_P071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الإبدال.</w:t>
      </w:r>
    </w:p>
    <w:p w14:paraId="621361BC" w14:textId="77777777" w:rsidR="00717137" w:rsidRDefault="00000000" w:rsidP="00B60EF4">
      <w:pPr>
        <w:bidi/>
      </w:pPr>
      <w:r>
        <w:br w:type="page"/>
      </w:r>
    </w:p>
    <w:p w14:paraId="1C9962FC" w14:textId="77777777" w:rsidR="00717137" w:rsidRDefault="00000000" w:rsidP="00B60EF4">
      <w:pPr>
        <w:bidi/>
      </w:pPr>
      <w:r>
        <w:lastRenderedPageBreak/>
        <w:t>صفحة: 72</w:t>
      </w:r>
    </w:p>
    <w:p w14:paraId="4377106C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9BDE5E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2" w:hAnsi="QCF_P072" w:cs="QCF_P072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1529097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25CBF1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2" w:hAnsi="QCF_P072" w:cs="QCF_P072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2" w:hAnsi="QCF_P072" w:cs="QCF_P072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2" w:hAnsi="QCF_P072" w:cs="QCF_P072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2" w:hAnsi="QCF_P072" w:cs="QCF_P072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B1BE3A6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7F9085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2" w:hAnsi="QCF_P072" w:cs="QCF_P072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2" w:hAnsi="QCF_P072" w:cs="QCF_P072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2" w:hAnsi="QCF_P072" w:cs="QCF_P072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 (بخلف عنه)، حمزة.</w:t>
      </w:r>
    </w:p>
    <w:p w14:paraId="47C09098" w14:textId="77777777" w:rsidR="00717137" w:rsidRDefault="00000000" w:rsidP="00B60EF4">
      <w:pPr>
        <w:bidi/>
      </w:pPr>
      <w:r>
        <w:rPr>
          <w:b/>
        </w:rPr>
        <w:t>المدغم</w:t>
      </w:r>
    </w:p>
    <w:p w14:paraId="41780583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2" w:hAnsi="QCF_P072" w:cs="QCF_P072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2" w:hAnsi="QCF_P072" w:cs="QCF_P072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2" w:hAnsi="QCF_P072" w:cs="QCF_P072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2" w:hAnsi="QCF_P072" w:cs="QCF_P072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2" w:hAnsi="QCF_P072" w:cs="QCF_P072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2" w:hAnsi="QCF_P072" w:cs="QCF_P072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2" w:hAnsi="QCF_P072" w:cs="QCF_P072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2" w:hAnsi="QCF_P072" w:cs="QCF_P072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2" w:hAnsi="QCF_P072" w:cs="QCF_P072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2" w:hAnsi="QCF_P072" w:cs="QCF_P072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4785AD1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840D0C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2" w:hAnsi="QCF_P072" w:cs="QCF_P072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9973040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822D0A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2" w:hAnsi="QCF_P072" w:cs="QCF_P072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2" w:hAnsi="QCF_P072" w:cs="QCF_P072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2" w:hAnsi="QCF_P072" w:cs="QCF_P072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2" w:hAnsi="QCF_P072" w:cs="QCF_P072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AAC7D59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7651ACF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مِّنۡ خَلۡفِهِمُۥ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664DC84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66C7FB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2" w:hAnsi="QCF_P072" w:cs="QCF_P072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 : الإبدال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2" w:hAnsi="QCF_P072" w:cs="QCF_P072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النقل، السكت.</w:t>
      </w:r>
    </w:p>
    <w:p w14:paraId="1B6C0EBC" w14:textId="77777777" w:rsidR="00717137" w:rsidRDefault="00000000" w:rsidP="00B60EF4">
      <w:pPr>
        <w:bidi/>
      </w:pPr>
      <w:r>
        <w:br w:type="page"/>
      </w:r>
    </w:p>
    <w:p w14:paraId="1B7DFCD2" w14:textId="77777777" w:rsidR="00717137" w:rsidRDefault="00000000" w:rsidP="00B60EF4">
      <w:pPr>
        <w:bidi/>
      </w:pPr>
      <w:r>
        <w:lastRenderedPageBreak/>
        <w:t>صفحة: 73</w:t>
      </w:r>
    </w:p>
    <w:p w14:paraId="4B58B272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4C2950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3" w:hAnsi="QCF_P073" w:cs="QCF_P073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7DD2B87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ADBB40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3" w:hAnsi="QCF_P073" w:cs="QCF_P073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3" w:hAnsi="QCF_P073" w:cs="QCF_P073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3" w:hAnsi="QCF_P073" w:cs="QCF_P073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3" w:hAnsi="QCF_P073" w:cs="QCF_P073"/>
          <w:color w:val="006AB3"/>
          <w:rtl/>
        </w:rPr>
        <w:t>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3" w:hAnsi="QCF_P073" w:cs="QCF_P073"/>
          <w:color w:val="006AB3"/>
          <w:rtl/>
        </w:rPr>
        <w:t>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9967684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C4D771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3" w:hAnsi="QCF_P073" w:cs="QCF_P073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3" w:hAnsi="QCF_P073" w:cs="QCF_P073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3" w:hAnsi="QCF_P073" w:cs="QCF_P073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3" w:hAnsi="QCF_P073" w:cs="QCF_P073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2DEEF6C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5D93C6F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3" w:hAnsi="QCF_P073" w:cs="QCF_P073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0943FB0C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002B9A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3" w:hAnsi="QCF_P073" w:cs="QCF_P073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الكسائي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3" w:hAnsi="QCF_P073" w:cs="QCF_P073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3" w:hAnsi="QCF_P073" w:cs="QCF_P073"/>
          <w:color w:val="006AB3"/>
          <w:rtl/>
        </w:rPr>
        <w:t>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الكسائي(وقفًا).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3" w:hAnsi="QCF_P073" w:cs="QCF_P073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539806CA" w14:textId="77777777" w:rsidR="00717137" w:rsidRDefault="00000000" w:rsidP="00B60EF4">
      <w:pPr>
        <w:bidi/>
      </w:pPr>
      <w:r>
        <w:rPr>
          <w:b/>
        </w:rPr>
        <w:t>المدغم</w:t>
      </w:r>
    </w:p>
    <w:p w14:paraId="0A496128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3" w:hAnsi="QCF_P073" w:cs="QCF_P073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3" w:hAnsi="QCF_P073" w:cs="QCF_P073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3" w:hAnsi="QCF_P073" w:cs="QCF_P073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3" w:hAnsi="QCF_P073" w:cs="QCF_P073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C20F2FB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7164A8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3" w:hAnsi="QCF_P073" w:cs="QCF_P073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3" w:hAnsi="QCF_P073" w:cs="QCF_P073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3" w:hAnsi="QCF_P073" w:cs="QCF_P073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D369BA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2FE116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3" w:hAnsi="QCF_P073" w:cs="QCF_P073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3" w:hAnsi="QCF_P073" w:cs="QCF_P073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3" w:hAnsi="QCF_P073" w:cs="QCF_P073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3" w:hAnsi="QCF_P073" w:cs="QCF_P073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3" w:hAnsi="QCF_P073" w:cs="QCF_P073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3" w:hAnsi="QCF_P073" w:cs="QCF_P073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3" w:hAnsi="QCF_P073" w:cs="QCF_P073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3" w:hAnsi="QCF_P073" w:cs="QCF_P073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3" w:hAnsi="QCF_P073" w:cs="QCF_P073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3" w:hAnsi="QCF_P073" w:cs="QCF_P073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3" w:hAnsi="QCF_P073" w:cs="QCF_P073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3" w:hAnsi="QCF_P073" w:cs="QCF_P073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3" w:hAnsi="QCF_P073" w:cs="QCF_P073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3" w:hAnsi="QCF_P073" w:cs="QCF_P073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7EDD3E3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9E68BE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3" w:hAnsi="QCF_P073" w:cs="QCF_P073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الإبدال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3" w:hAnsi="QCF_P073" w:cs="QCF_P073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 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النقل، الإدغام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3" w:hAnsi="QCF_P073" w:cs="QCF_P073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3" w:hAnsi="QCF_P073" w:cs="QCF_P073"/>
          <w:color w:val="006AB3"/>
          <w:rtl/>
        </w:rPr>
        <w:t>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النقل، السكت.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3" w:hAnsi="QCF_P073" w:cs="QCF_P073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3" w:hAnsi="QCF_P073" w:cs="QCF_P073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لخلف (ثلاثة أوجه) : النقل، التحقيق، السكت، ولخلاد (وجهان) : النقل، التحقيق.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3" w:hAnsi="QCF_P073" w:cs="QCF_P073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تحقيق الهمزة، وإبدالها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3" w:hAnsi="QCF_P073" w:cs="QCF_P073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خمسة القياس : إبدال الهمزة ألفًا مع القصر والتوسط والإشباع، وتسهيلها مع الروم إشباعًا وقصرًا، ويوافقه هشام عدا وجه التسهيل مع الإشباع فلهشام فيه التوسط.</w:t>
      </w:r>
    </w:p>
    <w:p w14:paraId="0C91DEA2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5316ABC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073" w:hAnsi="QCF_P073" w:cs="QCF_P073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- إثبات الياء وصلًا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 الإثبات في الحالين : يعقوب.</w:t>
      </w:r>
    </w:p>
    <w:p w14:paraId="27C95467" w14:textId="77777777" w:rsidR="00717137" w:rsidRDefault="00000000" w:rsidP="00B60EF4">
      <w:pPr>
        <w:bidi/>
      </w:pPr>
      <w:r>
        <w:br w:type="page"/>
      </w:r>
    </w:p>
    <w:p w14:paraId="71B7BC19" w14:textId="77777777" w:rsidR="00717137" w:rsidRDefault="00000000" w:rsidP="00B60EF4">
      <w:pPr>
        <w:bidi/>
      </w:pPr>
      <w:r>
        <w:lastRenderedPageBreak/>
        <w:t>صفحة: 74</w:t>
      </w:r>
    </w:p>
    <w:p w14:paraId="30B7EC44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AEFB6C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4" w:hAnsi="QCF_P074" w:cs="QCF_P074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4" w:hAnsi="QCF_P074" w:cs="QCF_P074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4" w:hAnsi="QCF_P074" w:cs="QCF_P074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944EF53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649E31F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4" w:hAnsi="QCF_P074" w:cs="QCF_P074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3EFE9D0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5E9878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4" w:hAnsi="QCF_P074" w:cs="QCF_P074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4" w:hAnsi="QCF_P074" w:cs="QCF_P074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B025F3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50C0B9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4" w:hAnsi="QCF_P074" w:cs="QCF_P074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4" w:hAnsi="QCF_P074" w:cs="QCF_P074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4" w:hAnsi="QCF_P074" w:cs="QCF_P074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الكسائي(وقفًا)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4" w:hAnsi="QCF_P074" w:cs="QCF_P074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4" w:hAnsi="QCF_P074" w:cs="QCF_P074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4" w:hAnsi="QCF_P074" w:cs="QCF_P074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0A255954" w14:textId="77777777" w:rsidR="00717137" w:rsidRDefault="00000000" w:rsidP="00B60EF4">
      <w:pPr>
        <w:bidi/>
      </w:pPr>
      <w:r>
        <w:rPr>
          <w:b/>
        </w:rPr>
        <w:t>المدغم</w:t>
      </w:r>
    </w:p>
    <w:p w14:paraId="55E0AB34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4" w:hAnsi="QCF_P074" w:cs="QCF_P074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4" w:hAnsi="QCF_P074" w:cs="QCF_P074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4" w:hAnsi="QCF_P074" w:cs="QCF_P074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4" w:hAnsi="QCF_P074" w:cs="QCF_P074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نُومِنَ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QCF_P074" w:hAnsi="QCF_P074" w:cs="QCF_P074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4" w:hAnsi="QCF_P074" w:cs="QCF_P074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4" w:hAnsi="QCF_P074" w:cs="QCF_P074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4" w:hAnsi="QCF_P074" w:cs="QCF_P074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4" w:hAnsi="QCF_P074" w:cs="QCF_P074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4" w:hAnsi="QCF_P074" w:cs="QCF_P074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714D2DE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4EA547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نُؤۡمِنَ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4" w:hAnsi="QCF_P074" w:cs="QCF_P074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4" w:hAnsi="QCF_P074" w:cs="QCF_P074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CB7D79E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3D76F3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4" w:hAnsi="QCF_P074" w:cs="QCF_P074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4" w:hAnsi="QCF_P074" w:cs="QCF_P074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حَقّٖ وَيَقُولُ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4" w:hAnsi="QCF_P074" w:cs="QCF_P074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4" w:hAnsi="QCF_P074" w:cs="QCF_P074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4" w:hAnsi="QCF_P074" w:cs="QCF_P074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AD247E6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01D483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4" w:hAnsi="QCF_P074" w:cs="QCF_P074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خمسة القياس : إبدال الهمزة ألفًا مع القصر والتوسط والإشباع، وتسهيلها مع الروم إشباعًا وقصرًا، ويوافقه هشام عدا وجه التسهيل مع الإشباع فلهشام فيه التوسط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4" w:hAnsi="QCF_P074" w:cs="QCF_P074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النقل، السكت.</w:t>
      </w:r>
    </w:p>
    <w:p w14:paraId="2E68B4B6" w14:textId="77777777" w:rsidR="00717137" w:rsidRDefault="00000000" w:rsidP="00B60EF4">
      <w:pPr>
        <w:bidi/>
      </w:pPr>
      <w:r>
        <w:br w:type="page"/>
      </w:r>
    </w:p>
    <w:p w14:paraId="01E9634B" w14:textId="77777777" w:rsidR="00717137" w:rsidRDefault="00000000" w:rsidP="00B60EF4">
      <w:pPr>
        <w:bidi/>
      </w:pPr>
      <w:r>
        <w:lastRenderedPageBreak/>
        <w:t>صفحة: 75</w:t>
      </w:r>
    </w:p>
    <w:p w14:paraId="7192D80F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977B0E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5" w:hAnsi="QCF_P075" w:cs="QCF_P075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FCAB5FB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EB4482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5" w:hAnsi="QCF_P075" w:cs="QCF_P075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5401432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653A5D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5" w:hAnsi="QCF_P075" w:cs="QCF_P075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5" w:hAnsi="QCF_P075" w:cs="QCF_P075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5" w:hAnsi="QCF_P075" w:cs="QCF_P075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5" w:hAnsi="QCF_P075" w:cs="QCF_P075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5" w:hAnsi="QCF_P075" w:cs="QCF_P075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5" w:hAnsi="QCF_P075" w:cs="QCF_P075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5" w:hAnsi="QCF_P075" w:cs="QCF_P075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20D333E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0F73B61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5" w:hAnsi="QCF_P075" w:cs="QCF_P075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51CEDF6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1E1E84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5" w:hAnsi="QCF_P075" w:cs="QCF_P075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5" w:hAnsi="QCF_P075" w:cs="QCF_P075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5" w:hAnsi="QCF_P075" w:cs="QCF_P075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5" w:hAnsi="QCF_P075" w:cs="QCF_P075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5" w:hAnsi="QCF_P075" w:cs="QCF_P075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ورش، حمزة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5" w:hAnsi="QCF_P075" w:cs="QCF_P075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72980969" w14:textId="77777777" w:rsidR="00717137" w:rsidRDefault="00000000" w:rsidP="00B60EF4">
      <w:pPr>
        <w:bidi/>
      </w:pPr>
      <w:r>
        <w:rPr>
          <w:b/>
        </w:rPr>
        <w:t>المدغم</w:t>
      </w:r>
    </w:p>
    <w:p w14:paraId="4DADEE64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5" w:hAnsi="QCF_P075" w:cs="QCF_P075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5" w:hAnsi="QCF_P075" w:cs="QCF_P075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بخلف عن الدوري.الكبير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وَٱلنَّه۪ارِ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QCF_P075" w:hAnsi="QCF_P075" w:cs="QCF_P075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ٱلنّ۪ارِ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QCF_P075" w:hAnsi="QCF_P075" w:cs="QCF_P075"/>
          <w:color w:val="006AB3"/>
          <w:rtl/>
        </w:rPr>
        <w:t>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rtl/>
        </w:rPr>
        <w:t>رَبَّنَا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ٱلۡأَبۡر۪ارِ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QCF_P075" w:hAnsi="QCF_P075" w:cs="QCF_P075"/>
          <w:color w:val="006AB3"/>
          <w:rtl/>
        </w:rPr>
        <w:t>ﯮﯯ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49F45E0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D486A2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5" w:hAnsi="QCF_P075" w:cs="QCF_P075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2E1D5AD2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731FF6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5" w:hAnsi="QCF_P075" w:cs="QCF_P075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5" w:hAnsi="QCF_P075" w:cs="QCF_P075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5" w:hAnsi="QCF_P075" w:cs="QCF_P075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5" w:hAnsi="QCF_P075" w:cs="QCF_P075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5" w:hAnsi="QCF_P075" w:cs="QCF_P075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5" w:hAnsi="QCF_P075" w:cs="QCF_P075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5" w:hAnsi="QCF_P075" w:cs="QCF_P075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4201FD0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F7118A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5" w:hAnsi="QCF_P075" w:cs="QCF_P075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5" w:hAnsi="QCF_P075" w:cs="QCF_P075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5" w:hAnsi="QCF_P075" w:cs="QCF_P075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5" w:hAnsi="QCF_P075" w:cs="QCF_P075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5" w:hAnsi="QCF_P075" w:cs="QCF_P075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5" w:hAnsi="QCF_P075" w:cs="QCF_P075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لخلف (ثلاثة أوجه) : النقل، التحقيق، السكت، ولخلاد (وجهان) : النقل، التحقيق.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5" w:hAnsi="QCF_P075" w:cs="QCF_P075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5" w:hAnsi="QCF_P075" w:cs="QCF_P075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ٱلۡأَبۡر۪ارِ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النقل، السكت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5" w:hAnsi="QCF_P075" w:cs="QCF_P075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تحقيق الهمزة، وتسهيلها.</w:t>
      </w:r>
    </w:p>
    <w:p w14:paraId="20CC5B79" w14:textId="77777777" w:rsidR="00717137" w:rsidRDefault="00000000" w:rsidP="00B60EF4">
      <w:pPr>
        <w:bidi/>
      </w:pPr>
      <w:r>
        <w:br w:type="page"/>
      </w:r>
    </w:p>
    <w:p w14:paraId="5ADDF464" w14:textId="77777777" w:rsidR="00717137" w:rsidRDefault="00000000" w:rsidP="00B60EF4">
      <w:pPr>
        <w:bidi/>
      </w:pPr>
      <w:r>
        <w:lastRenderedPageBreak/>
        <w:t>صفحة: 76</w:t>
      </w:r>
    </w:p>
    <w:p w14:paraId="0FF58C74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A19F5B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6" w:hAnsi="QCF_P076" w:cs="QCF_P076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6" w:hAnsi="QCF_P076" w:cs="QCF_P076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6" w:hAnsi="QCF_P076" w:cs="QCF_P076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6" w:hAnsi="QCF_P076" w:cs="QCF_P076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0F524F5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797A7E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6" w:hAnsi="QCF_P076" w:cs="QCF_P076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6" w:hAnsi="QCF_P076" w:cs="QCF_P076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6" w:hAnsi="QCF_P076" w:cs="QCF_P076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6" w:hAnsi="QCF_P076" w:cs="QCF_P076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0119ED7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F0767F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6" w:hAnsi="QCF_P076" w:cs="QCF_P076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6" w:hAnsi="QCF_P076" w:cs="QCF_P076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6" w:hAnsi="QCF_P076" w:cs="QCF_P076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6" w:hAnsi="QCF_P076" w:cs="QCF_P076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ورش، حمزة.</w:t>
      </w:r>
    </w:p>
    <w:p w14:paraId="3A2D0C22" w14:textId="77777777" w:rsidR="00717137" w:rsidRDefault="00000000" w:rsidP="00B60EF4">
      <w:pPr>
        <w:bidi/>
      </w:pPr>
      <w:r>
        <w:rPr>
          <w:b/>
        </w:rPr>
        <w:t>المدغم</w:t>
      </w:r>
    </w:p>
    <w:p w14:paraId="6D37492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لَا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QCF_P076" w:hAnsi="QCF_P076" w:cs="QCF_P076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6" w:hAnsi="QCF_P076" w:cs="QCF_P076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CFEE822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A1C67B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6" w:hAnsi="QCF_P076" w:cs="QCF_P076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6" w:hAnsi="QCF_P076" w:cs="QCF_P076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6" w:hAnsi="QCF_P076" w:cs="QCF_P076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EC4ECEC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3C1C7B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6" w:hAnsi="QCF_P076" w:cs="QCF_P076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6" w:hAnsi="QCF_P076" w:cs="QCF_P076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C188BBB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4B5584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6" w:hAnsi="QCF_P076" w:cs="QCF_P076"/>
          <w:color w:val="006AB3"/>
          <w:rtl/>
        </w:rPr>
        <w:t>ﭜ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أُنث۪ىٰ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لخلف (ثلاثة أوجه) : النقل، التحقيق، السكت، ولخلاد (وجهان) : النقل، التحقيق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لِّلۡأَبۡر۪ارِ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النقل، السكت.</w:t>
      </w:r>
    </w:p>
    <w:p w14:paraId="7C078ED9" w14:textId="77777777" w:rsidR="00717137" w:rsidRDefault="00000000" w:rsidP="00B60EF4">
      <w:pPr>
        <w:bidi/>
      </w:pPr>
      <w:r>
        <w:br w:type="page"/>
      </w:r>
    </w:p>
    <w:p w14:paraId="490027D9" w14:textId="77777777" w:rsidR="00717137" w:rsidRDefault="00000000" w:rsidP="00B60EF4">
      <w:pPr>
        <w:bidi/>
      </w:pPr>
      <w:r>
        <w:lastRenderedPageBreak/>
        <w:t>صفحة: 77</w:t>
      </w:r>
    </w:p>
    <w:p w14:paraId="260583FA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CA4E6F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7" w:hAnsi="QCF_P077" w:cs="QCF_P077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7" w:hAnsi="QCF_P077" w:cs="QCF_P077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D3E313C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5F37C8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7" w:hAnsi="QCF_P077" w:cs="QCF_P077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7" w:hAnsi="QCF_P077" w:cs="QCF_P077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7" w:hAnsi="QCF_P077" w:cs="QCF_P077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7" w:hAnsi="QCF_P077" w:cs="QCF_P077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8FDF814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222DC6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7" w:hAnsi="QCF_P077" w:cs="QCF_P077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7" w:hAnsi="QCF_P077" w:cs="QCF_P077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E6F0E2C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357FA04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7" w:hAnsi="QCF_P077" w:cs="QCF_P077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C33913C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157B0C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7" w:hAnsi="QCF_P077" w:cs="QCF_P077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7" w:hAnsi="QCF_P077" w:cs="QCF_P077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7" w:hAnsi="QCF_P077" w:cs="QCF_P077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7" w:hAnsi="QCF_P077" w:cs="QCF_P077"/>
          <w:color w:val="006AB3"/>
          <w:rtl/>
        </w:rPr>
        <w:t>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7" w:hAnsi="QCF_P077" w:cs="QCF_P077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حمزة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7" w:hAnsi="QCF_P077" w:cs="QCF_P077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الكسائي (وقفًا).</w:t>
      </w:r>
    </w:p>
    <w:p w14:paraId="7C2546B6" w14:textId="77777777" w:rsidR="00717137" w:rsidRDefault="00000000" w:rsidP="00B60EF4">
      <w:pPr>
        <w:bidi/>
      </w:pPr>
      <w:r>
        <w:rPr>
          <w:b/>
        </w:rPr>
        <w:t>المدغم</w:t>
      </w:r>
    </w:p>
    <w:p w14:paraId="3D16A975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7" w:hAnsi="QCF_P077" w:cs="QCF_P077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7" w:hAnsi="QCF_P077" w:cs="QCF_P077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7" w:hAnsi="QCF_P077" w:cs="QCF_P077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7" w:hAnsi="QCF_P077" w:cs="QCF_P077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7" w:hAnsi="QCF_P077" w:cs="QCF_P077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7" w:hAnsi="QCF_P077" w:cs="QCF_P077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96FB25D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D1A70D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7" w:hAnsi="QCF_P077" w:cs="QCF_P077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7" w:hAnsi="QCF_P077" w:cs="QCF_P077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7" w:hAnsi="QCF_P077" w:cs="QCF_P077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7" w:hAnsi="QCF_P077" w:cs="QCF_P077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7" w:hAnsi="QCF_P077" w:cs="QCF_P077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A683795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4B29278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7" w:hAnsi="QCF_P077" w:cs="QCF_P077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7" w:hAnsi="QCF_P077" w:cs="QCF_P077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مذاهب : -إسقاط الهمزة الأولى مع القصر والمد: قالون، البزي،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 - تسهيل الهمزة الثانية، إبدالها ألفًا مع المد المشبع : ورش، قنبل. - تسهيل الهمزة الثانية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 تحقيق الهمزتين : الباقون.</w:t>
      </w:r>
    </w:p>
    <w:p w14:paraId="04DEE63A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632F3A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7" w:hAnsi="QCF_P077" w:cs="QCF_P077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7" w:hAnsi="QCF_P077" w:cs="QCF_P077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7" w:hAnsi="QCF_P077" w:cs="QCF_P077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7" w:hAnsi="QCF_P077" w:cs="QCF_P077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7" w:hAnsi="QCF_P077" w:cs="QCF_P077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7" w:hAnsi="QCF_P077" w:cs="QCF_P077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7" w:hAnsi="QCF_P077" w:cs="QCF_P077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7" w:hAnsi="QCF_P077" w:cs="QCF_P077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7" w:hAnsi="QCF_P077" w:cs="QCF_P077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7" w:hAnsi="QCF_P077" w:cs="QCF_P077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7" w:hAnsi="QCF_P077" w:cs="QCF_P077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7" w:hAnsi="QCF_P077" w:cs="QCF_P077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7" w:hAnsi="QCF_P077" w:cs="QCF_P077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BBAD498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697A8D3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وَإِنۡ خِفۡتُمُۥ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فَإِنۡ خِفۡتُمُۥ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D88EB40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8B5AF6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077" w:hAnsi="QCF_P077" w:cs="QCF_P077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تسهيل الهمزة مع الإشباع والقصر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وَٱلۡأَرۡحَامِ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النقل، السكت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7" w:hAnsi="QCF_P077" w:cs="QCF_P077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7" w:hAnsi="QCF_P077" w:cs="QCF_P077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لخلف (ثلاثة أوجه) : النقل، التحقيق، السكت، ولخلاد (وجهان) : النقل، التحقيق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7" w:hAnsi="QCF_P077" w:cs="QCF_P077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الإدغام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إِلَيۡهُمۡ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QCF_P077" w:hAnsi="QCF_P077" w:cs="QCF_P077"/>
          <w:color w:val="006AB3"/>
          <w:rtl/>
        </w:rPr>
        <w:t>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لخلف : التحقيق، السكت، ولخلاد: التحقيق.</w:t>
      </w:r>
    </w:p>
    <w:p w14:paraId="5D178C69" w14:textId="77777777" w:rsidR="00717137" w:rsidRDefault="00000000" w:rsidP="00B60EF4">
      <w:pPr>
        <w:bidi/>
      </w:pPr>
      <w:r>
        <w:br w:type="page"/>
      </w:r>
    </w:p>
    <w:p w14:paraId="6B72919A" w14:textId="77777777" w:rsidR="00717137" w:rsidRDefault="00000000" w:rsidP="00B60EF4">
      <w:pPr>
        <w:bidi/>
      </w:pPr>
      <w:r>
        <w:lastRenderedPageBreak/>
        <w:t>صفحة: 78</w:t>
      </w:r>
    </w:p>
    <w:p w14:paraId="2548ABA5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FEDA59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8" w:hAnsi="QCF_P078" w:cs="QCF_P078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8" w:hAnsi="QCF_P078" w:cs="QCF_P078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8" w:hAnsi="QCF_P078" w:cs="QCF_P078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AF68B18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F42C74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8" w:hAnsi="QCF_P078" w:cs="QCF_P078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FE49590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6F4A7ED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8" w:hAnsi="QCF_P078" w:cs="QCF_P078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7EFF909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C31915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8" w:hAnsi="QCF_P078" w:cs="QCF_P078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4A13329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734783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8" w:hAnsi="QCF_P078" w:cs="QCF_P078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ٱلۡيَتَٰمَىٰ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8" w:hAnsi="QCF_P078" w:cs="QCF_P078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 (بخلف عن خلاد)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8" w:hAnsi="QCF_P078" w:cs="QCF_P078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حمزة.</w:t>
      </w:r>
    </w:p>
    <w:p w14:paraId="32F5E640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E8EE55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8" w:hAnsi="QCF_P078" w:cs="QCF_P078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B001383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CF9868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8" w:hAnsi="QCF_P078" w:cs="QCF_P078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8" w:hAnsi="QCF_P078" w:cs="QCF_P078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8" w:hAnsi="QCF_P078" w:cs="QCF_P078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8" w:hAnsi="QCF_P078" w:cs="QCF_P078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8" w:hAnsi="QCF_P078" w:cs="QCF_P078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8" w:hAnsi="QCF_P078" w:cs="QCF_P078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8" w:hAnsi="QCF_P078" w:cs="QCF_P078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BAB6960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49F64A7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مِنۡ خَلۡفِهِمُۥ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8" w:hAnsi="QCF_P078" w:cs="QCF_P078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8" w:hAnsi="QCF_P078" w:cs="QCF_P078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894633F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FB0267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8" w:hAnsi="QCF_P078" w:cs="QCF_P078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النقل، السكت.</w:t>
      </w:r>
    </w:p>
    <w:p w14:paraId="63BFFD51" w14:textId="77777777" w:rsidR="00717137" w:rsidRDefault="00000000" w:rsidP="00B60EF4">
      <w:pPr>
        <w:bidi/>
      </w:pPr>
      <w:r>
        <w:br w:type="page"/>
      </w:r>
    </w:p>
    <w:p w14:paraId="5765E9B6" w14:textId="77777777" w:rsidR="00717137" w:rsidRDefault="00000000" w:rsidP="00B60EF4">
      <w:pPr>
        <w:bidi/>
      </w:pPr>
      <w:r>
        <w:lastRenderedPageBreak/>
        <w:t>صفحة: 79</w:t>
      </w:r>
    </w:p>
    <w:p w14:paraId="7BC3CA6C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139933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9" w:hAnsi="QCF_P079" w:cs="QCF_P079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38D24455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5943B0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9" w:hAnsi="QCF_P079" w:cs="QCF_P079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2AA818B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2389C4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9" w:hAnsi="QCF_P079" w:cs="QCF_P079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9" w:hAnsi="QCF_P079" w:cs="QCF_P079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9" w:hAnsi="QCF_P079" w:cs="QCF_P079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9" w:hAnsi="QCF_P079" w:cs="QCF_P079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9" w:hAnsi="QCF_P079" w:cs="QCF_P079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9" w:hAnsi="QCF_P079" w:cs="QCF_P079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9" w:hAnsi="QCF_P079" w:cs="QCF_P079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9" w:hAnsi="QCF_P079" w:cs="QCF_P079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9" w:hAnsi="QCF_P079" w:cs="QCF_P079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9" w:hAnsi="QCF_P079" w:cs="QCF_P079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9" w:hAnsi="QCF_P079" w:cs="QCF_P079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9" w:hAnsi="QCF_P079" w:cs="QCF_P079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9" w:hAnsi="QCF_P079" w:cs="QCF_P079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9" w:hAnsi="QCF_P079" w:cs="QCF_P079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9" w:hAnsi="QCF_P079" w:cs="QCF_P079"/>
          <w:color w:val="006AB3"/>
          <w:rtl/>
        </w:rPr>
        <w:t>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rtl/>
        </w:rPr>
        <w:t>يُوصِي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9" w:hAnsi="QCF_P079" w:cs="QCF_P079"/>
          <w:color w:val="006AB3"/>
          <w:rtl/>
        </w:rPr>
        <w:t>ﮫﮬ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9" w:hAnsi="QCF_P079" w:cs="QCF_P079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9" w:hAnsi="QCF_P079" w:cs="QCF_P079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9" w:hAnsi="QCF_P079" w:cs="QCF_P079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9" w:hAnsi="QCF_P079" w:cs="QCF_P079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9" w:hAnsi="QCF_P079" w:cs="QCF_P079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0CFD6B1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406BECB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9" w:hAnsi="QCF_P079" w:cs="QCF_P079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9" w:hAnsi="QCF_P079" w:cs="QCF_P079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79" w:hAnsi="QCF_P079" w:cs="QCF_P079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79" w:hAnsi="QCF_P079" w:cs="QCF_P079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763F21C" w14:textId="77777777" w:rsidR="00717137" w:rsidRDefault="00000000" w:rsidP="00B60EF4">
      <w:pPr>
        <w:bidi/>
      </w:pPr>
      <w:r>
        <w:br w:type="page"/>
      </w:r>
    </w:p>
    <w:p w14:paraId="204BD6C5" w14:textId="77777777" w:rsidR="00717137" w:rsidRDefault="00000000" w:rsidP="00B60EF4">
      <w:pPr>
        <w:bidi/>
      </w:pPr>
      <w:r>
        <w:lastRenderedPageBreak/>
        <w:t>صفحة: 80</w:t>
      </w:r>
    </w:p>
    <w:p w14:paraId="187AF8B1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0A36FD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0" w:hAnsi="QCF_P080" w:cs="QCF_P080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905BD1B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C348B4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0" w:hAnsi="QCF_P080" w:cs="QCF_P080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0" w:hAnsi="QCF_P080" w:cs="QCF_P080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0" w:hAnsi="QCF_P080" w:cs="QCF_P080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6CFEDCD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41E27E2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0" w:hAnsi="QCF_P080" w:cs="QCF_P080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90D9BB8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A1BB29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0" w:hAnsi="QCF_P080" w:cs="QCF_P080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0" w:hAnsi="QCF_P080" w:cs="QCF_P080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0" w:hAnsi="QCF_P080" w:cs="QCF_P080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0" w:hAnsi="QCF_P080" w:cs="QCF_P080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0" w:hAnsi="QCF_P080" w:cs="QCF_P080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3A029E5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12740F8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0" w:hAnsi="QCF_P080" w:cs="QCF_P080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983B57D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CD625E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0" w:hAnsi="QCF_P080" w:cs="QCF_P080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0" w:hAnsi="QCF_P080" w:cs="QCF_P080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louts-shamy" w:hAnsi="louts-shamy" w:cs="louts-shamy"/>
          <w:color w:val="E20019"/>
          <w:rtl/>
        </w:rPr>
        <w:t xml:space="preserve"> 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0" w:hAnsi="QCF_P080" w:cs="QCF_P080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(وقفًا).</w:t>
      </w:r>
    </w:p>
    <w:p w14:paraId="5E799A56" w14:textId="77777777" w:rsidR="00717137" w:rsidRDefault="00000000" w:rsidP="00B60EF4">
      <w:pPr>
        <w:bidi/>
      </w:pPr>
      <w:r>
        <w:rPr>
          <w:b/>
        </w:rPr>
        <w:t>المدغم</w:t>
      </w:r>
    </w:p>
    <w:p w14:paraId="7A22B9A5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0" w:hAnsi="QCF_P080" w:cs="QCF_P080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0" w:hAnsi="QCF_P080" w:cs="QCF_P080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0" w:hAnsi="QCF_P080" w:cs="QCF_P080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138D811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CC5D80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0" w:hAnsi="QCF_P080" w:cs="QCF_P080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0" w:hAnsi="QCF_P080" w:cs="QCF_P080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CFD1B78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513BAC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كُرۡهٗا</w:t>
      </w:r>
      <w:r>
        <w:rPr>
          <w:rFonts w:ascii="QCF_P080" w:hAnsi="QCF_P080" w:cs="QCF_P080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0" w:hAnsi="QCF_P080" w:cs="QCF_P080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0" w:hAnsi="QCF_P080" w:cs="QCF_P080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0" w:hAnsi="QCF_P080" w:cs="QCF_P080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0" w:hAnsi="QCF_P080" w:cs="QCF_P080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0" w:hAnsi="QCF_P080" w:cs="QCF_P080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0" w:hAnsi="QCF_P080" w:cs="QCF_P080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0" w:hAnsi="QCF_P080" w:cs="QCF_P080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0" w:hAnsi="QCF_P080" w:cs="QCF_P080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0F0A189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A71BE5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0" w:hAnsi="QCF_P080" w:cs="QCF_P080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تحقيق الهمزة، وتسهيلها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0" w:hAnsi="QCF_P080" w:cs="QCF_P080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0" w:hAnsi="QCF_P080" w:cs="QCF_P080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لخلف (ثلاثة أوجه) : النقل، التحقيق، السكت، ولخلاد (وجهان) : النقل، التحقيق.</w:t>
      </w:r>
    </w:p>
    <w:p w14:paraId="089EF016" w14:textId="77777777" w:rsidR="00717137" w:rsidRDefault="00000000" w:rsidP="00B60EF4">
      <w:pPr>
        <w:bidi/>
      </w:pPr>
      <w:r>
        <w:br w:type="page"/>
      </w:r>
    </w:p>
    <w:p w14:paraId="546D3A7B" w14:textId="77777777" w:rsidR="00717137" w:rsidRDefault="00000000" w:rsidP="00B60EF4">
      <w:pPr>
        <w:bidi/>
      </w:pPr>
      <w:r>
        <w:lastRenderedPageBreak/>
        <w:t>صفحة: 81</w:t>
      </w:r>
    </w:p>
    <w:p w14:paraId="7D696D40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091380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1" w:hAnsi="QCF_P081" w:cs="QCF_P081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E1EF6C0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34ED02E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1" w:hAnsi="QCF_P081" w:cs="QCF_P081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3957280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756416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1" w:hAnsi="QCF_P081" w:cs="QCF_P081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1" w:hAnsi="QCF_P081" w:cs="QCF_P081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31839BA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336B739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1" w:hAnsi="QCF_P081" w:cs="QCF_P081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C3DDAE5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C034CC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1" w:hAnsi="QCF_P081" w:cs="QCF_P081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1" w:hAnsi="QCF_P081" w:cs="QCF_P081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15A509A5" w14:textId="77777777" w:rsidR="00717137" w:rsidRDefault="00000000" w:rsidP="00B60EF4">
      <w:pPr>
        <w:bidi/>
      </w:pPr>
      <w:r>
        <w:rPr>
          <w:b/>
        </w:rPr>
        <w:t>المدغم</w:t>
      </w:r>
    </w:p>
    <w:p w14:paraId="776FBDE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1" w:hAnsi="QCF_P081" w:cs="QCF_P081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1" w:hAnsi="QCF_P081" w:cs="QCF_P081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هشام، حمزة، الكسائي، خلف.</w:t>
      </w:r>
    </w:p>
    <w:p w14:paraId="14D450C2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02AEB3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1" w:hAnsi="QCF_P081" w:cs="QCF_P081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1" w:hAnsi="QCF_P081" w:cs="QCF_P081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1" w:hAnsi="QCF_P081" w:cs="QCF_P081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798F1E95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0295266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1" w:hAnsi="QCF_P081" w:cs="QCF_P081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1" w:hAnsi="QCF_P081" w:cs="QCF_P081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للقراء مذاهب :- تسهيل الهمزة الأولى مع المد والقصر : قالون، البزي.- إسقاط الهمزة الأولى مع القصر والمد: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عمرو.- تسهيل الهمزة الثانية، إبدالها ياءً مع المد المشبع : ورش، قنبل.- تسهيل الهمزة الثانية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رويس.- تحقيق الهمزتين : الباقون.</w:t>
      </w:r>
    </w:p>
    <w:p w14:paraId="2EEF030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253F39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081" w:hAnsi="QCF_P081" w:cs="QCF_P081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1" w:hAnsi="QCF_P081" w:cs="QCF_P081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1" w:hAnsi="QCF_P081" w:cs="QCF_P081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1" w:hAnsi="QCF_P081" w:cs="QCF_P081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1" w:hAnsi="QCF_P081" w:cs="QCF_P081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1" w:hAnsi="QCF_P081" w:cs="QCF_P081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1" w:hAnsi="QCF_P081" w:cs="QCF_P081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1" w:hAnsi="QCF_P081" w:cs="QCF_P081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1" w:hAnsi="QCF_P081" w:cs="QCF_P081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9B3F239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5760217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1" w:hAnsi="QCF_P081" w:cs="QCF_P081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1" w:hAnsi="QCF_P081" w:cs="QCF_P081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DEFB063" w14:textId="77777777" w:rsidR="00717137" w:rsidRDefault="00000000" w:rsidP="00B60EF4">
      <w:pPr>
        <w:bidi/>
      </w:pPr>
      <w:r>
        <w:rPr>
          <w:b/>
        </w:rPr>
        <w:lastRenderedPageBreak/>
        <w:t>وقف (حمزة)</w:t>
      </w:r>
    </w:p>
    <w:p w14:paraId="0F4E929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1" w:hAnsi="QCF_P081" w:cs="QCF_P081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النقل، الإدغام.</w:t>
      </w:r>
    </w:p>
    <w:p w14:paraId="545B8A45" w14:textId="77777777" w:rsidR="00717137" w:rsidRDefault="00000000" w:rsidP="00B60EF4">
      <w:pPr>
        <w:bidi/>
      </w:pPr>
      <w:r>
        <w:br w:type="page"/>
      </w:r>
    </w:p>
    <w:p w14:paraId="56D44EDC" w14:textId="77777777" w:rsidR="00717137" w:rsidRDefault="00000000" w:rsidP="00B60EF4">
      <w:pPr>
        <w:bidi/>
      </w:pPr>
      <w:r>
        <w:lastRenderedPageBreak/>
        <w:t>صفحة: 82</w:t>
      </w:r>
    </w:p>
    <w:p w14:paraId="29E226F0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3FC96E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2" w:hAnsi="QCF_P082" w:cs="QCF_P082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2" w:hAnsi="QCF_P082" w:cs="QCF_P082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2" w:hAnsi="QCF_P082" w:cs="QCF_P082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C372F2E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C19E82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2" w:hAnsi="QCF_P082" w:cs="QCF_P082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2" w:hAnsi="QCF_P082" w:cs="QCF_P082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2" w:hAnsi="QCF_P082" w:cs="QCF_P082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8ECF8E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615F86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2" w:hAnsi="QCF_P082" w:cs="QCF_P082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2" w:hAnsi="QCF_P082" w:cs="QCF_P082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الكسائي بخلف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عنه (وقفًا).</w:t>
      </w:r>
    </w:p>
    <w:p w14:paraId="33E8827B" w14:textId="77777777" w:rsidR="00717137" w:rsidRDefault="00000000" w:rsidP="00B60EF4">
      <w:pPr>
        <w:bidi/>
      </w:pPr>
      <w:r>
        <w:rPr>
          <w:b/>
        </w:rPr>
        <w:t>المدغم</w:t>
      </w:r>
    </w:p>
    <w:p w14:paraId="79E27F73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2" w:hAnsi="QCF_P082" w:cs="QCF_P082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2" w:hAnsi="QCF_P082" w:cs="QCF_P082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2" w:hAnsi="QCF_P082" w:cs="QCF_P082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2" w:hAnsi="QCF_P082" w:cs="QCF_P082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14045A8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9BD00A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2" w:hAnsi="QCF_P082" w:cs="QCF_P082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2CE7FC8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4708BF5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2" w:hAnsi="QCF_P082" w:cs="QCF_P082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2" w:hAnsi="QCF_P082" w:cs="QCF_P082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للقراء مذاهب :- تسهيل الهمزة الأولى مع المد والقصر : قالون، البزي.- إسقاط الهمزة الأولى مع القصر والمد: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عمرو.- تسهيل الهمزة الثانية، إبدالها ياءً مع المد المشبع : ورش، قنبل.- تسهيل الهمزة الثانية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رويس.- تحقيق الهمزتين : الباقون.</w:t>
      </w:r>
    </w:p>
    <w:p w14:paraId="35A20840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4234D8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2" w:hAnsi="QCF_P082" w:cs="QCF_P082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2" w:hAnsi="QCF_P082" w:cs="QCF_P082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2" w:hAnsi="QCF_P082" w:cs="QCF_P082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2" w:hAnsi="QCF_P082" w:cs="QCF_P082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2" w:hAnsi="QCF_P082" w:cs="QCF_P082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2" w:hAnsi="QCF_P082" w:cs="QCF_P082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2" w:hAnsi="QCF_P082" w:cs="QCF_P082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962ECF1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6328C7C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2" w:hAnsi="QCF_P082" w:cs="QCF_P082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2" w:hAnsi="QCF_P082" w:cs="QCF_P082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2" w:hAnsi="QCF_P082" w:cs="QCF_P082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2" w:hAnsi="QCF_P082" w:cs="QCF_P082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E84B1E6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3A99C8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2" w:hAnsi="QCF_P082" w:cs="QCF_P082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2" w:hAnsi="QCF_P082" w:cs="QCF_P082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لخلف (ثلاثة أوجه) : النقل، التحقيق، السكت، ولخلاد (وجهان) : النقل، التحقيق.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2" w:hAnsi="QCF_P082" w:cs="QCF_P082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الإبدال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2" w:hAnsi="QCF_P082" w:cs="QCF_P082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تحقيق الهمزة، وتسهيلها.</w:t>
      </w:r>
    </w:p>
    <w:p w14:paraId="0CE67D9A" w14:textId="77777777" w:rsidR="00717137" w:rsidRDefault="00000000" w:rsidP="00B60EF4">
      <w:pPr>
        <w:bidi/>
      </w:pPr>
      <w:r>
        <w:br w:type="page"/>
      </w:r>
    </w:p>
    <w:p w14:paraId="016D23EA" w14:textId="77777777" w:rsidR="00717137" w:rsidRDefault="00000000" w:rsidP="00B60EF4">
      <w:pPr>
        <w:bidi/>
      </w:pPr>
      <w:r>
        <w:lastRenderedPageBreak/>
        <w:t>صفحة: 83</w:t>
      </w:r>
    </w:p>
    <w:p w14:paraId="53076681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DF439E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3" w:hAnsi="QCF_P083" w:cs="QCF_P083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3" w:hAnsi="QCF_P083" w:cs="QCF_P083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D5F474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B3F987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3" w:hAnsi="QCF_P083" w:cs="QCF_P083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3" w:hAnsi="QCF_P083" w:cs="QCF_P083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1C8BCF5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D05F7E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3" w:hAnsi="QCF_P083" w:cs="QCF_P083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3" w:hAnsi="QCF_P083" w:cs="QCF_P083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3" w:hAnsi="QCF_P083" w:cs="QCF_P083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903CD75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41EDBD1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3" w:hAnsi="QCF_P083" w:cs="QCF_P083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587B44E3" w14:textId="77777777" w:rsidR="00717137" w:rsidRDefault="00000000" w:rsidP="00B60EF4">
      <w:pPr>
        <w:bidi/>
      </w:pPr>
      <w:r>
        <w:rPr>
          <w:b/>
        </w:rPr>
        <w:t>المدغم</w:t>
      </w:r>
    </w:p>
    <w:p w14:paraId="0C0EA125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3" w:hAnsi="QCF_P083" w:cs="QCF_P083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3" w:hAnsi="QCF_P083" w:cs="QCF_P083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أبو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الحارث.</w:t>
      </w:r>
    </w:p>
    <w:p w14:paraId="2848B267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7F0E87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3" w:hAnsi="QCF_P083" w:cs="QCF_P083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3" w:hAnsi="QCF_P083" w:cs="QCF_P083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0130F46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63DB57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3" w:hAnsi="QCF_P083" w:cs="QCF_P083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3" w:hAnsi="QCF_P083" w:cs="QCF_P083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3" w:hAnsi="QCF_P083" w:cs="QCF_P083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3" w:hAnsi="QCF_P083" w:cs="QCF_P083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3" w:hAnsi="QCF_P083" w:cs="QCF_P083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3" w:hAnsi="QCF_P083" w:cs="QCF_P083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3" w:hAnsi="QCF_P083" w:cs="QCF_P083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3" w:hAnsi="QCF_P083" w:cs="QCF_P083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3" w:hAnsi="QCF_P083" w:cs="QCF_P083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3" w:hAnsi="QCF_P083" w:cs="QCF_P083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3" w:hAnsi="QCF_P083" w:cs="QCF_P083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8666EB0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CB1507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3" w:hAnsi="QCF_P083" w:cs="QCF_P083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النقل، السكت.</w:t>
      </w:r>
    </w:p>
    <w:p w14:paraId="0967FEA8" w14:textId="77777777" w:rsidR="00717137" w:rsidRDefault="00000000" w:rsidP="00B60EF4">
      <w:pPr>
        <w:bidi/>
      </w:pPr>
      <w:r>
        <w:br w:type="page"/>
      </w:r>
    </w:p>
    <w:p w14:paraId="75A13351" w14:textId="77777777" w:rsidR="00717137" w:rsidRDefault="00000000" w:rsidP="00B60EF4">
      <w:pPr>
        <w:bidi/>
      </w:pPr>
      <w:r>
        <w:lastRenderedPageBreak/>
        <w:t>صفحة: 84</w:t>
      </w:r>
    </w:p>
    <w:p w14:paraId="443AA4C9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8D07E5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4" w:hAnsi="QCF_P084" w:cs="QCF_P084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4" w:hAnsi="QCF_P084" w:cs="QCF_P084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18AFEB0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1C5952D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4" w:hAnsi="QCF_P084" w:cs="QCF_P084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9CB1490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EE09CB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4" w:hAnsi="QCF_P084" w:cs="QCF_P084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9E938D4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4335EBC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4" w:hAnsi="QCF_P084" w:cs="QCF_P084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6A29460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622D60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4" w:hAnsi="QCF_P084" w:cs="QCF_P084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(معاً):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4" w:hAnsi="QCF_P084" w:cs="QCF_P084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4" w:hAnsi="QCF_P084" w:cs="QCF_P084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4" w:hAnsi="QCF_P084" w:cs="QCF_P084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4" w:hAnsi="QCF_P084" w:cs="QCF_P084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2178C7DF" w14:textId="77777777" w:rsidR="00717137" w:rsidRDefault="00000000" w:rsidP="00B60EF4">
      <w:pPr>
        <w:bidi/>
      </w:pPr>
      <w:r>
        <w:rPr>
          <w:b/>
        </w:rPr>
        <w:t>المدغم</w:t>
      </w:r>
    </w:p>
    <w:p w14:paraId="319871E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4" w:hAnsi="QCF_P084" w:cs="QCF_P084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4" w:hAnsi="QCF_P084" w:cs="QCF_P084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4" w:hAnsi="QCF_P084" w:cs="QCF_P084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4" w:hAnsi="QCF_P084" w:cs="QCF_P084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4" w:hAnsi="QCF_P084" w:cs="QCF_P084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4" w:hAnsi="QCF_P084" w:cs="QCF_P084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ووافقه فيها يعقوب.</w:t>
      </w:r>
    </w:p>
    <w:p w14:paraId="4055A399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071FCC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4" w:hAnsi="QCF_P084" w:cs="QCF_P084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FFB09C1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CB1F21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4" w:hAnsi="QCF_P084" w:cs="QCF_P084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4" w:hAnsi="QCF_P084" w:cs="QCF_P084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4" w:hAnsi="QCF_P084" w:cs="QCF_P084"/>
          <w:color w:val="006AB3"/>
          <w:rtl/>
        </w:rPr>
        <w:t xml:space="preserve">ﮉ 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4" w:hAnsi="QCF_P084" w:cs="QCF_P084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4" w:hAnsi="QCF_P084" w:cs="QCF_P084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4" w:hAnsi="QCF_P084" w:cs="QCF_P084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4" w:hAnsi="QCF_P084" w:cs="QCF_P084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4" w:hAnsi="QCF_P084" w:cs="QCF_P084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4" w:hAnsi="QCF_P084" w:cs="QCF_P084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4" w:hAnsi="QCF_P084" w:cs="QCF_P084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4" w:hAnsi="QCF_P084" w:cs="QCF_P084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1A0AF3F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1C6FF6E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وَإِنۡ خِفۡتُمُۥ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4" w:hAnsi="QCF_P084" w:cs="QCF_P084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4" w:hAnsi="QCF_P084" w:cs="QCF_P084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E5FCECB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C8CF12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084" w:hAnsi="QCF_P084" w:cs="QCF_P084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4" w:hAnsi="QCF_P084" w:cs="QCF_P084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4" w:hAnsi="QCF_P084" w:cs="QCF_P084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2" w:hAnsi="QCF_P082" w:cs="QCF_P082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لخلف (ثلاثة أوجه) : النقل، التحقيق، السكت، ولخلاد (وجهان) : النقل، التحقيق.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4" w:hAnsi="QCF_P084" w:cs="QCF_P084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النقل، الإدغام.</w:t>
      </w:r>
    </w:p>
    <w:p w14:paraId="160D245E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1138D58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4" w:hAnsi="QCF_P084" w:cs="QCF_P084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يعقوب بهاء السكت وقفًا.</w:t>
      </w:r>
    </w:p>
    <w:p w14:paraId="4C64A2C3" w14:textId="77777777" w:rsidR="00717137" w:rsidRDefault="00000000" w:rsidP="00B60EF4">
      <w:pPr>
        <w:bidi/>
      </w:pPr>
      <w:r>
        <w:br w:type="page"/>
      </w:r>
    </w:p>
    <w:p w14:paraId="4BC5034F" w14:textId="77777777" w:rsidR="00717137" w:rsidRDefault="00000000" w:rsidP="00B60EF4">
      <w:pPr>
        <w:bidi/>
      </w:pPr>
      <w:r>
        <w:lastRenderedPageBreak/>
        <w:t>صفحة: 85</w:t>
      </w:r>
    </w:p>
    <w:p w14:paraId="601CB9D3" w14:textId="77777777" w:rsidR="00717137" w:rsidRDefault="00000000" w:rsidP="00B60EF4">
      <w:pPr>
        <w:bidi/>
      </w:pPr>
      <w:r>
        <w:rPr>
          <w:b/>
        </w:rPr>
        <w:t>عد الآي</w:t>
      </w:r>
    </w:p>
    <w:p w14:paraId="4911C27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5" w:hAnsi="QCF_P085" w:cs="QCF_P085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5" w:hAnsi="QCF_P085" w:cs="QCF_P085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5" w:hAnsi="QCF_P085" w:cs="QCF_P085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الكوفي، الشامي.</w:t>
      </w:r>
    </w:p>
    <w:p w14:paraId="495E683C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5D19C3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5" w:hAnsi="QCF_P085" w:cs="QCF_P085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561C7D7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633C33E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5" w:hAnsi="QCF_P085" w:cs="QCF_P085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79F487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4AB84C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5" w:hAnsi="QCF_P085" w:cs="QCF_P085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5" w:hAnsi="QCF_P085" w:cs="QCF_P085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5" w:hAnsi="QCF_P085" w:cs="QCF_P085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3126D36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4F4881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5" w:hAnsi="QCF_P085" w:cs="QCF_P085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5" w:hAnsi="QCF_P085" w:cs="QCF_P085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 xml:space="preserve">أمالها </w:t>
      </w:r>
      <w:r>
        <w:rPr>
          <w:rFonts w:ascii="louts-shamy" w:hAnsi="louts-shamy" w:cs="louts-shamy"/>
          <w:color w:val="000000"/>
          <w:rtl/>
        </w:rPr>
        <w:t>الكسائي بخلف عنه (وقفًا)/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تَسَوّ۪ىٰ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حمزة، الكسائي، خلف.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تَسَّوَّىٰ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louts-shamy" w:hAnsi="louts-shamy" w:cs="louts-shamy"/>
          <w:color w:val="E20019"/>
          <w:rtl/>
        </w:rPr>
        <w:t xml:space="preserve"> 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5" w:hAnsi="QCF_P085" w:cs="QCF_P085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5" w:hAnsi="QCF_P085" w:cs="QCF_P085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5" w:hAnsi="QCF_P085" w:cs="QCF_P085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34148051" w14:textId="77777777" w:rsidR="00717137" w:rsidRDefault="00000000" w:rsidP="00B60EF4">
      <w:pPr>
        <w:bidi/>
      </w:pPr>
      <w:r>
        <w:rPr>
          <w:b/>
        </w:rPr>
        <w:t>المدغم</w:t>
      </w:r>
    </w:p>
    <w:p w14:paraId="118B673D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5" w:hAnsi="QCF_P085" w:cs="QCF_P085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5" w:hAnsi="QCF_P085" w:cs="QCF_P085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5" w:hAnsi="QCF_P085" w:cs="QCF_P085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5" w:hAnsi="QCF_P085" w:cs="QCF_P085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5" w:hAnsi="QCF_P085" w:cs="QCF_P085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C045166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CB37F6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5" w:hAnsi="QCF_P085" w:cs="QCF_P085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(بالإبدال ياءً)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5" w:hAnsi="QCF_P085" w:cs="QCF_P085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5" w:hAnsi="QCF_P085" w:cs="QCF_P085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5" w:hAnsi="QCF_P085" w:cs="QCF_P085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 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D2BB251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206498B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5" w:hAnsi="QCF_P085" w:cs="QCF_P085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5" w:hAnsi="QCF_P085" w:cs="QCF_P085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مذاهب : - إسقاط الهمزة الأولى مع القصر والمد: قالون، البزي،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عمرو.- تسهيل الهمزة الثانية، إبدالها ألفًا مع القصر : ورش، قنبل. - تسهيل الهمزة الثانية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 تحقيق الهمزتين : الباقون.</w:t>
      </w:r>
    </w:p>
    <w:p w14:paraId="4E44067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2B8D67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5" w:hAnsi="QCF_P085" w:cs="QCF_P085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5" w:hAnsi="QCF_P085" w:cs="QCF_P085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5" w:hAnsi="QCF_P085" w:cs="QCF_P085"/>
          <w:color w:val="006AB3"/>
          <w:rtl/>
        </w:rPr>
        <w:t>ﭻﭼ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5" w:hAnsi="QCF_P085" w:cs="QCF_P085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5" w:hAnsi="QCF_P085" w:cs="QCF_P085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5" w:hAnsi="QCF_P085" w:cs="QCF_P085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5" w:hAnsi="QCF_P085" w:cs="QCF_P085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5" w:hAnsi="QCF_P085" w:cs="QCF_P085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5" w:hAnsi="QCF_P085" w:cs="QCF_P085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5" w:hAnsi="QCF_P085" w:cs="QCF_P085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808D898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766A03A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085" w:hAnsi="QCF_P085" w:cs="QCF_P085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5" w:hAnsi="QCF_P085" w:cs="QCF_P085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C1A0B1B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E28FFE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5" w:hAnsi="QCF_P085" w:cs="QCF_P085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النقل، السكت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5" w:hAnsi="QCF_P085" w:cs="QCF_P085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تحقيق الهمزة، وتسهيلها.</w:t>
      </w:r>
    </w:p>
    <w:p w14:paraId="35EED6E7" w14:textId="77777777" w:rsidR="00717137" w:rsidRDefault="00000000" w:rsidP="00B60EF4">
      <w:pPr>
        <w:bidi/>
      </w:pPr>
      <w:r>
        <w:br w:type="page"/>
      </w:r>
    </w:p>
    <w:p w14:paraId="26B73190" w14:textId="77777777" w:rsidR="00717137" w:rsidRDefault="00000000" w:rsidP="00B60EF4">
      <w:pPr>
        <w:bidi/>
      </w:pPr>
      <w:r>
        <w:lastRenderedPageBreak/>
        <w:t>صفحة: 86</w:t>
      </w:r>
    </w:p>
    <w:p w14:paraId="5CF52C64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4B4D25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6" w:hAnsi="QCF_P086" w:cs="QCF_P086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6" w:hAnsi="QCF_P086" w:cs="QCF_P086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6" w:hAnsi="QCF_P086" w:cs="QCF_P086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6" w:hAnsi="QCF_P086" w:cs="QCF_P086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6" w:hAnsi="QCF_P086" w:cs="QCF_P086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7F54D08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4899236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6" w:hAnsi="QCF_P086" w:cs="QCF_P086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5F08ED9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8A4DF8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6" w:hAnsi="QCF_P086" w:cs="QCF_P086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ءَامَنُواْ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6" w:hAnsi="QCF_P086" w:cs="QCF_P086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820A0A1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6BEFEC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6" w:hAnsi="QCF_P086" w:cs="QCF_P086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(جميعاً)،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6" w:hAnsi="QCF_P086" w:cs="QCF_P086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6" w:hAnsi="QCF_P086" w:cs="QCF_P086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6" w:hAnsi="QCF_P086" w:cs="QCF_P086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584009C7" w14:textId="77777777" w:rsidR="00717137" w:rsidRDefault="00000000" w:rsidP="00B60EF4">
      <w:pPr>
        <w:bidi/>
      </w:pPr>
      <w:r>
        <w:rPr>
          <w:b/>
        </w:rPr>
        <w:t>المدغم</w:t>
      </w:r>
    </w:p>
    <w:p w14:paraId="2BC4051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6" w:hAnsi="QCF_P086" w:cs="QCF_P086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6" w:hAnsi="QCF_P086" w:cs="QCF_P086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A0314A0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33B017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6" w:hAnsi="QCF_P086" w:cs="QCF_P086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9B4D734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79B0A19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6" w:hAnsi="QCF_P086" w:cs="QCF_P086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6" w:hAnsi="QCF_P086" w:cs="QCF_P086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للقراء مذهبان في الهمزة الثانية :- إبدال الهمزة الثانية ياءً : نافع، ابن 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رويس.- التحقيق : الباقون.</w:t>
      </w:r>
    </w:p>
    <w:p w14:paraId="0834C59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B8CFA0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6" w:hAnsi="QCF_P086" w:cs="QCF_P086"/>
          <w:color w:val="006AB3"/>
          <w:rtl/>
        </w:rPr>
        <w:t>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وَكَف۪ىٰ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6" w:hAnsi="QCF_P086" w:cs="QCF_P086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6" w:hAnsi="QCF_P086" w:cs="QCF_P086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6" w:hAnsi="QCF_P086" w:cs="QCF_P086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6" w:hAnsi="QCF_P086" w:cs="QCF_P086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6" w:hAnsi="QCF_P086" w:cs="QCF_P086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6" w:hAnsi="QCF_P086" w:cs="QCF_P086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6" w:hAnsi="QCF_P086" w:cs="QCF_P086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6" w:hAnsi="QCF_P086" w:cs="QCF_P086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6" w:hAnsi="QCF_P086" w:cs="QCF_P086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6" w:hAnsi="QCF_P086" w:cs="QCF_P086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A601BDC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419879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6" w:hAnsi="QCF_P086" w:cs="QCF_P086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في الهمزة </w:t>
      </w:r>
      <w:r>
        <w:rPr>
          <w:rFonts w:ascii="LOTUS2007" w:hAnsi="LOTUS2007" w:cs="LOTUS2007"/>
          <w:color w:val="000000"/>
          <w:rtl/>
        </w:rPr>
        <w:t>الأولى</w:t>
      </w:r>
      <w:r>
        <w:rPr>
          <w:rFonts w:ascii="louts-shamy" w:hAnsi="louts-shamy" w:cs="louts-shamy"/>
          <w:color w:val="000000"/>
          <w:rtl/>
        </w:rPr>
        <w:t xml:space="preserve"> : التحقيق، الإبدال، وفي الهمزة الثانية : التسهيل مع الإشباع والقصر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6" w:hAnsi="QCF_P086" w:cs="QCF_P086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خمسة القياس : إبدال الهمزة ألفًا مع القصر والتوسط والإشباع، وتسهيلها مع الروم إشباعًا وقصرًا، ويوافقه هشام عدا وجه التسهيل مع الإشباع فلهشام فيه التوسط.</w:t>
      </w:r>
    </w:p>
    <w:p w14:paraId="127355F8" w14:textId="77777777" w:rsidR="00717137" w:rsidRDefault="00000000" w:rsidP="00B60EF4">
      <w:pPr>
        <w:bidi/>
      </w:pPr>
      <w:r>
        <w:br w:type="page"/>
      </w:r>
    </w:p>
    <w:p w14:paraId="6DB5C1DD" w14:textId="77777777" w:rsidR="00717137" w:rsidRDefault="00000000" w:rsidP="00B60EF4">
      <w:pPr>
        <w:bidi/>
      </w:pPr>
      <w:r>
        <w:lastRenderedPageBreak/>
        <w:t>صفحة: 87</w:t>
      </w:r>
    </w:p>
    <w:p w14:paraId="70DB3305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4412AD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7" w:hAnsi="QCF_P087" w:cs="QCF_P087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7" w:hAnsi="QCF_P087" w:cs="QCF_P087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3158D30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CD659C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7" w:hAnsi="QCF_P087" w:cs="QCF_P087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7" w:hAnsi="QCF_P087" w:cs="QCF_P087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7" w:hAnsi="QCF_P087" w:cs="QCF_P087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7" w:hAnsi="QCF_P087" w:cs="QCF_P087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7" w:hAnsi="QCF_P087" w:cs="QCF_P087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7" w:hAnsi="QCF_P087" w:cs="QCF_P087"/>
          <w:color w:val="006AB3"/>
          <w:rtl/>
        </w:rPr>
        <w:t>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63F247F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F6809F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7" w:hAnsi="QCF_P087" w:cs="QCF_P087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7" w:hAnsi="QCF_P087" w:cs="QCF_P087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7" w:hAnsi="QCF_P087" w:cs="QCF_P087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7" w:hAnsi="QCF_P087" w:cs="QCF_P087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7" w:hAnsi="QCF_P087" w:cs="QCF_P087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7" w:hAnsi="QCF_P087" w:cs="QCF_P087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7" w:hAnsi="QCF_P087" w:cs="QCF_P087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7" w:hAnsi="QCF_P087" w:cs="QCF_P087"/>
          <w:color w:val="006AB3"/>
          <w:rtl/>
        </w:rPr>
        <w:t>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553C6F6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2A04B0F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7" w:hAnsi="QCF_P087" w:cs="QCF_P087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105FFA0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E2C555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7" w:hAnsi="QCF_P087" w:cs="QCF_P087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7" w:hAnsi="QCF_P087" w:cs="QCF_P087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7" w:hAnsi="QCF_P087" w:cs="QCF_P087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7" w:hAnsi="QCF_P087" w:cs="QCF_P087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بخلف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عنه (وقفًا).</w:t>
      </w:r>
    </w:p>
    <w:p w14:paraId="75D20D77" w14:textId="77777777" w:rsidR="00717137" w:rsidRDefault="00000000" w:rsidP="00B60EF4">
      <w:pPr>
        <w:bidi/>
      </w:pPr>
      <w:r>
        <w:rPr>
          <w:b/>
        </w:rPr>
        <w:t>المدغم</w:t>
      </w:r>
    </w:p>
    <w:p w14:paraId="165B96E7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7" w:hAnsi="QCF_P087" w:cs="QCF_P087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7" w:hAnsi="QCF_P087" w:cs="QCF_P087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7" w:hAnsi="QCF_P087" w:cs="QCF_P087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7" w:hAnsi="QCF_P087" w:cs="QCF_P087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2B8DB62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8C512A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7" w:hAnsi="QCF_P087" w:cs="QCF_P087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7" w:hAnsi="QCF_P087" w:cs="QCF_P087"/>
          <w:color w:val="006AB3"/>
          <w:rtl/>
        </w:rPr>
        <w:t>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7" w:hAnsi="QCF_P087" w:cs="QCF_P087"/>
          <w:color w:val="006AB3"/>
          <w:rtl/>
        </w:rPr>
        <w:t>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يَأۡمُرُكُمُۥ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يَأۡمُرۡكُمۡ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السوسي </w:t>
      </w:r>
      <w:r>
        <w:rPr>
          <w:rFonts w:ascii="louts-shamy" w:hAnsi="louts-shamy" w:cs="louts-shamy"/>
          <w:color w:val="006AB3"/>
          <w:rtl/>
        </w:rPr>
        <w:t>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7" w:hAnsi="QCF_P087" w:cs="QCF_P087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B6A22AE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1C1510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7" w:hAnsi="QCF_P087" w:cs="QCF_P087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7" w:hAnsi="QCF_P087" w:cs="QCF_P087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7" w:hAnsi="QCF_P087" w:cs="QCF_P087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7" w:hAnsi="QCF_P087" w:cs="QCF_P087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7" w:hAnsi="QCF_P087" w:cs="QCF_P087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7" w:hAnsi="QCF_P087" w:cs="QCF_P087"/>
          <w:color w:val="006AB3"/>
          <w:rtl/>
        </w:rPr>
        <w:t>ﰐ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7" w:hAnsi="QCF_P087" w:cs="QCF_P087"/>
          <w:color w:val="006AB3"/>
          <w:rtl/>
        </w:rPr>
        <w:t>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04DDE32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0651F28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7" w:hAnsi="QCF_P087" w:cs="QCF_P087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7" w:hAnsi="QCF_P087" w:cs="QCF_P087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0D271D3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4656F6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7" w:hAnsi="QCF_P087" w:cs="QCF_P087"/>
          <w:color w:val="006AB3"/>
          <w:rtl/>
        </w:rPr>
        <w:t>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النقل، السكت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7" w:hAnsi="QCF_P087" w:cs="QCF_P087"/>
          <w:color w:val="006AB3"/>
          <w:rtl/>
        </w:rPr>
        <w:t>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الإبدال.</w:t>
      </w:r>
    </w:p>
    <w:p w14:paraId="726F0A98" w14:textId="77777777" w:rsidR="00717137" w:rsidRDefault="00000000" w:rsidP="00B60EF4">
      <w:pPr>
        <w:bidi/>
      </w:pPr>
      <w:r>
        <w:lastRenderedPageBreak/>
        <w:br w:type="page"/>
      </w:r>
    </w:p>
    <w:p w14:paraId="28F65D22" w14:textId="77777777" w:rsidR="00717137" w:rsidRDefault="00000000" w:rsidP="00B60EF4">
      <w:pPr>
        <w:bidi/>
      </w:pPr>
      <w:r>
        <w:lastRenderedPageBreak/>
        <w:t>صفحة: 88</w:t>
      </w:r>
    </w:p>
    <w:p w14:paraId="0E5FBB32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99D187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8" w:hAnsi="QCF_P088" w:cs="QCF_P088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KFGQPC-Uthman-Taha-Naskh" w:hAnsi="KFGQPC-Uthman-Taha-Naskh" w:cs="KFGQPC-Uthman-Taha-Naskh"/>
          <w:color w:val="000000"/>
          <w:rtl/>
        </w:rPr>
        <w:t>.</w:t>
      </w:r>
    </w:p>
    <w:p w14:paraId="6AC0B358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7DAD2B8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8" w:hAnsi="QCF_P088" w:cs="QCF_P088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KFGQPC-Uthman-Taha-Naskh" w:hAnsi="KFGQPC-Uthman-Taha-Naskh" w:cs="KFGQPC-Uthman-Taha-Naskh"/>
          <w:color w:val="000000"/>
          <w:rtl/>
        </w:rPr>
        <w:t>.</w:t>
      </w:r>
    </w:p>
    <w:p w14:paraId="776CD8B3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5C23D7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8" w:hAnsi="QCF_P088" w:cs="QCF_P088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8" w:hAnsi="QCF_P088" w:cs="QCF_P088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KFGQPC-Uthman-Taha-Naskh" w:hAnsi="KFGQPC-Uthman-Taha-Naskh" w:cs="KFGQPC-Uthman-Taha-Naskh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KFGQPC-Uthman-Taha-Naskh" w:hAnsi="KFGQPC-Uthman-Taha-Naskh" w:cs="KFGQPC-Uthman-Taha-Naskh"/>
          <w:color w:val="000000"/>
          <w:rtl/>
        </w:rPr>
        <w:t>.</w:t>
      </w:r>
    </w:p>
    <w:p w14:paraId="27BBFFF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257F12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8" w:hAnsi="QCF_P088" w:cs="QCF_P088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 ذكوان، حمزة، خلف</w:t>
      </w:r>
      <w:r>
        <w:rPr>
          <w:rFonts w:ascii="KFGQPC-Uthman-Taha-Naskh" w:hAnsi="KFGQPC-Uthman-Taha-Naskh" w:cs="KFGQPC-Uthman-Taha-Naskh"/>
          <w:color w:val="000000"/>
          <w:rtl/>
        </w:rPr>
        <w:t>.</w:t>
      </w:r>
    </w:p>
    <w:p w14:paraId="32CC9056" w14:textId="77777777" w:rsidR="00717137" w:rsidRDefault="00000000" w:rsidP="00B60EF4">
      <w:pPr>
        <w:bidi/>
      </w:pPr>
      <w:r>
        <w:rPr>
          <w:b/>
        </w:rPr>
        <w:t>المدغم</w:t>
      </w:r>
    </w:p>
    <w:p w14:paraId="6CC9FB3F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8" w:hAnsi="QCF_P088" w:cs="QCF_P088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8" w:hAnsi="QCF_P088" w:cs="QCF_P088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8" w:hAnsi="QCF_P088" w:cs="QCF_P088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8" w:hAnsi="QCF_P088" w:cs="QCF_P088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8" w:hAnsi="QCF_P088" w:cs="QCF_P088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8" w:hAnsi="QCF_P088" w:cs="QCF_P088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8" w:hAnsi="QCF_P088" w:cs="QCF_P088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8" w:hAnsi="QCF_P088" w:cs="QCF_P088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KFGQPC-Uthman-Taha-Naskh" w:hAnsi="KFGQPC-Uthman-Taha-Naskh" w:cs="KFGQPC-Uthman-Taha-Naskh"/>
          <w:color w:val="000000"/>
          <w:rtl/>
        </w:rPr>
        <w:t>.</w:t>
      </w:r>
    </w:p>
    <w:p w14:paraId="1BB88F15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255E16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8" w:hAnsi="QCF_P088" w:cs="QCF_P088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8" w:hAnsi="QCF_P088" w:cs="QCF_P088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3B454C2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824360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8" w:hAnsi="QCF_P088" w:cs="QCF_P088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8" w:hAnsi="QCF_P088" w:cs="QCF_P088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KFGQPC-Uthman-Taha-Naskh" w:hAnsi="KFGQPC-Uthman-Taha-Naskh" w:cs="KFGQPC-Uthman-Taha-Naskh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8" w:hAnsi="QCF_P088" w:cs="QCF_P088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8" w:hAnsi="QCF_P088" w:cs="QCF_P088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8" w:hAnsi="QCF_P088" w:cs="QCF_P088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8" w:hAnsi="QCF_P088" w:cs="QCF_P088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8" w:hAnsi="QCF_P088" w:cs="QCF_P088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8" w:hAnsi="QCF_P088" w:cs="QCF_P088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KFGQPC-Uthman-Taha-Naskh" w:hAnsi="KFGQPC-Uthman-Taha-Naskh" w:cs="KFGQPC-Uthman-Taha-Naskh"/>
          <w:color w:val="000000"/>
          <w:rtl/>
        </w:rPr>
        <w:t>.</w:t>
      </w:r>
    </w:p>
    <w:p w14:paraId="603949B6" w14:textId="77777777" w:rsidR="00717137" w:rsidRDefault="00000000" w:rsidP="00B60EF4">
      <w:pPr>
        <w:bidi/>
      </w:pPr>
      <w:r>
        <w:br w:type="page"/>
      </w:r>
    </w:p>
    <w:p w14:paraId="10CDBA8A" w14:textId="77777777" w:rsidR="00717137" w:rsidRDefault="00000000" w:rsidP="00B60EF4">
      <w:pPr>
        <w:bidi/>
      </w:pPr>
      <w:r>
        <w:lastRenderedPageBreak/>
        <w:t>صفحة: 89</w:t>
      </w:r>
    </w:p>
    <w:p w14:paraId="3F79F76E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51612C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9" w:hAnsi="QCF_P089" w:cs="QCF_P089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9" w:hAnsi="QCF_P089" w:cs="QCF_P089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ADA16C7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BA8D7F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9" w:hAnsi="QCF_P089" w:cs="QCF_P089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9" w:hAnsi="QCF_P089" w:cs="QCF_P089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9" w:hAnsi="QCF_P089" w:cs="QCF_P089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9" w:hAnsi="QCF_P089" w:cs="QCF_P089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9" w:hAnsi="QCF_P089" w:cs="QCF_P089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772DCF4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C93408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9" w:hAnsi="QCF_P089" w:cs="QCF_P089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ٱلنَّبِيٓـِٔـۧنَ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9" w:hAnsi="QCF_P089" w:cs="QCF_P089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9" w:hAnsi="QCF_P089" w:cs="QCF_P089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81F443F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28A107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9" w:hAnsi="QCF_P089" w:cs="QCF_P089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9" w:hAnsi="QCF_P089" w:cs="QCF_P089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9" w:hAnsi="QCF_P089" w:cs="QCF_P089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9" w:hAnsi="QCF_P089" w:cs="QCF_P089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(وقفًا).</w:t>
      </w:r>
    </w:p>
    <w:p w14:paraId="35A73898" w14:textId="77777777" w:rsidR="00717137" w:rsidRDefault="00000000" w:rsidP="00B60EF4">
      <w:pPr>
        <w:bidi/>
      </w:pPr>
      <w:r>
        <w:rPr>
          <w:b/>
        </w:rPr>
        <w:t>المدغم</w:t>
      </w:r>
    </w:p>
    <w:p w14:paraId="6B32E713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9" w:hAnsi="QCF_P089" w:cs="QCF_P089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9" w:hAnsi="QCF_P089" w:cs="QCF_P089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خلاد، الكسائي.</w:t>
      </w:r>
    </w:p>
    <w:p w14:paraId="1AD7A529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DE7E70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9" w:hAnsi="QCF_P089" w:cs="QCF_P089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(بالإبدال ياءً)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9" w:hAnsi="QCF_P089" w:cs="QCF_P089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24975FF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E49982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9" w:hAnsi="QCF_P089" w:cs="QCF_P089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9" w:hAnsi="QCF_P089" w:cs="QCF_P089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9" w:hAnsi="QCF_P089" w:cs="QCF_P089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9" w:hAnsi="QCF_P089" w:cs="QCF_P089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9" w:hAnsi="QCF_P089" w:cs="QCF_P089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89" w:hAnsi="QCF_P089" w:cs="QCF_P089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85F72C0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0C2146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89" w:hAnsi="QCF_P089" w:cs="QCF_P089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النقل، السكت.</w:t>
      </w:r>
    </w:p>
    <w:p w14:paraId="0094A4E9" w14:textId="77777777" w:rsidR="00717137" w:rsidRDefault="00000000" w:rsidP="00B60EF4">
      <w:pPr>
        <w:bidi/>
      </w:pPr>
      <w:r>
        <w:br w:type="page"/>
      </w:r>
    </w:p>
    <w:p w14:paraId="61871FB0" w14:textId="77777777" w:rsidR="00717137" w:rsidRDefault="00000000" w:rsidP="00B60EF4">
      <w:pPr>
        <w:bidi/>
      </w:pPr>
      <w:r>
        <w:lastRenderedPageBreak/>
        <w:t>صفحة: 90</w:t>
      </w:r>
    </w:p>
    <w:p w14:paraId="17D780C0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173149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0" w:hAnsi="QCF_P090" w:cs="QCF_P090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0" w:hAnsi="QCF_P090" w:cs="QCF_P090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0" w:hAnsi="QCF_P090" w:cs="QCF_P090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6E92889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69C5078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0" w:hAnsi="QCF_P090" w:cs="QCF_P090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0" w:hAnsi="QCF_P090" w:cs="QCF_P090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6BDC3E4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910EE7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0" w:hAnsi="QCF_P090" w:cs="QCF_P090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0" w:hAnsi="QCF_P090" w:cs="QCF_P090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0" w:hAnsi="QCF_P090" w:cs="QCF_P090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9998056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0DD17C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0" w:hAnsi="QCF_P090" w:cs="QCF_P090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0" w:hAnsi="QCF_P090" w:cs="QCF_P090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0" w:hAnsi="QCF_P090" w:cs="QCF_P090"/>
          <w:color w:val="006AB3"/>
          <w:rtl/>
        </w:rPr>
        <w:t>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 </w:t>
      </w:r>
      <w:r>
        <w:rPr>
          <w:rFonts w:ascii="louts-shamy" w:hAnsi="louts-shamy" w:cs="louts-shamy"/>
          <w:color w:val="006AB3"/>
          <w:rtl/>
        </w:rPr>
        <w:t>/ ﴿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QCF_P090" w:hAnsi="QCF_P090" w:cs="QCF_P090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0" w:hAnsi="QCF_P090" w:cs="QCF_P090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 (وقفًا)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0" w:hAnsi="QCF_P090" w:cs="QCF_P090"/>
          <w:color w:val="006AB3"/>
          <w:rtl/>
        </w:rPr>
        <w:t>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2CE5A0B5" w14:textId="77777777" w:rsidR="00717137" w:rsidRDefault="00000000" w:rsidP="00B60EF4">
      <w:pPr>
        <w:bidi/>
      </w:pPr>
      <w:r>
        <w:rPr>
          <w:b/>
        </w:rPr>
        <w:t>المدغم</w:t>
      </w:r>
    </w:p>
    <w:p w14:paraId="005305D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0" w:hAnsi="QCF_P090" w:cs="QCF_P090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0" w:hAnsi="QCF_P090" w:cs="QCF_P090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0" w:hAnsi="QCF_P090" w:cs="QCF_P090"/>
          <w:color w:val="006AB3"/>
          <w:rtl/>
        </w:rPr>
        <w:t>ﮨ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UthmanicScriptHAFS" w:hAnsi="KFGQPCUthmanicScriptHAFS" w:cs="KFGQPCUthmanicScriptHAFS"/>
          <w:color w:val="006AB3"/>
          <w:rtl/>
        </w:rPr>
        <w:t>لَوۡلَا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0" w:hAnsi="QCF_P090" w:cs="QCF_P090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0" w:hAnsi="QCF_P090" w:cs="QCF_P090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0" w:hAnsi="QCF_P090" w:cs="QCF_P090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C12D00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8C3AA1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0" w:hAnsi="QCF_P090" w:cs="QCF_P090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0" w:hAnsi="QCF_P090" w:cs="QCF_P090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0" w:hAnsi="QCF_P090" w:cs="QCF_P090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0" w:hAnsi="QCF_P090" w:cs="QCF_P090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0" w:hAnsi="QCF_P090" w:cs="QCF_P090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0" w:hAnsi="QCF_P090" w:cs="QCF_P090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0" w:hAnsi="QCF_P090" w:cs="QCF_P090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0" w:hAnsi="QCF_P090" w:cs="QCF_P090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0" w:hAnsi="QCF_P090" w:cs="QCF_P090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0" w:hAnsi="QCF_P090" w:cs="QCF_P090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0" w:hAnsi="QCF_P090" w:cs="QCF_P090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0" w:hAnsi="QCF_P090" w:cs="QCF_P090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0" w:hAnsi="QCF_P090" w:cs="QCF_P090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0" w:hAnsi="QCF_P090" w:cs="QCF_P090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0" w:hAnsi="QCF_P090" w:cs="QCF_P090"/>
          <w:color w:val="006AB3"/>
          <w:rtl/>
        </w:rPr>
        <w:t>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0" w:hAnsi="QCF_P090" w:cs="QCF_P090"/>
          <w:color w:val="006AB3"/>
          <w:rtl/>
        </w:rPr>
        <w:t>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وَكَف۪ـىٰ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560D46B" w14:textId="77777777" w:rsidR="00717137" w:rsidRDefault="00000000" w:rsidP="00B60EF4">
      <w:pPr>
        <w:bidi/>
      </w:pPr>
      <w:r>
        <w:br w:type="page"/>
      </w:r>
    </w:p>
    <w:p w14:paraId="3EC1CD89" w14:textId="77777777" w:rsidR="00717137" w:rsidRDefault="00000000" w:rsidP="00B60EF4">
      <w:pPr>
        <w:bidi/>
      </w:pPr>
      <w:r>
        <w:lastRenderedPageBreak/>
        <w:t>صفحة: 91</w:t>
      </w:r>
    </w:p>
    <w:p w14:paraId="2BF6D13E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6C6148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1" w:hAnsi="QCF_P091" w:cs="QCF_P091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80DA906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F1A374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1" w:hAnsi="QCF_P091" w:cs="QCF_P091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1" w:hAnsi="QCF_P091" w:cs="QCF_P091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BC862EE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31883C4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1" w:hAnsi="QCF_P091" w:cs="QCF_P091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527D0DE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28BA49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1" w:hAnsi="QCF_P091" w:cs="QCF_P091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1" w:hAnsi="QCF_P091" w:cs="QCF_P091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1" w:hAnsi="QCF_P091" w:cs="QCF_P091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1" w:hAnsi="QCF_P091" w:cs="QCF_P091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62364C35" w14:textId="77777777" w:rsidR="00717137" w:rsidRDefault="00000000" w:rsidP="00B60EF4">
      <w:pPr>
        <w:bidi/>
      </w:pPr>
      <w:r>
        <w:rPr>
          <w:b/>
        </w:rPr>
        <w:t>المدغم</w:t>
      </w:r>
    </w:p>
    <w:p w14:paraId="58168A29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1" w:hAnsi="QCF_P091" w:cs="QCF_P091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1" w:hAnsi="QCF_P091" w:cs="QCF_P091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ووافقه 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حمزة.</w:t>
      </w:r>
    </w:p>
    <w:p w14:paraId="73BF18DD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529CB8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1" w:hAnsi="QCF_P091" w:cs="QCF_P091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1" w:hAnsi="QCF_P091" w:cs="QCF_P091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1" w:hAnsi="QCF_P091" w:cs="QCF_P091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2F729E0A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B25B9D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1" w:hAnsi="QCF_P091" w:cs="QCF_P091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1" w:hAnsi="QCF_P091" w:cs="QCF_P091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1" w:hAnsi="QCF_P091" w:cs="QCF_P091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1" w:hAnsi="QCF_P091" w:cs="QCF_P091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1" w:hAnsi="QCF_P091" w:cs="QCF_P091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1" w:hAnsi="QCF_P091" w:cs="QCF_P091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1" w:hAnsi="QCF_P091" w:cs="QCF_P091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1" w:hAnsi="QCF_P091" w:cs="QCF_P091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1" w:hAnsi="QCF_P091" w:cs="QCF_P091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1" w:hAnsi="QCF_P091" w:cs="QCF_P091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1" w:hAnsi="QCF_P091" w:cs="QCF_P091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1" w:hAnsi="QCF_P091" w:cs="QCF_P091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157C054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E7A321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1" w:hAnsi="QCF_P091" w:cs="QCF_P091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النقل </w:t>
      </w:r>
      <w:r>
        <w:rPr>
          <w:rFonts w:ascii="louts-shamy" w:hAnsi="louts-shamy" w:cs="louts-shamy"/>
          <w:color w:val="006AB3"/>
          <w:rtl/>
        </w:rPr>
        <w:t>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1" w:hAnsi="QCF_P091" w:cs="QCF_P091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الإبدال.</w:t>
      </w:r>
    </w:p>
    <w:p w14:paraId="20E001C2" w14:textId="77777777" w:rsidR="00717137" w:rsidRDefault="00000000" w:rsidP="00B60EF4">
      <w:pPr>
        <w:bidi/>
      </w:pPr>
      <w:r>
        <w:br w:type="page"/>
      </w:r>
    </w:p>
    <w:p w14:paraId="4CB036CF" w14:textId="77777777" w:rsidR="00717137" w:rsidRDefault="00000000" w:rsidP="00B60EF4">
      <w:pPr>
        <w:bidi/>
      </w:pPr>
      <w:r>
        <w:lastRenderedPageBreak/>
        <w:t>صفحة: 92</w:t>
      </w:r>
    </w:p>
    <w:p w14:paraId="1F337A0B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4DDBF7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2" w:hAnsi="QCF_P092" w:cs="QCF_P092"/>
          <w:color w:val="006AB3"/>
          <w:sz w:val="26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A07901A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F2FF4B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2" w:hAnsi="QCF_P092" w:cs="QCF_P092"/>
          <w:color w:val="006AB3"/>
          <w:sz w:val="26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2" w:hAnsi="QCF_P092" w:cs="QCF_P092"/>
          <w:color w:val="006AB3"/>
          <w:sz w:val="26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2" w:hAnsi="QCF_P092" w:cs="QCF_P092"/>
          <w:color w:val="006AB3"/>
          <w:sz w:val="26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DCAC31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6AB9B0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2" w:hAnsi="QCF_P092" w:cs="QCF_P092"/>
          <w:color w:val="006AB3"/>
          <w:sz w:val="26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2" w:hAnsi="QCF_P092" w:cs="QCF_P092"/>
          <w:color w:val="006AB3"/>
          <w:sz w:val="26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066580B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14C804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2" w:hAnsi="QCF_P092" w:cs="QCF_P092"/>
          <w:color w:val="006AB3"/>
          <w:sz w:val="26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2" w:hAnsi="QCF_P092" w:cs="QCF_P092"/>
          <w:color w:val="006AB3"/>
          <w:sz w:val="26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5EE2EFCC" w14:textId="77777777" w:rsidR="00717137" w:rsidRDefault="00000000" w:rsidP="00B60EF4">
      <w:pPr>
        <w:bidi/>
      </w:pPr>
      <w:r>
        <w:rPr>
          <w:b/>
        </w:rPr>
        <w:t>المدغم</w:t>
      </w:r>
    </w:p>
    <w:p w14:paraId="43165F8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2" w:hAnsi="QCF_P092" w:cs="QCF_P092"/>
          <w:color w:val="006AB3"/>
          <w:sz w:val="26"/>
          <w:rtl/>
        </w:rPr>
        <w:t>ﮩ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092" w:hAnsi="QCF_P092" w:cs="QCF_P092"/>
          <w:color w:val="006AB3"/>
          <w:sz w:val="26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عامر،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2" w:hAnsi="QCF_P092" w:cs="QCF_P092"/>
          <w:color w:val="006AB3"/>
          <w:sz w:val="26"/>
          <w:rtl/>
        </w:rPr>
        <w:t>ﰀ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092" w:hAnsi="QCF_P092" w:cs="QCF_P092"/>
          <w:color w:val="006AB3"/>
          <w:sz w:val="26"/>
          <w:rtl/>
        </w:rPr>
        <w:t>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C5C29B1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6B84F1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2" w:hAnsi="QCF_P092" w:cs="QCF_P092"/>
          <w:color w:val="006AB3"/>
          <w:sz w:val="26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2" w:hAnsi="QCF_P092" w:cs="QCF_P092"/>
          <w:color w:val="006AB3"/>
          <w:sz w:val="26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2" w:hAnsi="QCF_P092" w:cs="QCF_P092"/>
          <w:color w:val="006AB3"/>
          <w:sz w:val="26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(بالإبدال ياءً).</w:t>
      </w:r>
    </w:p>
    <w:p w14:paraId="67BF968C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BFF6D9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2" w:hAnsi="QCF_P092" w:cs="QCF_P092"/>
          <w:color w:val="006AB3"/>
          <w:sz w:val="26"/>
          <w:rtl/>
        </w:rPr>
        <w:t>ﭷ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092" w:hAnsi="QCF_P092" w:cs="QCF_P092"/>
          <w:color w:val="006AB3"/>
          <w:sz w:val="26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2" w:hAnsi="QCF_P092" w:cs="QCF_P092"/>
          <w:color w:val="006AB3"/>
          <w:sz w:val="26"/>
          <w:rtl/>
        </w:rPr>
        <w:t>ﮛ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092" w:hAnsi="QCF_P092" w:cs="QCF_P092"/>
          <w:color w:val="006AB3"/>
          <w:sz w:val="26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2" w:hAnsi="QCF_P092" w:cs="QCF_P092"/>
          <w:color w:val="006AB3"/>
          <w:sz w:val="26"/>
          <w:rtl/>
        </w:rPr>
        <w:t>ﮫ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092" w:hAnsi="QCF_P092" w:cs="QCF_P092"/>
          <w:color w:val="006AB3"/>
          <w:sz w:val="26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2" w:hAnsi="QCF_P092" w:cs="QCF_P092"/>
          <w:color w:val="006AB3"/>
          <w:sz w:val="26"/>
          <w:rtl/>
        </w:rPr>
        <w:t>ﯪ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092" w:hAnsi="QCF_P092" w:cs="QCF_P092"/>
          <w:color w:val="006AB3"/>
          <w:sz w:val="26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11C6045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8A6212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2" w:hAnsi="QCF_P092" w:cs="QCF_P092"/>
          <w:color w:val="006AB3"/>
          <w:sz w:val="26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تسهيل الهمزة مع الإشباع والقصر.</w:t>
      </w:r>
    </w:p>
    <w:p w14:paraId="285329E4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197ADD4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2" w:hAnsi="QCF_P092" w:cs="QCF_P092"/>
          <w:color w:val="006AB3"/>
          <w:sz w:val="26"/>
          <w:rtl/>
        </w:rPr>
        <w:t>ﭔ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092" w:hAnsi="QCF_P092" w:cs="QCF_P092"/>
          <w:color w:val="006AB3"/>
          <w:sz w:val="26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يعقوب بهاء السكت وقفًا.</w:t>
      </w:r>
    </w:p>
    <w:p w14:paraId="1988CC22" w14:textId="77777777" w:rsidR="00717137" w:rsidRDefault="00000000" w:rsidP="00B60EF4">
      <w:pPr>
        <w:bidi/>
      </w:pPr>
      <w:r>
        <w:br w:type="page"/>
      </w:r>
    </w:p>
    <w:p w14:paraId="300C032D" w14:textId="77777777" w:rsidR="00717137" w:rsidRDefault="00000000" w:rsidP="00B60EF4">
      <w:pPr>
        <w:bidi/>
      </w:pPr>
      <w:r>
        <w:lastRenderedPageBreak/>
        <w:t>صفحة: 93</w:t>
      </w:r>
    </w:p>
    <w:p w14:paraId="57E2B27B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EE6106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3" w:hAnsi="QCF_P093" w:cs="QCF_P093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B10BCC0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C25F07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3" w:hAnsi="QCF_P093" w:cs="QCF_P093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3" w:hAnsi="QCF_P093" w:cs="QCF_P093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3" w:hAnsi="QCF_P093" w:cs="QCF_P093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3" w:hAnsi="QCF_P093" w:cs="QCF_P093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686A91F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712E45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3" w:hAnsi="QCF_P093" w:cs="QCF_P093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ACE2AB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24A14F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3" w:hAnsi="QCF_P093" w:cs="QCF_P093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3" w:hAnsi="QCF_P093" w:cs="QCF_P093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 (وقفًا)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3" w:hAnsi="QCF_P093" w:cs="QCF_P093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 </w:t>
      </w:r>
      <w:r>
        <w:rPr>
          <w:rFonts w:ascii="louts-shamy" w:hAnsi="louts-shamy" w:cs="louts-shamy"/>
          <w:color w:val="006AB3"/>
          <w:rtl/>
        </w:rPr>
        <w:t>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3" w:hAnsi="QCF_P093" w:cs="QCF_P093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5F12F0B7" w14:textId="77777777" w:rsidR="00717137" w:rsidRDefault="00000000" w:rsidP="00B60EF4">
      <w:pPr>
        <w:bidi/>
      </w:pPr>
      <w:r>
        <w:rPr>
          <w:b/>
        </w:rPr>
        <w:t>المدغم</w:t>
      </w:r>
    </w:p>
    <w:p w14:paraId="74A98407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3" w:hAnsi="QCF_P093" w:cs="QCF_P093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3" w:hAnsi="QCF_P093" w:cs="QCF_P093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3" w:hAnsi="QCF_P093" w:cs="QCF_P093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3" w:hAnsi="QCF_P093" w:cs="QCF_P093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3" w:hAnsi="QCF_P093" w:cs="QCF_P093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3" w:hAnsi="QCF_P093" w:cs="QCF_P093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63B01CC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0C0AF5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3" w:hAnsi="QCF_P093" w:cs="QCF_P093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3" w:hAnsi="QCF_P093" w:cs="QCF_P093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(جميعًا)،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3" w:hAnsi="QCF_P093" w:cs="QCF_P093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(جميعًا)،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3" w:hAnsi="QCF_P093" w:cs="QCF_P093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(مع فتح الميم في :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3" w:hAnsi="QCF_P093" w:cs="QCF_P093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3" w:hAnsi="QCF_P093" w:cs="QCF_P093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لابن وردان).</w:t>
      </w:r>
    </w:p>
    <w:p w14:paraId="3B12D02E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BC9440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3" w:hAnsi="QCF_P093" w:cs="QCF_P093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3" w:hAnsi="QCF_P093" w:cs="QCF_P093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3" w:hAnsi="QCF_P093" w:cs="QCF_P093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3" w:hAnsi="QCF_P093" w:cs="QCF_P093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3" w:hAnsi="QCF_P093" w:cs="QCF_P093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3" w:hAnsi="QCF_P093" w:cs="QCF_P093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3" w:hAnsi="QCF_P093" w:cs="QCF_P093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3" w:hAnsi="QCF_P093" w:cs="QCF_P093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3" w:hAnsi="QCF_P093" w:cs="QCF_P093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3" w:hAnsi="QCF_P093" w:cs="QCF_P093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3" w:hAnsi="QCF_P093" w:cs="QCF_P093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3" w:hAnsi="QCF_P093" w:cs="QCF_P093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3" w:hAnsi="QCF_P093" w:cs="QCF_P093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3" w:hAnsi="QCF_P093" w:cs="QCF_P093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344DB00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39269E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3" w:hAnsi="QCF_P093" w:cs="QCF_P093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التسهيل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3" w:hAnsi="QCF_P093" w:cs="QCF_P093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 : الإبدال.</w:t>
      </w:r>
    </w:p>
    <w:p w14:paraId="72F50FF7" w14:textId="77777777" w:rsidR="00717137" w:rsidRDefault="00000000" w:rsidP="00B60EF4">
      <w:pPr>
        <w:bidi/>
      </w:pPr>
      <w:r>
        <w:rPr>
          <w:b/>
        </w:rPr>
        <w:t>إخفاء (أبي جعفر)</w:t>
      </w:r>
    </w:p>
    <w:p w14:paraId="3E72632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ﺸ</w:t>
      </w:r>
      <w:r>
        <w:rPr>
          <w:rFonts w:ascii="KFGQPCUthmanicScriptHAFS" w:hAnsi="KFGQPCUthmanicScriptHAFS" w:cs="KFGQPCUthmanicScriptHAFS"/>
          <w:color w:val="006AB3"/>
          <w:rtl/>
        </w:rPr>
        <w:t xml:space="preserve"> </w:t>
      </w:r>
      <w:r>
        <w:rPr>
          <w:rFonts w:ascii="QCF_P093" w:hAnsi="QCF_P093" w:cs="QCF_P093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552A2B7" w14:textId="77777777" w:rsidR="00717137" w:rsidRDefault="00000000" w:rsidP="00B60EF4">
      <w:pPr>
        <w:bidi/>
      </w:pPr>
      <w:r>
        <w:br w:type="page"/>
      </w:r>
    </w:p>
    <w:p w14:paraId="0E390E44" w14:textId="77777777" w:rsidR="00717137" w:rsidRDefault="00000000" w:rsidP="00B60EF4">
      <w:pPr>
        <w:bidi/>
      </w:pPr>
      <w:r>
        <w:lastRenderedPageBreak/>
        <w:t>صفحة: 94</w:t>
      </w:r>
    </w:p>
    <w:p w14:paraId="3DE4FAA1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46FC79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4" w:hAnsi="QCF_P094" w:cs="QCF_P094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F496C56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ECDEFB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غَيۡرَ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4" w:hAnsi="QCF_P094" w:cs="QCF_P094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4" w:hAnsi="QCF_P094" w:cs="QCF_P094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4" w:hAnsi="QCF_P094" w:cs="QCF_P094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4" w:hAnsi="QCF_P094" w:cs="QCF_P094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4" w:hAnsi="QCF_P094" w:cs="QCF_P094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D721C78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3DBAEB0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4" w:hAnsi="QCF_P094" w:cs="QCF_P094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6D757A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E4AF2B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4" w:hAnsi="QCF_P094" w:cs="QCF_P094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4" w:hAnsi="QCF_P094" w:cs="QCF_P094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4" w:hAnsi="QCF_P094" w:cs="QCF_P094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(وقفًا) 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4" w:hAnsi="QCF_P094" w:cs="QCF_P094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4" w:hAnsi="QCF_P094" w:cs="QCF_P094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4" w:hAnsi="QCF_P094" w:cs="QCF_P094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 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4" w:hAnsi="QCF_P094" w:cs="QCF_P094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بخلف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عنه (وقفًا)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4" w:hAnsi="QCF_P094" w:cs="QCF_P094"/>
          <w:color w:val="006AB3"/>
          <w:rtl/>
        </w:rPr>
        <w:t>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2C4E4E24" w14:textId="77777777" w:rsidR="00717137" w:rsidRDefault="00000000" w:rsidP="00B60EF4">
      <w:pPr>
        <w:bidi/>
      </w:pPr>
      <w:r>
        <w:rPr>
          <w:b/>
        </w:rPr>
        <w:t>المدغم</w:t>
      </w:r>
    </w:p>
    <w:p w14:paraId="531897FD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تَوَفَّىٰهُمُ ٱلۡمَلَٰٓئِكَةُ ظَالِمِي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. </w:t>
      </w:r>
    </w:p>
    <w:p w14:paraId="718BA7BD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5AEEDE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4" w:hAnsi="QCF_P094" w:cs="QCF_P094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4" w:hAnsi="QCF_P094" w:cs="QCF_P094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. </w:t>
      </w:r>
    </w:p>
    <w:p w14:paraId="72E994A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5F8AD6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4" w:hAnsi="QCF_P094" w:cs="QCF_P094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4" w:hAnsi="QCF_P094" w:cs="QCF_P094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4" w:hAnsi="QCF_P094" w:cs="QCF_P094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4" w:hAnsi="QCF_P094" w:cs="QCF_P094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4" w:hAnsi="QCF_P094" w:cs="QCF_P094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4" w:hAnsi="QCF_P094" w:cs="QCF_P094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4" w:hAnsi="QCF_P094" w:cs="QCF_P094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4" w:hAnsi="QCF_P094" w:cs="QCF_P094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4" w:hAnsi="QCF_P094" w:cs="QCF_P094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4" w:hAnsi="QCF_P094" w:cs="QCF_P094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4" w:hAnsi="QCF_P094" w:cs="QCF_P094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4" w:hAnsi="QCF_P094" w:cs="QCF_P094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4" w:hAnsi="QCF_P094" w:cs="QCF_P094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4" w:hAnsi="QCF_P094" w:cs="QCF_P094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4" w:hAnsi="QCF_P094" w:cs="QCF_P094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4" w:hAnsi="QCF_P094" w:cs="QCF_P094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4" w:hAnsi="QCF_P094" w:cs="QCF_P094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4" w:hAnsi="QCF_P094" w:cs="QCF_P094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4" w:hAnsi="QCF_P094" w:cs="QCF_P094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4" w:hAnsi="QCF_P094" w:cs="QCF_P094"/>
          <w:color w:val="006AB3"/>
          <w:rtl/>
        </w:rPr>
        <w:t>ﰊ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4" w:hAnsi="QCF_P094" w:cs="QCF_P094"/>
          <w:color w:val="006AB3"/>
          <w:rtl/>
        </w:rPr>
        <w:t>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021F1A9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2140A9A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4" w:hAnsi="QCF_P094" w:cs="QCF_P094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4" w:hAnsi="QCF_P094" w:cs="QCF_P094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إِنۡ خِفۡتُمُۥ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8BA1E0D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71FA82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4" w:hAnsi="QCF_P094" w:cs="QCF_P094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تحقيق الهمزة، وتسهيلها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4" w:hAnsi="QCF_P094" w:cs="QCF_P094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النقل، السكت.</w:t>
      </w:r>
    </w:p>
    <w:p w14:paraId="048281F7" w14:textId="77777777" w:rsidR="00717137" w:rsidRDefault="00000000" w:rsidP="00B60EF4">
      <w:pPr>
        <w:bidi/>
      </w:pPr>
      <w:r>
        <w:br w:type="page"/>
      </w:r>
    </w:p>
    <w:p w14:paraId="1DC09123" w14:textId="77777777" w:rsidR="00717137" w:rsidRDefault="00000000" w:rsidP="00B60EF4">
      <w:pPr>
        <w:bidi/>
      </w:pPr>
      <w:r>
        <w:lastRenderedPageBreak/>
        <w:t>صفحة: 95</w:t>
      </w:r>
    </w:p>
    <w:p w14:paraId="7F8CAC39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2B815F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5" w:hAnsi="QCF_P095" w:cs="QCF_P095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5" w:hAnsi="QCF_P095" w:cs="QCF_P095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B2FB052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6F8C22D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5" w:hAnsi="QCF_P095" w:cs="QCF_P095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(جميعًا).</w:t>
      </w:r>
    </w:p>
    <w:p w14:paraId="6E215F0E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1488AE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5" w:hAnsi="QCF_P095" w:cs="QCF_P095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5" w:hAnsi="QCF_P095" w:cs="QCF_P095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5" w:hAnsi="QCF_P095" w:cs="QCF_P095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(وقفًا).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5" w:hAnsi="QCF_P095" w:cs="QCF_P095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5" w:hAnsi="QCF_P095" w:cs="QCF_P095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5" w:hAnsi="QCF_P095" w:cs="QCF_P095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5" w:hAnsi="QCF_P095" w:cs="QCF_P095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2705B2A3" w14:textId="77777777" w:rsidR="00717137" w:rsidRDefault="00000000" w:rsidP="00B60EF4">
      <w:pPr>
        <w:bidi/>
      </w:pPr>
      <w:r>
        <w:rPr>
          <w:b/>
        </w:rPr>
        <w:t>المدغم</w:t>
      </w:r>
    </w:p>
    <w:p w14:paraId="20A2CE37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 xml:space="preserve">وَلۡتَاتِ 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QCF_P095" w:hAnsi="QCF_P095" w:cs="QCF_P095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(بخلف عنه)،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5" w:hAnsi="QCF_P095" w:cs="QCF_P095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5" w:hAnsi="QCF_P095" w:cs="QCF_P095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5" w:hAnsi="QCF_P095" w:cs="QCF_P095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5" w:hAnsi="QCF_P095" w:cs="QCF_P095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0CDD3E6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346CFB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5" w:hAnsi="QCF_P095" w:cs="QCF_P095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5" w:hAnsi="QCF_P095" w:cs="QCF_P095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5" w:hAnsi="QCF_P095" w:cs="QCF_P095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5" w:hAnsi="QCF_P095" w:cs="QCF_P095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5" w:hAnsi="QCF_P095" w:cs="QCF_P095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5" w:hAnsi="QCF_P095" w:cs="QCF_P095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E9B329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2F08A8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5" w:hAnsi="QCF_P095" w:cs="QCF_P095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5" w:hAnsi="QCF_P095" w:cs="QCF_P095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5" w:hAnsi="QCF_P095" w:cs="QCF_P095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5" w:hAnsi="QCF_P095" w:cs="QCF_P095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5" w:hAnsi="QCF_P095" w:cs="QCF_P095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5" w:hAnsi="QCF_P095" w:cs="QCF_P095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5" w:hAnsi="QCF_P095" w:cs="QCF_P095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5" w:hAnsi="QCF_P095" w:cs="QCF_P095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5" w:hAnsi="QCF_P095" w:cs="QCF_P095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0FFDF79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32CEAC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5" w:hAnsi="QCF_P095" w:cs="QCF_P095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تحقيق الهمزة، وتسهيلها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5" w:hAnsi="QCF_P095" w:cs="QCF_P095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الإبدال.</w:t>
      </w:r>
    </w:p>
    <w:p w14:paraId="3D382C50" w14:textId="77777777" w:rsidR="00717137" w:rsidRDefault="00000000" w:rsidP="00B60EF4">
      <w:pPr>
        <w:bidi/>
      </w:pPr>
      <w:r>
        <w:br w:type="page"/>
      </w:r>
    </w:p>
    <w:p w14:paraId="2F08C63D" w14:textId="77777777" w:rsidR="00717137" w:rsidRDefault="00000000" w:rsidP="00B60EF4">
      <w:pPr>
        <w:bidi/>
      </w:pPr>
      <w:r>
        <w:lastRenderedPageBreak/>
        <w:t>صفحة: 96</w:t>
      </w:r>
    </w:p>
    <w:p w14:paraId="7EA9EF71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5853C7B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6" w:hAnsi="QCF_P096" w:cs="QCF_P096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121DFD9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B9540E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6" w:hAnsi="QCF_P096" w:cs="QCF_P096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6" w:hAnsi="QCF_P096" w:cs="QCF_P096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6" w:hAnsi="QCF_P096" w:cs="QCF_P096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17E8ADAD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45B76B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6" w:hAnsi="QCF_P096" w:cs="QCF_P096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6" w:hAnsi="QCF_P096" w:cs="QCF_P096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6" w:hAnsi="QCF_P096" w:cs="QCF_P096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6" w:hAnsi="QCF_P096" w:cs="QCF_P096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6" w:hAnsi="QCF_P096" w:cs="QCF_P096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6" w:hAnsi="QCF_P096" w:cs="QCF_P096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6" w:hAnsi="QCF_P096" w:cs="QCF_P096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6" w:hAnsi="QCF_P096" w:cs="QCF_P096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6" w:hAnsi="QCF_P096" w:cs="QCF_P096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6" w:hAnsi="QCF_P096" w:cs="QCF_P096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6" w:hAnsi="QCF_P096" w:cs="QCF_P096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6" w:hAnsi="QCF_P096" w:cs="QCF_P096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6" w:hAnsi="QCF_P096" w:cs="QCF_P096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6" w:hAnsi="QCF_P096" w:cs="QCF_P096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6" w:hAnsi="QCF_P096" w:cs="QCF_P096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3E59B5A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A859BD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6" w:hAnsi="QCF_P096" w:cs="QCF_P096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6" w:hAnsi="QCF_P096" w:cs="QCF_P096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لخلف (ثلاثة أوجه) : النقل، التحقيق، السكت، ولخلاد (وجهان) : النقل، التحقيق.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6" w:hAnsi="QCF_P096" w:cs="QCF_P096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النقل، الإدغام (كلاهما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السكون والروم) وكذا هشام.</w:t>
      </w:r>
    </w:p>
    <w:p w14:paraId="62B97B1F" w14:textId="77777777" w:rsidR="00717137" w:rsidRDefault="00000000" w:rsidP="00B60EF4">
      <w:pPr>
        <w:bidi/>
      </w:pPr>
      <w:r>
        <w:br w:type="page"/>
      </w:r>
    </w:p>
    <w:p w14:paraId="00B54E8D" w14:textId="77777777" w:rsidR="00717137" w:rsidRDefault="00000000" w:rsidP="00B60EF4">
      <w:pPr>
        <w:bidi/>
      </w:pPr>
      <w:r>
        <w:lastRenderedPageBreak/>
        <w:t>صفحة: 97</w:t>
      </w:r>
    </w:p>
    <w:p w14:paraId="4693151E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39E0BF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7" w:hAnsi="QCF_P097" w:cs="QCF_P097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13D255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1CF7AE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7" w:hAnsi="QCF_P097" w:cs="QCF_P097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7" w:hAnsi="QCF_P097" w:cs="QCF_P097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7" w:hAnsi="QCF_P097" w:cs="QCF_P097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7" w:hAnsi="QCF_P097" w:cs="QCF_P097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7" w:hAnsi="QCF_P097" w:cs="QCF_P097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7" w:hAnsi="QCF_P097" w:cs="QCF_P097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FAB2ED5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45309AB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7" w:hAnsi="QCF_P097" w:cs="QCF_P097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4AB2EB2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62B5DE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7" w:hAnsi="QCF_P097" w:cs="QCF_P097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7" w:hAnsi="QCF_P097" w:cs="QCF_P097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8BEF8EF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160A64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7" w:hAnsi="QCF_P097" w:cs="QCF_P097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7" w:hAnsi="QCF_P097" w:cs="QCF_P097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7" w:hAnsi="QCF_P097" w:cs="QCF_P097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7" w:hAnsi="QCF_P097" w:cs="QCF_P097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7" w:hAnsi="QCF_P097" w:cs="QCF_P097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7" w:hAnsi="QCF_P097" w:cs="QCF_P097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33D75672" w14:textId="77777777" w:rsidR="00717137" w:rsidRDefault="00000000" w:rsidP="00B60EF4">
      <w:pPr>
        <w:bidi/>
      </w:pPr>
      <w:r>
        <w:rPr>
          <w:b/>
        </w:rPr>
        <w:t>المدغم</w:t>
      </w:r>
    </w:p>
    <w:p w14:paraId="671C21C9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7" w:hAnsi="QCF_P097" w:cs="QCF_P097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7" w:hAnsi="QCF_P097" w:cs="QCF_P097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أبو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الحارث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7" w:hAnsi="QCF_P097" w:cs="QCF_P097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7" w:hAnsi="QCF_P097" w:cs="QCF_P097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عامر،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7" w:hAnsi="QCF_P097" w:cs="QCF_P097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7" w:hAnsi="QCF_P097" w:cs="QCF_P097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ٱلۡمُومِنِينَ نُوَلِّهۡ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7" w:hAnsi="QCF_P097" w:cs="QCF_P097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7" w:hAnsi="QCF_P097" w:cs="QCF_P097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D491C13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8C6C8A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7" w:hAnsi="QCF_P097" w:cs="QCF_P097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يُؤۡتِيهِ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السوسي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7" w:hAnsi="QCF_P097" w:cs="QCF_P097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7" w:hAnsi="QCF_P097" w:cs="QCF_P097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D0BF6D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F09B05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7" w:hAnsi="QCF_P097" w:cs="QCF_P097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7" w:hAnsi="QCF_P097" w:cs="QCF_P097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7" w:hAnsi="QCF_P097" w:cs="QCF_P097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7" w:hAnsi="QCF_P097" w:cs="QCF_P097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7" w:hAnsi="QCF_P097" w:cs="QCF_P097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7" w:hAnsi="QCF_P097" w:cs="QCF_P097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7" w:hAnsi="QCF_P097" w:cs="QCF_P097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7" w:hAnsi="QCF_P097" w:cs="QCF_P097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7" w:hAnsi="QCF_P097" w:cs="QCF_P097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7" w:hAnsi="QCF_P097" w:cs="QCF_P097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7" w:hAnsi="QCF_P097" w:cs="QCF_P097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7" w:hAnsi="QCF_P097" w:cs="QCF_P097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7" w:hAnsi="QCF_P097" w:cs="QCF_P097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7" w:hAnsi="QCF_P097" w:cs="QCF_P097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7" w:hAnsi="QCF_P097" w:cs="QCF_P097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7" w:hAnsi="QCF_P097" w:cs="QCF_P097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7" w:hAnsi="QCF_P097" w:cs="QCF_P097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1BD9980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1B66BF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7" w:hAnsi="QCF_P097" w:cs="QCF_P097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خمسة القياس : إبدال الهمزة ألفًا مع القصر والتوسط والإشباع، وتسهيلها مع الروم إشباعًا وقصرًا، ويوافقه هشام عدا وجه التسهيل مع الإشباع فلهشام فيه التوسط.</w:t>
      </w:r>
    </w:p>
    <w:p w14:paraId="2E589982" w14:textId="77777777" w:rsidR="00717137" w:rsidRDefault="00000000" w:rsidP="00B60EF4">
      <w:pPr>
        <w:bidi/>
      </w:pPr>
      <w:r>
        <w:br w:type="page"/>
      </w:r>
    </w:p>
    <w:p w14:paraId="1805D23E" w14:textId="77777777" w:rsidR="00717137" w:rsidRDefault="00000000" w:rsidP="00B60EF4">
      <w:pPr>
        <w:bidi/>
      </w:pPr>
      <w:r>
        <w:lastRenderedPageBreak/>
        <w:t>صفحة: 98</w:t>
      </w:r>
    </w:p>
    <w:p w14:paraId="325F48F9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C7F57F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8" w:hAnsi="QCF_P098" w:cs="QCF_P098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8" w:hAnsi="QCF_P098" w:cs="QCF_P098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C5F7575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4529B63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8" w:hAnsi="QCF_P098" w:cs="QCF_P098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C41067E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5A302C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8" w:hAnsi="QCF_P098" w:cs="QCF_P098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9AED255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32C7BD4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8" w:hAnsi="QCF_P098" w:cs="QCF_P098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3B521B0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6DA2F0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8" w:hAnsi="QCF_P098" w:cs="QCF_P098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8" w:hAnsi="QCF_P098" w:cs="QCF_P098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8" w:hAnsi="QCF_P098" w:cs="QCF_P098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8" w:hAnsi="QCF_P098" w:cs="QCF_P098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3B4C2F49" w14:textId="77777777" w:rsidR="00717137" w:rsidRDefault="00000000" w:rsidP="00B60EF4">
      <w:pPr>
        <w:bidi/>
      </w:pPr>
      <w:r>
        <w:rPr>
          <w:b/>
        </w:rPr>
        <w:t>المدغم</w:t>
      </w:r>
    </w:p>
    <w:p w14:paraId="74BEDF6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8" w:hAnsi="QCF_P098" w:cs="QCF_P098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8" w:hAnsi="QCF_P098" w:cs="QCF_P098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8" w:hAnsi="QCF_P098" w:cs="QCF_P098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8" w:hAnsi="QCF_P098" w:cs="QCF_P098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8" w:hAnsi="QCF_P098" w:cs="QCF_P098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98C809A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E2E713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8" w:hAnsi="QCF_P098" w:cs="QCF_P098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8" w:hAnsi="QCF_P098" w:cs="QCF_P098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.</w:t>
      </w:r>
    </w:p>
    <w:p w14:paraId="56BAC3BE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5F42BA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8" w:hAnsi="QCF_P098" w:cs="QCF_P098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8" w:hAnsi="QCF_P098" w:cs="QCF_P098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8" w:hAnsi="QCF_P098" w:cs="QCF_P098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8" w:hAnsi="QCF_P098" w:cs="QCF_P098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8" w:hAnsi="QCF_P098" w:cs="QCF_P098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8" w:hAnsi="QCF_P098" w:cs="QCF_P098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8" w:hAnsi="QCF_P098" w:cs="QCF_P098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8" w:hAnsi="QCF_P098" w:cs="QCF_P098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8" w:hAnsi="QCF_P098" w:cs="QCF_P098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8" w:hAnsi="QCF_P098" w:cs="QCF_P098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8" w:hAnsi="QCF_P098" w:cs="QCF_P098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8" w:hAnsi="QCF_P098" w:cs="QCF_P098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8" w:hAnsi="QCF_P098" w:cs="QCF_P098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8" w:hAnsi="QCF_P098" w:cs="QCF_P098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8" w:hAnsi="QCF_P098" w:cs="QCF_P098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8" w:hAnsi="QCF_P098" w:cs="QCF_P098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8" w:hAnsi="QCF_P098" w:cs="QCF_P098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2" w:hAnsi="QCF_P092" w:cs="QCF_P092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2" w:hAnsi="QCF_P092" w:cs="QCF_P092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2" w:hAnsi="QCF_P092" w:cs="QCF_P092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33BD1DB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78EE81C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8" w:hAnsi="QCF_P098" w:cs="QCF_P098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8" w:hAnsi="QCF_P098" w:cs="QCF_P098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0F539C8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AB697F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8" w:hAnsi="QCF_P098" w:cs="QCF_P098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النقل، السكت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8" w:hAnsi="QCF_P098" w:cs="QCF_P098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خمسة القياس : إبدال الهمزة ألفًا مع القصر والتوسط والإشباع، وتسهيلها مع الروم إشباعًا وقصرًا، ويوافقه هشام عدا وجه التسهيل مع الإشباع فلهشام فيه التوسط.</w:t>
      </w:r>
    </w:p>
    <w:p w14:paraId="19F1486F" w14:textId="77777777" w:rsidR="00717137" w:rsidRDefault="00000000" w:rsidP="00B60EF4">
      <w:pPr>
        <w:bidi/>
      </w:pPr>
      <w:r>
        <w:lastRenderedPageBreak/>
        <w:br w:type="page"/>
      </w:r>
    </w:p>
    <w:p w14:paraId="58749267" w14:textId="77777777" w:rsidR="00717137" w:rsidRDefault="00000000" w:rsidP="00B60EF4">
      <w:pPr>
        <w:bidi/>
      </w:pPr>
      <w:r>
        <w:lastRenderedPageBreak/>
        <w:t>صفحة: 99</w:t>
      </w:r>
    </w:p>
    <w:p w14:paraId="0B216F95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CC26BC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9" w:hAnsi="QCF_P099" w:cs="QCF_P099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9" w:hAnsi="QCF_P099" w:cs="QCF_P099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9" w:hAnsi="QCF_P099" w:cs="QCF_P099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9" w:hAnsi="QCF_P099" w:cs="QCF_P099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9" w:hAnsi="QCF_P099" w:cs="QCF_P099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9" w:hAnsi="QCF_P099" w:cs="QCF_P099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9AD005D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2CF3D88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يَصَّٰلَحَا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(بخلف عنه).</w:t>
      </w:r>
    </w:p>
    <w:p w14:paraId="21C6D710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4354BB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9" w:hAnsi="QCF_P099" w:cs="QCF_P099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9" w:hAnsi="QCF_P099" w:cs="QCF_P099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9" w:hAnsi="QCF_P099" w:cs="QCF_P099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BA78413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482B4C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9" w:hAnsi="QCF_P099" w:cs="QCF_P099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حمزة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9" w:hAnsi="QCF_P099" w:cs="QCF_P099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بخلف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عنه (وقفًا)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9" w:hAnsi="QCF_P099" w:cs="QCF_P099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 </w:t>
      </w:r>
      <w:r>
        <w:rPr>
          <w:rFonts w:ascii="louts-shamy" w:hAnsi="louts-shamy" w:cs="louts-shamy"/>
          <w:color w:val="006AB3"/>
          <w:rtl/>
        </w:rPr>
        <w:t>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9" w:hAnsi="QCF_P099" w:cs="QCF_P099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9" w:hAnsi="QCF_P099" w:cs="QCF_P099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(وقفًا).</w:t>
      </w:r>
    </w:p>
    <w:p w14:paraId="755D20A9" w14:textId="77777777" w:rsidR="00717137" w:rsidRDefault="00000000" w:rsidP="00B60EF4">
      <w:pPr>
        <w:bidi/>
      </w:pPr>
      <w:r>
        <w:rPr>
          <w:b/>
        </w:rPr>
        <w:t>المدغم</w:t>
      </w:r>
    </w:p>
    <w:p w14:paraId="10BAD75A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9" w:hAnsi="QCF_P099" w:cs="QCF_P099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9" w:hAnsi="QCF_P099" w:cs="QCF_P099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9" w:hAnsi="QCF_P099" w:cs="QCF_P099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9" w:hAnsi="QCF_P099" w:cs="QCF_P099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AE45728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4F093F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9" w:hAnsi="QCF_P099" w:cs="QCF_P099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9" w:hAnsi="QCF_P099" w:cs="QCF_P099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.</w:t>
      </w:r>
    </w:p>
    <w:p w14:paraId="2C693D14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C58F3A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9" w:hAnsi="QCF_P099" w:cs="QCF_P099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9" w:hAnsi="QCF_P099" w:cs="QCF_P099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9" w:hAnsi="QCF_P099" w:cs="QCF_P099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9" w:hAnsi="QCF_P099" w:cs="QCF_P099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9" w:hAnsi="QCF_P099" w:cs="QCF_P099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9" w:hAnsi="QCF_P099" w:cs="QCF_P099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9" w:hAnsi="QCF_P099" w:cs="QCF_P099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9" w:hAnsi="QCF_P099" w:cs="QCF_P099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9" w:hAnsi="QCF_P099" w:cs="QCF_P099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9" w:hAnsi="QCF_P099" w:cs="QCF_P099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9" w:hAnsi="QCF_P099" w:cs="QCF_P099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9" w:hAnsi="QCF_P099" w:cs="QCF_P099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B87D070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04544E2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9" w:hAnsi="QCF_P099" w:cs="QCF_P099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99" w:hAnsi="QCF_P099" w:cs="QCF_P099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147E6FF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E75858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9" w:hAnsi="QCF_P099" w:cs="QCF_P099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9" w:hAnsi="QCF_P099" w:cs="QCF_P099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النقل، السكت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99" w:hAnsi="QCF_P099" w:cs="QCF_P099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تحقيق الهمزة، وإبدالها.</w:t>
      </w:r>
    </w:p>
    <w:p w14:paraId="6D904B0E" w14:textId="77777777" w:rsidR="00717137" w:rsidRDefault="00000000" w:rsidP="00B60EF4">
      <w:pPr>
        <w:bidi/>
      </w:pPr>
      <w:r>
        <w:br w:type="page"/>
      </w:r>
    </w:p>
    <w:p w14:paraId="539C4F12" w14:textId="77777777" w:rsidR="00717137" w:rsidRDefault="00000000" w:rsidP="00B60EF4">
      <w:pPr>
        <w:bidi/>
      </w:pPr>
      <w:r>
        <w:lastRenderedPageBreak/>
        <w:t>صفحة: 100</w:t>
      </w:r>
    </w:p>
    <w:p w14:paraId="2E925077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E25A06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0" w:hAnsi="QCF_P100" w:cs="QCF_P100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0" w:hAnsi="QCF_P100" w:cs="QCF_P100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0" w:hAnsi="QCF_P100" w:cs="QCF_P100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4883C1B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976AEB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0" w:hAnsi="QCF_P100" w:cs="QCF_P100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0" w:hAnsi="QCF_P100" w:cs="QCF_P100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0" w:hAnsi="QCF_P100" w:cs="QCF_P100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0" w:hAnsi="QCF_P100" w:cs="QCF_P100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919E406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14D747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0" w:hAnsi="QCF_P100" w:cs="QCF_P100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0" w:hAnsi="QCF_P100" w:cs="QCF_P100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0" w:hAnsi="QCF_P100" w:cs="QCF_P100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 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637A2BEF" w14:textId="77777777" w:rsidR="00717137" w:rsidRDefault="00000000" w:rsidP="00B60EF4">
      <w:pPr>
        <w:bidi/>
      </w:pPr>
      <w:r>
        <w:rPr>
          <w:b/>
        </w:rPr>
        <w:t>المدغم</w:t>
      </w:r>
    </w:p>
    <w:p w14:paraId="60F451D4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0" w:hAnsi="QCF_P100" w:cs="QCF_P100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0" w:hAnsi="QCF_P100" w:cs="QCF_P100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عامر،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0" w:hAnsi="QCF_P100" w:cs="QCF_P100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0" w:hAnsi="QCF_P100" w:cs="QCF_P100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7F42256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BD5FB7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0" w:hAnsi="QCF_P100" w:cs="QCF_P100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2B1BA206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E238BB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0" w:hAnsi="QCF_P100" w:cs="QCF_P100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0" w:hAnsi="QCF_P100" w:cs="QCF_P100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0" w:hAnsi="QCF_P100" w:cs="QCF_P100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0" w:hAnsi="QCF_P100" w:cs="QCF_P100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4B37C31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44B02AA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حَدِيثٍ غَيۡرِهِۦ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5624EF8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77C604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0" w:hAnsi="QCF_P100" w:cs="QCF_P100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النقل، السكت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0" w:hAnsi="QCF_P100" w:cs="QCF_P100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0" w:hAnsi="QCF_P100" w:cs="QCF_P100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لخلف (ثلاثة أوجه) : النقل، التحقيق، السكت، ولخلاد (وجهان) : النقل، التحقيق.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0" w:hAnsi="QCF_P100" w:cs="QCF_P100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الإبدال.</w:t>
      </w:r>
    </w:p>
    <w:p w14:paraId="19874C82" w14:textId="77777777" w:rsidR="00717137" w:rsidRDefault="00000000" w:rsidP="00B60EF4">
      <w:pPr>
        <w:bidi/>
      </w:pPr>
      <w:r>
        <w:br w:type="page"/>
      </w:r>
    </w:p>
    <w:p w14:paraId="768EC53B" w14:textId="77777777" w:rsidR="00717137" w:rsidRDefault="00000000" w:rsidP="00B60EF4">
      <w:pPr>
        <w:bidi/>
      </w:pPr>
      <w:r>
        <w:lastRenderedPageBreak/>
        <w:t>صفحة: 101</w:t>
      </w:r>
    </w:p>
    <w:p w14:paraId="5E315680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5D0664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1" w:hAnsi="QCF_P101" w:cs="QCF_P101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1" w:hAnsi="QCF_P101" w:cs="QCF_P101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6EFD22F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795F379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1" w:hAnsi="QCF_P101" w:cs="QCF_P101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1" w:hAnsi="QCF_P101" w:cs="QCF_P101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4E509AD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1B1201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1" w:hAnsi="QCF_P101" w:cs="QCF_P101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1" w:hAnsi="QCF_P101" w:cs="QCF_P101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1" w:hAnsi="QCF_P101" w:cs="QCF_P101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3280D6F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2982C7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1" w:hAnsi="QCF_P101" w:cs="QCF_P101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1" w:hAnsi="QCF_P101" w:cs="QCF_P101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1" w:hAnsi="QCF_P101" w:cs="QCF_P101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 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1" w:hAnsi="QCF_P101" w:cs="QCF_P101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1" w:hAnsi="QCF_P101" w:cs="QCF_P101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42EEECEE" w14:textId="77777777" w:rsidR="00717137" w:rsidRDefault="00000000" w:rsidP="00B60EF4">
      <w:pPr>
        <w:bidi/>
      </w:pPr>
      <w:r>
        <w:rPr>
          <w:b/>
        </w:rPr>
        <w:t>المدغم</w:t>
      </w:r>
    </w:p>
    <w:p w14:paraId="63045188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لِلۡك۪ـٰفِرِينَ نَصِيبٞ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يَحۡكُمُ</w:t>
      </w:r>
      <w:r>
        <w:rPr>
          <w:rFonts w:ascii="louts-shamy" w:hAnsi="louts-shamy" w:cs="louts-shamy"/>
          <w:color w:val="006AB3"/>
          <w:rtl/>
        </w:rPr>
        <w:t xml:space="preserve">  </w:t>
      </w:r>
      <w:r>
        <w:rPr>
          <w:rFonts w:ascii="QCF_P101" w:hAnsi="QCF_P101" w:cs="QCF_P101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7B8BDE6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55A052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1" w:hAnsi="QCF_P101" w:cs="QCF_P101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1" w:hAnsi="QCF_P101" w:cs="QCF_P101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.</w:t>
      </w:r>
    </w:p>
    <w:p w14:paraId="2985B3BE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94D476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1" w:hAnsi="QCF_P101" w:cs="QCF_P101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1" w:hAnsi="QCF_P101" w:cs="QCF_P101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1" w:hAnsi="QCF_P101" w:cs="QCF_P101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1" w:hAnsi="QCF_P101" w:cs="QCF_P101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4BA24C5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421834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1" w:hAnsi="QCF_P101" w:cs="QCF_P101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ثلاثة عشر وجهًا: (١-٥) له في الهمزة </w:t>
      </w:r>
      <w:r>
        <w:rPr>
          <w:rFonts w:ascii="LOTUS2007" w:hAnsi="LOTUS2007" w:cs="LOTUS2007"/>
          <w:color w:val="000000"/>
          <w:rtl/>
        </w:rPr>
        <w:t>الأولى:</w:t>
      </w:r>
      <w:r>
        <w:rPr>
          <w:rFonts w:ascii="louts-shamy" w:hAnsi="louts-shamy" w:cs="louts-shamy"/>
          <w:color w:val="000000"/>
          <w:rtl/>
        </w:rPr>
        <w:t xml:space="preserve"> التحقيق مع إشباع المنفصل وعليه في الهمزة المتطرفة خمسة القياس، (٦-٩) ثم تسهيل الأولى مع إشباع المنفصل وعليه في الهمزة المتطرفة إبدالها ألفًا مع ثلاثة المد وتسهيلها بالروم مع الإشباع، (١٠-١٣) ثم تسهيل الأولى مع قصر المنفصل وعليه في الهمزة المتطرفة إبدالها ألفًا مع ثلاثة المد وتسهيلها بالروم مع القصر، ولهشام في الهمزة المتطرفة خمسة القياس/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01" w:hAnsi="QCF_P101" w:cs="QCF_P101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الإبدال.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1" w:hAnsi="QCF_P101" w:cs="QCF_P101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التحقيق، التسهيل.</w:t>
      </w:r>
    </w:p>
    <w:p w14:paraId="34B6931D" w14:textId="77777777" w:rsidR="00717137" w:rsidRDefault="00000000" w:rsidP="00B60EF4">
      <w:pPr>
        <w:bidi/>
      </w:pPr>
      <w:r>
        <w:br w:type="page"/>
      </w:r>
    </w:p>
    <w:p w14:paraId="5B368238" w14:textId="77777777" w:rsidR="00717137" w:rsidRDefault="00000000" w:rsidP="00B60EF4">
      <w:pPr>
        <w:bidi/>
      </w:pPr>
      <w:r>
        <w:lastRenderedPageBreak/>
        <w:t>صفحة: 102</w:t>
      </w:r>
    </w:p>
    <w:p w14:paraId="552E9182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691090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2" w:hAnsi="QCF_P102" w:cs="QCF_P102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5146BD2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B79312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2" w:hAnsi="QCF_P102" w:cs="QCF_P102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2" w:hAnsi="QCF_P102" w:cs="QCF_P102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2" w:hAnsi="QCF_P102" w:cs="QCF_P102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35E90A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DE07CE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2" w:hAnsi="QCF_P102" w:cs="QCF_P102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2" w:hAnsi="QCF_P102" w:cs="QCF_P102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825B8FD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A36859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2" w:hAnsi="QCF_P102" w:cs="QCF_P102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مُوسَى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2" w:hAnsi="QCF_P102" w:cs="QCF_P102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28AF0CB4" w14:textId="77777777" w:rsidR="00717137" w:rsidRDefault="00000000" w:rsidP="00B60EF4">
      <w:pPr>
        <w:bidi/>
      </w:pPr>
      <w:r>
        <w:rPr>
          <w:b/>
        </w:rPr>
        <w:t>المدغم</w:t>
      </w:r>
    </w:p>
    <w:p w14:paraId="5E8726FC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2" w:hAnsi="QCF_P102" w:cs="QCF_P102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2" w:hAnsi="QCF_P102" w:cs="QCF_P102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يَقُولُونَ نُومِنُ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1EF8A56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D9AB13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2" w:hAnsi="QCF_P102" w:cs="QCF_P102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نُؤۡتِيهِمۡ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.</w:t>
      </w:r>
    </w:p>
    <w:p w14:paraId="128DC974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476274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2" w:hAnsi="QCF_P102" w:cs="QCF_P102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2" w:hAnsi="QCF_P102" w:cs="QCF_P102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2" w:hAnsi="QCF_P102" w:cs="QCF_P102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2" w:hAnsi="QCF_P102" w:cs="QCF_P102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2" w:hAnsi="QCF_P102" w:cs="QCF_P102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2" w:hAnsi="QCF_P102" w:cs="QCF_P102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2" w:hAnsi="QCF_P102" w:cs="QCF_P102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2" w:hAnsi="QCF_P102" w:cs="QCF_P102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2" w:hAnsi="QCF_P102" w:cs="QCF_P102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2" w:hAnsi="QCF_P102" w:cs="QCF_P102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2" w:hAnsi="QCF_P102" w:cs="QCF_P102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2" w:hAnsi="QCF_P102" w:cs="QCF_P102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2" w:hAnsi="QCF_P102" w:cs="QCF_P102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3CDBB37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2694007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2" w:hAnsi="QCF_P102" w:cs="QCF_P102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2" w:hAnsi="QCF_P102" w:cs="QCF_P102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6E222F5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C63C90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نُؤۡتِيهِمۡ أُجُورَهُمۡ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لخلف: التحقيق، السكت، ولخلاد: التحقيق/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02" w:hAnsi="QCF_P102" w:cs="QCF_P102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</w:r>
    </w:p>
    <w:p w14:paraId="1B24CC78" w14:textId="77777777" w:rsidR="00717137" w:rsidRDefault="00000000" w:rsidP="00B60EF4">
      <w:pPr>
        <w:bidi/>
      </w:pPr>
      <w:r>
        <w:br w:type="page"/>
      </w:r>
    </w:p>
    <w:p w14:paraId="6DC4DBDA" w14:textId="77777777" w:rsidR="00717137" w:rsidRDefault="00000000" w:rsidP="00B60EF4">
      <w:pPr>
        <w:bidi/>
      </w:pPr>
      <w:r>
        <w:lastRenderedPageBreak/>
        <w:t>صفحة: 103</w:t>
      </w:r>
    </w:p>
    <w:p w14:paraId="3433263E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94EEFA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3" w:hAnsi="QCF_P103" w:cs="QCF_P103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3" w:hAnsi="QCF_P103" w:cs="QCF_P103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3" w:hAnsi="QCF_P103" w:cs="QCF_P103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3" w:hAnsi="QCF_P103" w:cs="QCF_P103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3" w:hAnsi="QCF_P103" w:cs="QCF_P103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3" w:hAnsi="QCF_P103" w:cs="QCF_P103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44D301D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03B9CD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3" w:hAnsi="QCF_P103" w:cs="QCF_P103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9FC581D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60CD4E5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3" w:hAnsi="QCF_P103" w:cs="QCF_P103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3" w:hAnsi="QCF_P103" w:cs="QCF_P103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F43388C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0DD1DA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3" w:hAnsi="QCF_P103" w:cs="QCF_P103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3" w:hAnsi="QCF_P103" w:cs="QCF_P103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DC6DAB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0C0A86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3" w:hAnsi="QCF_P103" w:cs="QCF_P103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3" w:hAnsi="QCF_P103" w:cs="QCF_P103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حمزة، الكسائي، خلف.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3" w:hAnsi="QCF_P103" w:cs="QCF_P103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3" w:hAnsi="QCF_P103" w:cs="QCF_P103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1A08FA58" w14:textId="77777777" w:rsidR="00717137" w:rsidRDefault="00000000" w:rsidP="00B60EF4">
      <w:pPr>
        <w:bidi/>
      </w:pPr>
      <w:r>
        <w:rPr>
          <w:b/>
        </w:rPr>
        <w:t>المدغم</w:t>
      </w:r>
    </w:p>
    <w:p w14:paraId="6578B8AA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3" w:hAnsi="QCF_P103" w:cs="QCF_P103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3" w:hAnsi="QCF_P103" w:cs="QCF_P103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هشام، خلاد (بخلف عنه)، الكسائي.الكبير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3" w:hAnsi="QCF_P103" w:cs="QCF_P103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3" w:hAnsi="QCF_P103" w:cs="QCF_P103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3" w:hAnsi="QCF_P103" w:cs="QCF_P103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3" w:hAnsi="QCF_P103" w:cs="QCF_P103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الاختلاس).</w:t>
      </w:r>
    </w:p>
    <w:p w14:paraId="63514286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F71F6A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3" w:hAnsi="QCF_P103" w:cs="QCF_P103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3" w:hAnsi="QCF_P103" w:cs="QCF_P103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3" w:hAnsi="QCF_P103" w:cs="QCF_P103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3" w:hAnsi="QCF_P103" w:cs="QCF_P103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3" w:hAnsi="QCF_P103" w:cs="QCF_P103"/>
          <w:color w:val="006AB3"/>
          <w:rtl/>
        </w:rPr>
        <w:t>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.</w:t>
      </w:r>
    </w:p>
    <w:p w14:paraId="12114F8C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D257BA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3" w:hAnsi="QCF_P103" w:cs="QCF_P103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3" w:hAnsi="QCF_P103" w:cs="QCF_P103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204E485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0BFA70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3" w:hAnsi="QCF_P103" w:cs="QCF_P103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3" w:hAnsi="QCF_P103" w:cs="QCF_P103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(وجهان): النقل، التحقيق.</w:t>
      </w:r>
    </w:p>
    <w:p w14:paraId="03774974" w14:textId="77777777" w:rsidR="00717137" w:rsidRDefault="00000000" w:rsidP="00B60EF4">
      <w:pPr>
        <w:bidi/>
      </w:pPr>
      <w:r>
        <w:br w:type="page"/>
      </w:r>
    </w:p>
    <w:p w14:paraId="1249AA81" w14:textId="77777777" w:rsidR="00717137" w:rsidRDefault="00000000" w:rsidP="00B60EF4">
      <w:pPr>
        <w:bidi/>
      </w:pPr>
      <w:r>
        <w:lastRenderedPageBreak/>
        <w:t>صفحة: 104</w:t>
      </w:r>
    </w:p>
    <w:p w14:paraId="2F1ED5A8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CF749C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4" w:hAnsi="QCF_P104" w:cs="QCF_P104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4" w:hAnsi="QCF_P104" w:cs="QCF_P104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4" w:hAnsi="QCF_P104" w:cs="QCF_P104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5D51BAC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1B9375E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4" w:hAnsi="QCF_P104" w:cs="QCF_P104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31F8973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BE8A26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وَٱلنَّبِيٓـِٔـ‍ۧنَ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4" w:hAnsi="QCF_P104" w:cs="QCF_P104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4" w:hAnsi="QCF_P104" w:cs="QCF_P104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6ABD211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8A6B60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عِيسَىٰ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4" w:hAnsi="QCF_P104" w:cs="QCF_P104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4" w:hAnsi="QCF_P104" w:cs="QCF_P104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4" w:hAnsi="QCF_P104" w:cs="QCF_P104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04" w:hAnsi="QCF_P104" w:cs="QCF_P104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4EA150C7" w14:textId="77777777" w:rsidR="00717137" w:rsidRDefault="00000000" w:rsidP="00B60EF4">
      <w:pPr>
        <w:bidi/>
      </w:pPr>
      <w:r>
        <w:rPr>
          <w:b/>
        </w:rPr>
        <w:t>المدغم</w:t>
      </w:r>
    </w:p>
    <w:p w14:paraId="1DA4CB45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4" w:hAnsi="QCF_P104" w:cs="QCF_P104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4" w:hAnsi="QCF_P104" w:cs="QCF_P104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عامر، حمزة، الكسائي،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4" w:hAnsi="QCF_P104" w:cs="QCF_P104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4" w:hAnsi="QCF_P104" w:cs="QCF_P104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4" w:hAnsi="QCF_P104" w:cs="QCF_P104"/>
          <w:color w:val="006AB3"/>
          <w:rtl/>
        </w:rPr>
        <w:t>ﭔ</w:t>
      </w:r>
      <w:r>
        <w:rPr>
          <w:rFonts w:ascii="KFGQPCBAZZIUthmanicScript-Regul" w:hAnsi="KFGQPCBAZZIUthmanicScript-Regul" w:cs="KFGQPCBAZZIUthmanicScript-Regul"/>
          <w:color w:val="006AB3"/>
          <w:rtl/>
        </w:rPr>
        <w:t>كَمَا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4" w:hAnsi="QCF_P104" w:cs="QCF_P104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4" w:hAnsi="QCF_P104" w:cs="QCF_P104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616DBE6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5FEEB7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4" w:hAnsi="QCF_P104" w:cs="QCF_P104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 (بالإبدال ياءً).</w:t>
      </w:r>
    </w:p>
    <w:p w14:paraId="5F9CC13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BAD84F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4" w:hAnsi="QCF_P104" w:cs="QCF_P104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4" w:hAnsi="QCF_P104" w:cs="QCF_P104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04" w:hAnsi="QCF_P104" w:cs="QCF_P104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4" w:hAnsi="QCF_P104" w:cs="QCF_P104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4" w:hAnsi="QCF_P104" w:cs="QCF_P104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AD3E394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DCEA6C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4" w:hAnsi="QCF_P104" w:cs="QCF_P104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5BE08CBC" w14:textId="77777777" w:rsidR="00717137" w:rsidRDefault="00000000" w:rsidP="00B60EF4">
      <w:pPr>
        <w:bidi/>
      </w:pPr>
      <w:r>
        <w:br w:type="page"/>
      </w:r>
    </w:p>
    <w:p w14:paraId="5083F8D7" w14:textId="77777777" w:rsidR="00717137" w:rsidRDefault="00000000" w:rsidP="00B60EF4">
      <w:pPr>
        <w:bidi/>
      </w:pPr>
      <w:r>
        <w:lastRenderedPageBreak/>
        <w:t>صفحة: 105</w:t>
      </w:r>
    </w:p>
    <w:p w14:paraId="71EE2333" w14:textId="77777777" w:rsidR="00717137" w:rsidRDefault="00000000" w:rsidP="00B60EF4">
      <w:pPr>
        <w:bidi/>
      </w:pPr>
      <w:r>
        <w:rPr>
          <w:b/>
        </w:rPr>
        <w:t>عد الآي</w:t>
      </w:r>
    </w:p>
    <w:p w14:paraId="57C9463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5" w:hAnsi="QCF_P105" w:cs="QCF_P105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5" w:hAnsi="QCF_P105" w:cs="QCF_P105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5" w:hAnsi="QCF_P105" w:cs="QCF_P105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الشامي.</w:t>
      </w:r>
    </w:p>
    <w:p w14:paraId="5F97EBB8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23AEB1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5" w:hAnsi="QCF_P105" w:cs="QCF_P105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5" w:hAnsi="QCF_P105" w:cs="QCF_P105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09593410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E2EFC7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5" w:hAnsi="QCF_P105" w:cs="QCF_P105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5" w:hAnsi="QCF_P105" w:cs="QCF_P105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B9832FB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8E8812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5" w:hAnsi="QCF_P105" w:cs="QCF_P105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5" w:hAnsi="QCF_P105" w:cs="QCF_P105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5AB08BD0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1F09D0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5" w:hAnsi="QCF_P105" w:cs="QCF_P105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05" w:hAnsi="QCF_P105" w:cs="QCF_P105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5" w:hAnsi="QCF_P105" w:cs="QCF_P105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5" w:hAnsi="QCF_P105" w:cs="QCF_P105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 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5" w:hAnsi="QCF_P105" w:cs="QCF_P105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46C5EA8B" w14:textId="77777777" w:rsidR="00717137" w:rsidRDefault="00000000" w:rsidP="00B60EF4">
      <w:pPr>
        <w:bidi/>
      </w:pPr>
      <w:r>
        <w:rPr>
          <w:b/>
        </w:rPr>
        <w:t>المدغم</w:t>
      </w:r>
    </w:p>
    <w:p w14:paraId="31C3A2C6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5" w:hAnsi="QCF_P105" w:cs="QCF_P105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5" w:hAnsi="QCF_P105" w:cs="QCF_P105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هشام، حمزة، الكسائي، خلف.</w:t>
      </w:r>
    </w:p>
    <w:p w14:paraId="39485C53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80AA03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5" w:hAnsi="QCF_P105" w:cs="QCF_P105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5" w:hAnsi="QCF_P105" w:cs="QCF_P105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5" w:hAnsi="QCF_P105" w:cs="QCF_P105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5" w:hAnsi="QCF_P105" w:cs="QCF_P105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5" w:hAnsi="QCF_P105" w:cs="QCF_P105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5" w:hAnsi="QCF_P105" w:cs="QCF_P105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5" w:hAnsi="QCF_P105" w:cs="QCF_P105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5" w:hAnsi="QCF_P105" w:cs="QCF_P105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5" w:hAnsi="QCF_P105" w:cs="QCF_P105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5" w:hAnsi="QCF_P105" w:cs="QCF_P105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5" w:hAnsi="QCF_P105" w:cs="QCF_P105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5" w:hAnsi="QCF_P105" w:cs="QCF_P105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5" w:hAnsi="QCF_P105" w:cs="QCF_P105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5" w:hAnsi="QCF_P105" w:cs="QCF_P105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AB02894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311992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5" w:hAnsi="QCF_P105" w:cs="QCF_P105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252C0E8F" w14:textId="77777777" w:rsidR="00717137" w:rsidRDefault="00000000" w:rsidP="00B60EF4">
      <w:pPr>
        <w:bidi/>
      </w:pPr>
      <w:r>
        <w:br w:type="page"/>
      </w:r>
    </w:p>
    <w:p w14:paraId="263744B0" w14:textId="77777777" w:rsidR="00717137" w:rsidRDefault="00000000" w:rsidP="00B60EF4">
      <w:pPr>
        <w:bidi/>
      </w:pPr>
      <w:r>
        <w:lastRenderedPageBreak/>
        <w:t>صفحة: 106</w:t>
      </w:r>
    </w:p>
    <w:p w14:paraId="3152EB61" w14:textId="77777777" w:rsidR="00717137" w:rsidRDefault="00000000" w:rsidP="00B60EF4">
      <w:pPr>
        <w:bidi/>
      </w:pPr>
      <w:r>
        <w:rPr>
          <w:b/>
        </w:rPr>
        <w:t>عد الآي</w:t>
      </w:r>
    </w:p>
    <w:p w14:paraId="551CC11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6" w:hAnsi="QCF_P106" w:cs="QCF_P106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6" w:hAnsi="QCF_P106" w:cs="QCF_P106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غير الكوفي</w:t>
      </w:r>
    </w:p>
    <w:p w14:paraId="4B28EC9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C0A51F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6" w:hAnsi="QCF_P106" w:cs="QCF_P106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6" w:hAnsi="QCF_P106" w:cs="QCF_P106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2F8935B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539DD4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ءَامَنُواْ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6" w:hAnsi="QCF_P106" w:cs="QCF_P106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7EBCB9C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4BEEE41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6" w:hAnsi="QCF_P106" w:cs="QCF_P106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6B0CD40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7BEDEF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6" w:hAnsi="QCF_P106" w:cs="QCF_P106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 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6" w:hAnsi="QCF_P106" w:cs="QCF_P106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ٱلتَّقۡوَىٰ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207DD92B" w14:textId="77777777" w:rsidR="00717137" w:rsidRDefault="00000000" w:rsidP="00B60EF4">
      <w:pPr>
        <w:bidi/>
      </w:pPr>
      <w:r>
        <w:rPr>
          <w:b/>
        </w:rPr>
        <w:t>المدغم</w:t>
      </w:r>
    </w:p>
    <w:p w14:paraId="17011C1E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6" w:hAnsi="QCF_P106" w:cs="QCF_P106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6" w:hAnsi="QCF_P106" w:cs="QCF_P106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6" w:hAnsi="QCF_P106" w:cs="QCF_P106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6" w:hAnsi="QCF_P106" w:cs="QCF_P106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0A0680B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4C429D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6" w:hAnsi="QCF_P106" w:cs="QCF_P106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6" w:hAnsi="QCF_P106" w:cs="QCF_P106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6" w:hAnsi="QCF_P106" w:cs="QCF_P106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6" w:hAnsi="QCF_P106" w:cs="QCF_P106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6" w:hAnsi="QCF_P106" w:cs="QCF_P106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6" w:hAnsi="QCF_P106" w:cs="QCF_P106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6" w:hAnsi="QCF_P106" w:cs="QCF_P106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486E225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59E7DA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6" w:hAnsi="QCF_P106" w:cs="QCF_P106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1C4681AD" w14:textId="77777777" w:rsidR="00717137" w:rsidRDefault="00000000" w:rsidP="00B60EF4">
      <w:pPr>
        <w:bidi/>
      </w:pPr>
      <w:r>
        <w:br w:type="page"/>
      </w:r>
    </w:p>
    <w:p w14:paraId="57E98ACF" w14:textId="77777777" w:rsidR="00717137" w:rsidRDefault="00000000" w:rsidP="00B60EF4">
      <w:pPr>
        <w:bidi/>
      </w:pPr>
      <w:r>
        <w:lastRenderedPageBreak/>
        <w:t>صفحة: 107</w:t>
      </w:r>
    </w:p>
    <w:p w14:paraId="357F138C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71DAE5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7" w:hAnsi="QCF_P107" w:cs="QCF_P107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8B6EAB7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C5772E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7" w:hAnsi="QCF_P107" w:cs="QCF_P107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7" w:hAnsi="QCF_P107" w:cs="QCF_P107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1DEFA14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22CB10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7" w:hAnsi="QCF_P107" w:cs="QCF_P107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7" w:hAnsi="QCF_P107" w:cs="QCF_P107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7" w:hAnsi="QCF_P107" w:cs="QCF_P107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7" w:hAnsi="QCF_P107" w:cs="QCF_P107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7901243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D19816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7" w:hAnsi="QCF_P107" w:cs="QCF_P107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6876B25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42652F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7" w:hAnsi="QCF_P107" w:cs="QCF_P107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7" w:hAnsi="QCF_P107" w:cs="QCF_P107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7" w:hAnsi="QCF_P107" w:cs="QCF_P107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7" w:hAnsi="QCF_P107" w:cs="QCF_P107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D49B67A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3FEA63F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7" w:hAnsi="QCF_P107" w:cs="QCF_P107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7" w:hAnsi="QCF_P107" w:cs="QCF_P107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E0A38D3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932C9A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7" w:hAnsi="QCF_P107" w:cs="QCF_P107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7C6FAF36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63A1A1C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7" w:hAnsi="QCF_P107" w:cs="QCF_P107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إثبات الياء وقفًا: يعقوب.</w:t>
      </w:r>
    </w:p>
    <w:p w14:paraId="4AC73BC2" w14:textId="77777777" w:rsidR="00717137" w:rsidRDefault="00000000" w:rsidP="00B60EF4">
      <w:pPr>
        <w:bidi/>
      </w:pPr>
      <w:r>
        <w:br w:type="page"/>
      </w:r>
    </w:p>
    <w:p w14:paraId="584C68BA" w14:textId="77777777" w:rsidR="00717137" w:rsidRDefault="00000000" w:rsidP="00B60EF4">
      <w:pPr>
        <w:bidi/>
      </w:pPr>
      <w:r>
        <w:lastRenderedPageBreak/>
        <w:t>صفحة: 108</w:t>
      </w:r>
    </w:p>
    <w:p w14:paraId="065A8CF4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ADE16E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8" w:hAnsi="QCF_P108" w:cs="QCF_P108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521607B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C7F09E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8" w:hAnsi="QCF_P108" w:cs="QCF_P108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8" w:hAnsi="QCF_P108" w:cs="QCF_P108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8" w:hAnsi="QCF_P108" w:cs="QCF_P108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0AAC33E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62111EC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8" w:hAnsi="QCF_P108" w:cs="QCF_P108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5D79349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A3A382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8" w:hAnsi="QCF_P108" w:cs="QCF_P108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8" w:hAnsi="QCF_P108" w:cs="QCF_P108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8" w:hAnsi="QCF_P108" w:cs="QCF_P108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689FC54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6A1DE3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8" w:hAnsi="QCF_P108" w:cs="QCF_P108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8" w:hAnsi="QCF_P108" w:cs="QCF_P108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08" w:hAnsi="QCF_P108" w:cs="QCF_P108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5AD774B8" w14:textId="77777777" w:rsidR="00717137" w:rsidRDefault="00000000" w:rsidP="00B60EF4">
      <w:pPr>
        <w:bidi/>
      </w:pPr>
      <w:r>
        <w:rPr>
          <w:b/>
        </w:rPr>
        <w:t>المدغم</w:t>
      </w:r>
    </w:p>
    <w:p w14:paraId="16A59748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8" w:hAnsi="QCF_P108" w:cs="QCF_P108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9A94FDD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1F69BFA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8" w:hAnsi="QCF_P108" w:cs="QCF_P108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8" w:hAnsi="QCF_P108" w:cs="QCF_P108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مذاهب:- إسقاط الهمزة الأولى مع القصر والمد: قالون، البزي،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عمرو.- تسهيل الهمزة الثانية، إبدالها ألفًا مع القصر: ورش، قنبل.- تسهيل الهمزة الثانية: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رويس.- تحقيق الهمزتين: الباقون.</w:t>
      </w:r>
    </w:p>
    <w:p w14:paraId="36EA58DD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75FDF0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8" w:hAnsi="QCF_P108" w:cs="QCF_P108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8" w:hAnsi="QCF_P108" w:cs="QCF_P108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8" w:hAnsi="QCF_P108" w:cs="QCF_P108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8" w:hAnsi="QCF_P108" w:cs="QCF_P108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8" w:hAnsi="QCF_P108" w:cs="QCF_P108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3FC6AC9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59966E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8" w:hAnsi="QCF_P108" w:cs="QCF_P108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وتسهيلها.</w:t>
      </w:r>
    </w:p>
    <w:p w14:paraId="790E7DFE" w14:textId="77777777" w:rsidR="00717137" w:rsidRDefault="00000000" w:rsidP="00B60EF4">
      <w:pPr>
        <w:bidi/>
      </w:pPr>
      <w:r>
        <w:br w:type="page"/>
      </w:r>
    </w:p>
    <w:p w14:paraId="3C0468B1" w14:textId="77777777" w:rsidR="00717137" w:rsidRDefault="00000000" w:rsidP="00B60EF4">
      <w:pPr>
        <w:bidi/>
      </w:pPr>
      <w:r>
        <w:lastRenderedPageBreak/>
        <w:t>صفحة: 109</w:t>
      </w:r>
    </w:p>
    <w:p w14:paraId="10312C0A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973380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9" w:hAnsi="QCF_P109" w:cs="QCF_P109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9" w:hAnsi="QCF_P109" w:cs="QCF_P109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4392774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7FAB6ED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9" w:hAnsi="QCF_P109" w:cs="QCF_P109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EC84F4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596258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9" w:hAnsi="QCF_P109" w:cs="QCF_P109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9" w:hAnsi="QCF_P109" w:cs="QCF_P109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9" w:hAnsi="QCF_P109" w:cs="QCF_P109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9" w:hAnsi="QCF_P109" w:cs="QCF_P109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9" w:hAnsi="QCF_P109" w:cs="QCF_P109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C2B1BBD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CD3FE1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قَسِيَّةٗ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(وقفًا).</w:t>
      </w:r>
    </w:p>
    <w:p w14:paraId="4BC8CAA5" w14:textId="77777777" w:rsidR="00717137" w:rsidRDefault="00000000" w:rsidP="00B60EF4">
      <w:pPr>
        <w:bidi/>
      </w:pPr>
      <w:r>
        <w:rPr>
          <w:b/>
        </w:rPr>
        <w:t>المدغم</w:t>
      </w:r>
    </w:p>
    <w:p w14:paraId="7112FE8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9" w:hAnsi="QCF_P109" w:cs="QCF_P109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9" w:hAnsi="QCF_P109" w:cs="QCF_P109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عامر،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9" w:hAnsi="QCF_P109" w:cs="QCF_P109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9" w:hAnsi="QCF_P109" w:cs="QCF_P109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0BC1C33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B92943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9" w:hAnsi="QCF_P109" w:cs="QCF_P109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9" w:hAnsi="QCF_P109" w:cs="QCF_P109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(التسهيل مع المد والقصر).</w:t>
      </w:r>
    </w:p>
    <w:p w14:paraId="514BD01A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47B528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9" w:hAnsi="QCF_P109" w:cs="QCF_P109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9" w:hAnsi="QCF_P109" w:cs="QCF_P109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9" w:hAnsi="QCF_P109" w:cs="QCF_P109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9" w:hAnsi="QCF_P109" w:cs="QCF_P109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09" w:hAnsi="QCF_P109" w:cs="QCF_P109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 xml:space="preserve">قَسِيَّةٗ 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QCF_P109" w:hAnsi="QCF_P109" w:cs="QCF_P109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A190FA1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E797B7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9" w:hAnsi="QCF_P109" w:cs="QCF_P109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09" w:hAnsi="QCF_P109" w:cs="QCF_P109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758348BE" w14:textId="77777777" w:rsidR="00717137" w:rsidRDefault="00000000" w:rsidP="00B60EF4">
      <w:pPr>
        <w:bidi/>
      </w:pPr>
      <w:r>
        <w:br w:type="page"/>
      </w:r>
    </w:p>
    <w:p w14:paraId="488A9529" w14:textId="77777777" w:rsidR="00717137" w:rsidRDefault="00000000" w:rsidP="00B60EF4">
      <w:pPr>
        <w:bidi/>
      </w:pPr>
      <w:r>
        <w:lastRenderedPageBreak/>
        <w:t>صفحة: 110</w:t>
      </w:r>
    </w:p>
    <w:p w14:paraId="078934B8" w14:textId="77777777" w:rsidR="00717137" w:rsidRDefault="00000000" w:rsidP="00B60EF4">
      <w:pPr>
        <w:bidi/>
      </w:pPr>
      <w:r>
        <w:rPr>
          <w:b/>
        </w:rPr>
        <w:t>عد الآي</w:t>
      </w:r>
    </w:p>
    <w:p w14:paraId="35B81CC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0" w:hAnsi="QCF_P110" w:cs="QCF_P110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0" w:hAnsi="QCF_P110" w:cs="QCF_P110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0" w:hAnsi="QCF_P110" w:cs="QCF_P110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غير الكوفي.</w:t>
      </w:r>
    </w:p>
    <w:p w14:paraId="733414D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011730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0" w:hAnsi="QCF_P110" w:cs="QCF_P110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0" w:hAnsi="QCF_P110" w:cs="QCF_P110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0" w:hAnsi="QCF_P110" w:cs="QCF_P110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8776A81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083D93D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0" w:hAnsi="QCF_P110" w:cs="QCF_P110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0" w:hAnsi="QCF_P110" w:cs="QCF_P110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D5E0CD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C1FEE4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0" w:hAnsi="QCF_P110" w:cs="QCF_P110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0" w:hAnsi="QCF_P110" w:cs="QCF_P110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 (وقفًا).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0" w:hAnsi="QCF_P110" w:cs="QCF_P110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5005B10D" w14:textId="77777777" w:rsidR="00717137" w:rsidRDefault="00000000" w:rsidP="00B60EF4">
      <w:pPr>
        <w:bidi/>
      </w:pPr>
      <w:r>
        <w:rPr>
          <w:b/>
        </w:rPr>
        <w:t>المدغم</w:t>
      </w:r>
    </w:p>
    <w:p w14:paraId="05661897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0" w:hAnsi="QCF_P110" w:cs="QCF_P110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0" w:hAnsi="QCF_P110" w:cs="QCF_P110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0" w:hAnsi="QCF_P110" w:cs="QCF_P110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0" w:hAnsi="QCF_P110" w:cs="QCF_P110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0" w:hAnsi="QCF_P110" w:cs="QCF_P110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0" w:hAnsi="QCF_P110" w:cs="QCF_P110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8CA1CAB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3CBA8E5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0" w:hAnsi="QCF_P110" w:cs="QCF_P110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0" w:hAnsi="QCF_P110" w:cs="QCF_P110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مذهبان في الهمزة الثانية:- تسهيل الهمزة الثانية: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رويس.- التحقيق: الباقون.</w:t>
      </w:r>
    </w:p>
    <w:p w14:paraId="5BF428C6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0CD2D7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0" w:hAnsi="QCF_P110" w:cs="QCF_P110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0" w:hAnsi="QCF_P110" w:cs="QCF_P110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0" w:hAnsi="QCF_P110" w:cs="QCF_P110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0" w:hAnsi="QCF_P110" w:cs="QCF_P110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0" w:hAnsi="QCF_P110" w:cs="QCF_P110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0" w:hAnsi="QCF_P110" w:cs="QCF_P110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0" w:hAnsi="QCF_P110" w:cs="QCF_P110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0" w:hAnsi="QCF_P110" w:cs="QCF_P110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0" w:hAnsi="QCF_P110" w:cs="QCF_P110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A55F989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F52C54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0" w:hAnsi="QCF_P110" w:cs="QCF_P110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</w:r>
    </w:p>
    <w:p w14:paraId="5567EE38" w14:textId="77777777" w:rsidR="00717137" w:rsidRDefault="00000000" w:rsidP="00B60EF4">
      <w:pPr>
        <w:bidi/>
      </w:pPr>
      <w:r>
        <w:br w:type="page"/>
      </w:r>
    </w:p>
    <w:p w14:paraId="0F2AACB1" w14:textId="77777777" w:rsidR="00717137" w:rsidRDefault="00000000" w:rsidP="00B60EF4">
      <w:pPr>
        <w:bidi/>
      </w:pPr>
      <w:r>
        <w:lastRenderedPageBreak/>
        <w:t>صفحة: 111</w:t>
      </w:r>
    </w:p>
    <w:p w14:paraId="732FCDAD" w14:textId="77777777" w:rsidR="00717137" w:rsidRDefault="00000000" w:rsidP="00B60EF4">
      <w:pPr>
        <w:bidi/>
      </w:pPr>
      <w:r>
        <w:rPr>
          <w:b/>
        </w:rPr>
        <w:t>عد الآي</w:t>
      </w:r>
    </w:p>
    <w:p w14:paraId="0BF25BB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1" w:hAnsi="QCF_P111" w:cs="QCF_P111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1" w:hAnsi="QCF_P111" w:cs="QCF_P111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البصري.</w:t>
      </w:r>
    </w:p>
    <w:p w14:paraId="6BB52450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F3F110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1" w:hAnsi="QCF_P111" w:cs="QCF_P111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17D8FC3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901119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1" w:hAnsi="QCF_P111" w:cs="QCF_P111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1" w:hAnsi="QCF_P111" w:cs="QCF_P111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1" w:hAnsi="QCF_P111" w:cs="QCF_P111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1" w:hAnsi="QCF_P111" w:cs="QCF_P111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1" w:hAnsi="QCF_P111" w:cs="QCF_P111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90CC153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9613D1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1" w:hAnsi="QCF_P111" w:cs="QCF_P111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272183D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2E18B76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1" w:hAnsi="QCF_P111" w:cs="QCF_P111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5418D38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ED34EC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1" w:hAnsi="QCF_P111" w:cs="QCF_P111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1" w:hAnsi="QCF_P111" w:cs="QCF_P111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1" w:hAnsi="QCF_P111" w:cs="QCF_P111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1" w:hAnsi="QCF_P111" w:cs="QCF_P111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1" w:hAnsi="QCF_P111" w:cs="QCF_P111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11" w:hAnsi="QCF_P111" w:cs="QCF_P111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1" w:hAnsi="QCF_P111" w:cs="QCF_P111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1" w:hAnsi="QCF_P111" w:cs="QCF_P111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4B82BD74" w14:textId="77777777" w:rsidR="00717137" w:rsidRDefault="00000000" w:rsidP="00B60EF4">
      <w:pPr>
        <w:bidi/>
      </w:pPr>
      <w:r>
        <w:rPr>
          <w:b/>
        </w:rPr>
        <w:t>المدغم</w:t>
      </w:r>
    </w:p>
    <w:p w14:paraId="71AAE0B5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1" w:hAnsi="QCF_P111" w:cs="QCF_P111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1" w:hAnsi="QCF_P111" w:cs="QCF_P111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1" w:hAnsi="QCF_P111" w:cs="QCF_P111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1" w:hAnsi="QCF_P111" w:cs="QCF_P111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1" w:hAnsi="QCF_P111" w:cs="QCF_P111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1" w:hAnsi="QCF_P111" w:cs="QCF_P111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1" w:hAnsi="QCF_P111" w:cs="QCF_P111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1" w:hAnsi="QCF_P111" w:cs="QCF_P111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1" w:hAnsi="QCF_P111" w:cs="QCF_P111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1" w:hAnsi="QCF_P111" w:cs="QCF_P111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1" w:hAnsi="QCF_P111" w:cs="QCF_P111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1" w:hAnsi="QCF_P111" w:cs="QCF_P111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1" w:hAnsi="QCF_P111" w:cs="QCF_P111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1" w:hAnsi="QCF_P111" w:cs="QCF_P111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37B6A3A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0A7114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1" w:hAnsi="QCF_P111" w:cs="QCF_P111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1" w:hAnsi="QCF_P111" w:cs="QCF_P111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44DD0D1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850B27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1" w:hAnsi="QCF_P111" w:cs="QCF_P111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1" w:hAnsi="QCF_P111" w:cs="QCF_P111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1" w:hAnsi="QCF_P111" w:cs="QCF_P111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1" w:hAnsi="QCF_P111" w:cs="QCF_P111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1" w:hAnsi="QCF_P111" w:cs="QCF_P111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1" w:hAnsi="QCF_P111" w:cs="QCF_P111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>،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1" w:hAnsi="QCF_P111" w:cs="QCF_P111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1" w:hAnsi="QCF_P111" w:cs="QCF_P111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1" w:hAnsi="QCF_P111" w:cs="QCF_P111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1" w:hAnsi="QCF_P111" w:cs="QCF_P111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مُّلُوكٗا وَءَات۪ىٰكُم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1" w:hAnsi="QCF_P111" w:cs="QCF_P111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1" w:hAnsi="QCF_P111" w:cs="QCF_P111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ADBAFE9" w14:textId="77777777" w:rsidR="00717137" w:rsidRDefault="00000000" w:rsidP="00B60EF4">
      <w:pPr>
        <w:bidi/>
      </w:pPr>
      <w:r>
        <w:rPr>
          <w:b/>
        </w:rPr>
        <w:lastRenderedPageBreak/>
        <w:t>إخفاء أبي جعفر</w:t>
      </w:r>
    </w:p>
    <w:p w14:paraId="38F8635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1" w:hAnsi="QCF_P111" w:cs="QCF_P111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1" w:hAnsi="QCF_P111" w:cs="QCF_P111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C072D49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A6123F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1" w:hAnsi="QCF_P111" w:cs="QCF_P111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في الهمزة </w:t>
      </w:r>
      <w:r>
        <w:rPr>
          <w:rFonts w:ascii="LOTUS2007" w:hAnsi="LOTUS2007" w:cs="LOTUS2007"/>
          <w:color w:val="000000"/>
          <w:rtl/>
        </w:rPr>
        <w:t>الأولى:</w:t>
      </w:r>
      <w:r>
        <w:rPr>
          <w:rFonts w:ascii="louts-shamy" w:hAnsi="louts-shamy" w:cs="louts-shamy"/>
          <w:color w:val="000000"/>
          <w:rtl/>
        </w:rPr>
        <w:t xml:space="preserve"> التحقيق، التسهيل، وفي الهمزة الثانية: التسهيل مع الإشباع والقصر/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1" w:hAnsi="QCF_P111" w:cs="QCF_P111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1" w:hAnsi="QCF_P111" w:cs="QCF_P111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6BAD510F" w14:textId="77777777" w:rsidR="00717137" w:rsidRDefault="00000000" w:rsidP="00B60EF4">
      <w:pPr>
        <w:bidi/>
      </w:pPr>
      <w:r>
        <w:br w:type="page"/>
      </w:r>
    </w:p>
    <w:p w14:paraId="730B8B3B" w14:textId="77777777" w:rsidR="00717137" w:rsidRDefault="00000000" w:rsidP="00B60EF4">
      <w:pPr>
        <w:bidi/>
      </w:pPr>
      <w:r>
        <w:lastRenderedPageBreak/>
        <w:t>صفحة: 112</w:t>
      </w:r>
    </w:p>
    <w:p w14:paraId="1CE94E19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D65CBB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2" w:hAnsi="QCF_P112" w:cs="QCF_P112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0544A231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50EF78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2" w:hAnsi="QCF_P112" w:cs="QCF_P112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2" w:hAnsi="QCF_P112" w:cs="QCF_P112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A3C06E9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0BE1E9F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2" w:hAnsi="QCF_P112" w:cs="QCF_P112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74D89F75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56A54B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2" w:hAnsi="QCF_P112" w:cs="QCF_P112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2" w:hAnsi="QCF_P112" w:cs="QCF_P112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 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2" w:hAnsi="QCF_P112" w:cs="QCF_P112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2" w:hAnsi="QCF_P112" w:cs="QCF_P112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4B4020FB" w14:textId="77777777" w:rsidR="00717137" w:rsidRDefault="00000000" w:rsidP="00B60EF4">
      <w:pPr>
        <w:bidi/>
      </w:pPr>
      <w:r>
        <w:rPr>
          <w:b/>
        </w:rPr>
        <w:t>المدغم</w:t>
      </w:r>
    </w:p>
    <w:p w14:paraId="763E21BC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2" w:hAnsi="QCF_P112" w:cs="QCF_P112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2" w:hAnsi="QCF_P112" w:cs="QCF_P112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2" w:hAnsi="QCF_P112" w:cs="QCF_P112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2" w:hAnsi="QCF_P112" w:cs="QCF_P112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2" w:hAnsi="QCF_P112" w:cs="QCF_P112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2" w:hAnsi="QCF_P112" w:cs="QCF_P112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2" w:hAnsi="QCF_P112" w:cs="QCF_P112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2" w:hAnsi="QCF_P112" w:cs="QCF_P112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2" w:hAnsi="QCF_P112" w:cs="QCF_P112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8A1205C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863350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2" w:hAnsi="QCF_P112" w:cs="QCF_P112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0F60B95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A273C4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2" w:hAnsi="QCF_P112" w:cs="QCF_P112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2" w:hAnsi="QCF_P112" w:cs="QCF_P112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2" w:hAnsi="QCF_P112" w:cs="QCF_P112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بِبَاسِطٖ يَدِىٓ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2" w:hAnsi="QCF_P112" w:cs="QCF_P112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2" w:hAnsi="QCF_P112" w:cs="QCF_P112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E3F5D63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FEE554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2" w:hAnsi="QCF_P112" w:cs="QCF_P112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2" w:hAnsi="QCF_P112" w:cs="QCF_P112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وتسهيلها/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2" w:hAnsi="QCF_P112" w:cs="QCF_P112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2" w:hAnsi="QCF_P112" w:cs="QCF_P112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وإبدالها.</w:t>
      </w:r>
    </w:p>
    <w:p w14:paraId="654AC5CE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00936C7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2" w:hAnsi="QCF_P112" w:cs="QCF_P112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2" w:hAnsi="QCF_P112" w:cs="QCF_P112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الفتح وصلًا: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حفص،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وصلًا: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2" w:hAnsi="QCF_P112" w:cs="QCF_P112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2" w:hAnsi="QCF_P112" w:cs="QCF_P112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الفتح وصلًا: نافع، ابن 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جعفر. - الإسكان وصلًا: الباقون.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2" w:hAnsi="QCF_P112" w:cs="QCF_P112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2" w:hAnsi="QCF_P112" w:cs="QCF_P112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الفتح وصلًا: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وصلًا: الباقون.</w:t>
      </w:r>
    </w:p>
    <w:p w14:paraId="32B40783" w14:textId="77777777" w:rsidR="00717137" w:rsidRDefault="00000000" w:rsidP="00B60EF4">
      <w:pPr>
        <w:bidi/>
      </w:pPr>
      <w:r>
        <w:br w:type="page"/>
      </w:r>
    </w:p>
    <w:p w14:paraId="3F910BFA" w14:textId="77777777" w:rsidR="00717137" w:rsidRDefault="00000000" w:rsidP="00B60EF4">
      <w:pPr>
        <w:bidi/>
      </w:pPr>
      <w:r>
        <w:lastRenderedPageBreak/>
        <w:t>صفحة: 113</w:t>
      </w:r>
    </w:p>
    <w:p w14:paraId="3A853D91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497A74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3" w:hAnsi="QCF_P113" w:cs="QCF_P113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3" w:hAnsi="QCF_P113" w:cs="QCF_P113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3" w:hAnsi="QCF_P113" w:cs="QCF_P113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8F88908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21ADF3F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3" w:hAnsi="QCF_P113" w:cs="QCF_P113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97602F5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F5C46E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3" w:hAnsi="QCF_P113" w:cs="QCF_P113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3" w:hAnsi="QCF_P113" w:cs="QCF_P113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217B900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320DC4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3" w:hAnsi="QCF_P113" w:cs="QCF_P113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3" w:hAnsi="QCF_P113" w:cs="QCF_P113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الكسائي،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13" w:hAnsi="QCF_P113" w:cs="QCF_P113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3" w:hAnsi="QCF_P113" w:cs="QCF_P113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7EAED712" w14:textId="77777777" w:rsidR="00717137" w:rsidRDefault="00000000" w:rsidP="00B60EF4">
      <w:pPr>
        <w:bidi/>
      </w:pPr>
      <w:r>
        <w:rPr>
          <w:b/>
        </w:rPr>
        <w:t>المدغم</w:t>
      </w:r>
    </w:p>
    <w:p w14:paraId="147DD17E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3" w:hAnsi="QCF_P113" w:cs="QCF_P113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3" w:hAnsi="QCF_P113" w:cs="QCF_P113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3" w:hAnsi="QCF_P113" w:cs="QCF_P113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3" w:hAnsi="QCF_P113" w:cs="QCF_P113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3" w:hAnsi="QCF_P113" w:cs="QCF_P113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3" w:hAnsi="QCF_P113" w:cs="QCF_P113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9DA7D4E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E05EB7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3" w:hAnsi="QCF_P113" w:cs="QCF_P113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(التسهيل مع المد والقصر).</w:t>
      </w:r>
    </w:p>
    <w:p w14:paraId="1426C458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E47197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3" w:hAnsi="QCF_P113" w:cs="QCF_P113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3" w:hAnsi="QCF_P113" w:cs="QCF_P113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3" w:hAnsi="QCF_P113" w:cs="QCF_P113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3" w:hAnsi="QCF_P113" w:cs="QCF_P113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3" w:hAnsi="QCF_P113" w:cs="QCF_P113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3" w:hAnsi="QCF_P113" w:cs="QCF_P113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3" w:hAnsi="QCF_P113" w:cs="QCF_P113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3" w:hAnsi="QCF_P113" w:cs="QCF_P113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3" w:hAnsi="QCF_P113" w:cs="QCF_P113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8A8DE97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01704A6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3" w:hAnsi="QCF_P113" w:cs="QCF_P113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3" w:hAnsi="QCF_P113" w:cs="QCF_P113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BE4364D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D0407B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3" w:hAnsi="QCF_P113" w:cs="QCF_P113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3" w:hAnsi="QCF_P113" w:cs="QCF_P113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3" w:hAnsi="QCF_P113" w:cs="QCF_P113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(وجهان): النقل، التحقيق.</w:t>
      </w:r>
    </w:p>
    <w:p w14:paraId="6EA97B7B" w14:textId="77777777" w:rsidR="00717137" w:rsidRDefault="00000000" w:rsidP="00B60EF4">
      <w:pPr>
        <w:bidi/>
      </w:pPr>
      <w:r>
        <w:br w:type="page"/>
      </w:r>
    </w:p>
    <w:p w14:paraId="76F302C2" w14:textId="77777777" w:rsidR="00717137" w:rsidRDefault="00000000" w:rsidP="00B60EF4">
      <w:pPr>
        <w:bidi/>
      </w:pPr>
      <w:r>
        <w:lastRenderedPageBreak/>
        <w:t>صفحة: 114</w:t>
      </w:r>
    </w:p>
    <w:p w14:paraId="63BDCE07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395BEA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4" w:hAnsi="QCF_P114" w:cs="QCF_P114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4" w:hAnsi="QCF_P114" w:cs="QCF_P114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4" w:hAnsi="QCF_P114" w:cs="QCF_P114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2BF0965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5D8388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4" w:hAnsi="QCF_P114" w:cs="QCF_P114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4" w:hAnsi="QCF_P114" w:cs="QCF_P114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4" w:hAnsi="QCF_P114" w:cs="QCF_P114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4" w:hAnsi="QCF_P114" w:cs="QCF_P114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2FDDF99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0077C5C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4" w:hAnsi="QCF_P114" w:cs="QCF_P114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DEB2AEE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1DA927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4" w:hAnsi="QCF_P114" w:cs="QCF_P114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4" w:hAnsi="QCF_P114" w:cs="QCF_P114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4" w:hAnsi="QCF_P114" w:cs="QCF_P114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4" w:hAnsi="QCF_P114" w:cs="QCF_P114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9312EA5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3ED7182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4" w:hAnsi="QCF_P114" w:cs="QCF_P114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4" w:hAnsi="QCF_P114" w:cs="QCF_P114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CC5F501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1551A4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4" w:hAnsi="QCF_P114" w:cs="QCF_P114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4" w:hAnsi="QCF_P114" w:cs="QCF_P114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الكسائي.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4" w:hAnsi="QCF_P114" w:cs="QCF_P114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28DEEE3D" w14:textId="77777777" w:rsidR="00717137" w:rsidRDefault="00000000" w:rsidP="00B60EF4">
      <w:pPr>
        <w:bidi/>
      </w:pPr>
      <w:r>
        <w:rPr>
          <w:b/>
        </w:rPr>
        <w:t>المدغم</w:t>
      </w:r>
    </w:p>
    <w:p w14:paraId="0B667414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4" w:hAnsi="QCF_P114" w:cs="QCF_P114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4" w:hAnsi="QCF_P114" w:cs="QCF_P114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4" w:hAnsi="QCF_P114" w:cs="QCF_P114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4" w:hAnsi="QCF_P114" w:cs="QCF_P114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4" w:hAnsi="QCF_P114" w:cs="QCF_P114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4" w:hAnsi="QCF_P114" w:cs="QCF_P114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4" w:hAnsi="QCF_P114" w:cs="QCF_P114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4" w:hAnsi="QCF_P114" w:cs="QCF_P114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4" w:hAnsi="QCF_P114" w:cs="QCF_P114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4" w:hAnsi="QCF_P114" w:cs="QCF_P114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47FD58A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7300AC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4" w:hAnsi="QCF_P114" w:cs="QCF_P114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4" w:hAnsi="QCF_P114" w:cs="QCF_P114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4" w:hAnsi="QCF_P114" w:cs="QCF_P114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919CFF4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E4B99C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4" w:hAnsi="QCF_P114" w:cs="QCF_P114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4" w:hAnsi="QCF_P114" w:cs="QCF_P114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4" w:hAnsi="QCF_P114" w:cs="QCF_P114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4" w:hAnsi="QCF_P114" w:cs="QCF_P114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4" w:hAnsi="QCF_P114" w:cs="QCF_P114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4" w:hAnsi="QCF_P114" w:cs="QCF_P114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4" w:hAnsi="QCF_P114" w:cs="QCF_P114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4" w:hAnsi="QCF_P114" w:cs="QCF_P114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4" w:hAnsi="QCF_P114" w:cs="QCF_P114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4" w:hAnsi="QCF_P114" w:cs="QCF_P114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4" w:hAnsi="QCF_P114" w:cs="QCF_P114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4" w:hAnsi="QCF_P114" w:cs="QCF_P114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4" w:hAnsi="QCF_P114" w:cs="QCF_P114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5586FB2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CC1BCC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4" w:hAnsi="QCF_P114" w:cs="QCF_P114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4" w:hAnsi="QCF_P114" w:cs="QCF_P114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4" w:hAnsi="QCF_P114" w:cs="QCF_P114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الإدغام.</w:t>
      </w:r>
    </w:p>
    <w:p w14:paraId="3F750D11" w14:textId="77777777" w:rsidR="00717137" w:rsidRDefault="00000000" w:rsidP="00B60EF4">
      <w:pPr>
        <w:bidi/>
      </w:pPr>
      <w:r>
        <w:lastRenderedPageBreak/>
        <w:br w:type="page"/>
      </w:r>
    </w:p>
    <w:p w14:paraId="0883240A" w14:textId="77777777" w:rsidR="00717137" w:rsidRDefault="00000000" w:rsidP="00B60EF4">
      <w:pPr>
        <w:bidi/>
      </w:pPr>
      <w:r>
        <w:lastRenderedPageBreak/>
        <w:t>صفحة: 115</w:t>
      </w:r>
    </w:p>
    <w:p w14:paraId="2A0A4576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71791B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5" w:hAnsi="QCF_P115" w:cs="QCF_P115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E3CF444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3739AA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5" w:hAnsi="QCF_P115" w:cs="QCF_P115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5021E71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D5699F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5" w:hAnsi="QCF_P115" w:cs="QCF_P115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ٱلنَّبِيٓـُٔونَ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5" w:hAnsi="QCF_P115" w:cs="QCF_P115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E5E3695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0F60CA6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5" w:hAnsi="QCF_P115" w:cs="QCF_P115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F415D7C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9AC1AE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5" w:hAnsi="QCF_P115" w:cs="QCF_P115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5" w:hAnsi="QCF_P115" w:cs="QCF_P115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ٱلتَّوۡرَىٰةَ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قالون (بخلف عنه)، ورش، حمزة.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5" w:hAnsi="QCF_P115" w:cs="QCF_P115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3A906330" w14:textId="77777777" w:rsidR="00717137" w:rsidRDefault="00000000" w:rsidP="00B60EF4">
      <w:pPr>
        <w:bidi/>
      </w:pPr>
      <w:r>
        <w:rPr>
          <w:b/>
        </w:rPr>
        <w:t>المدغم</w:t>
      </w:r>
    </w:p>
    <w:p w14:paraId="5039F16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5" w:hAnsi="QCF_P115" w:cs="QCF_P115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5" w:hAnsi="QCF_P115" w:cs="QCF_P115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5" w:hAnsi="QCF_P115" w:cs="QCF_P115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5" w:hAnsi="QCF_P115" w:cs="QCF_P115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5" w:hAnsi="QCF_P115" w:cs="QCF_P115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9EF6C90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124B03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5" w:hAnsi="QCF_P115" w:cs="QCF_P115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789415E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79D71A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5" w:hAnsi="QCF_P115" w:cs="QCF_P115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5" w:hAnsi="QCF_P115" w:cs="QCF_P115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5" w:hAnsi="QCF_P115" w:cs="QCF_P115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5" w:hAnsi="QCF_P115" w:cs="QCF_P115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5" w:hAnsi="QCF_P115" w:cs="QCF_P115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5" w:hAnsi="QCF_P115" w:cs="QCF_P115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5" w:hAnsi="QCF_P115" w:cs="QCF_P115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5" w:hAnsi="QCF_P115" w:cs="QCF_P115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5" w:hAnsi="QCF_P115" w:cs="QCF_P115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5" w:hAnsi="QCF_P115" w:cs="QCF_P115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5" w:hAnsi="QCF_P115" w:cs="QCF_P115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5" w:hAnsi="QCF_P115" w:cs="QCF_P115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E1D66CA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8FD0E6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5" w:hAnsi="QCF_P115" w:cs="QCF_P115"/>
          <w:color w:val="006AB3"/>
          <w:sz w:val="28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الإدغام/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5" w:hAnsi="QCF_P115" w:cs="QCF_P115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5" w:hAnsi="QCF_P115" w:cs="QCF_P115"/>
          <w:color w:val="006AB3"/>
          <w:sz w:val="28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إبدال الهمزة ألفًا مع القصر والتوسط والإشباع، وكذا هشام.</w:t>
      </w:r>
    </w:p>
    <w:p w14:paraId="5F1F4A88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4E7B229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5" w:hAnsi="QCF_P115" w:cs="QCF_P115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إثبات الياء وصلًا: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 إثبات الياء في الحالين: يعقوب.</w:t>
      </w:r>
    </w:p>
    <w:p w14:paraId="64E9E260" w14:textId="77777777" w:rsidR="00717137" w:rsidRDefault="00000000" w:rsidP="00B60EF4">
      <w:pPr>
        <w:bidi/>
      </w:pPr>
      <w:r>
        <w:lastRenderedPageBreak/>
        <w:br w:type="page"/>
      </w:r>
    </w:p>
    <w:p w14:paraId="7B9E6493" w14:textId="77777777" w:rsidR="00717137" w:rsidRDefault="00000000" w:rsidP="00B60EF4">
      <w:pPr>
        <w:bidi/>
      </w:pPr>
      <w:r>
        <w:lastRenderedPageBreak/>
        <w:t>صفحة: 116</w:t>
      </w:r>
    </w:p>
    <w:p w14:paraId="0685443B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197436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6" w:hAnsi="QCF_P116" w:cs="QCF_P116"/>
          <w:color w:val="006AB3"/>
          <w:sz w:val="26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6" w:hAnsi="QCF_P116" w:cs="QCF_P116"/>
          <w:color w:val="006AB3"/>
          <w:sz w:val="26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6" w:hAnsi="QCF_P116" w:cs="QCF_P116"/>
          <w:color w:val="006AB3"/>
          <w:sz w:val="26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301BA8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45EC84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6" w:hAnsi="QCF_P116" w:cs="QCF_P116"/>
          <w:color w:val="006AB3"/>
          <w:sz w:val="26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6" w:hAnsi="QCF_P116" w:cs="QCF_P116"/>
          <w:color w:val="006AB3"/>
          <w:sz w:val="26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3354A51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E70E41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ءَاث۪ـٰرِهِم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6" w:hAnsi="QCF_P116" w:cs="QCF_P116"/>
          <w:color w:val="006AB3"/>
          <w:sz w:val="26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6" w:hAnsi="QCF_P116" w:cs="QCF_P116"/>
          <w:color w:val="006AB3"/>
          <w:sz w:val="26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BE9FD1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A9F864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6" w:hAnsi="QCF_P116" w:cs="QCF_P116"/>
          <w:color w:val="006AB3"/>
          <w:sz w:val="26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6" w:hAnsi="QCF_P116" w:cs="QCF_P116"/>
          <w:color w:val="006AB3"/>
          <w:sz w:val="26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16" w:hAnsi="QCF_P116" w:cs="QCF_P116"/>
          <w:color w:val="006AB3"/>
          <w:sz w:val="26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قالون (بخلف عنه)، ورش، حمزة/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هُدٗي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 - 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6" w:hAnsi="QCF_P116" w:cs="QCF_P116"/>
          <w:color w:val="006AB3"/>
          <w:sz w:val="26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16" w:hAnsi="QCF_P116" w:cs="QCF_P116"/>
          <w:color w:val="006AB3"/>
          <w:sz w:val="26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6" w:hAnsi="QCF_P116" w:cs="QCF_P116"/>
          <w:color w:val="006AB3"/>
          <w:sz w:val="26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6" w:hAnsi="QCF_P116" w:cs="QCF_P116"/>
          <w:color w:val="006AB3"/>
          <w:sz w:val="26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44EEC4E8" w14:textId="77777777" w:rsidR="00717137" w:rsidRDefault="00000000" w:rsidP="00B60EF4">
      <w:pPr>
        <w:bidi/>
      </w:pPr>
      <w:r>
        <w:rPr>
          <w:b/>
        </w:rPr>
        <w:t>المدغم</w:t>
      </w:r>
    </w:p>
    <w:p w14:paraId="1704C8D5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6" w:hAnsi="QCF_P116" w:cs="QCF_P116"/>
          <w:color w:val="006AB3"/>
          <w:sz w:val="26"/>
          <w:rtl/>
        </w:rPr>
        <w:t>ﭖ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116" w:hAnsi="QCF_P116" w:cs="QCF_P116"/>
          <w:color w:val="006AB3"/>
          <w:sz w:val="26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6" w:hAnsi="QCF_P116" w:cs="QCF_P116"/>
          <w:color w:val="006AB3"/>
          <w:sz w:val="26"/>
          <w:rtl/>
        </w:rPr>
        <w:t>ﭠ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116" w:hAnsi="QCF_P116" w:cs="QCF_P116"/>
          <w:color w:val="006AB3"/>
          <w:sz w:val="26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6" w:hAnsi="QCF_P116" w:cs="QCF_P116"/>
          <w:color w:val="006AB3"/>
          <w:sz w:val="26"/>
          <w:rtl/>
        </w:rPr>
        <w:t>ﮁ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116" w:hAnsi="QCF_P116" w:cs="QCF_P116"/>
          <w:color w:val="006AB3"/>
          <w:sz w:val="26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D9950F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DC41FC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6" w:hAnsi="QCF_P116" w:cs="QCF_P116"/>
          <w:color w:val="006AB3"/>
          <w:sz w:val="26"/>
          <w:rtl/>
        </w:rPr>
        <w:t>ﭡ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116" w:hAnsi="QCF_P116" w:cs="QCF_P116"/>
          <w:color w:val="006AB3"/>
          <w:sz w:val="26"/>
          <w:rtl/>
        </w:rPr>
        <w:t>ﭢ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116" w:hAnsi="QCF_P116" w:cs="QCF_P116"/>
          <w:color w:val="006AB3"/>
          <w:sz w:val="26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6" w:hAnsi="QCF_P116" w:cs="QCF_P116"/>
          <w:color w:val="006AB3"/>
          <w:sz w:val="26"/>
          <w:rtl/>
        </w:rPr>
        <w:t>ﭩ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116" w:hAnsi="QCF_P116" w:cs="QCF_P116"/>
          <w:color w:val="006AB3"/>
          <w:sz w:val="26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6" w:hAnsi="QCF_P116" w:cs="QCF_P116"/>
          <w:color w:val="006AB3"/>
          <w:sz w:val="26"/>
          <w:rtl/>
        </w:rPr>
        <w:t>ﮝ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116" w:hAnsi="QCF_P116" w:cs="QCF_P116"/>
          <w:color w:val="006AB3"/>
          <w:sz w:val="26"/>
          <w:rtl/>
        </w:rPr>
        <w:t>ﮞ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116" w:hAnsi="QCF_P116" w:cs="QCF_P116"/>
          <w:color w:val="006AB3"/>
          <w:sz w:val="26"/>
          <w:rtl/>
        </w:rPr>
        <w:t>ﮟ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116" w:hAnsi="QCF_P116" w:cs="QCF_P116"/>
          <w:color w:val="006AB3"/>
          <w:sz w:val="26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6" w:hAnsi="QCF_P116" w:cs="QCF_P116"/>
          <w:color w:val="006AB3"/>
          <w:sz w:val="26"/>
          <w:rtl/>
        </w:rPr>
        <w:t>ﮤ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116" w:hAnsi="QCF_P116" w:cs="QCF_P116"/>
          <w:color w:val="006AB3"/>
          <w:sz w:val="26"/>
          <w:rtl/>
        </w:rPr>
        <w:t>ﮥ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116" w:hAnsi="QCF_P116" w:cs="QCF_P116"/>
          <w:color w:val="006AB3"/>
          <w:sz w:val="26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6" w:hAnsi="QCF_P116" w:cs="QCF_P116"/>
          <w:color w:val="006AB3"/>
          <w:sz w:val="26"/>
          <w:rtl/>
        </w:rPr>
        <w:t>ﯤ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116" w:hAnsi="QCF_P116" w:cs="QCF_P116"/>
          <w:color w:val="006AB3"/>
          <w:sz w:val="26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6" w:hAnsi="QCF_P116" w:cs="QCF_P116"/>
          <w:color w:val="006AB3"/>
          <w:sz w:val="26"/>
          <w:rtl/>
        </w:rPr>
        <w:t>ﯳ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116" w:hAnsi="QCF_P116" w:cs="QCF_P116"/>
          <w:color w:val="006AB3"/>
          <w:sz w:val="26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6" w:hAnsi="QCF_P116" w:cs="QCF_P116"/>
          <w:color w:val="006AB3"/>
          <w:sz w:val="26"/>
          <w:rtl/>
        </w:rPr>
        <w:t>ﰇ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116" w:hAnsi="QCF_P116" w:cs="QCF_P116"/>
          <w:color w:val="006AB3"/>
          <w:sz w:val="26"/>
          <w:rtl/>
        </w:rPr>
        <w:t>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803B511" w14:textId="77777777" w:rsidR="00717137" w:rsidRDefault="00000000" w:rsidP="00B60EF4">
      <w:pPr>
        <w:bidi/>
      </w:pPr>
      <w:r>
        <w:br w:type="page"/>
      </w:r>
    </w:p>
    <w:p w14:paraId="61460140" w14:textId="77777777" w:rsidR="00717137" w:rsidRDefault="00000000" w:rsidP="00B60EF4">
      <w:pPr>
        <w:bidi/>
      </w:pPr>
      <w:r>
        <w:lastRenderedPageBreak/>
        <w:t>صفحة: 117</w:t>
      </w:r>
    </w:p>
    <w:p w14:paraId="55AAD74E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612AA2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7" w:hAnsi="QCF_P117" w:cs="QCF_P117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515387B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A24C2F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7" w:hAnsi="QCF_P117" w:cs="QCF_P117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F594ADC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4F99C9F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7" w:hAnsi="QCF_P117" w:cs="QCF_P117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9E4EB4E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E23F77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7" w:hAnsi="QCF_P117" w:cs="QCF_P117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7" w:hAnsi="QCF_P117" w:cs="QCF_P117"/>
          <w:color w:val="006AB3"/>
          <w:rtl/>
        </w:rPr>
        <w:t>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4DA3C5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348DB5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7" w:hAnsi="QCF_P117" w:cs="QCF_P117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17" w:hAnsi="QCF_P117" w:cs="QCF_P117"/>
          <w:color w:val="006AB3"/>
          <w:rtl/>
        </w:rPr>
        <w:t>ﭬﭭ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ورش، وأما(وصلًا): </w:t>
      </w:r>
      <w:r>
        <w:rPr>
          <w:rFonts w:ascii="louts-shamy" w:hAnsi="louts-shamy" w:cs="louts-shamy"/>
          <w:color w:val="E20019"/>
          <w:rtl/>
        </w:rPr>
        <w:t>فأمالها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السوسي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7" w:hAnsi="QCF_P117" w:cs="QCF_P117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الدوري عن الكسائي/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7" w:hAnsi="QCF_P117" w:cs="QCF_P117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7" w:hAnsi="QCF_P117" w:cs="QCF_P117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7" w:hAnsi="QCF_P117" w:cs="QCF_P117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 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7" w:hAnsi="QCF_P117" w:cs="QCF_P117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وَٱلۡكُفّ۪ارِ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الدوري عن الكسائي.</w:t>
      </w:r>
    </w:p>
    <w:p w14:paraId="5D12C835" w14:textId="77777777" w:rsidR="00717137" w:rsidRDefault="00000000" w:rsidP="00B60EF4">
      <w:pPr>
        <w:bidi/>
      </w:pPr>
      <w:r>
        <w:rPr>
          <w:b/>
        </w:rPr>
        <w:t>المدغم</w:t>
      </w:r>
    </w:p>
    <w:p w14:paraId="349776EA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7" w:hAnsi="QCF_P117" w:cs="QCF_P117"/>
          <w:color w:val="006AB3"/>
          <w:rtl/>
        </w:rPr>
        <w:t>ﭳ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نَخۡشَىٰ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7" w:hAnsi="QCF_P117" w:cs="QCF_P117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7" w:hAnsi="QCF_P117" w:cs="QCF_P117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7" w:hAnsi="QCF_P117" w:cs="QCF_P117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1B9CACC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FA5BB2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7" w:hAnsi="QCF_P117" w:cs="QCF_P117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7" w:hAnsi="QCF_P117" w:cs="QCF_P117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7" w:hAnsi="QCF_P117" w:cs="QCF_P117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7" w:hAnsi="QCF_P117" w:cs="QCF_P117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7" w:hAnsi="QCF_P117" w:cs="QCF_P117"/>
          <w:color w:val="006AB3"/>
          <w:rtl/>
        </w:rPr>
        <w:t>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409356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052D51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7" w:hAnsi="QCF_P117" w:cs="QCF_P117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7" w:hAnsi="QCF_P117" w:cs="QCF_P117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7" w:hAnsi="QCF_P117" w:cs="QCF_P117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7" w:hAnsi="QCF_P117" w:cs="QCF_P117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7" w:hAnsi="QCF_P117" w:cs="QCF_P117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7" w:hAnsi="QCF_P117" w:cs="QCF_P117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7" w:hAnsi="QCF_P117" w:cs="QCF_P117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7" w:hAnsi="QCF_P117" w:cs="QCF_P117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7" w:hAnsi="QCF_P117" w:cs="QCF_P117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7" w:hAnsi="QCF_P117" w:cs="QCF_P117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7" w:hAnsi="QCF_P117" w:cs="QCF_P117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7" w:hAnsi="QCF_P117" w:cs="QCF_P117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7" w:hAnsi="QCF_P117" w:cs="QCF_P117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7" w:hAnsi="QCF_P117" w:cs="QCF_P117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7" w:hAnsi="QCF_P117" w:cs="QCF_P117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7" w:hAnsi="QCF_P117" w:cs="QCF_P117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هُزۡؤٗا وَلَعِبٗا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4C67675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CBB0D7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117" w:hAnsi="QCF_P117" w:cs="QCF_P117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إبدال الهمزة ألفًا مع القصر والتوسط والإشباع، وكذا هشام/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7" w:hAnsi="QCF_P117" w:cs="QCF_P117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17" w:hAnsi="QCF_P117" w:cs="QCF_P117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TraditionalArabic" w:hAnsi="TraditionalArabic" w:cs="TraditionalArabic"/>
          <w:color w:val="000000"/>
          <w:rtl/>
        </w:rPr>
        <w:t xml:space="preserve">: </w:t>
      </w:r>
      <w:r>
        <w:rPr>
          <w:rFonts w:ascii="louts-shamy" w:hAnsi="louts-shamy" w:cs="louts-shamy"/>
          <w:color w:val="000000"/>
          <w:rtl/>
        </w:rPr>
        <w:t>تسهيل الهمزة مع الإشباع والقصر.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7" w:hAnsi="QCF_P117" w:cs="QCF_P117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7" w:hAnsi="QCF_P117" w:cs="QCF_P117"/>
          <w:color w:val="006AB3"/>
          <w:rtl/>
        </w:rPr>
        <w:t>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3F0087D3" w14:textId="77777777" w:rsidR="00717137" w:rsidRDefault="00000000" w:rsidP="00B60EF4">
      <w:pPr>
        <w:bidi/>
      </w:pPr>
      <w:r>
        <w:br w:type="page"/>
      </w:r>
    </w:p>
    <w:p w14:paraId="12678B70" w14:textId="77777777" w:rsidR="00717137" w:rsidRDefault="00000000" w:rsidP="00B60EF4">
      <w:pPr>
        <w:bidi/>
      </w:pPr>
      <w:r>
        <w:lastRenderedPageBreak/>
        <w:t>صفحة: 118</w:t>
      </w:r>
    </w:p>
    <w:p w14:paraId="295CFCBD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F58A93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8" w:hAnsi="QCF_P118" w:cs="QCF_P118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8" w:hAnsi="QCF_P118" w:cs="QCF_P118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760728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A1787D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8" w:hAnsi="QCF_P118" w:cs="QCF_P118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8" w:hAnsi="QCF_P118" w:cs="QCF_P118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8" w:hAnsi="QCF_P118" w:cs="QCF_P118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43C2AC7A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1E5FA3B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8" w:hAnsi="QCF_P118" w:cs="QCF_P118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61812FF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49D9BF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8" w:hAnsi="QCF_P118" w:cs="QCF_P118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8" w:hAnsi="QCF_P118" w:cs="QCF_P118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D758967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1252EA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8" w:hAnsi="QCF_P118" w:cs="QCF_P118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>: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8" w:hAnsi="QCF_P118" w:cs="QCF_P118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8" w:hAnsi="QCF_P118" w:cs="QCF_P118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8" w:hAnsi="QCF_P118" w:cs="QCF_P118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8" w:hAnsi="QCF_P118" w:cs="QCF_P118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الكسائي (وقفًا)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8" w:hAnsi="QCF_P118" w:cs="QCF_P118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 xml:space="preserve">أمالها </w:t>
      </w:r>
      <w:r>
        <w:rPr>
          <w:rFonts w:ascii="louts-shamy" w:hAnsi="louts-shamy" w:cs="louts-shamy"/>
          <w:color w:val="000000"/>
          <w:rtl/>
        </w:rPr>
        <w:t>الدوري عن الكسائي.</w:t>
      </w:r>
    </w:p>
    <w:p w14:paraId="0A7A93C9" w14:textId="77777777" w:rsidR="00717137" w:rsidRDefault="00000000" w:rsidP="00B60EF4">
      <w:pPr>
        <w:bidi/>
      </w:pPr>
      <w:r>
        <w:rPr>
          <w:b/>
        </w:rPr>
        <w:t>المدغم</w:t>
      </w:r>
    </w:p>
    <w:p w14:paraId="1B842977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8" w:hAnsi="QCF_P118" w:cs="QCF_P118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8" w:hAnsi="QCF_P118" w:cs="QCF_P118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هشام، حمزة، الكسائي.الكبير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8" w:hAnsi="QCF_P118" w:cs="QCF_P118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8" w:hAnsi="QCF_P118" w:cs="QCF_P118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8" w:hAnsi="QCF_P118" w:cs="QCF_P118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8" w:hAnsi="QCF_P118" w:cs="QCF_P118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83775FD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2B62C2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8" w:hAnsi="QCF_P118" w:cs="QCF_P118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1C805F1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5198D67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8" w:hAnsi="QCF_P118" w:cs="QCF_P118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8" w:hAnsi="QCF_P118" w:cs="QCF_P118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مذهبان في الهمزة الثانية: -تسهيل الهمزة الثانية: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رويس.-التحقيق: الباقون.</w:t>
      </w:r>
    </w:p>
    <w:p w14:paraId="6F68DDAF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50D7AD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هُزۡؤٗا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QCF_P118" w:hAnsi="QCF_P118" w:cs="QCF_P118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8" w:hAnsi="QCF_P118" w:cs="QCF_P118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8" w:hAnsi="QCF_P118" w:cs="QCF_P118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8" w:hAnsi="QCF_P118" w:cs="QCF_P118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8" w:hAnsi="QCF_P118" w:cs="QCF_P118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8" w:hAnsi="QCF_P118" w:cs="QCF_P118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8" w:hAnsi="QCF_P118" w:cs="QCF_P118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8" w:hAnsi="QCF_P118" w:cs="QCF_P118"/>
          <w:color w:val="006AB3"/>
          <w:rtl/>
        </w:rPr>
        <w:t>ﰓﰔ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8" w:hAnsi="QCF_P118" w:cs="QCF_P118"/>
          <w:color w:val="006AB3"/>
          <w:rtl/>
        </w:rPr>
        <w:t>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12E2BC0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33512D9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118" w:hAnsi="QCF_P118" w:cs="QCF_P118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8" w:hAnsi="QCF_P118" w:cs="QCF_P118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8" w:hAnsi="QCF_P118" w:cs="QCF_P118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C4E75E2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90D474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8" w:hAnsi="QCF_P118" w:cs="QCF_P118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</w:r>
    </w:p>
    <w:p w14:paraId="0D734E86" w14:textId="77777777" w:rsidR="00717137" w:rsidRDefault="00000000" w:rsidP="00B60EF4">
      <w:pPr>
        <w:bidi/>
      </w:pPr>
      <w:r>
        <w:br w:type="page"/>
      </w:r>
    </w:p>
    <w:p w14:paraId="1B98304A" w14:textId="77777777" w:rsidR="00717137" w:rsidRDefault="00000000" w:rsidP="00B60EF4">
      <w:pPr>
        <w:bidi/>
      </w:pPr>
      <w:r>
        <w:lastRenderedPageBreak/>
        <w:t>صفحة: 119</w:t>
      </w:r>
    </w:p>
    <w:p w14:paraId="388156E8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4EFDBD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9" w:hAnsi="QCF_P119" w:cs="QCF_P119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9" w:hAnsi="QCF_P119" w:cs="QCF_P119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0D0E374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8B29CA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9" w:hAnsi="QCF_P119" w:cs="QCF_P119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9" w:hAnsi="QCF_P119" w:cs="QCF_P119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9" w:hAnsi="QCF_P119" w:cs="QCF_P119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9" w:hAnsi="QCF_P119" w:cs="QCF_P119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7307F65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5A941F8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9" w:hAnsi="QCF_P119" w:cs="QCF_P119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F8A7613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DE0B6A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9" w:hAnsi="QCF_P119" w:cs="QCF_P119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قالون (بخلف عنه)، ورش، حمزة.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9" w:hAnsi="QCF_P119" w:cs="QCF_P119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الكسائي (وقفًا)/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19" w:hAnsi="QCF_P119" w:cs="QCF_P119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9" w:hAnsi="QCF_P119" w:cs="QCF_P119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9" w:hAnsi="QCF_P119" w:cs="QCF_P119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9" w:hAnsi="QCF_P119" w:cs="QCF_P119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9" w:hAnsi="QCF_P119" w:cs="QCF_P119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30CC1955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0F4A4A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9" w:hAnsi="QCF_P119" w:cs="QCF_P119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9" w:hAnsi="QCF_P119" w:cs="QCF_P119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(التسهيل مع المد والقصر).</w:t>
      </w:r>
    </w:p>
    <w:p w14:paraId="645E4FAC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12356A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9" w:hAnsi="QCF_P119" w:cs="QCF_P119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9" w:hAnsi="QCF_P119" w:cs="QCF_P119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9" w:hAnsi="QCF_P119" w:cs="QCF_P119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9" w:hAnsi="QCF_P119" w:cs="QCF_P119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9" w:hAnsi="QCF_P119" w:cs="QCF_P119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9" w:hAnsi="QCF_P119" w:cs="QCF_P119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9" w:hAnsi="QCF_P119" w:cs="QCF_P119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3BEE323" w14:textId="77777777" w:rsidR="00717137" w:rsidRDefault="00000000" w:rsidP="00B60EF4">
      <w:pPr>
        <w:bidi/>
      </w:pPr>
      <w:r>
        <w:br w:type="page"/>
      </w:r>
    </w:p>
    <w:p w14:paraId="1D1C733C" w14:textId="77777777" w:rsidR="00717137" w:rsidRDefault="00000000" w:rsidP="00B60EF4">
      <w:pPr>
        <w:bidi/>
      </w:pPr>
      <w:r>
        <w:lastRenderedPageBreak/>
        <w:t>صفحة: 120</w:t>
      </w:r>
    </w:p>
    <w:p w14:paraId="677D7D24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436BEB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0" w:hAnsi="QCF_P120" w:cs="QCF_P120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0" w:hAnsi="QCF_P120" w:cs="QCF_P120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0" w:hAnsi="QCF_P120" w:cs="QCF_P120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1" w:hAnsi="QCF_P121" w:cs="QCF_P121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1" w:hAnsi="QCF_P121" w:cs="QCF_P121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33E8CB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1A9A22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0" w:hAnsi="QCF_P120" w:cs="QCF_P120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3BE58D6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862B2B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0" w:hAnsi="QCF_P120" w:cs="QCF_P120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0" w:hAnsi="QCF_P120" w:cs="QCF_P120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0" w:hAnsi="QCF_P120" w:cs="QCF_P120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 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0" w:hAnsi="QCF_P120" w:cs="QCF_P120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الكسائي بخلف عنه (وقفًا).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0" w:hAnsi="QCF_P120" w:cs="QCF_P120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3D6F711F" w14:textId="77777777" w:rsidR="00717137" w:rsidRDefault="00000000" w:rsidP="00B60EF4">
      <w:pPr>
        <w:bidi/>
      </w:pPr>
      <w:r>
        <w:rPr>
          <w:b/>
        </w:rPr>
        <w:t>المدغم</w:t>
      </w:r>
    </w:p>
    <w:p w14:paraId="77538D26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1" w:hAnsi="QCF_P121" w:cs="QCF_P121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1" w:hAnsi="QCF_P121" w:cs="QCF_P121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عامر،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0" w:hAnsi="QCF_P120" w:cs="QCF_P120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0" w:hAnsi="QCF_P120" w:cs="QCF_P120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0" w:hAnsi="QCF_P120" w:cs="QCF_P120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0" w:hAnsi="QCF_P120" w:cs="QCF_P120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0" w:hAnsi="QCF_P120" w:cs="QCF_P120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0" w:hAnsi="QCF_P120" w:cs="QCF_P120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0" w:hAnsi="QCF_P120" w:cs="QCF_P120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0" w:hAnsi="QCF_P120" w:cs="QCF_P120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0" w:hAnsi="QCF_P120" w:cs="QCF_P120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0" w:hAnsi="QCF_P120" w:cs="QCF_P120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0" w:hAnsi="QCF_P120" w:cs="QCF_P120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1" w:hAnsi="QCF_P121" w:cs="QCF_P121"/>
          <w:color w:val="006AB3"/>
          <w:rtl/>
        </w:rPr>
        <w:t>ﭧﭨﭩ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B5AD14E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61C89C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0" w:hAnsi="QCF_P120" w:cs="QCF_P120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: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(التسهيل مع المد والقصر)/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0" w:hAnsi="QCF_P120" w:cs="QCF_P120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0" w:hAnsi="QCF_P120" w:cs="QCF_P120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0" w:hAnsi="QCF_P120" w:cs="QCF_P120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FDDAAF2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5F3ED1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0" w:hAnsi="QCF_P120" w:cs="QCF_P120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0" w:hAnsi="QCF_P120" w:cs="QCF_P120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0" w:hAnsi="QCF_P120" w:cs="QCF_P120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0" w:hAnsi="QCF_P120" w:cs="QCF_P120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0" w:hAnsi="QCF_P120" w:cs="QCF_P120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>،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0" w:hAnsi="QCF_P120" w:cs="QCF_P120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0" w:hAnsi="QCF_P120" w:cs="QCF_P120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0" w:hAnsi="QCF_P120" w:cs="QCF_P120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0" w:hAnsi="QCF_P120" w:cs="QCF_P120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0" w:hAnsi="QCF_P120" w:cs="QCF_P120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0" w:hAnsi="QCF_P120" w:cs="QCF_P120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0" w:hAnsi="QCF_P120" w:cs="QCF_P120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0" w:hAnsi="QCF_P120" w:cs="QCF_P120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0" w:hAnsi="QCF_P120" w:cs="QCF_P120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21" w:hAnsi="QCF_P121" w:cs="QCF_P121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1" w:hAnsi="QCF_P121" w:cs="QCF_P121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9DB69C3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17558F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0" w:hAnsi="QCF_P120" w:cs="QCF_P120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0" w:hAnsi="QCF_P120" w:cs="QCF_P120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0" w:hAnsi="QCF_P120" w:cs="QCF_P120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0" w:hAnsi="QCF_P120" w:cs="QCF_P120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(وجهان): النقل،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0" w:hAnsi="QCF_P120" w:cs="QCF_P120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3DE2268A" w14:textId="77777777" w:rsidR="00717137" w:rsidRDefault="00000000" w:rsidP="00B60EF4">
      <w:pPr>
        <w:bidi/>
      </w:pPr>
      <w:r>
        <w:br w:type="page"/>
      </w:r>
    </w:p>
    <w:p w14:paraId="27ED41E5" w14:textId="77777777" w:rsidR="00717137" w:rsidRDefault="00000000" w:rsidP="00B60EF4">
      <w:pPr>
        <w:bidi/>
      </w:pPr>
      <w:r>
        <w:lastRenderedPageBreak/>
        <w:t>صفحة: 121</w:t>
      </w:r>
    </w:p>
    <w:p w14:paraId="5405A5CA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7B607A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1" w:hAnsi="QCF_P121" w:cs="QCF_P121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1" w:hAnsi="QCF_P121" w:cs="QCF_P121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D517B20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9ED371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1" w:hAnsi="QCF_P121" w:cs="QCF_P121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1" w:hAnsi="QCF_P121" w:cs="QCF_P121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C675D98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47E942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1" w:hAnsi="QCF_P121" w:cs="QCF_P121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2" w:hAnsi="QCF_P122" w:cs="QCF_P122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7070A84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42B3C1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1" w:hAnsi="QCF_P121" w:cs="QCF_P121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1" w:hAnsi="QCF_P121" w:cs="QCF_P121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1" w:hAnsi="QCF_P121" w:cs="QCF_P121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أمالهما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1" w:hAnsi="QCF_P121" w:cs="QCF_P121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19AC81BE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9FA0B8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1" w:hAnsi="QCF_P121" w:cs="QCF_P121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: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(التسهيل مع المد والقصر)/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1" w:hAnsi="QCF_P121" w:cs="QCF_P121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1" w:hAnsi="QCF_P121" w:cs="QCF_P121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898E1AE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C16AD6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1" w:hAnsi="QCF_P121" w:cs="QCF_P121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1" w:hAnsi="QCF_P121" w:cs="QCF_P121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D07E094" w14:textId="77777777" w:rsidR="00717137" w:rsidRDefault="00000000" w:rsidP="00B60EF4">
      <w:pPr>
        <w:bidi/>
      </w:pPr>
      <w:r>
        <w:br w:type="page"/>
      </w:r>
    </w:p>
    <w:p w14:paraId="023F473D" w14:textId="77777777" w:rsidR="00717137" w:rsidRDefault="00000000" w:rsidP="00B60EF4">
      <w:pPr>
        <w:bidi/>
      </w:pPr>
      <w:r>
        <w:lastRenderedPageBreak/>
        <w:t>صفحة: 122</w:t>
      </w:r>
    </w:p>
    <w:p w14:paraId="509CAED9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5ECA3D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3" w:hAnsi="QCF_P123" w:cs="QCF_P123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255190A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5AE4A2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2" w:hAnsi="QCF_P122" w:cs="QCF_P122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3" w:hAnsi="QCF_P123" w:cs="QCF_P123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A5EC85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13918E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2" w:hAnsi="QCF_P122" w:cs="QCF_P122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2" w:hAnsi="QCF_P122" w:cs="QCF_P122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2" w:hAnsi="QCF_P122" w:cs="QCF_P122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67D71EC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58824F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2" w:hAnsi="QCF_P122" w:cs="QCF_P122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2" w:hAnsi="QCF_P122" w:cs="QCF_P122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(وقفًا).</w:t>
      </w:r>
    </w:p>
    <w:p w14:paraId="22FE8F26" w14:textId="77777777" w:rsidR="00717137" w:rsidRDefault="00000000" w:rsidP="00B60EF4">
      <w:pPr>
        <w:bidi/>
      </w:pPr>
      <w:r>
        <w:rPr>
          <w:b/>
        </w:rPr>
        <w:t>المدغم</w:t>
      </w:r>
    </w:p>
    <w:p w14:paraId="1AC66B99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2" w:hAnsi="QCF_P122" w:cs="QCF_P122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2" w:hAnsi="QCF_P122" w:cs="QCF_P122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2" w:hAnsi="QCF_P122" w:cs="QCF_P122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2" w:hAnsi="QCF_P122" w:cs="QCF_P122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2" w:hAnsi="QCF_P122" w:cs="QCF_P122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91A7A83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7DADAB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2" w:hAnsi="QCF_P122" w:cs="QCF_P122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2" w:hAnsi="QCF_P122" w:cs="QCF_P122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يُؤَاخِذُكُم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2048FBE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40B44E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2" w:hAnsi="QCF_P122" w:cs="QCF_P122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2" w:hAnsi="QCF_P122" w:cs="QCF_P122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>،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2" w:hAnsi="QCF_P122" w:cs="QCF_P122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2" w:hAnsi="QCF_P122" w:cs="QCF_P122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2" w:hAnsi="QCF_P122" w:cs="QCF_P122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>،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2" w:hAnsi="QCF_P122" w:cs="QCF_P122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2" w:hAnsi="QCF_P122" w:cs="QCF_P122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F5EA2A2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C922FD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2" w:hAnsi="QCF_P122" w:cs="QCF_P122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2" w:hAnsi="QCF_P122" w:cs="QCF_P122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3F412E48" w14:textId="77777777" w:rsidR="00717137" w:rsidRDefault="00000000" w:rsidP="00B60EF4">
      <w:pPr>
        <w:bidi/>
      </w:pPr>
      <w:r>
        <w:br w:type="page"/>
      </w:r>
    </w:p>
    <w:p w14:paraId="42995367" w14:textId="77777777" w:rsidR="00717137" w:rsidRDefault="00000000" w:rsidP="00B60EF4">
      <w:pPr>
        <w:bidi/>
      </w:pPr>
      <w:r>
        <w:lastRenderedPageBreak/>
        <w:t>صفحة: 123</w:t>
      </w:r>
    </w:p>
    <w:p w14:paraId="0F2168B1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FBA12B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3" w:hAnsi="QCF_P123" w:cs="QCF_P123"/>
          <w:color w:val="006AB3"/>
          <w:rtl/>
        </w:rPr>
        <w:t>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06CA3BC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12D2586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3" w:hAnsi="QCF_P123" w:cs="QCF_P123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A968A63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C47D46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3" w:hAnsi="QCF_P123" w:cs="QCF_P123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(جميعًا).</w:t>
      </w:r>
    </w:p>
    <w:p w14:paraId="1AAD38FC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026FD7D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3" w:hAnsi="QCF_P123" w:cs="QCF_P123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7B91B98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36455B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3" w:hAnsi="QCF_P123" w:cs="QCF_P123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2B3805A6" w14:textId="77777777" w:rsidR="00717137" w:rsidRDefault="00000000" w:rsidP="00B60EF4">
      <w:pPr>
        <w:bidi/>
      </w:pPr>
      <w:r>
        <w:rPr>
          <w:b/>
        </w:rPr>
        <w:t>المدغم</w:t>
      </w:r>
    </w:p>
    <w:p w14:paraId="1F3D7A70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3" w:hAnsi="QCF_P123" w:cs="QCF_P123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3" w:hAnsi="QCF_P123" w:cs="QCF_P123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3" w:hAnsi="QCF_P123" w:cs="QCF_P123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3" w:hAnsi="QCF_P123" w:cs="QCF_P123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3" w:hAnsi="QCF_P123" w:cs="QCF_P123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3" w:hAnsi="QCF_P123" w:cs="QCF_P123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3" w:hAnsi="QCF_P123" w:cs="QCF_P123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3" w:hAnsi="QCF_P123" w:cs="QCF_P123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3" w:hAnsi="QCF_P123" w:cs="QCF_P123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3" w:hAnsi="QCF_P123" w:cs="QCF_P123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48ED8F5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725E04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3" w:hAnsi="QCF_P123" w:cs="QCF_P123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3" w:hAnsi="QCF_P123" w:cs="QCF_P123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3" w:hAnsi="QCF_P123" w:cs="QCF_P123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3" w:hAnsi="QCF_P123" w:cs="QCF_P123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3" w:hAnsi="QCF_P123" w:cs="QCF_P123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3" w:hAnsi="QCF_P123" w:cs="QCF_P123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3" w:hAnsi="QCF_P123" w:cs="QCF_P123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31AFE1C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D932F9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3" w:hAnsi="QCF_P123" w:cs="QCF_P123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وتسهيلها/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3" w:hAnsi="QCF_P123" w:cs="QCF_P123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3" w:hAnsi="QCF_P123" w:cs="QCF_P123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(وجهان): النقل، التحقيق.</w:t>
      </w:r>
    </w:p>
    <w:p w14:paraId="6296AA1F" w14:textId="77777777" w:rsidR="00717137" w:rsidRDefault="00000000" w:rsidP="00B60EF4">
      <w:pPr>
        <w:bidi/>
      </w:pPr>
      <w:r>
        <w:br w:type="page"/>
      </w:r>
    </w:p>
    <w:p w14:paraId="49094C6A" w14:textId="77777777" w:rsidR="00717137" w:rsidRDefault="00000000" w:rsidP="00B60EF4">
      <w:pPr>
        <w:bidi/>
      </w:pPr>
      <w:r>
        <w:lastRenderedPageBreak/>
        <w:t>صفحة: 124</w:t>
      </w:r>
    </w:p>
    <w:p w14:paraId="04C56098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31751C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4" w:hAnsi="QCF_P124" w:cs="QCF_P124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0A91FBA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332F3A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4" w:hAnsi="QCF_P124" w:cs="QCF_P124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4B9C8F2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65EDB1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4" w:hAnsi="QCF_P124" w:cs="QCF_P124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008A0EE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5612A9B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4" w:hAnsi="QCF_P124" w:cs="QCF_P124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504E656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8052E7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4" w:hAnsi="QCF_P124" w:cs="QCF_P124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بخلف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عنه 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4" w:hAnsi="QCF_P124" w:cs="QCF_P124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24" w:hAnsi="QCF_P124" w:cs="QCF_P124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09D427B5" w14:textId="77777777" w:rsidR="00717137" w:rsidRDefault="00000000" w:rsidP="00B60EF4">
      <w:pPr>
        <w:bidi/>
      </w:pPr>
      <w:r>
        <w:rPr>
          <w:b/>
        </w:rPr>
        <w:t>المدغم</w:t>
      </w:r>
    </w:p>
    <w:p w14:paraId="2B03FF2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4" w:hAnsi="QCF_P124" w:cs="QCF_P124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4" w:hAnsi="QCF_P124" w:cs="QCF_P124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4" w:hAnsi="QCF_P124" w:cs="QCF_P124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4" w:hAnsi="QCF_P124" w:cs="QCF_P124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4" w:hAnsi="QCF_P124" w:cs="QCF_P124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4" w:hAnsi="QCF_P124" w:cs="QCF_P124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4" w:hAnsi="QCF_P124" w:cs="QCF_P124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4" w:hAnsi="QCF_P124" w:cs="QCF_P124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4" w:hAnsi="QCF_P124" w:cs="QCF_P124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35F6D8D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EFAAEE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4" w:hAnsi="QCF_P124" w:cs="QCF_P124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2140D30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164AB24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4" w:hAnsi="QCF_P124" w:cs="QCF_P124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4" w:hAnsi="QCF_P124" w:cs="QCF_P124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مذهبان في الهمزة الثانية:- تسهيل الهمزة الثانية: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 التحقيق: الباقون.</w:t>
      </w:r>
    </w:p>
    <w:p w14:paraId="4AA6C881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B66CDD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4" w:hAnsi="QCF_P124" w:cs="QCF_P124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4" w:hAnsi="QCF_P124" w:cs="QCF_P124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4" w:hAnsi="QCF_P124" w:cs="QCF_P124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4" w:hAnsi="QCF_P124" w:cs="QCF_P124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4" w:hAnsi="QCF_P124" w:cs="QCF_P124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4" w:hAnsi="QCF_P124" w:cs="QCF_P124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4" w:hAnsi="QCF_P124" w:cs="QCF_P124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4" w:hAnsi="QCF_P124" w:cs="QCF_P124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4" w:hAnsi="QCF_P124" w:cs="QCF_P124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4" w:hAnsi="QCF_P124" w:cs="QCF_P124"/>
          <w:color w:val="006AB3"/>
          <w:rtl/>
        </w:rPr>
        <w:t>ﯾ 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1F45853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5ED351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4" w:hAnsi="QCF_P124" w:cs="QCF_P124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 مع الإشباع والقصر.</w:t>
      </w:r>
    </w:p>
    <w:p w14:paraId="781B1530" w14:textId="77777777" w:rsidR="00717137" w:rsidRDefault="00000000" w:rsidP="00B60EF4">
      <w:pPr>
        <w:bidi/>
      </w:pPr>
      <w:r>
        <w:lastRenderedPageBreak/>
        <w:br w:type="page"/>
      </w:r>
    </w:p>
    <w:p w14:paraId="4208BE1C" w14:textId="77777777" w:rsidR="00717137" w:rsidRDefault="00000000" w:rsidP="00B60EF4">
      <w:pPr>
        <w:bidi/>
      </w:pPr>
      <w:r>
        <w:lastRenderedPageBreak/>
        <w:t>صفحة: 125</w:t>
      </w:r>
    </w:p>
    <w:p w14:paraId="647212C2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7468D7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5" w:hAnsi="QCF_P125" w:cs="QCF_P125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8AE0B23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7EE0FB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5" w:hAnsi="QCF_P125" w:cs="QCF_P125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2DCA1D6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753972D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5" w:hAnsi="QCF_P125" w:cs="QCF_P125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7F7BC15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5F755F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5" w:hAnsi="QCF_P125" w:cs="QCF_P125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5" w:hAnsi="QCF_P125" w:cs="QCF_P125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5" w:hAnsi="QCF_P125" w:cs="QCF_P125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5" w:hAnsi="QCF_P125" w:cs="QCF_P125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5" w:hAnsi="QCF_P125" w:cs="QCF_P125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5" w:hAnsi="QCF_P125" w:cs="QCF_P125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CA97A28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3CC04EC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5" w:hAnsi="QCF_P125" w:cs="QCF_P125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89B5168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98EDB3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5" w:hAnsi="QCF_P125" w:cs="QCF_P125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5" w:hAnsi="QCF_P125" w:cs="QCF_P125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387BF3E4" w14:textId="77777777" w:rsidR="00717137" w:rsidRDefault="00000000" w:rsidP="00B60EF4">
      <w:pPr>
        <w:bidi/>
      </w:pPr>
      <w:r>
        <w:rPr>
          <w:b/>
        </w:rPr>
        <w:t>المدغم</w:t>
      </w:r>
    </w:p>
    <w:p w14:paraId="06484CC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1" w:hAnsi="QCF_P171" w:cs="QCF_P171"/>
          <w:color w:val="006AB3"/>
          <w:rtl/>
        </w:rPr>
        <w:t>ﮄ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لَهُمۡ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5" w:hAnsi="QCF_P125" w:cs="QCF_P125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5" w:hAnsi="QCF_P125" w:cs="QCF_P125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5" w:hAnsi="QCF_P125" w:cs="QCF_P125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EB6CEDB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62A697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5" w:hAnsi="QCF_P125" w:cs="QCF_P125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41E00FC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E1880D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5" w:hAnsi="QCF_P275" w:cs="QCF_P275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5" w:hAnsi="QCF_P275" w:cs="QCF_P275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>،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5" w:hAnsi="QCF_P125" w:cs="QCF_P125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5" w:hAnsi="QCF_P125" w:cs="QCF_P125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5" w:hAnsi="QCF_P125" w:cs="QCF_P125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5" w:hAnsi="QCF_P125" w:cs="QCF_P125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D1381E9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506B9E4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5" w:hAnsi="QCF_P125" w:cs="QCF_P125"/>
          <w:color w:val="006AB3"/>
          <w:rtl/>
        </w:rPr>
        <w:t>ﮒ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غَيۡرِكُمُۥ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BA34948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23F19E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125" w:hAnsi="QCF_P125" w:cs="QCF_P125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تسهيل الهمزة مع الإشباع والقصر/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5" w:hAnsi="QCF_P125" w:cs="QCF_P125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5" w:hAnsi="QCF_P125" w:cs="QCF_P125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لخلف: التحقيق، السكت، ولخلاد: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5" w:hAnsi="QCF_P125" w:cs="QCF_P125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59D2CA4D" w14:textId="77777777" w:rsidR="00717137" w:rsidRDefault="00000000" w:rsidP="00B60EF4">
      <w:pPr>
        <w:bidi/>
      </w:pPr>
      <w:r>
        <w:br w:type="page"/>
      </w:r>
    </w:p>
    <w:p w14:paraId="06A7DC12" w14:textId="77777777" w:rsidR="00717137" w:rsidRDefault="00000000" w:rsidP="00B60EF4">
      <w:pPr>
        <w:bidi/>
      </w:pPr>
      <w:r>
        <w:lastRenderedPageBreak/>
        <w:t>صفحة: 126</w:t>
      </w:r>
    </w:p>
    <w:p w14:paraId="70B247D2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27A46B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طَـٰٓئِرَۢا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6" w:hAnsi="QCF_P126" w:cs="QCF_P126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7F7A509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28319D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6" w:hAnsi="QCF_P126" w:cs="QCF_P126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6" w:hAnsi="QCF_P126" w:cs="QCF_P126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A836090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7D1C602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6" w:hAnsi="QCF_P126" w:cs="QCF_P126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4A0E0CD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ADCFA6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6" w:hAnsi="QCF_P126" w:cs="QCF_P126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 - 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6" w:hAnsi="QCF_P126" w:cs="QCF_P126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6" w:hAnsi="QCF_P126" w:cs="QCF_P126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قالون (بخلف عنه)، ورش، حمزة.</w:t>
      </w:r>
    </w:p>
    <w:p w14:paraId="3A7F2AC5" w14:textId="77777777" w:rsidR="00717137" w:rsidRDefault="00000000" w:rsidP="00B60EF4">
      <w:pPr>
        <w:bidi/>
      </w:pPr>
      <w:r>
        <w:rPr>
          <w:b/>
        </w:rPr>
        <w:t>المدغم</w:t>
      </w:r>
    </w:p>
    <w:p w14:paraId="3B988A07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6" w:hAnsi="QCF_P126" w:cs="QCF_P126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6" w:hAnsi="QCF_P126" w:cs="QCF_P126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6" w:hAnsi="QCF_P126" w:cs="QCF_P126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6" w:hAnsi="QCF_P126" w:cs="QCF_P126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6" w:hAnsi="QCF_P126" w:cs="QCF_P126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6" w:hAnsi="QCF_P126" w:cs="QCF_P126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6" w:hAnsi="QCF_P126" w:cs="QCF_P126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6" w:hAnsi="QCF_P126" w:cs="QCF_P126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(مع الإبدال للسوسي)، هشام/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 xml:space="preserve">هَل تَّسۡتَطِيعُ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الكسائي.</w:t>
      </w:r>
    </w:p>
    <w:p w14:paraId="65F40CCD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E9C01A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1" w:hAnsi="QCF_P121" w:cs="QCF_P121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: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(التسهيل مع المد والقصر)/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26" w:hAnsi="QCF_P126" w:cs="QCF_P126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6" w:hAnsi="QCF_P126" w:cs="QCF_P126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26" w:hAnsi="QCF_P126" w:cs="QCF_P126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6" w:hAnsi="QCF_P126" w:cs="QCF_P126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(الإبدال مع الإدغام).</w:t>
      </w:r>
    </w:p>
    <w:p w14:paraId="21F7E35F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DDA717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6" w:hAnsi="QCF_P126" w:cs="QCF_P126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6" w:hAnsi="QCF_P126" w:cs="QCF_P126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6" w:hAnsi="QCF_P126" w:cs="QCF_P126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6" w:hAnsi="QCF_P126" w:cs="QCF_P126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6" w:hAnsi="QCF_P126" w:cs="QCF_P126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040377B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A9D1B3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6" w:hAnsi="QCF_P126" w:cs="QCF_P126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6" w:hAnsi="QCF_P126" w:cs="QCF_P126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(جميعًا): تحقيق الهمزة، وتسهيلها/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6" w:hAnsi="QCF_P126" w:cs="QCF_P126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6" w:hAnsi="QCF_P126" w:cs="QCF_P126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3829C2EE" w14:textId="77777777" w:rsidR="00717137" w:rsidRDefault="00000000" w:rsidP="00B60EF4">
      <w:pPr>
        <w:bidi/>
      </w:pPr>
      <w:r>
        <w:br w:type="page"/>
      </w:r>
    </w:p>
    <w:p w14:paraId="3528044C" w14:textId="77777777" w:rsidR="00717137" w:rsidRDefault="00000000" w:rsidP="00B60EF4">
      <w:pPr>
        <w:bidi/>
      </w:pPr>
      <w:r>
        <w:lastRenderedPageBreak/>
        <w:t>صفحة: 127</w:t>
      </w:r>
    </w:p>
    <w:p w14:paraId="5B39974C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B6E279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7" w:hAnsi="QCF_P127" w:cs="QCF_P127"/>
          <w:color w:val="006AB3"/>
          <w:rtl/>
        </w:rPr>
        <w:t>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BF16B53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7AF341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7" w:hAnsi="QCF_P127" w:cs="QCF_P127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7" w:hAnsi="QCF_P127" w:cs="QCF_P127"/>
          <w:color w:val="006AB3"/>
          <w:rtl/>
        </w:rPr>
        <w:t>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76DD6CD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BD67A1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7" w:hAnsi="QCF_P127" w:cs="QCF_P127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7" w:hAnsi="QCF_P127" w:cs="QCF_P127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E17D6A4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73925A8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7" w:hAnsi="QCF_P127" w:cs="QCF_P127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50A8883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C7DD02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7" w:hAnsi="QCF_P127" w:cs="QCF_P127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7" w:hAnsi="QCF_P127" w:cs="QCF_P127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7" w:hAnsi="QCF_P127" w:cs="QCF_P127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31A89C1A" w14:textId="77777777" w:rsidR="00717137" w:rsidRDefault="00000000" w:rsidP="00B60EF4">
      <w:pPr>
        <w:bidi/>
      </w:pPr>
      <w:r>
        <w:rPr>
          <w:b/>
        </w:rPr>
        <w:t>المدغم</w:t>
      </w:r>
    </w:p>
    <w:p w14:paraId="2C796332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7" w:hAnsi="QCF_P127" w:cs="QCF_P127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7" w:hAnsi="QCF_P127" w:cs="QCF_P127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بخلف عن الدوري.الكبير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7" w:hAnsi="QCF_P127" w:cs="QCF_P127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7" w:hAnsi="QCF_P127" w:cs="QCF_P127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7" w:hAnsi="QCF_P127" w:cs="QCF_P127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7" w:hAnsi="QCF_P127" w:cs="QCF_P127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7" w:hAnsi="QCF_P127" w:cs="QCF_P127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7" w:hAnsi="QCF_P127" w:cs="QCF_P127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7" w:hAnsi="QCF_P127" w:cs="QCF_P127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7DF2F29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582101F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7" w:hAnsi="QCF_P127" w:cs="QCF_P127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مذاهب في الهمزة الثانية: - التسهيل مع الإدخال: قالون،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هشام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الإبدال ألفا مع المد المشبع: ورش (بخلف عنه). - التسهيل بدون إدخال: ورش (الوجه الثاني له)،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رويس.- التحقيق مع الإدخال: هشام (الوجه الثاني له). - التحقيق بدون إدخال: الباقون.</w:t>
      </w:r>
    </w:p>
    <w:p w14:paraId="05568622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364687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7" w:hAnsi="QCF_P127" w:cs="QCF_P127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7" w:hAnsi="QCF_P127" w:cs="QCF_P127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E07A9B2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2705C1B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فِيهُنَّ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يعقوب بهاء السكت وقفًا.</w:t>
      </w:r>
    </w:p>
    <w:p w14:paraId="22E48DB3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351CE32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127" w:hAnsi="QCF_P127" w:cs="QCF_P127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7" w:hAnsi="QCF_P127" w:cs="QCF_P127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الفتح وصلًا: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وصلًا: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7" w:hAnsi="QCF_P127" w:cs="QCF_P127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7" w:hAnsi="QCF_P127" w:cs="QCF_P127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الفتح وصلًا: نافع، ابن 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وصلًا: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7" w:hAnsi="QCF_P127" w:cs="QCF_P127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7" w:hAnsi="QCF_P127" w:cs="QCF_P127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الإسكان وصلًا: ابن كثير، شعبة، حمزة، الكسائي، يعقوب، خلف. - الفتح وصلًا: الباقون.</w:t>
      </w:r>
    </w:p>
    <w:p w14:paraId="3043CBFA" w14:textId="77777777" w:rsidR="00717137" w:rsidRDefault="00000000" w:rsidP="00B60EF4">
      <w:pPr>
        <w:bidi/>
      </w:pPr>
      <w:r>
        <w:br w:type="page"/>
      </w:r>
    </w:p>
    <w:p w14:paraId="33F50A1E" w14:textId="77777777" w:rsidR="00717137" w:rsidRDefault="00000000" w:rsidP="00B60EF4">
      <w:pPr>
        <w:bidi/>
      </w:pPr>
      <w:r>
        <w:lastRenderedPageBreak/>
        <w:t>صفحة: 128</w:t>
      </w:r>
    </w:p>
    <w:p w14:paraId="5A91E1A3" w14:textId="77777777" w:rsidR="00717137" w:rsidRDefault="00000000" w:rsidP="00B60EF4">
      <w:pPr>
        <w:bidi/>
      </w:pPr>
      <w:r>
        <w:rPr>
          <w:b/>
        </w:rPr>
        <w:t>عد الآي</w:t>
      </w:r>
    </w:p>
    <w:p w14:paraId="298A01A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8" w:hAnsi="QCF_P128" w:cs="QCF_P128"/>
          <w:color w:val="006AB3"/>
          <w:rtl/>
        </w:rPr>
        <w:t xml:space="preserve">ﭗ ﭘ 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8" w:hAnsi="QCF_P128" w:cs="QCF_P128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المدنيان، والمكي.</w:t>
      </w:r>
    </w:p>
    <w:p w14:paraId="2E6E62E6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BD4D55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8" w:hAnsi="QCF_P128" w:cs="QCF_P128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8" w:hAnsi="QCF_P128" w:cs="QCF_P128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F0A3963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648545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8" w:hAnsi="QCF_P128" w:cs="QCF_P128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8" w:hAnsi="QCF_P128" w:cs="QCF_P128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FD7A0F5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E46C8A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8" w:hAnsi="QCF_P128" w:cs="QCF_P128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8" w:hAnsi="QCF_P128" w:cs="QCF_P128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8" w:hAnsi="QCF_P128" w:cs="QCF_P128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8" w:hAnsi="QCF_P128" w:cs="QCF_P128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C8D3717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087479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8" w:hAnsi="QCF_P128" w:cs="QCF_P128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8" w:hAnsi="QCF_P128" w:cs="QCF_P128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8" w:hAnsi="QCF_P128" w:cs="QCF_P128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30D17A31" w14:textId="77777777" w:rsidR="00717137" w:rsidRDefault="00000000" w:rsidP="00B60EF4">
      <w:pPr>
        <w:bidi/>
      </w:pPr>
      <w:r>
        <w:rPr>
          <w:b/>
        </w:rPr>
        <w:t>المدغم</w:t>
      </w:r>
    </w:p>
    <w:p w14:paraId="6F496E95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8" w:hAnsi="QCF_P128" w:cs="QCF_P128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8" w:hAnsi="QCF_P128" w:cs="QCF_P128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8" w:hAnsi="QCF_P128" w:cs="QCF_P128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8" w:hAnsi="QCF_P128" w:cs="QCF_P128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8" w:hAnsi="QCF_P128" w:cs="QCF_P128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F244097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CCEC17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8" w:hAnsi="QCF_P128" w:cs="QCF_P128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8" w:hAnsi="QCF_P128" w:cs="QCF_P128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8" w:hAnsi="QCF_P128" w:cs="QCF_P128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(حذف الهمزة مع ضم الزاي).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8" w:hAnsi="QCF_P128" w:cs="QCF_P128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2DFC4C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D8CA6A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8" w:hAnsi="QCF_P128" w:cs="QCF_P128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8" w:hAnsi="QCF_P128" w:cs="QCF_P128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8" w:hAnsi="QCF_P128" w:cs="QCF_P128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8" w:hAnsi="QCF_P128" w:cs="QCF_P128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8" w:hAnsi="QCF_P128" w:cs="QCF_P128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8" w:hAnsi="QCF_P128" w:cs="QCF_P128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8" w:hAnsi="QCF_P128" w:cs="QCF_P128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8" w:hAnsi="QCF_P128" w:cs="QCF_P128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7E28D37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950766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8" w:hAnsi="QCF_P128" w:cs="QCF_P128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الهمزة، إبدالها ياء مضمومة، حذفها مع ضم الزاي.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8" w:hAnsi="QCF_P128" w:cs="QCF_P128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8" w:hAnsi="QCF_P128" w:cs="QCF_P128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(وجهان): النقل، التحقيق.</w:t>
      </w:r>
    </w:p>
    <w:p w14:paraId="2EDC591E" w14:textId="77777777" w:rsidR="00717137" w:rsidRDefault="00000000" w:rsidP="00B60EF4">
      <w:pPr>
        <w:bidi/>
      </w:pPr>
      <w:r>
        <w:br w:type="page"/>
      </w:r>
    </w:p>
    <w:p w14:paraId="565390BD" w14:textId="77777777" w:rsidR="00717137" w:rsidRDefault="00000000" w:rsidP="00B60EF4">
      <w:pPr>
        <w:bidi/>
      </w:pPr>
      <w:r>
        <w:lastRenderedPageBreak/>
        <w:t>صفحة: 129</w:t>
      </w:r>
    </w:p>
    <w:p w14:paraId="5EE48F61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15D6B9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9" w:hAnsi="QCF_P129" w:cs="QCF_P129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9" w:hAnsi="QCF_P129" w:cs="QCF_P129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9" w:hAnsi="QCF_P129" w:cs="QCF_P129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7F509D1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E869D3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9" w:hAnsi="QCF_P129" w:cs="QCF_P129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9" w:hAnsi="QCF_P129" w:cs="QCF_P129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9" w:hAnsi="QCF_P129" w:cs="QCF_P129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9" w:hAnsi="QCF_P129" w:cs="QCF_P129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9" w:hAnsi="QCF_P129" w:cs="QCF_P129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9" w:hAnsi="QCF_P129" w:cs="QCF_P129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9" w:hAnsi="QCF_P129" w:cs="QCF_P129"/>
          <w:color w:val="006AB3"/>
          <w:rtl/>
        </w:rPr>
        <w:t>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D497FB9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7B5C00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9" w:hAnsi="QCF_P129" w:cs="QCF_P129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2940AD5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44705BC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9" w:hAnsi="QCF_P129" w:cs="QCF_P129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57CD4CE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0FCA69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9" w:hAnsi="QCF_P129" w:cs="QCF_P129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9" w:hAnsi="QCF_P129" w:cs="QCF_P129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 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9" w:hAnsi="QCF_P129" w:cs="QCF_P129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378F10AC" w14:textId="77777777" w:rsidR="00717137" w:rsidRDefault="00000000" w:rsidP="00B60EF4">
      <w:pPr>
        <w:bidi/>
      </w:pPr>
      <w:r>
        <w:rPr>
          <w:b/>
        </w:rPr>
        <w:t>المدغم</w:t>
      </w:r>
    </w:p>
    <w:p w14:paraId="067F63F7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9" w:hAnsi="QCF_P129" w:cs="QCF_P129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9" w:hAnsi="QCF_P129" w:cs="QCF_P129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9" w:hAnsi="QCF_P129" w:cs="QCF_P129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02AA729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F5BC51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9" w:hAnsi="QCF_P129" w:cs="QCF_P129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9" w:hAnsi="QCF_P129" w:cs="QCF_P129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(حذف الهمزة مع ضم الزاي)/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9" w:hAnsi="QCF_P129" w:cs="QCF_P129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(بالإبدال ياءً).</w:t>
      </w:r>
    </w:p>
    <w:p w14:paraId="5EA493C3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AC5979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9" w:hAnsi="QCF_P129" w:cs="QCF_P129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9" w:hAnsi="QCF_P129" w:cs="QCF_P129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مَّن يَصۡرِفۡ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9" w:hAnsi="QCF_P129" w:cs="QCF_P129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9" w:hAnsi="QCF_P129" w:cs="QCF_P129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(معًا).</w:t>
      </w:r>
    </w:p>
    <w:p w14:paraId="3954C648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44796F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9" w:hAnsi="QCF_P129" w:cs="QCF_P129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تسهيل الهمزة، إبدالها ياء مضمومة، حذفها مع ضم الزاي/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9" w:hAnsi="QCF_P129" w:cs="QCF_P129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9" w:hAnsi="QCF_P129" w:cs="QCF_P129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9" w:hAnsi="QCF_P129" w:cs="QCF_P129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9" w:hAnsi="QCF_P129" w:cs="QCF_P129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(وجهان): النقل، التحقيق. </w:t>
      </w:r>
    </w:p>
    <w:p w14:paraId="49766CC6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5F37BDD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9" w:hAnsi="QCF_P129" w:cs="QCF_P129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9" w:hAnsi="QCF_P129" w:cs="QCF_P129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يعقوب بهاء السكت وقفًا.</w:t>
      </w:r>
    </w:p>
    <w:p w14:paraId="787BFAF6" w14:textId="77777777" w:rsidR="00717137" w:rsidRDefault="00000000" w:rsidP="00B60EF4">
      <w:pPr>
        <w:bidi/>
      </w:pPr>
      <w:r>
        <w:rPr>
          <w:b/>
        </w:rPr>
        <w:lastRenderedPageBreak/>
        <w:t>ياءات الإضافة</w:t>
      </w:r>
    </w:p>
    <w:p w14:paraId="47579F3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29" w:hAnsi="QCF_P129" w:cs="QCF_P129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9" w:hAnsi="QCF_P129" w:cs="QCF_P129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الفتح وصلًا: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وصلًا: الباقون.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29" w:hAnsi="QCF_P129" w:cs="QCF_P129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29" w:hAnsi="QCF_P129" w:cs="QCF_P129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الفتح وصلًا: نافع، ابن 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وصلًا: الباقون.</w:t>
      </w:r>
    </w:p>
    <w:p w14:paraId="0784A1FC" w14:textId="77777777" w:rsidR="00717137" w:rsidRDefault="00000000" w:rsidP="00B60EF4">
      <w:pPr>
        <w:bidi/>
      </w:pPr>
      <w:r>
        <w:br w:type="page"/>
      </w:r>
    </w:p>
    <w:p w14:paraId="0646E437" w14:textId="77777777" w:rsidR="00717137" w:rsidRDefault="00000000" w:rsidP="00B60EF4">
      <w:pPr>
        <w:bidi/>
      </w:pPr>
      <w:r>
        <w:lastRenderedPageBreak/>
        <w:t>صفحة: 130</w:t>
      </w:r>
    </w:p>
    <w:p w14:paraId="68ADD723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0234CA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0" w:hAnsi="QCF_P130" w:cs="QCF_P130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0" w:hAnsi="QCF_P130" w:cs="QCF_P130"/>
          <w:color w:val="006AB3"/>
          <w:rtl/>
        </w:rPr>
        <w:t>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154094F0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99E6ED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0" w:hAnsi="QCF_P130" w:cs="QCF_P130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0" w:hAnsi="QCF_P130" w:cs="QCF_P130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0" w:hAnsi="QCF_P130" w:cs="QCF_P130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E0E012B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7A4FC62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0" w:hAnsi="QCF_P130" w:cs="QCF_P130"/>
          <w:color w:val="006AB3"/>
          <w:rtl/>
        </w:rPr>
        <w:t>ﮍ</w:t>
      </w:r>
      <w:r>
        <w:rPr>
          <w:rFonts w:ascii="louts-shamy" w:hAnsi="louts-shamy" w:cs="louts-shamy"/>
          <w:color w:val="006AB3"/>
          <w:rtl/>
        </w:rPr>
        <w:t xml:space="preserve"> ﴾.</w:t>
      </w:r>
    </w:p>
    <w:p w14:paraId="6170D56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0B79C2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0" w:hAnsi="QCF_P130" w:cs="QCF_P130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0" w:hAnsi="QCF_P130" w:cs="QCF_P130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0" w:hAnsi="QCF_P130" w:cs="QCF_P130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0" w:hAnsi="QCF_P130" w:cs="QCF_P130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0" w:hAnsi="QCF_P130" w:cs="QCF_P130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0" w:hAnsi="QCF_P130" w:cs="QCF_P130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0" w:hAnsi="QCF_P130" w:cs="QCF_P130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0" w:hAnsi="QCF_P130" w:cs="QCF_P130"/>
          <w:color w:val="006AB3"/>
          <w:rtl/>
        </w:rPr>
        <w:t>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EEF0FF6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1444314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0" w:hAnsi="QCF_P130" w:cs="QCF_P130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72238C6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6E8B33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0" w:hAnsi="QCF_P130" w:cs="QCF_P130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 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0" w:hAnsi="QCF_P130" w:cs="QCF_P130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0" w:hAnsi="QCF_P130" w:cs="QCF_P130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0" w:hAnsi="QCF_P130" w:cs="QCF_P130"/>
          <w:color w:val="006AB3"/>
          <w:rtl/>
        </w:rPr>
        <w:t>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0" w:hAnsi="QCF_P130" w:cs="QCF_P130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الدوري عن الكسائي/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0" w:hAnsi="QCF_P130" w:cs="QCF_P130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0" w:hAnsi="QCF_P130" w:cs="QCF_P130"/>
          <w:color w:val="006AB3"/>
          <w:rtl/>
        </w:rPr>
        <w:t>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782FE9B1" w14:textId="77777777" w:rsidR="00717137" w:rsidRDefault="00000000" w:rsidP="00B60EF4">
      <w:pPr>
        <w:bidi/>
      </w:pPr>
      <w:r>
        <w:rPr>
          <w:b/>
        </w:rPr>
        <w:t>المدغم</w:t>
      </w:r>
    </w:p>
    <w:p w14:paraId="61252BA7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0" w:hAnsi="QCF_P130" w:cs="QCF_P130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0" w:hAnsi="QCF_P130" w:cs="QCF_P130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كَذَّبَ بِ‍َٔايَٰتِهِۦ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0" w:hAnsi="QCF_P130" w:cs="QCF_P130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0" w:hAnsi="QCF_P130" w:cs="QCF_P130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وَلَا نُكَذِّبُ بِ‍َٔايَٰتِ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A088559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3F0A5C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0" w:hAnsi="QCF_P130" w:cs="QCF_P130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0" w:hAnsi="QCF_P130" w:cs="QCF_P130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0" w:hAnsi="QCF_P130" w:cs="QCF_P130"/>
          <w:color w:val="006AB3"/>
          <w:rtl/>
        </w:rPr>
        <w:t>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2215E76B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3D5BB8F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0" w:hAnsi="QCF_P130" w:cs="QCF_P130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مذاهب في الهمزة الثانية: - التسهيل مع الإدخال: قالون،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التسهيل بدون إدخال: ورش،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رويس. - التحقيق مع الإدخال وعدمه: هشام. - التحقيق بدون إدخال: الباقون.</w:t>
      </w:r>
    </w:p>
    <w:p w14:paraId="02D3549E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061DB1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0" w:hAnsi="QCF_P130" w:cs="QCF_P130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0" w:hAnsi="QCF_P130" w:cs="QCF_P130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0" w:hAnsi="QCF_P130" w:cs="QCF_P130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0" w:hAnsi="QCF_P130" w:cs="QCF_P130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0" w:hAnsi="QCF_P130" w:cs="QCF_P130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0" w:hAnsi="QCF_P130" w:cs="QCF_P130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0" w:hAnsi="QCF_P130" w:cs="QCF_P130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0" w:hAnsi="QCF_P130" w:cs="QCF_P130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0" w:hAnsi="QCF_P130" w:cs="QCF_P130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0" w:hAnsi="QCF_P130" w:cs="QCF_P130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0" w:hAnsi="QCF_P130" w:cs="QCF_P130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0" w:hAnsi="QCF_P130" w:cs="QCF_P130"/>
          <w:color w:val="006AB3"/>
          <w:rtl/>
        </w:rPr>
        <w:t>ﰍ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0" w:hAnsi="QCF_P130" w:cs="QCF_P130"/>
          <w:color w:val="006AB3"/>
          <w:rtl/>
        </w:rPr>
        <w:t>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51DA7FE" w14:textId="77777777" w:rsidR="00717137" w:rsidRDefault="00000000" w:rsidP="00B60EF4">
      <w:pPr>
        <w:bidi/>
      </w:pPr>
      <w:r>
        <w:rPr>
          <w:b/>
        </w:rPr>
        <w:lastRenderedPageBreak/>
        <w:t>وقف (حمزة)</w:t>
      </w:r>
    </w:p>
    <w:p w14:paraId="1DC2881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ءَالِهَةً أُخۡر۪ىٰ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 ولخلاد (وجهان): النقل،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0" w:hAnsi="QCF_P130" w:cs="QCF_P130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تسهيل الهمزة مع الإشباع والقصر.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0" w:hAnsi="QCF_P130" w:cs="QCF_P130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0" w:hAnsi="QCF_P130" w:cs="QCF_P130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وإبدالها/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0" w:hAnsi="QCF_P130" w:cs="QCF_P130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0" w:hAnsi="QCF_P130" w:cs="QCF_P130"/>
          <w:color w:val="006AB3"/>
          <w:rtl/>
        </w:rPr>
        <w:t>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4AEAEB16" w14:textId="77777777" w:rsidR="00717137" w:rsidRDefault="00000000" w:rsidP="00B60EF4">
      <w:pPr>
        <w:bidi/>
      </w:pPr>
      <w:r>
        <w:br w:type="page"/>
      </w:r>
    </w:p>
    <w:p w14:paraId="31498EF3" w14:textId="77777777" w:rsidR="00717137" w:rsidRDefault="00000000" w:rsidP="00B60EF4">
      <w:pPr>
        <w:bidi/>
      </w:pPr>
      <w:r>
        <w:lastRenderedPageBreak/>
        <w:t>صفحة: 131</w:t>
      </w:r>
    </w:p>
    <w:p w14:paraId="6DFDBF97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AABF05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1" w:hAnsi="QCF_P131" w:cs="QCF_P131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1308722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DBD066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1" w:hAnsi="QCF_P131" w:cs="QCF_P131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1" w:hAnsi="QCF_P131" w:cs="QCF_P131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1" w:hAnsi="QCF_P131" w:cs="QCF_P131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1" w:hAnsi="QCF_P131" w:cs="QCF_P131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7ABA2B8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E8E25B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1" w:hAnsi="QCF_P131" w:cs="QCF_P131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1" w:hAnsi="QCF_P131" w:cs="QCF_P131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1" w:hAnsi="QCF_P131" w:cs="QCF_P131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1" w:hAnsi="QCF_P131" w:cs="QCF_P131"/>
          <w:color w:val="006AB3"/>
          <w:rtl/>
        </w:rPr>
        <w:t>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E49B227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C443F6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1" w:hAnsi="QCF_P131" w:cs="QCF_P131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1" w:hAnsi="QCF_P131" w:cs="QCF_P131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1" w:hAnsi="QCF_P131" w:cs="QCF_P131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1" w:hAnsi="QCF_P131" w:cs="QCF_P131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1" w:hAnsi="QCF_P131" w:cs="QCF_P131"/>
          <w:color w:val="006AB3"/>
          <w:rtl/>
        </w:rPr>
        <w:t>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31" w:hAnsi="QCF_P131" w:cs="QCF_P131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1" w:hAnsi="QCF_P131" w:cs="QCF_P131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1" w:hAnsi="QCF_P131" w:cs="QCF_P131"/>
          <w:color w:val="006AB3"/>
          <w:rtl/>
        </w:rPr>
        <w:t>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1" w:hAnsi="QCF_P131" w:cs="QCF_P131"/>
          <w:color w:val="006AB3"/>
          <w:rtl/>
        </w:rPr>
        <w:t>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(وقفًا).</w:t>
      </w:r>
    </w:p>
    <w:p w14:paraId="21407BCE" w14:textId="77777777" w:rsidR="00717137" w:rsidRDefault="00000000" w:rsidP="00B60EF4">
      <w:pPr>
        <w:bidi/>
      </w:pPr>
      <w:r>
        <w:rPr>
          <w:b/>
        </w:rPr>
        <w:t>المدغم</w:t>
      </w:r>
    </w:p>
    <w:p w14:paraId="41DA4236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1" w:hAnsi="QCF_P131" w:cs="QCF_P131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1" w:hAnsi="QCF_P131" w:cs="QCF_P131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1" w:hAnsi="QCF_P131" w:cs="QCF_P131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1" w:hAnsi="QCF_P131" w:cs="QCF_P131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1" w:hAnsi="QCF_P131" w:cs="QCF_P131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1" w:hAnsi="QCF_P131" w:cs="QCF_P131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D2AEA2E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266DB6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1" w:hAnsi="QCF_P131" w:cs="QCF_P131"/>
          <w:color w:val="006AB3"/>
          <w:rtl/>
        </w:rPr>
        <w:t>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EFAC4AB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557C94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1" w:hAnsi="QCF_P131" w:cs="QCF_P131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1" w:hAnsi="QCF_P131" w:cs="QCF_P131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1" w:hAnsi="QCF_P131" w:cs="QCF_P131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1" w:hAnsi="QCF_P131" w:cs="QCF_P131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1" w:hAnsi="QCF_P131" w:cs="QCF_P131"/>
          <w:color w:val="006AB3"/>
          <w:rtl/>
        </w:rPr>
        <w:t>ﰌ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1" w:hAnsi="QCF_P131" w:cs="QCF_P131"/>
          <w:color w:val="006AB3"/>
          <w:rtl/>
        </w:rPr>
        <w:t>ﰍ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1" w:hAnsi="QCF_P131" w:cs="QCF_P131"/>
          <w:color w:val="006AB3"/>
          <w:rtl/>
        </w:rPr>
        <w:t>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3D2B8D6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609BB1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1" w:hAnsi="QCF_P131" w:cs="QCF_P131"/>
          <w:color w:val="006AB3"/>
          <w:rtl/>
        </w:rPr>
        <w:t>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وإبدالها.</w:t>
      </w:r>
    </w:p>
    <w:p w14:paraId="1E5C2B6B" w14:textId="77777777" w:rsidR="00717137" w:rsidRDefault="00000000" w:rsidP="00B60EF4">
      <w:pPr>
        <w:bidi/>
      </w:pPr>
      <w:r>
        <w:br w:type="page"/>
      </w:r>
    </w:p>
    <w:p w14:paraId="50FA6037" w14:textId="77777777" w:rsidR="00717137" w:rsidRDefault="00000000" w:rsidP="00B60EF4">
      <w:pPr>
        <w:bidi/>
      </w:pPr>
      <w:r>
        <w:lastRenderedPageBreak/>
        <w:t>صفحة: 132</w:t>
      </w:r>
    </w:p>
    <w:p w14:paraId="304A0E99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41EDDA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2" w:hAnsi="QCF_P132" w:cs="QCF_P132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2" w:hAnsi="QCF_P132" w:cs="QCF_P132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2" w:hAnsi="QCF_P132" w:cs="QCF_P132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2" w:hAnsi="QCF_P132" w:cs="QCF_P132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2" w:hAnsi="QCF_P132" w:cs="QCF_P132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2" w:hAnsi="QCF_P132" w:cs="QCF_P132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F29E985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5F0605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2" w:hAnsi="QCF_P132" w:cs="QCF_P132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2" w:hAnsi="QCF_P132" w:cs="QCF_P132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2" w:hAnsi="QCF_P132" w:cs="QCF_P132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2" w:hAnsi="QCF_P132" w:cs="QCF_P132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1ACDF51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0000DF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2" w:hAnsi="QCF_P132" w:cs="QCF_P132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9" w:hAnsi="QCF_P159" w:cs="QCF_P159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2" w:hAnsi="QCF_P132" w:cs="QCF_P132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2" w:hAnsi="QCF_P132" w:cs="QCF_P132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D250AB5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5118A84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2" w:hAnsi="QCF_P132" w:cs="QCF_P132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39FBB209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7E9D6B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2" w:hAnsi="QCF_P132" w:cs="QCF_P132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2" w:hAnsi="QCF_P132" w:cs="QCF_P132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32" w:hAnsi="QCF_P132" w:cs="QCF_P132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2" w:hAnsi="QCF_P132" w:cs="QCF_P132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30DFF7D6" w14:textId="77777777" w:rsidR="00717137" w:rsidRDefault="00000000" w:rsidP="00B60EF4">
      <w:pPr>
        <w:bidi/>
      </w:pPr>
      <w:r>
        <w:rPr>
          <w:b/>
        </w:rPr>
        <w:t>المدغم</w:t>
      </w:r>
    </w:p>
    <w:p w14:paraId="1B33AB28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2" w:hAnsi="QCF_P132" w:cs="QCF_P132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2" w:hAnsi="QCF_P132" w:cs="QCF_P132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2" w:hAnsi="QCF_P132" w:cs="QCF_P132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2" w:hAnsi="QCF_P132" w:cs="QCF_P132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839CBEA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C50943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2" w:hAnsi="QCF_P132" w:cs="QCF_P132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يَشَأۡ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2" w:hAnsi="QCF_P132" w:cs="QCF_P132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2" w:hAnsi="QCF_P132" w:cs="QCF_P132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A5200E1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6F892D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2" w:hAnsi="QCF_P132" w:cs="QCF_P132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2" w:hAnsi="QCF_P132" w:cs="QCF_P132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2" w:hAnsi="QCF_P132" w:cs="QCF_P132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2" w:hAnsi="QCF_P132" w:cs="QCF_P132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2" w:hAnsi="QCF_P132" w:cs="QCF_P132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2" w:hAnsi="QCF_P132" w:cs="QCF_P132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2" w:hAnsi="QCF_P132" w:cs="QCF_P132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2" w:hAnsi="QCF_P132" w:cs="QCF_P132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2" w:hAnsi="QCF_P132" w:cs="QCF_P132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2" w:hAnsi="QCF_P132" w:cs="QCF_P132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2" w:hAnsi="QCF_P132" w:cs="QCF_P132"/>
          <w:color w:val="006AB3"/>
          <w:sz w:val="26"/>
          <w:rtl/>
        </w:rPr>
        <w:t>ﮘ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132" w:hAnsi="QCF_P132" w:cs="QCF_P132"/>
          <w:color w:val="006AB3"/>
          <w:sz w:val="26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9268A3D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692263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2" w:hAnsi="QCF_P132" w:cs="QCF_P132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2" w:hAnsi="QCF_P132" w:cs="QCF_P132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(وجهان): النقل، التحقيق.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2" w:hAnsi="QCF_P132" w:cs="QCF_P132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الإدغام (كلاهما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السكون والروم) وكذا هشام.</w:t>
      </w:r>
    </w:p>
    <w:p w14:paraId="0FD106F1" w14:textId="77777777" w:rsidR="00717137" w:rsidRDefault="00000000" w:rsidP="00B60EF4">
      <w:pPr>
        <w:bidi/>
      </w:pPr>
      <w:r>
        <w:br w:type="page"/>
      </w:r>
    </w:p>
    <w:p w14:paraId="610401CC" w14:textId="77777777" w:rsidR="00717137" w:rsidRDefault="00000000" w:rsidP="00B60EF4">
      <w:pPr>
        <w:bidi/>
      </w:pPr>
      <w:r>
        <w:lastRenderedPageBreak/>
        <w:t>صفحة: 133</w:t>
      </w:r>
    </w:p>
    <w:p w14:paraId="71C5DC6D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EA6425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3" w:hAnsi="QCF_P133" w:cs="QCF_P133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3" w:hAnsi="QCF_P133" w:cs="QCF_P133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3" w:hAnsi="QCF_P133" w:cs="QCF_P133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B4B4663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71D834C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3" w:hAnsi="QCF_P133" w:cs="QCF_P133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3" w:hAnsi="QCF_P133" w:cs="QCF_P133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E6EB1CF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7A8062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3" w:hAnsi="QCF_P133" w:cs="QCF_P133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3" w:hAnsi="QCF_P133" w:cs="QCF_P133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3" w:hAnsi="QCF_P133" w:cs="QCF_P133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3FFCEBF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57AB360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3" w:hAnsi="QCF_P133" w:cs="QCF_P133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5E45613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6AE982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3" w:hAnsi="QCF_P133" w:cs="QCF_P133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3" w:hAnsi="QCF_P133" w:cs="QCF_P133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3" w:hAnsi="QCF_P133" w:cs="QCF_P133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130FD39B" w14:textId="77777777" w:rsidR="00717137" w:rsidRDefault="00000000" w:rsidP="00B60EF4">
      <w:pPr>
        <w:bidi/>
      </w:pPr>
      <w:r>
        <w:rPr>
          <w:b/>
        </w:rPr>
        <w:t>المدغم</w:t>
      </w:r>
    </w:p>
    <w:p w14:paraId="6135A71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3" w:hAnsi="QCF_P133" w:cs="QCF_P133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3" w:hAnsi="QCF_P133" w:cs="QCF_P133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3" w:hAnsi="QCF_P133" w:cs="QCF_P133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3" w:hAnsi="QCF_P133" w:cs="QCF_P133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33" w:hAnsi="QCF_P133" w:cs="QCF_P133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3" w:hAnsi="QCF_P133" w:cs="QCF_P133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62571522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1D2B10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3" w:hAnsi="QCF_P133" w:cs="QCF_P133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ADD9D00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2DCEBD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3" w:hAnsi="QCF_P133" w:cs="QCF_P133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3" w:hAnsi="QCF_P133" w:cs="QCF_P133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3" w:hAnsi="QCF_P133" w:cs="QCF_P133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3" w:hAnsi="QCF_P133" w:cs="QCF_P133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3" w:hAnsi="QCF_P133" w:cs="QCF_P133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3" w:hAnsi="QCF_P133" w:cs="QCF_P133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>﴾.</w:t>
      </w:r>
    </w:p>
    <w:p w14:paraId="60501442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7B26058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3" w:hAnsi="QCF_P133" w:cs="QCF_P133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3" w:hAnsi="QCF_P133" w:cs="QCF_P133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CB03A21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0FB2F58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3" w:hAnsi="QCF_P133" w:cs="QCF_P133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يعقوب بهاء السكت وقفًا.</w:t>
      </w:r>
    </w:p>
    <w:p w14:paraId="5F8136E5" w14:textId="77777777" w:rsidR="00717137" w:rsidRDefault="00000000" w:rsidP="00B60EF4">
      <w:pPr>
        <w:bidi/>
      </w:pPr>
      <w:r>
        <w:br w:type="page"/>
      </w:r>
    </w:p>
    <w:p w14:paraId="7B23D1A5" w14:textId="77777777" w:rsidR="00717137" w:rsidRDefault="00000000" w:rsidP="00B60EF4">
      <w:pPr>
        <w:bidi/>
      </w:pPr>
      <w:r>
        <w:lastRenderedPageBreak/>
        <w:t>صفحة: 134</w:t>
      </w:r>
    </w:p>
    <w:p w14:paraId="282E9AB5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EF1DDA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4" w:hAnsi="QCF_P134" w:cs="QCF_P134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FD14FF2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5BF4CF8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4" w:hAnsi="QCF_P134" w:cs="QCF_P134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9CB4FD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7C3532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4" w:hAnsi="QCF_P134" w:cs="QCF_P134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4" w:hAnsi="QCF_P134" w:cs="QCF_P134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B5A1420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9C2ED5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4" w:hAnsi="QCF_P134" w:cs="QCF_P134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2618C52E" w14:textId="77777777" w:rsidR="00717137" w:rsidRDefault="00000000" w:rsidP="00B60EF4">
      <w:pPr>
        <w:bidi/>
      </w:pPr>
      <w:r>
        <w:rPr>
          <w:b/>
        </w:rPr>
        <w:t>المدغم</w:t>
      </w:r>
    </w:p>
    <w:p w14:paraId="1F5138A0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4" w:hAnsi="QCF_P134" w:cs="QCF_P134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4" w:hAnsi="QCF_P134" w:cs="QCF_P134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عامر،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4" w:hAnsi="QCF_P134" w:cs="QCF_P134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4" w:hAnsi="QCF_P134" w:cs="QCF_P134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4" w:hAnsi="QCF_P134" w:cs="QCF_P134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4" w:hAnsi="QCF_P134" w:cs="QCF_P134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4" w:hAnsi="QCF_P134" w:cs="QCF_P134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4" w:hAnsi="QCF_P134" w:cs="QCF_P134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4" w:hAnsi="QCF_P134" w:cs="QCF_P134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4" w:hAnsi="QCF_P134" w:cs="QCF_P134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4" w:hAnsi="QCF_P134" w:cs="QCF_P134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9F60D79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F6F890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4" w:hAnsi="QCF_P134" w:cs="QCF_P134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4E9134F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C968CE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4" w:hAnsi="QCF_P134" w:cs="QCF_P134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4" w:hAnsi="QCF_P134" w:cs="QCF_P134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4" w:hAnsi="QCF_P134" w:cs="QCF_P134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4" w:hAnsi="QCF_P134" w:cs="QCF_P134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4" w:hAnsi="QCF_P134" w:cs="QCF_P134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4" w:hAnsi="QCF_P134" w:cs="QCF_P134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>﴾.</w:t>
      </w:r>
    </w:p>
    <w:p w14:paraId="66A82D2B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5CD9ADC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4" w:hAnsi="QCF_P134" w:cs="QCF_P134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4" w:hAnsi="QCF_P134" w:cs="QCF_P134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يعقوب بهاء السكت وقفًا.</w:t>
      </w:r>
    </w:p>
    <w:p w14:paraId="25EB8481" w14:textId="77777777" w:rsidR="00717137" w:rsidRDefault="00000000" w:rsidP="00B60EF4">
      <w:pPr>
        <w:bidi/>
      </w:pPr>
      <w:r>
        <w:br w:type="page"/>
      </w:r>
    </w:p>
    <w:p w14:paraId="574715F7" w14:textId="77777777" w:rsidR="00717137" w:rsidRDefault="00000000" w:rsidP="00B60EF4">
      <w:pPr>
        <w:bidi/>
      </w:pPr>
      <w:r>
        <w:lastRenderedPageBreak/>
        <w:t>صفحة: 135</w:t>
      </w:r>
    </w:p>
    <w:p w14:paraId="5D227B0C" w14:textId="77777777" w:rsidR="00717137" w:rsidRDefault="00000000" w:rsidP="00B60EF4">
      <w:pPr>
        <w:bidi/>
      </w:pPr>
      <w:r>
        <w:rPr>
          <w:b/>
        </w:rPr>
        <w:t>عد الآي</w:t>
      </w:r>
    </w:p>
    <w:p w14:paraId="0ED75EC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5" w:hAnsi="QCF_P135" w:cs="QCF_P135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5" w:hAnsi="QCF_P135" w:cs="QCF_P135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الكوفي.</w:t>
      </w:r>
    </w:p>
    <w:p w14:paraId="775C46A4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A0F0AE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5" w:hAnsi="QCF_P135" w:cs="QCF_P135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5" w:hAnsi="QCF_P135" w:cs="QCF_P135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5" w:hAnsi="QCF_P135" w:cs="QCF_P135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E22D7A1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9B6F17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5" w:hAnsi="QCF_P135" w:cs="QCF_P135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5" w:hAnsi="QCF_P135" w:cs="QCF_P135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A592723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93F2E3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5" w:hAnsi="QCF_P135" w:cs="QCF_P135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5" w:hAnsi="QCF_P135" w:cs="QCF_P135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7DC351D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5EE8A8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5" w:hAnsi="QCF_P135" w:cs="QCF_P135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5" w:hAnsi="QCF_P135" w:cs="QCF_P135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5" w:hAnsi="QCF_P135" w:cs="QCF_P135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5" w:hAnsi="QCF_P135" w:cs="QCF_P135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5" w:hAnsi="QCF_P135" w:cs="QCF_P135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5" w:hAnsi="QCF_P135" w:cs="QCF_P135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5" w:hAnsi="QCF_P135" w:cs="QCF_P135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5" w:hAnsi="QCF_P135" w:cs="QCF_P135"/>
          <w:color w:val="006AB3"/>
          <w:rtl/>
        </w:rPr>
        <w:t>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1B453396" w14:textId="77777777" w:rsidR="00717137" w:rsidRDefault="00000000" w:rsidP="00B60EF4">
      <w:pPr>
        <w:bidi/>
      </w:pPr>
      <w:r>
        <w:rPr>
          <w:b/>
        </w:rPr>
        <w:t>المدغم</w:t>
      </w:r>
    </w:p>
    <w:p w14:paraId="48D8D377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5" w:hAnsi="QCF_P135" w:cs="QCF_P135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5" w:hAnsi="QCF_P135" w:cs="QCF_P135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5" w:hAnsi="QCF_P135" w:cs="QCF_P135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5" w:hAnsi="QCF_P135" w:cs="QCF_P135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5" w:hAnsi="QCF_P135" w:cs="QCF_P135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5" w:hAnsi="QCF_P135" w:cs="QCF_P135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1354B21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490151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5" w:hAnsi="QCF_P135" w:cs="QCF_P135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68606F9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2EC63C5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5" w:hAnsi="QCF_P135" w:cs="QCF_P135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5" w:hAnsi="QCF_P135" w:cs="QCF_P135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مذاهب: - إسقاط الهمزة الأولى مع القصر والمد: قالون، البزي،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 - تسهيل الهمزة الثانية، إبدالها ألفًا مع القصر: ورش، قنبل. - تسهيل الهمزة الثانية: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 تحقيق الهمزتين: الباقون.</w:t>
      </w:r>
    </w:p>
    <w:p w14:paraId="0605FD86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EDBB35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5" w:hAnsi="QCF_P135" w:cs="QCF_P135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5" w:hAnsi="QCF_P135" w:cs="QCF_P135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5" w:hAnsi="QCF_P135" w:cs="QCF_P135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5" w:hAnsi="QCF_P135" w:cs="QCF_P135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5" w:hAnsi="QCF_P135" w:cs="QCF_P135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5" w:hAnsi="QCF_P135" w:cs="QCF_P135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5" w:hAnsi="QCF_P135" w:cs="QCF_P135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5" w:hAnsi="QCF_P135" w:cs="QCF_P135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5" w:hAnsi="QCF_P135" w:cs="QCF_P135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5" w:hAnsi="QCF_P135" w:cs="QCF_P135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5" w:hAnsi="QCF_P135" w:cs="QCF_P135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D7B7974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44EF2C1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135" w:hAnsi="QCF_P135" w:cs="QCF_P135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5" w:hAnsi="QCF_P135" w:cs="QCF_P135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67C0743" w14:textId="77777777" w:rsidR="00717137" w:rsidRDefault="00000000" w:rsidP="00B60EF4">
      <w:pPr>
        <w:bidi/>
      </w:pPr>
      <w:r>
        <w:br w:type="page"/>
      </w:r>
    </w:p>
    <w:p w14:paraId="7F2F6E0D" w14:textId="77777777" w:rsidR="00717137" w:rsidRDefault="00000000" w:rsidP="00B60EF4">
      <w:pPr>
        <w:bidi/>
      </w:pPr>
      <w:r>
        <w:lastRenderedPageBreak/>
        <w:t>صفحة: 136</w:t>
      </w:r>
    </w:p>
    <w:p w14:paraId="599DEB52" w14:textId="77777777" w:rsidR="00717137" w:rsidRDefault="00000000" w:rsidP="00B60EF4">
      <w:pPr>
        <w:bidi/>
      </w:pPr>
      <w:r>
        <w:rPr>
          <w:b/>
        </w:rPr>
        <w:t>عد الآي</w:t>
      </w:r>
    </w:p>
    <w:p w14:paraId="1A5999B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6" w:hAnsi="QCF_P136" w:cs="QCF_P136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6" w:hAnsi="QCF_P136" w:cs="QCF_P136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غير الكوفي.</w:t>
      </w:r>
    </w:p>
    <w:p w14:paraId="7A6A8453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363609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6" w:hAnsi="QCF_P136" w:cs="QCF_P136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5" w:hAnsi="QCF_P135" w:cs="QCF_P135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67E0F45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D1CB8A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6" w:hAnsi="QCF_P136" w:cs="QCF_P136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(بخلف عنه)،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6" w:hAnsi="QCF_P136" w:cs="QCF_P136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1E50922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3A9C19B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6" w:hAnsi="QCF_P136" w:cs="QCF_P136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194774D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07B1805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6" w:hAnsi="QCF_P136" w:cs="QCF_P136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F9477DF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DC774B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6" w:hAnsi="QCF_P136" w:cs="QCF_P136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6" w:hAnsi="QCF_P136" w:cs="QCF_P136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6" w:hAnsi="QCF_P136" w:cs="QCF_P136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6" w:hAnsi="QCF_P136" w:cs="QCF_P136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6" w:hAnsi="QCF_P136" w:cs="QCF_P136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6" w:hAnsi="QCF_P136" w:cs="QCF_P136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6" w:hAnsi="QCF_P136" w:cs="QCF_P136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ٱسۡتَهۡو۪ىٰهُ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ٱلشَّهَٰدَةِ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(وقفًا).</w:t>
      </w:r>
    </w:p>
    <w:p w14:paraId="27D45323" w14:textId="77777777" w:rsidR="00717137" w:rsidRDefault="00000000" w:rsidP="00B60EF4">
      <w:pPr>
        <w:bidi/>
      </w:pPr>
      <w:r>
        <w:rPr>
          <w:b/>
        </w:rPr>
        <w:t>المدغم</w:t>
      </w:r>
    </w:p>
    <w:p w14:paraId="17863F55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6" w:hAnsi="QCF_P136" w:cs="QCF_P136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6" w:hAnsi="QCF_P136" w:cs="QCF_P136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4385CA6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1470BB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6" w:hAnsi="QCF_P136" w:cs="QCF_P136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6" w:hAnsi="QCF_P136" w:cs="QCF_P136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6" w:hAnsi="QCF_P136" w:cs="QCF_P136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(وصلًا):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2D9878C4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D5DCD8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6" w:hAnsi="QCF_P136" w:cs="QCF_P136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6" w:hAnsi="QCF_P136" w:cs="QCF_P136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6" w:hAnsi="QCF_P136" w:cs="QCF_P136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6" w:hAnsi="QCF_P136" w:cs="QCF_P136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6" w:hAnsi="QCF_P136" w:cs="QCF_P136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6" w:hAnsi="QCF_P136" w:cs="QCF_P136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6" w:hAnsi="QCF_P136" w:cs="QCF_P136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6" w:hAnsi="QCF_P136" w:cs="QCF_P136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6" w:hAnsi="QCF_P136" w:cs="QCF_P136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6" w:hAnsi="QCF_P136" w:cs="QCF_P136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6" w:hAnsi="QCF_P136" w:cs="QCF_P136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6" w:hAnsi="QCF_P136" w:cs="QCF_P136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6" w:hAnsi="QCF_P136" w:cs="QCF_P136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2A24AC0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71A5CA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6" w:hAnsi="QCF_P136" w:cs="QCF_P136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6" w:hAnsi="QCF_P136" w:cs="QCF_P136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59612F49" w14:textId="77777777" w:rsidR="00717137" w:rsidRDefault="00000000" w:rsidP="00B60EF4">
      <w:pPr>
        <w:bidi/>
      </w:pPr>
      <w:r>
        <w:lastRenderedPageBreak/>
        <w:br w:type="page"/>
      </w:r>
    </w:p>
    <w:p w14:paraId="005FDB57" w14:textId="77777777" w:rsidR="00717137" w:rsidRDefault="00000000" w:rsidP="00B60EF4">
      <w:pPr>
        <w:bidi/>
      </w:pPr>
      <w:r>
        <w:lastRenderedPageBreak/>
        <w:t>صفحة: 137</w:t>
      </w:r>
    </w:p>
    <w:p w14:paraId="786E4795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9BD1B1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7" w:hAnsi="QCF_P137" w:cs="QCF_P137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6C4074F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9593B0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7" w:hAnsi="QCF_P137" w:cs="QCF_P137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37" w:hAnsi="QCF_P137" w:cs="QCF_P137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n_quran_1" w:hAnsi="kn_quran_1" w:cs="kn_quran_1"/>
          <w:color w:val="006AB3"/>
          <w:sz w:val="26"/>
          <w:rtl/>
        </w:rPr>
        <w:t>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QCF_P137" w:hAnsi="QCF_P137" w:cs="QCF_P137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37" w:hAnsi="QCF_P137" w:cs="QCF_P137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F39CFB5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67E248F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7" w:hAnsi="QCF_P137" w:cs="QCF_P137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37" w:hAnsi="QCF_P137" w:cs="QCF_P137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F170406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1024C8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7" w:hAnsi="QCF_P137" w:cs="QCF_P137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7" w:hAnsi="QCF_P137" w:cs="QCF_P137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7" w:hAnsi="QCF_P137" w:cs="QCF_P137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الهمزة والراء</w:t>
      </w:r>
      <w:r>
        <w:rPr>
          <w:rFonts w:ascii="louts-shamy" w:hAnsi="louts-shamy" w:cs="louts-shamy"/>
          <w:color w:val="000000"/>
          <w:rtl/>
        </w:rPr>
        <w:t>: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شعبة،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ورش، </w:t>
      </w:r>
      <w:r>
        <w:rPr>
          <w:rFonts w:ascii="louts-shamy" w:hAnsi="louts-shamy" w:cs="louts-shamy"/>
          <w:color w:val="E20019"/>
          <w:rtl/>
        </w:rPr>
        <w:t>وأمال الهمزة فقط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7" w:hAnsi="QCF_P137" w:cs="QCF_P137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7" w:hAnsi="QCF_P137" w:cs="QCF_P137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7" w:hAnsi="QCF_P137" w:cs="QCF_P137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7" w:hAnsi="QCF_P137" w:cs="QCF_P137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(وصلًا): </w:t>
      </w:r>
      <w:r>
        <w:rPr>
          <w:rFonts w:ascii="louts-shamy" w:hAnsi="louts-shamy" w:cs="louts-shamy"/>
          <w:color w:val="E20019"/>
          <w:rtl/>
        </w:rPr>
        <w:t>أمال الراء فقط</w:t>
      </w:r>
      <w:r>
        <w:rPr>
          <w:rFonts w:ascii="louts-shamy" w:hAnsi="louts-shamy" w:cs="louts-shamy"/>
          <w:color w:val="000000"/>
          <w:rtl/>
        </w:rPr>
        <w:t xml:space="preserve"> شعبة، حمزة، خلف، وأما (وقفًا): ففيهما نفس أحكام رأى كوكبا/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قَدۡ هَدَىٰنِ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303E6B5A" w14:textId="77777777" w:rsidR="00717137" w:rsidRDefault="00000000" w:rsidP="00B60EF4">
      <w:pPr>
        <w:bidi/>
      </w:pPr>
      <w:r>
        <w:rPr>
          <w:b/>
        </w:rPr>
        <w:t>المدغم</w:t>
      </w:r>
    </w:p>
    <w:p w14:paraId="65A917C9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7" w:hAnsi="QCF_P137" w:cs="QCF_P137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7" w:hAnsi="QCF_P137" w:cs="QCF_P137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37" w:hAnsi="QCF_P137" w:cs="QCF_P137"/>
          <w:color w:val="006AB3"/>
          <w:rtl/>
        </w:rPr>
        <w:t>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sz w:val="26"/>
          <w:rtl/>
        </w:rPr>
        <w:t>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7" w:hAnsi="QCF_P137" w:cs="QCF_P137"/>
          <w:color w:val="006AB3"/>
          <w:rtl/>
        </w:rPr>
        <w:t>ﭹ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لَا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37" w:hAnsi="QCF_P137" w:cs="QCF_P137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7" w:hAnsi="QCF_P137" w:cs="QCF_P137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3026DC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F3A83D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7" w:hAnsi="QCF_P137" w:cs="QCF_P137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7" w:hAnsi="QCF_P137" w:cs="QCF_P137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7" w:hAnsi="QCF_P137" w:cs="QCF_P137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7" w:hAnsi="QCF_P137" w:cs="QCF_P137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7" w:hAnsi="QCF_P137" w:cs="QCF_P137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7" w:hAnsi="QCF_P137" w:cs="QCF_P137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7" w:hAnsi="QCF_P137" w:cs="QCF_P137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7" w:hAnsi="QCF_P137" w:cs="QCF_P137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2E0EEC6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A35250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7" w:hAnsi="QCF_P137" w:cs="QCF_P137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7" w:hAnsi="QCF_P137" w:cs="QCF_P137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7" w:hAnsi="QCF_P137" w:cs="QCF_P137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الإدغام.</w:t>
      </w:r>
    </w:p>
    <w:p w14:paraId="23DB5F22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31DD550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7" w:hAnsi="QCF_P137" w:cs="QCF_P137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7" w:hAnsi="QCF_P137" w:cs="QCF_P137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الفتح وصلًا: نافع، ابن 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جعفر. - الإسكان وصلًا: الباقون.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7" w:hAnsi="QCF_P137" w:cs="QCF_P137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الفتح وصلًا: نافع،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حفص،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وصلًا: الباقون.</w:t>
      </w:r>
    </w:p>
    <w:p w14:paraId="131481F5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14CA4A4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7" w:hAnsi="QCF_P137" w:cs="QCF_P137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إثبات الياء وصلًا: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 إثبات الياء في الحالين: يعقوب.</w:t>
      </w:r>
    </w:p>
    <w:p w14:paraId="2F8F6692" w14:textId="77777777" w:rsidR="00717137" w:rsidRDefault="00000000" w:rsidP="00B60EF4">
      <w:pPr>
        <w:bidi/>
      </w:pPr>
      <w:r>
        <w:br w:type="page"/>
      </w:r>
    </w:p>
    <w:p w14:paraId="2B5EC967" w14:textId="77777777" w:rsidR="00717137" w:rsidRDefault="00000000" w:rsidP="00B60EF4">
      <w:pPr>
        <w:bidi/>
      </w:pPr>
      <w:r>
        <w:lastRenderedPageBreak/>
        <w:t>صفحة: 138</w:t>
      </w:r>
    </w:p>
    <w:p w14:paraId="6E615081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65A47C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8" w:hAnsi="QCF_P138" w:cs="QCF_P138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0802169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E8EB8F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8" w:hAnsi="QCF_P138" w:cs="QCF_P138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8" w:hAnsi="QCF_P138" w:cs="QCF_P138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8" w:hAnsi="QCF_P138" w:cs="QCF_P138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8" w:hAnsi="QCF_P138" w:cs="QCF_P138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8" w:hAnsi="QCF_P138" w:cs="QCF_P138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45AFDCD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1C7771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8" w:hAnsi="QCF_P138" w:cs="QCF_P138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8" w:hAnsi="QCF_P138" w:cs="QCF_P138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8" w:hAnsi="QCF_P138" w:cs="QCF_P138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8" w:hAnsi="QCF_P138" w:cs="QCF_P138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8" w:hAnsi="QCF_P138" w:cs="QCF_P138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8" w:hAnsi="QCF_P138" w:cs="QCF_P138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8" w:hAnsi="QCF_P138" w:cs="QCF_P138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 xml:space="preserve">أمالها </w:t>
      </w:r>
      <w:r>
        <w:rPr>
          <w:rFonts w:ascii="louts-shamy" w:hAnsi="louts-shamy" w:cs="louts-shamy"/>
          <w:color w:val="000000"/>
          <w:rtl/>
        </w:rPr>
        <w:t xml:space="preserve">الكسائي 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8" w:hAnsi="QCF_P138" w:cs="QCF_P138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8" w:hAnsi="QCF_P138" w:cs="QCF_P138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0C3184FB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62C744F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8" w:hAnsi="QCF_P138" w:cs="QCF_P138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8" w:hAnsi="QCF_P138" w:cs="QCF_P138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8" w:hAnsi="QCF_P138" w:cs="QCF_P138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مذاهب في الهمزة الثانية:-تسهيل الهمزة الثانية، وإبدالها واوًا مكسورة: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رويس.- التحقيق: الباقون.</w:t>
      </w:r>
    </w:p>
    <w:p w14:paraId="11AD588D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22AE22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8" w:hAnsi="QCF_P138" w:cs="QCF_P138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8" w:hAnsi="QCF_P138" w:cs="QCF_P138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8" w:hAnsi="QCF_P138" w:cs="QCF_P138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8" w:hAnsi="QCF_P138" w:cs="QCF_P138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8" w:hAnsi="QCF_P138" w:cs="QCF_P138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8" w:hAnsi="QCF_P138" w:cs="QCF_P138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8" w:hAnsi="QCF_P138" w:cs="QCF_P138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231DBB7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DC6B92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8" w:hAnsi="QCF_P138" w:cs="QCF_P138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8" w:hAnsi="QCF_P138" w:cs="QCF_P138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8" w:hAnsi="QCF_P138" w:cs="QCF_P138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وتسهيلها.</w:t>
      </w:r>
    </w:p>
    <w:p w14:paraId="5BB9AD17" w14:textId="77777777" w:rsidR="00717137" w:rsidRDefault="00000000" w:rsidP="00B60EF4">
      <w:pPr>
        <w:bidi/>
      </w:pPr>
      <w:r>
        <w:br w:type="page"/>
      </w:r>
    </w:p>
    <w:p w14:paraId="7D32245E" w14:textId="77777777" w:rsidR="00717137" w:rsidRDefault="00000000" w:rsidP="00B60EF4">
      <w:pPr>
        <w:bidi/>
      </w:pPr>
      <w:r>
        <w:lastRenderedPageBreak/>
        <w:t>صفحة: 139</w:t>
      </w:r>
    </w:p>
    <w:p w14:paraId="07AA2243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4F11E6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9" w:hAnsi="QCF_P139" w:cs="QCF_P139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9" w:hAnsi="QCF_P139" w:cs="QCF_P139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9" w:hAnsi="QCF_P139" w:cs="QCF_P139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1287337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7D8F35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9" w:hAnsi="QCF_P139" w:cs="QCF_P139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9" w:hAnsi="QCF_P139" w:cs="QCF_P139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9" w:hAnsi="QCF_P139" w:cs="QCF_P139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9" w:hAnsi="QCF_P139" w:cs="QCF_P139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9" w:hAnsi="QCF_P139" w:cs="QCF_P139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8FC8C86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0BA7DFC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9" w:hAnsi="QCF_P139" w:cs="QCF_P139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9" w:hAnsi="QCF_P139" w:cs="QCF_P139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2417D5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572191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9" w:hAnsi="QCF_P139" w:cs="QCF_P139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9" w:hAnsi="QCF_P139" w:cs="QCF_P139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9" w:hAnsi="QCF_P139" w:cs="QCF_P139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9" w:hAnsi="QCF_P139" w:cs="QCF_P139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53A7BAC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0FA7654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9" w:hAnsi="QCF_P139" w:cs="QCF_P139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9" w:hAnsi="QCF_P139" w:cs="QCF_P139"/>
          <w:color w:val="006AB3"/>
          <w:rtl/>
        </w:rPr>
        <w:t>ﮪ</w:t>
      </w:r>
      <w:r>
        <w:rPr>
          <w:rFonts w:ascii="louts-shamy" w:hAnsi="louts-shamy" w:cs="louts-shamy"/>
          <w:color w:val="006AB3"/>
          <w:rtl/>
        </w:rPr>
        <w:t xml:space="preserve"> ﴾.</w:t>
      </w:r>
    </w:p>
    <w:p w14:paraId="23E52EEF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A464E0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9" w:hAnsi="QCF_P139" w:cs="QCF_P139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39" w:hAnsi="QCF_P139" w:cs="QCF_P139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9" w:hAnsi="QCF_P139" w:cs="QCF_P139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9" w:hAnsi="QCF_P139" w:cs="QCF_P139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39" w:hAnsi="QCF_P139" w:cs="QCF_P139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9" w:hAnsi="QCF_P139" w:cs="QCF_P139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9" w:hAnsi="QCF_P139" w:cs="QCF_P139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9" w:hAnsi="QCF_P139" w:cs="QCF_P139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9" w:hAnsi="QCF_P139" w:cs="QCF_P139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</w:t>
      </w:r>
      <w:r>
        <w:rPr>
          <w:rFonts w:ascii="louts-shamy" w:hAnsi="louts-shamy" w:cs="louts-shamy"/>
          <w:color w:val="006AB3"/>
          <w:rtl/>
        </w:rPr>
        <w:t>.</w:t>
      </w:r>
    </w:p>
    <w:p w14:paraId="662B6BA1" w14:textId="77777777" w:rsidR="00717137" w:rsidRDefault="00000000" w:rsidP="00B60EF4">
      <w:pPr>
        <w:bidi/>
      </w:pPr>
      <w:r>
        <w:rPr>
          <w:b/>
        </w:rPr>
        <w:t>المدغم</w:t>
      </w:r>
    </w:p>
    <w:p w14:paraId="2ACCF594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9" w:hAnsi="QCF_P139" w:cs="QCF_P139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9" w:hAnsi="QCF_P139" w:cs="QCF_P139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(مع الإبدال للسوسي)،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9" w:hAnsi="QCF_P139" w:cs="QCF_P139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9" w:hAnsi="QCF_P139" w:cs="QCF_P139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3F5EC6F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C7C249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9" w:hAnsi="QCF_P139" w:cs="QCF_P139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9" w:hAnsi="QCF_P139" w:cs="QCF_P139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219536B0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45FB26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9" w:hAnsi="QCF_P139" w:cs="QCF_P139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9" w:hAnsi="QCF_P139" w:cs="QCF_P139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9" w:hAnsi="QCF_P139" w:cs="QCF_P139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9" w:hAnsi="QCF_P139" w:cs="QCF_P139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9" w:hAnsi="QCF_P139" w:cs="QCF_P139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9" w:hAnsi="QCF_P139" w:cs="QCF_P139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9" w:hAnsi="QCF_P139" w:cs="QCF_P139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9" w:hAnsi="QCF_P139" w:cs="QCF_P139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9" w:hAnsi="QCF_P139" w:cs="QCF_P139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64B5F80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49B7BC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139" w:hAnsi="QCF_P139" w:cs="QCF_P139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الإدغام (كلاهما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السكون والروم) وكذا هشام/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9" w:hAnsi="QCF_P139" w:cs="QCF_P139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تسهيل الهمزة مع الإشباع والقصر/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9" w:hAnsi="QCF_P139" w:cs="QCF_P139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اثنا عشر وجهًا: (١-٥) خمسة القياس: إبدال الهمزة ألفًا مع القصر والتوسط والإشباع، وتسهيلها مع الروم إشباعًا وقصرًا، ويوافقه هشام عدا وجه التسهيل مع الإشباع فلهشام فيه التوسط، (٦-١٢) وسبعة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الرسم: إبدال الهمزة واوًا ساكنة مع ثلاثة المد، وإشمامها مبدلةً مع ثلاثة المد، ورومها مبدلةً مع القصر.</w:t>
      </w:r>
    </w:p>
    <w:p w14:paraId="3BE7752D" w14:textId="77777777" w:rsidR="00717137" w:rsidRDefault="00000000" w:rsidP="00B60EF4">
      <w:pPr>
        <w:bidi/>
      </w:pPr>
      <w:r>
        <w:br w:type="page"/>
      </w:r>
    </w:p>
    <w:p w14:paraId="398725ED" w14:textId="77777777" w:rsidR="00717137" w:rsidRDefault="00000000" w:rsidP="00B60EF4">
      <w:pPr>
        <w:bidi/>
      </w:pPr>
      <w:r>
        <w:lastRenderedPageBreak/>
        <w:t>صفحة: 140</w:t>
      </w:r>
    </w:p>
    <w:p w14:paraId="10C6C221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41214F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0" w:hAnsi="QCF_P140" w:cs="QCF_P140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34BB7C02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791339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0" w:hAnsi="QCF_P140" w:cs="QCF_P140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0" w:hAnsi="QCF_P140" w:cs="QCF_P140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0" w:hAnsi="QCF_P140" w:cs="QCF_P140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875F48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033183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0" w:hAnsi="QCF_P140" w:cs="QCF_P140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0" w:hAnsi="QCF_P140" w:cs="QCF_P140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333E345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58A2B53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0" w:hAnsi="QCF_P140" w:cs="QCF_P140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(جميعًا).</w:t>
      </w:r>
    </w:p>
    <w:p w14:paraId="750FE9EE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E8E4A9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ٱلنَّوَىٰ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0" w:hAnsi="QCF_P140" w:cs="QCF_P140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فَأَنَّىٰ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0" w:hAnsi="QCF_P140" w:cs="QCF_P140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0" w:hAnsi="QCF_P140" w:cs="QCF_P140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الكسائي (وقفًا).</w:t>
      </w:r>
    </w:p>
    <w:p w14:paraId="33CF874D" w14:textId="77777777" w:rsidR="00717137" w:rsidRDefault="00000000" w:rsidP="00B60EF4">
      <w:pPr>
        <w:bidi/>
      </w:pPr>
      <w:r>
        <w:rPr>
          <w:b/>
        </w:rPr>
        <w:t>المدغم</w:t>
      </w:r>
    </w:p>
    <w:p w14:paraId="3B865AB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0" w:hAnsi="QCF_P140" w:cs="QCF_P140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0" w:hAnsi="QCF_P140" w:cs="QCF_P140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0" w:hAnsi="QCF_P140" w:cs="QCF_P140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0" w:hAnsi="QCF_P140" w:cs="QCF_P140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C5395E5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DAA437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0" w:hAnsi="QCF_P140" w:cs="QCF_P140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0" w:hAnsi="QCF_P140" w:cs="QCF_P140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27EBEF53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148FF9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0" w:hAnsi="QCF_P140" w:cs="QCF_P140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0" w:hAnsi="QCF_P140" w:cs="QCF_P140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0" w:hAnsi="QCF_P140" w:cs="QCF_P140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0" w:hAnsi="QCF_P140" w:cs="QCF_P140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0" w:hAnsi="QCF_P140" w:cs="QCF_P140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0" w:hAnsi="QCF_P140" w:cs="QCF_P140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0" w:hAnsi="QCF_P140" w:cs="QCF_P140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0" w:hAnsi="QCF_P140" w:cs="QCF_P140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0" w:hAnsi="QCF_P140" w:cs="QCF_P140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0" w:hAnsi="QCF_P140" w:cs="QCF_P140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0" w:hAnsi="QCF_P140" w:cs="QCF_P140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0" w:hAnsi="QCF_P140" w:cs="QCF_P140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0" w:hAnsi="QCF_P140" w:cs="QCF_P140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0" w:hAnsi="QCF_P140" w:cs="QCF_P140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0" w:hAnsi="QCF_P140" w:cs="QCF_P140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0" w:hAnsi="QCF_P140" w:cs="QCF_P140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0" w:hAnsi="QCF_P140" w:cs="QCF_P140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0" w:hAnsi="QCF_P140" w:cs="QCF_P140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0" w:hAnsi="QCF_P140" w:cs="QCF_P140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0" w:hAnsi="QCF_P140" w:cs="QCF_P140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0" w:hAnsi="QCF_P140" w:cs="QCF_P140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0" w:hAnsi="QCF_P140" w:cs="QCF_P140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0" w:hAnsi="QCF_P140" w:cs="QCF_P140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0" w:hAnsi="QCF_P140" w:cs="QCF_P140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0" w:hAnsi="QCF_P140" w:cs="QCF_P140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0" w:hAnsi="QCF_P140" w:cs="QCF_P140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0" w:hAnsi="QCF_P140" w:cs="QCF_P140"/>
          <w:color w:val="006AB3"/>
          <w:rtl/>
        </w:rPr>
        <w:t>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0" w:hAnsi="QCF_P140" w:cs="QCF_P140"/>
          <w:color w:val="006AB3"/>
          <w:rtl/>
        </w:rPr>
        <w:t>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88340A5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E53B12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0" w:hAnsi="QCF_P140" w:cs="QCF_P140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0" w:hAnsi="QCF_P140" w:cs="QCF_P140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0" w:hAnsi="QCF_P140" w:cs="QCF_P140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0" w:hAnsi="QCF_P140" w:cs="QCF_P140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الإدغام (كلاهما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السكون والروم) وكذا هشام.</w:t>
      </w:r>
    </w:p>
    <w:p w14:paraId="5BC06D13" w14:textId="77777777" w:rsidR="00717137" w:rsidRDefault="00000000" w:rsidP="00B60EF4">
      <w:pPr>
        <w:bidi/>
      </w:pPr>
      <w:r>
        <w:br w:type="page"/>
      </w:r>
    </w:p>
    <w:p w14:paraId="0025636C" w14:textId="77777777" w:rsidR="00717137" w:rsidRDefault="00000000" w:rsidP="00B60EF4">
      <w:pPr>
        <w:bidi/>
      </w:pPr>
      <w:r>
        <w:lastRenderedPageBreak/>
        <w:t>صفحة: 141</w:t>
      </w:r>
    </w:p>
    <w:p w14:paraId="3563E0D4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3B5008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1" w:hAnsi="QCF_P141" w:cs="QCF_P141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1E134C5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7B2569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1" w:hAnsi="QCF_P141" w:cs="QCF_P141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1" w:hAnsi="QCF_P141" w:cs="QCF_P141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TraditionalArabic" w:hAnsi="TraditionalArabic" w:cs="TraditionalArabic"/>
          <w:color w:val="006AB3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[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FB09D59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591258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ٱلۡايَٰت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1" w:hAnsi="QCF_P141" w:cs="QCF_P141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TraditionalArabic" w:hAnsi="TraditionalArabic" w:cs="TraditionalArabic"/>
          <w:color w:val="006AB3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1" w:hAnsi="QCF_P141" w:cs="QCF_P141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C5A008A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33D38D1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1" w:hAnsi="QCF_P141" w:cs="QCF_P141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55D7A455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CC844F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1" w:hAnsi="QCF_P141" w:cs="QCF_P141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1" w:hAnsi="QCF_P141" w:cs="QCF_P141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1" w:hAnsi="QCF_P141" w:cs="QCF_P141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1" w:hAnsi="QCF_P141" w:cs="QCF_P141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1" w:hAnsi="QCF_P141" w:cs="QCF_P141"/>
          <w:color w:val="006AB3"/>
          <w:rtl/>
        </w:rPr>
        <w:t>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الكسائي.</w:t>
      </w:r>
    </w:p>
    <w:p w14:paraId="3A09B941" w14:textId="77777777" w:rsidR="00717137" w:rsidRDefault="00000000" w:rsidP="00B60EF4">
      <w:pPr>
        <w:bidi/>
      </w:pPr>
      <w:r>
        <w:rPr>
          <w:b/>
        </w:rPr>
        <w:t>المدغم</w:t>
      </w:r>
    </w:p>
    <w:p w14:paraId="2214B514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1" w:hAnsi="QCF_P141" w:cs="QCF_P141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1" w:hAnsi="QCF_P141" w:cs="QCF_P141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1" w:hAnsi="QCF_P141" w:cs="QCF_P141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1" w:hAnsi="QCF_P141" w:cs="QCF_P141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1" w:hAnsi="QCF_P141" w:cs="QCF_P141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1" w:hAnsi="QCF_P141" w:cs="QCF_P141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1" w:hAnsi="QCF_P141" w:cs="QCF_P141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F73782A" w14:textId="77777777" w:rsidR="00717137" w:rsidRDefault="00000000" w:rsidP="00B60EF4">
      <w:pPr>
        <w:bidi/>
      </w:pPr>
      <w:r>
        <w:rPr>
          <w:b/>
        </w:rPr>
        <w:t>تغيـير الهمز (الإبدال - التسهيل- الحذف)</w:t>
      </w:r>
    </w:p>
    <w:p w14:paraId="5BD5AA1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1" w:hAnsi="QCF_P141" w:cs="QCF_P141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TraditionalArabic" w:hAnsi="TraditionalArabic" w:cs="TraditionalArabic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1" w:hAnsi="QCF_P141" w:cs="QCF_P141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TraditionalArabic" w:hAnsi="TraditionalArabic" w:cs="TraditionalArabic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1" w:hAnsi="QCF_P141" w:cs="QCF_P141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2EEA1A9B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60B6A4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1" w:hAnsi="QCF_P141" w:cs="QCF_P141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1" w:hAnsi="QCF_P141" w:cs="QCF_P141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1" w:hAnsi="QCF_P141" w:cs="QCF_P141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1" w:hAnsi="QCF_P141" w:cs="QCF_P141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1" w:hAnsi="QCF_P141" w:cs="QCF_P141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1" w:hAnsi="QCF_P141" w:cs="QCF_P141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1" w:hAnsi="QCF_P141" w:cs="QCF_P141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1" w:hAnsi="QCF_P141" w:cs="QCF_P141"/>
          <w:color w:val="006AB3"/>
          <w:rtl/>
        </w:rPr>
        <w:t>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1" w:hAnsi="QCF_P141" w:cs="QCF_P141"/>
          <w:color w:val="006AB3"/>
          <w:rtl/>
        </w:rPr>
        <w:t>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EF8E196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CF30F6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1" w:hAnsi="QCF_P141" w:cs="QCF_P141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تُؤۡمِنُونَ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63A1FEE9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58BD287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1" w:hAnsi="QCF_P141" w:cs="QCF_P141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يعقوب بهاء السكت وقفًا.</w:t>
      </w:r>
    </w:p>
    <w:p w14:paraId="6BC5D4FC" w14:textId="77777777" w:rsidR="00717137" w:rsidRDefault="00000000" w:rsidP="00B60EF4">
      <w:pPr>
        <w:bidi/>
      </w:pPr>
      <w:r>
        <w:br w:type="page"/>
      </w:r>
    </w:p>
    <w:p w14:paraId="1F88C880" w14:textId="77777777" w:rsidR="00717137" w:rsidRDefault="00000000" w:rsidP="00B60EF4">
      <w:pPr>
        <w:bidi/>
      </w:pPr>
      <w:r>
        <w:lastRenderedPageBreak/>
        <w:t>صفحة: 142</w:t>
      </w:r>
    </w:p>
    <w:p w14:paraId="5D80A134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AB5256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2" w:hAnsi="QCF_P142" w:cs="QCF_P142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2" w:hAnsi="QCF_P142" w:cs="QCF_P142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2" w:hAnsi="QCF_P142" w:cs="QCF_P142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2" w:hAnsi="QCF_P142" w:cs="QCF_P142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268AE46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4F25C5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2" w:hAnsi="QCF_P142" w:cs="QCF_P142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2" w:hAnsi="QCF_P142" w:cs="QCF_P142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2" w:hAnsi="QCF_P142" w:cs="QCF_P142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0CD5630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4070657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2" w:hAnsi="QCF_P142" w:cs="QCF_P142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2F06DD4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CB2265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2" w:hAnsi="QCF_P142" w:cs="QCF_P142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2" w:hAnsi="QCF_P142" w:cs="QCF_P142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2" w:hAnsi="QCF_P142" w:cs="QCF_P142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974FC7E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48074C6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2" w:hAnsi="QCF_P142" w:cs="QCF_P142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B0B1B6E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428292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2" w:hAnsi="QCF_P142" w:cs="QCF_P142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2" w:hAnsi="QCF_P142" w:cs="QCF_P142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2" w:hAnsi="QCF_P142" w:cs="QCF_P142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23BF56A5" w14:textId="77777777" w:rsidR="00717137" w:rsidRDefault="00000000" w:rsidP="00B60EF4">
      <w:pPr>
        <w:bidi/>
      </w:pPr>
      <w:r>
        <w:rPr>
          <w:b/>
        </w:rPr>
        <w:t>المدغم</w:t>
      </w:r>
    </w:p>
    <w:p w14:paraId="7E6BC87C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2" w:hAnsi="QCF_P142" w:cs="QCF_P142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2" w:hAnsi="QCF_P142" w:cs="QCF_P142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2" w:hAnsi="QCF_P142" w:cs="QCF_P142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2" w:hAnsi="QCF_P142" w:cs="QCF_P142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2" w:hAnsi="QCF_P142" w:cs="QCF_P142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2" w:hAnsi="QCF_P142" w:cs="QCF_P142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2" w:hAnsi="QCF_P142" w:cs="QCF_P142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7F7475E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479A09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2" w:hAnsi="QCF_P142" w:cs="QCF_P142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2" w:hAnsi="QCF_P142" w:cs="QCF_P142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2" w:hAnsi="QCF_P142" w:cs="QCF_P142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9137B1B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B668D0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2" w:hAnsi="QCF_P142" w:cs="QCF_P142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2" w:hAnsi="QCF_P142" w:cs="QCF_P142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2" w:hAnsi="QCF_P142" w:cs="QCF_P142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2" w:hAnsi="QCF_P142" w:cs="QCF_P142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2" w:hAnsi="QCF_P142" w:cs="QCF_P142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2" w:hAnsi="QCF_P142" w:cs="QCF_P142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2" w:hAnsi="QCF_P142" w:cs="QCF_P142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2" w:hAnsi="QCF_P142" w:cs="QCF_P142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2" w:hAnsi="QCF_P142" w:cs="QCF_P142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2" w:hAnsi="QCF_P142" w:cs="QCF_P142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2" w:hAnsi="QCF_P142" w:cs="QCF_P142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2" w:hAnsi="QCF_P142" w:cs="QCF_P142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2" w:hAnsi="QCF_P142" w:cs="QCF_P142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2" w:hAnsi="QCF_P142" w:cs="QCF_P142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2" w:hAnsi="QCF_P142" w:cs="QCF_P142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2" w:hAnsi="QCF_P142" w:cs="QCF_P142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﴾.</w:t>
      </w:r>
    </w:p>
    <w:p w14:paraId="683C432A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AE9A05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2" w:hAnsi="QCF_P142" w:cs="QCF_P142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1FB9DE2A" w14:textId="77777777" w:rsidR="00717137" w:rsidRDefault="00000000" w:rsidP="00B60EF4">
      <w:pPr>
        <w:bidi/>
      </w:pPr>
      <w:r>
        <w:lastRenderedPageBreak/>
        <w:br w:type="page"/>
      </w:r>
    </w:p>
    <w:p w14:paraId="388CA4BC" w14:textId="77777777" w:rsidR="00717137" w:rsidRDefault="00000000" w:rsidP="00B60EF4">
      <w:pPr>
        <w:bidi/>
      </w:pPr>
      <w:r>
        <w:lastRenderedPageBreak/>
        <w:t>صفحة: 143</w:t>
      </w:r>
    </w:p>
    <w:p w14:paraId="069891F9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624B07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3" w:hAnsi="QCF_P143" w:cs="QCF_P143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3" w:hAnsi="QCF_P143" w:cs="QCF_P143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3" w:hAnsi="QCF_P143" w:cs="QCF_P143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8935345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6EE702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3" w:hAnsi="QCF_P143" w:cs="QCF_P143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3" w:hAnsi="QCF_P143" w:cs="QCF_P143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3" w:hAnsi="QCF_P143" w:cs="QCF_P143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3" w:hAnsi="QCF_P143" w:cs="QCF_P143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452870D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5D13DEC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3" w:hAnsi="QCF_P143" w:cs="QCF_P143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(وصلًا)، وله التغليظ والترقيق (وقفًا).</w:t>
      </w:r>
    </w:p>
    <w:p w14:paraId="5E557491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F65D27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3" w:hAnsi="QCF_P143" w:cs="QCF_P143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3" w:hAnsi="QCF_P143" w:cs="QCF_P143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04704E1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F92FEA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3" w:hAnsi="QCF_P143" w:cs="QCF_P143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3" w:hAnsi="QCF_P143" w:cs="QCF_P143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3" w:hAnsi="QCF_P143" w:cs="QCF_P143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3" w:hAnsi="QCF_P143" w:cs="QCF_P143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بخلف عنه (مع الإبدال له).</w:t>
      </w:r>
    </w:p>
    <w:p w14:paraId="55415C56" w14:textId="77777777" w:rsidR="00717137" w:rsidRDefault="00000000" w:rsidP="00B60EF4">
      <w:pPr>
        <w:bidi/>
      </w:pPr>
      <w:r>
        <w:rPr>
          <w:b/>
        </w:rPr>
        <w:t>المدغم</w:t>
      </w:r>
    </w:p>
    <w:p w14:paraId="47802423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فُصِّلَ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QCF_P143" w:hAnsi="QCF_P143" w:cs="QCF_P143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3" w:hAnsi="QCF_P143" w:cs="QCF_P143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3" w:hAnsi="QCF_P143" w:cs="QCF_P143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زُيِّنَ لِلۡك۪ـٰفِرِينَ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يَجۡعَلُ رِسَٰلَٰتِهِۦ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9F724D7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94D029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3" w:hAnsi="QCF_P143" w:cs="QCF_P143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3" w:hAnsi="QCF_P143" w:cs="QCF_P143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3" w:hAnsi="QCF_P143" w:cs="QCF_P143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A68C3A0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025C57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3" w:hAnsi="QCF_P143" w:cs="QCF_P143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3" w:hAnsi="QCF_P143" w:cs="QCF_P143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3" w:hAnsi="QCF_P143" w:cs="QCF_P143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3" w:hAnsi="QCF_P143" w:cs="QCF_P143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3" w:hAnsi="QCF_P143" w:cs="QCF_P143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416299F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147911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3" w:hAnsi="QCF_P143" w:cs="QCF_P143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3" w:hAnsi="QCF_P143" w:cs="QCF_P143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لخلف: السكت، التحقيق، ولخلاد: التحقيق.</w:t>
      </w:r>
    </w:p>
    <w:p w14:paraId="51968097" w14:textId="77777777" w:rsidR="00717137" w:rsidRDefault="00000000" w:rsidP="00B60EF4">
      <w:pPr>
        <w:bidi/>
      </w:pPr>
      <w:r>
        <w:br w:type="page"/>
      </w:r>
    </w:p>
    <w:p w14:paraId="15CFFB26" w14:textId="77777777" w:rsidR="00717137" w:rsidRDefault="00000000" w:rsidP="00B60EF4">
      <w:pPr>
        <w:bidi/>
      </w:pPr>
      <w:r>
        <w:lastRenderedPageBreak/>
        <w:t>صفحة: 144</w:t>
      </w:r>
    </w:p>
    <w:p w14:paraId="66E28F8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CAA47F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4" w:hAnsi="QCF_P144" w:cs="QCF_P144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B98124B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402A43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4" w:hAnsi="QCF_P144" w:cs="QCF_P144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4" w:hAnsi="QCF_P144" w:cs="QCF_P144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463553C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1C9A48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4" w:hAnsi="QCF_P144" w:cs="QCF_P144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44" w:hAnsi="QCF_P144" w:cs="QCF_P144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4" w:hAnsi="QCF_P144" w:cs="QCF_P144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44" w:hAnsi="QCF_P144" w:cs="QCF_P144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6FBAB98B" w14:textId="77777777" w:rsidR="00717137" w:rsidRDefault="00000000" w:rsidP="00B60EF4">
      <w:pPr>
        <w:bidi/>
      </w:pPr>
      <w:r>
        <w:rPr>
          <w:b/>
        </w:rPr>
        <w:t>المدغم</w:t>
      </w:r>
    </w:p>
    <w:p w14:paraId="696D0128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 xml:space="preserve">وَهۡوَ 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QCF_P144" w:hAnsi="QCF_P144" w:cs="QCF_P144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الاختلاس).</w:t>
      </w:r>
    </w:p>
    <w:p w14:paraId="15D23885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CCF09C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4" w:hAnsi="QCF_P144" w:cs="QCF_P144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4" w:hAnsi="QCF_P144" w:cs="QCF_P144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DB5F6DE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8CCA6F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4" w:hAnsi="QCF_P144" w:cs="QCF_P144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4" w:hAnsi="QCF_P144" w:cs="QCF_P144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4" w:hAnsi="QCF_P144" w:cs="QCF_P144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4" w:hAnsi="QCF_P144" w:cs="QCF_P144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4" w:hAnsi="QCF_P144" w:cs="QCF_P144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4" w:hAnsi="QCF_P144" w:cs="QCF_P144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4" w:hAnsi="QCF_P144" w:cs="QCF_P144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4" w:hAnsi="QCF_P144" w:cs="QCF_P144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4" w:hAnsi="QCF_P144" w:cs="QCF_P144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4" w:hAnsi="QCF_P144" w:cs="QCF_P144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4" w:hAnsi="QCF_P144" w:cs="QCF_P144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4" w:hAnsi="QCF_P144" w:cs="QCF_P144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4" w:hAnsi="QCF_P144" w:cs="QCF_P144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4" w:hAnsi="QCF_P144" w:cs="QCF_P144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E2E6FE7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687DBD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4" w:hAnsi="QCF_P144" w:cs="QCF_P144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4" w:hAnsi="QCF_P144" w:cs="QCF_P144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4" w:hAnsi="QCF_P144" w:cs="QCF_P144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4" w:hAnsi="QCF_P144" w:cs="QCF_P144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1509A8AA" w14:textId="77777777" w:rsidR="00717137" w:rsidRDefault="00000000" w:rsidP="00B60EF4">
      <w:pPr>
        <w:bidi/>
      </w:pPr>
      <w:r>
        <w:br w:type="page"/>
      </w:r>
    </w:p>
    <w:p w14:paraId="2E984844" w14:textId="77777777" w:rsidR="00717137" w:rsidRDefault="00000000" w:rsidP="00B60EF4">
      <w:pPr>
        <w:bidi/>
      </w:pPr>
      <w:r>
        <w:lastRenderedPageBreak/>
        <w:t>صفحة: 145</w:t>
      </w:r>
    </w:p>
    <w:p w14:paraId="23192F9F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844B53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5" w:hAnsi="QCF_P145" w:cs="QCF_P145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EE8B947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118986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5" w:hAnsi="QCF_P145" w:cs="QCF_P145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5" w:hAnsi="QCF_P145" w:cs="QCF_P145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79BAFCB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AB3A25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4" w:hAnsi="QCF_P144" w:cs="QCF_P144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5" w:hAnsi="QCF_P145" w:cs="QCF_P145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 (وقفًا).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5" w:hAnsi="QCF_P145" w:cs="QCF_P145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5" w:hAnsi="QCF_P145" w:cs="QCF_P145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5867A1CB" w14:textId="77777777" w:rsidR="00717137" w:rsidRDefault="00000000" w:rsidP="00B60EF4">
      <w:pPr>
        <w:bidi/>
      </w:pPr>
      <w:r>
        <w:rPr>
          <w:b/>
        </w:rPr>
        <w:t>المدغم</w:t>
      </w:r>
    </w:p>
    <w:p w14:paraId="1AB6DFF6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5" w:hAnsi="QCF_P145" w:cs="QCF_P145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5" w:hAnsi="QCF_P145" w:cs="QCF_P145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4BA9377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4B837C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5" w:hAnsi="QCF_P145" w:cs="QCF_P145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A410818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BE02DA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4" w:hAnsi="QCF_P234" w:cs="QCF_P234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4" w:hAnsi="QCF_P234" w:cs="QCF_P234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45" w:hAnsi="QCF_P145" w:cs="QCF_P145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5" w:hAnsi="QCF_P145" w:cs="QCF_P145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5" w:hAnsi="QCF_P145" w:cs="QCF_P145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5" w:hAnsi="QCF_P145" w:cs="QCF_P145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5" w:hAnsi="QCF_P145" w:cs="QCF_P145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مَن يَكُونُ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2451F16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0C675A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5" w:hAnsi="QCF_P145" w:cs="QCF_P145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5" w:hAnsi="QCF_P145" w:cs="QCF_P145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(وجهان): النقل، التحقيق.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5" w:hAnsi="QCF_P145" w:cs="QCF_P145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وتسهيلها/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5" w:hAnsi="QCF_P145" w:cs="QCF_P145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5" w:hAnsi="QCF_P145" w:cs="QCF_P145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 مع الإشباع والقصر.</w:t>
      </w:r>
    </w:p>
    <w:p w14:paraId="389C0F16" w14:textId="77777777" w:rsidR="00717137" w:rsidRDefault="00000000" w:rsidP="00B60EF4">
      <w:pPr>
        <w:bidi/>
      </w:pPr>
      <w:r>
        <w:br w:type="page"/>
      </w:r>
    </w:p>
    <w:p w14:paraId="55FB9828" w14:textId="77777777" w:rsidR="00717137" w:rsidRDefault="00000000" w:rsidP="00B60EF4">
      <w:pPr>
        <w:bidi/>
      </w:pPr>
      <w:r>
        <w:lastRenderedPageBreak/>
        <w:t>صفحة: 146</w:t>
      </w:r>
    </w:p>
    <w:p w14:paraId="30091637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7A6141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6" w:hAnsi="QCF_P146" w:cs="QCF_P146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6" w:hAnsi="QCF_P146" w:cs="QCF_P146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95DCDE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EB2354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6" w:hAnsi="QCF_P146" w:cs="QCF_P146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6" w:hAnsi="QCF_P146" w:cs="QCF_P146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6" w:hAnsi="QCF_P146" w:cs="QCF_P146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6" w:hAnsi="QCF_P146" w:cs="QCF_P146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25B2840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C8043A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6" w:hAnsi="QCF_P146" w:cs="QCF_P146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FB05D91" w14:textId="77777777" w:rsidR="00717137" w:rsidRDefault="00000000" w:rsidP="00B60EF4">
      <w:pPr>
        <w:bidi/>
      </w:pPr>
      <w:r>
        <w:rPr>
          <w:b/>
        </w:rPr>
        <w:t>المدغم</w:t>
      </w:r>
    </w:p>
    <w:p w14:paraId="5C028633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6" w:hAnsi="QCF_P146" w:cs="QCF_P146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6" w:hAnsi="QCF_P146" w:cs="QCF_P146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6" w:hAnsi="QCF_P146" w:cs="QCF_P146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6" w:hAnsi="QCF_P146" w:cs="QCF_P146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عامر،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6" w:hAnsi="QCF_P146" w:cs="QCF_P146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7E33C8C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396C7E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6" w:hAnsi="QCF_P146" w:cs="QCF_P146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6" w:hAnsi="QCF_P146" w:cs="QCF_P146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6" w:hAnsi="QCF_P146" w:cs="QCF_P146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6" w:hAnsi="QCF_P146" w:cs="QCF_P146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6" w:hAnsi="QCF_P146" w:cs="QCF_P146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6" w:hAnsi="QCF_P146" w:cs="QCF_P146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6" w:hAnsi="QCF_P146" w:cs="QCF_P146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6" w:hAnsi="QCF_P146" w:cs="QCF_P146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6" w:hAnsi="QCF_P146" w:cs="QCF_P146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6" w:hAnsi="QCF_P146" w:cs="QCF_P146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6" w:hAnsi="QCF_P146" w:cs="QCF_P146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6" w:hAnsi="QCF_P146" w:cs="QCF_P146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6" w:hAnsi="QCF_P146" w:cs="QCF_P146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6" w:hAnsi="QCF_P146" w:cs="QCF_P146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A7F2110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A24353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6" w:hAnsi="QCF_P146" w:cs="QCF_P146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</w:r>
    </w:p>
    <w:p w14:paraId="7A1B1124" w14:textId="77777777" w:rsidR="00717137" w:rsidRDefault="00000000" w:rsidP="00B60EF4">
      <w:pPr>
        <w:bidi/>
      </w:pPr>
      <w:r>
        <w:br w:type="page"/>
      </w:r>
    </w:p>
    <w:p w14:paraId="7B6D83D1" w14:textId="77777777" w:rsidR="00717137" w:rsidRDefault="00000000" w:rsidP="00B60EF4">
      <w:pPr>
        <w:bidi/>
      </w:pPr>
      <w:r>
        <w:lastRenderedPageBreak/>
        <w:t>صفحة: 147</w:t>
      </w:r>
    </w:p>
    <w:p w14:paraId="3366DEF0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C837A5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7" w:hAnsi="QCF_P147" w:cs="QCF_P147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2AF89387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D405F9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7" w:hAnsi="QCF_P147" w:cs="QCF_P147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99ECFA9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6C9150A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7" w:hAnsi="QCF_P147" w:cs="QCF_P147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DCFCA5F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7935EE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7" w:hAnsi="QCF_P147" w:cs="QCF_P147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7" w:hAnsi="QCF_P147" w:cs="QCF_P147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BAB9256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019DAB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7" w:hAnsi="QCF_P147" w:cs="QCF_P147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7" w:hAnsi="QCF_P147" w:cs="QCF_P147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(الألف التي بعد الياء):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7" w:hAnsi="QCF_P147" w:cs="QCF_P147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7AE8607D" w14:textId="77777777" w:rsidR="00717137" w:rsidRDefault="00000000" w:rsidP="00B60EF4">
      <w:pPr>
        <w:bidi/>
      </w:pPr>
      <w:r>
        <w:rPr>
          <w:b/>
        </w:rPr>
        <w:t>المدغم</w:t>
      </w:r>
    </w:p>
    <w:p w14:paraId="3FCA9C97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7" w:hAnsi="QCF_P147" w:cs="QCF_P147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7" w:hAnsi="QCF_P147" w:cs="QCF_P147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عامر،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7" w:hAnsi="QCF_P147" w:cs="QCF_P147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7" w:hAnsi="QCF_P147" w:cs="QCF_P147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7" w:hAnsi="QCF_P147" w:cs="QCF_P147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7" w:hAnsi="QCF_P147" w:cs="QCF_P147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7" w:hAnsi="QCF_P147" w:cs="QCF_P147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AE613D0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792ECE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7" w:hAnsi="QCF_P147" w:cs="QCF_P147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7" w:hAnsi="QCF_P147" w:cs="QCF_P147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(حذف الهمزة مع ضم الباء).</w:t>
      </w:r>
    </w:p>
    <w:p w14:paraId="6A981C2F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687E19F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7" w:hAnsi="QCF_P147" w:cs="QCF_P147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7" w:hAnsi="QCF_P147" w:cs="QCF_P147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مذهبان في الهمزة الثانية: -تسهيل الهمزة الثانية: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-التحقيق: الباقون.</w:t>
      </w:r>
    </w:p>
    <w:p w14:paraId="48B78308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32AA35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7" w:hAnsi="QCF_P147" w:cs="QCF_P147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7" w:hAnsi="QCF_P147" w:cs="QCF_P147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7" w:hAnsi="QCF_P147" w:cs="QCF_P147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7" w:hAnsi="QCF_P147" w:cs="QCF_P147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7" w:hAnsi="QCF_P147" w:cs="QCF_P147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7" w:hAnsi="QCF_P147" w:cs="QCF_P147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7" w:hAnsi="QCF_P147" w:cs="QCF_P147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5CA48B4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C540F6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147" w:hAnsi="QCF_P147" w:cs="QCF_P147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النقل، السكت.</w:t>
      </w:r>
    </w:p>
    <w:p w14:paraId="4FDF1551" w14:textId="77777777" w:rsidR="00717137" w:rsidRDefault="00000000" w:rsidP="00B60EF4">
      <w:pPr>
        <w:bidi/>
      </w:pPr>
      <w:r>
        <w:br w:type="page"/>
      </w:r>
    </w:p>
    <w:p w14:paraId="3C41A1C9" w14:textId="77777777" w:rsidR="00717137" w:rsidRDefault="00000000" w:rsidP="00B60EF4">
      <w:pPr>
        <w:bidi/>
      </w:pPr>
      <w:r>
        <w:lastRenderedPageBreak/>
        <w:t>صفحة: 148</w:t>
      </w:r>
    </w:p>
    <w:p w14:paraId="3CE8824C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EDB752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8" w:hAnsi="QCF_P148" w:cs="QCF_P148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4292C76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A9B6A8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8" w:hAnsi="QCF_P148" w:cs="QCF_P148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753B28F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0F6042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8" w:hAnsi="QCF_P148" w:cs="QCF_P148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8" w:hAnsi="QCF_P148" w:cs="QCF_P148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8" w:hAnsi="QCF_P148" w:cs="QCF_P148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909E45E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6B8ADDA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8" w:hAnsi="QCF_P148" w:cs="QCF_P148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8" w:hAnsi="QCF_P148" w:cs="QCF_P148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9678639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395181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8" w:hAnsi="QCF_P148" w:cs="QCF_P148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8" w:hAnsi="QCF_P148" w:cs="QCF_P148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بخلف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عنه (وقفًا).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8" w:hAnsi="QCF_P148" w:cs="QCF_P148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8" w:hAnsi="QCF_P148" w:cs="QCF_P148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</w:p>
    <w:p w14:paraId="29CA0CF6" w14:textId="77777777" w:rsidR="00717137" w:rsidRDefault="00000000" w:rsidP="00B60EF4">
      <w:pPr>
        <w:bidi/>
      </w:pPr>
      <w:r>
        <w:rPr>
          <w:b/>
        </w:rPr>
        <w:t>المدغم</w:t>
      </w:r>
    </w:p>
    <w:p w14:paraId="476014B4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8" w:hAnsi="QCF_P148" w:cs="QCF_P148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8" w:hAnsi="QCF_P148" w:cs="QCF_P148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8" w:hAnsi="QCF_P148" w:cs="QCF_P148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8" w:hAnsi="QCF_P148" w:cs="QCF_P148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8" w:hAnsi="QCF_P148" w:cs="QCF_P148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C072757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97D084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8" w:hAnsi="QCF_P148" w:cs="QCF_P148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8" w:hAnsi="QCF_P148" w:cs="QCF_P148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8" w:hAnsi="QCF_P148" w:cs="QCF_P148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8" w:hAnsi="QCF_P148" w:cs="QCF_P148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CB447B0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B2F235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8" w:hAnsi="QCF_P148" w:cs="QCF_P148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8" w:hAnsi="QCF_P148" w:cs="QCF_P148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8" w:hAnsi="QCF_P148" w:cs="QCF_P148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8" w:hAnsi="QCF_P148" w:cs="QCF_P148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8" w:hAnsi="QCF_P148" w:cs="QCF_P148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8" w:hAnsi="QCF_P148" w:cs="QCF_P148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8" w:hAnsi="QCF_P148" w:cs="QCF_P148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8" w:hAnsi="QCF_P148" w:cs="QCF_P148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8" w:hAnsi="QCF_P148" w:cs="QCF_P148"/>
          <w:color w:val="006AB3"/>
          <w:rtl/>
        </w:rPr>
        <w:t>ﯢ</w:t>
      </w:r>
      <w:r>
        <w:rPr>
          <w:rFonts w:ascii="louts-shamy" w:hAnsi="louts-shamy" w:cs="louts-shamy"/>
          <w:color w:val="006AB3"/>
          <w:rtl/>
        </w:rPr>
        <w:t xml:space="preserve"> ﴾.</w:t>
      </w:r>
    </w:p>
    <w:p w14:paraId="2A6BE334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7F7FB8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8" w:hAnsi="QCF_P148" w:cs="QCF_P148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الإدغام (كلاهما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السكون والروم) وكذا هشام/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8" w:hAnsi="QCF_P148" w:cs="QCF_P148"/>
          <w:color w:val="006AB3"/>
          <w:rtl/>
        </w:rPr>
        <w:t>ﭵ</w:t>
      </w:r>
      <w:r>
        <w:rPr>
          <w:rFonts w:ascii="louts-shamy" w:hAnsi="louts-shamy" w:cs="louts-shamy"/>
          <w:color w:val="006AB3"/>
          <w:rtl/>
        </w:rPr>
        <w:t xml:space="preserve"> ﴾: </w:t>
      </w:r>
      <w:r>
        <w:rPr>
          <w:rFonts w:ascii="louts-shamy" w:hAnsi="louts-shamy" w:cs="louts-shamy"/>
          <w:color w:val="000000"/>
          <w:rtl/>
        </w:rPr>
        <w:t xml:space="preserve">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لَهَد۪ىٰكُمۡ أَجۡمَعِينَ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لخلف: السكت، التحقيق، ولخلاد: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8" w:hAnsi="QCF_P148" w:cs="QCF_P148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الإدغام/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8" w:hAnsi="QCF_P148" w:cs="QCF_P148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وتسهيلها.</w:t>
      </w:r>
    </w:p>
    <w:p w14:paraId="4F789E37" w14:textId="77777777" w:rsidR="00717137" w:rsidRDefault="00000000" w:rsidP="00B60EF4">
      <w:pPr>
        <w:bidi/>
      </w:pPr>
      <w:r>
        <w:br w:type="page"/>
      </w:r>
    </w:p>
    <w:p w14:paraId="615A84B6" w14:textId="77777777" w:rsidR="00717137" w:rsidRDefault="00000000" w:rsidP="00B60EF4">
      <w:pPr>
        <w:bidi/>
      </w:pPr>
      <w:r>
        <w:lastRenderedPageBreak/>
        <w:t>صفحة: 149</w:t>
      </w:r>
    </w:p>
    <w:p w14:paraId="68A22710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FC16EB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9" w:hAnsi="QCF_P149" w:cs="QCF_P149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9" w:hAnsi="QCF_P149" w:cs="QCF_P149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AC0935C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8E1EB1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9" w:hAnsi="QCF_P149" w:cs="QCF_P149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E04B3D0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2572FFF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9" w:hAnsi="QCF_P149" w:cs="QCF_P149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7D2728F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F81AAE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9" w:hAnsi="QCF_P149" w:cs="QCF_P149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9" w:hAnsi="QCF_P149" w:cs="QCF_P149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9" w:hAnsi="QCF_P149" w:cs="QCF_P149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C85EFF4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195338B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9" w:hAnsi="QCF_P149" w:cs="QCF_P149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8B271A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0BE287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9" w:hAnsi="QCF_P149" w:cs="QCF_P149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9" w:hAnsi="QCF_P149" w:cs="QCF_P149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9" w:hAnsi="QCF_P149" w:cs="QCF_P149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9" w:hAnsi="QCF_P149" w:cs="QCF_P149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 - 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9" w:hAnsi="QCF_P149" w:cs="QCF_P149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9" w:hAnsi="QCF_P149" w:cs="QCF_P149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9" w:hAnsi="QCF_P149" w:cs="QCF_P149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(وقفًا).</w:t>
      </w:r>
    </w:p>
    <w:p w14:paraId="7A227A06" w14:textId="77777777" w:rsidR="00717137" w:rsidRDefault="00000000" w:rsidP="00B60EF4">
      <w:pPr>
        <w:bidi/>
      </w:pPr>
      <w:r>
        <w:rPr>
          <w:b/>
        </w:rPr>
        <w:t>المدغم</w:t>
      </w:r>
    </w:p>
    <w:p w14:paraId="17B0258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9" w:hAnsi="QCF_P149" w:cs="QCF_P149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9" w:hAnsi="QCF_P149" w:cs="QCF_P149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9" w:hAnsi="QCF_P149" w:cs="QCF_P149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9" w:hAnsi="QCF_P149" w:cs="QCF_P149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9" w:hAnsi="QCF_P149" w:cs="QCF_P149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9" w:hAnsi="QCF_P149" w:cs="QCF_P149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9" w:hAnsi="QCF_P149" w:cs="QCF_P149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9" w:hAnsi="QCF_P149" w:cs="QCF_P149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B9B79F0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6A1CF3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9" w:hAnsi="QCF_P149" w:cs="QCF_P149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8985C4F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81A13F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9" w:hAnsi="QCF_P149" w:cs="QCF_P149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9" w:hAnsi="QCF_P149" w:cs="QCF_P149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49" w:hAnsi="QCF_P149" w:cs="QCF_P149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وَهُدٗى وَرَحۡمَةٞ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B7DFA8D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B01AFB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149" w:hAnsi="QCF_P149" w:cs="QCF_P149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2ABDE32F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51C1394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49" w:hAnsi="QCF_P149" w:cs="QCF_P149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: </w:t>
      </w:r>
      <w:r>
        <w:rPr>
          <w:rFonts w:ascii="louts-shamy" w:hAnsi="louts-shamy" w:cs="louts-shamy"/>
          <w:color w:val="000000"/>
          <w:rtl/>
        </w:rPr>
        <w:t>- الفتح وصلًا: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عامر. - الإسكان وصلًا: الباقون.</w:t>
      </w:r>
    </w:p>
    <w:p w14:paraId="7CBFED6D" w14:textId="77777777" w:rsidR="00717137" w:rsidRDefault="00000000" w:rsidP="00B60EF4">
      <w:pPr>
        <w:bidi/>
      </w:pPr>
      <w:r>
        <w:br w:type="page"/>
      </w:r>
    </w:p>
    <w:p w14:paraId="6A04601D" w14:textId="77777777" w:rsidR="00717137" w:rsidRDefault="00000000" w:rsidP="00B60EF4">
      <w:pPr>
        <w:bidi/>
      </w:pPr>
      <w:r>
        <w:lastRenderedPageBreak/>
        <w:t>صفحة: 150</w:t>
      </w:r>
    </w:p>
    <w:p w14:paraId="44E81991" w14:textId="77777777" w:rsidR="00717137" w:rsidRDefault="00000000" w:rsidP="00B60EF4">
      <w:pPr>
        <w:bidi/>
      </w:pPr>
      <w:r>
        <w:rPr>
          <w:b/>
        </w:rPr>
        <w:t>عد الآي</w:t>
      </w:r>
    </w:p>
    <w:p w14:paraId="1729B22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0" w:hAnsi="QCF_P150" w:cs="QCF_P150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0" w:hAnsi="QCF_P150" w:cs="QCF_P150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0" w:hAnsi="QCF_P150" w:cs="QCF_P150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غير الكوفي.</w:t>
      </w:r>
    </w:p>
    <w:p w14:paraId="35A38FC1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ECEAAF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0" w:hAnsi="QCF_P150" w:cs="QCF_P150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980B27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94C8EE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0" w:hAnsi="QCF_P150" w:cs="QCF_P150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0" w:hAnsi="QCF_P150" w:cs="QCF_P150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0" w:hAnsi="QCF_P150" w:cs="QCF_P150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0" w:hAnsi="QCF_P150" w:cs="QCF_P150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0" w:hAnsi="QCF_P150" w:cs="QCF_P150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0" w:hAnsi="QCF_P150" w:cs="QCF_P150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0" w:hAnsi="QCF_P150" w:cs="QCF_P150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0" w:hAnsi="QCF_P150" w:cs="QCF_P150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912E273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548627E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0" w:hAnsi="QCF_P150" w:cs="QCF_P150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0" w:hAnsi="QCF_P150" w:cs="QCF_P150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9B57F64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2E4FB3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0" w:hAnsi="QCF_P150" w:cs="QCF_P150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0" w:hAnsi="QCF_P150" w:cs="QCF_P150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0" w:hAnsi="QCF_P150" w:cs="QCF_P150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0" w:hAnsi="QCF_P150" w:cs="QCF_P150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58554CE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071319B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0" w:hAnsi="QCF_P150" w:cs="QCF_P150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02CD3DEC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6CD371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0" w:hAnsi="QCF_P150" w:cs="QCF_P150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0" w:hAnsi="QCF_P150" w:cs="QCF_P150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0" w:hAnsi="QCF_P150" w:cs="QCF_P150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0" w:hAnsi="QCF_P150" w:cs="QCF_P150"/>
          <w:color w:val="006AB3"/>
          <w:rtl/>
        </w:rPr>
        <w:t>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0" w:hAnsi="QCF_P150" w:cs="QCF_P150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0" w:hAnsi="QCF_P150" w:cs="QCF_P150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59C640B9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5ADD6D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0" w:hAnsi="QCF_P150" w:cs="QCF_P150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0" w:hAnsi="QCF_P150" w:cs="QCF_P150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918DE70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A1A35B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0" w:hAnsi="QCF_P150" w:cs="QCF_P150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0" w:hAnsi="QCF_P150" w:cs="QCF_P150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0" w:hAnsi="QCF_P150" w:cs="QCF_P150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0" w:hAnsi="QCF_P150" w:cs="QCF_P150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0" w:hAnsi="QCF_P150" w:cs="QCF_P150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0" w:hAnsi="QCF_P150" w:cs="QCF_P150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0" w:hAnsi="QCF_P150" w:cs="QCF_P150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0" w:hAnsi="QCF_P150" w:cs="QCF_P150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0" w:hAnsi="QCF_P150" w:cs="QCF_P150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0" w:hAnsi="QCF_P150" w:cs="QCF_P150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أَن يَأۡتِيَهُمُ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A8BB52E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CB2575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0" w:hAnsi="QCF_P150" w:cs="QCF_P150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النقل، الإدغام (كلاهما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السكون والروم) وكذا هشام.</w:t>
      </w:r>
    </w:p>
    <w:p w14:paraId="50CC7B57" w14:textId="77777777" w:rsidR="00717137" w:rsidRDefault="00000000" w:rsidP="00B60EF4">
      <w:pPr>
        <w:bidi/>
      </w:pPr>
      <w:r>
        <w:rPr>
          <w:b/>
        </w:rPr>
        <w:lastRenderedPageBreak/>
        <w:t>ياءات الإضافة</w:t>
      </w:r>
    </w:p>
    <w:p w14:paraId="4FA4AC4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0" w:hAnsi="QCF_P150" w:cs="QCF_P150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0" w:hAnsi="QCF_P150" w:cs="QCF_P150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الفتح وصلًا: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جعفر. - الإسكان وصلًا: الباقون/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0" w:hAnsi="QCF_P150" w:cs="QCF_P150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الإسكان وصلًا مع المد المشبع: نافع (بخلف عن ورش)،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جعفر. - الفتح وصلًا: الباقون/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مَمَاتِي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الفتح وصلًا: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وصلًا: الباقون.</w:t>
      </w:r>
    </w:p>
    <w:p w14:paraId="7B72A477" w14:textId="77777777" w:rsidR="00717137" w:rsidRDefault="00000000" w:rsidP="00B60EF4">
      <w:pPr>
        <w:bidi/>
      </w:pPr>
      <w:r>
        <w:br w:type="page"/>
      </w:r>
    </w:p>
    <w:p w14:paraId="781C66A8" w14:textId="77777777" w:rsidR="00717137" w:rsidRDefault="00000000" w:rsidP="00B60EF4">
      <w:pPr>
        <w:bidi/>
      </w:pPr>
      <w:r>
        <w:lastRenderedPageBreak/>
        <w:t>صفحة: 151</w:t>
      </w:r>
    </w:p>
    <w:p w14:paraId="749B3DEE" w14:textId="77777777" w:rsidR="00717137" w:rsidRDefault="00000000" w:rsidP="00B60EF4">
      <w:pPr>
        <w:bidi/>
      </w:pPr>
      <w:r>
        <w:rPr>
          <w:b/>
        </w:rPr>
        <w:t>عد الآي</w:t>
      </w:r>
    </w:p>
    <w:p w14:paraId="02A3B9E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1" w:hAnsi="QCF_P151" w:cs="QCF_P151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الكوفي.</w:t>
      </w:r>
    </w:p>
    <w:p w14:paraId="5E1F1EFE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AF4D4D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1" w:hAnsi="QCF_P151" w:cs="QCF_P151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D95E910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B1AE40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1" w:hAnsi="QCF_P151" w:cs="QCF_P151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1" w:hAnsi="QCF_P151" w:cs="QCF_P151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1ABAD60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2270FD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1" w:hAnsi="QCF_P151" w:cs="QCF_P151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1" w:hAnsi="QCF_P151" w:cs="QCF_P151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F98A93D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EA1711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1" w:hAnsi="QCF_P151" w:cs="QCF_P151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1" w:hAnsi="QCF_P151" w:cs="QCF_P151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51" w:hAnsi="QCF_P151" w:cs="QCF_P151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1" w:hAnsi="QCF_P151" w:cs="QCF_P151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727C305B" w14:textId="77777777" w:rsidR="00717137" w:rsidRDefault="00000000" w:rsidP="00B60EF4">
      <w:pPr>
        <w:bidi/>
      </w:pPr>
      <w:r>
        <w:rPr>
          <w:b/>
        </w:rPr>
        <w:t>المدغم</w:t>
      </w:r>
    </w:p>
    <w:p w14:paraId="21580B52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1" w:hAnsi="QCF_P151" w:cs="QCF_P151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1" w:hAnsi="QCF_P151" w:cs="QCF_P151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هشام.</w:t>
      </w:r>
    </w:p>
    <w:p w14:paraId="49B710CB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F0C2AF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1" w:hAnsi="QCF_P151" w:cs="QCF_P151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بَأۡسُنَا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0D8284E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F8F207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1" w:hAnsi="QCF_P151" w:cs="QCF_P151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1" w:hAnsi="QCF_P151" w:cs="QCF_P151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1" w:hAnsi="QCF_P151" w:cs="QCF_P151"/>
          <w:color w:val="006AB3"/>
          <w:rtl/>
        </w:rPr>
        <w:t>ﮔ</w:t>
      </w:r>
      <w:r>
        <w:rPr>
          <w:rFonts w:ascii="louts-shamy" w:hAnsi="louts-shamy" w:cs="louts-shamy"/>
          <w:color w:val="006AB3"/>
          <w:rtl/>
        </w:rPr>
        <w:t xml:space="preserve"> ﴾.</w:t>
      </w:r>
    </w:p>
    <w:p w14:paraId="10DE2152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34B10C5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1" w:hAnsi="QCF_P151" w:cs="QCF_P151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1" w:hAnsi="QCF_P151" w:cs="QCF_P151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7329536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A92EFE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1" w:hAnsi="QCF_P151" w:cs="QCF_P151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1" w:hAnsi="QCF_P151" w:cs="QCF_P151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إبدال الهمزة ألفًا مع القصر والتوسط والإشباع، وكذا هشام.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1" w:hAnsi="QCF_P151" w:cs="QCF_P151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1" w:hAnsi="QCF_P151" w:cs="QCF_P151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 مع الإشباع والقصر.</w:t>
      </w:r>
    </w:p>
    <w:p w14:paraId="320ABFCC" w14:textId="77777777" w:rsidR="00717137" w:rsidRDefault="00000000" w:rsidP="00B60EF4">
      <w:pPr>
        <w:bidi/>
      </w:pPr>
      <w:r>
        <w:lastRenderedPageBreak/>
        <w:br w:type="page"/>
      </w:r>
    </w:p>
    <w:p w14:paraId="616CBC24" w14:textId="77777777" w:rsidR="00717137" w:rsidRDefault="00000000" w:rsidP="00B60EF4">
      <w:pPr>
        <w:bidi/>
      </w:pPr>
      <w:r>
        <w:lastRenderedPageBreak/>
        <w:t>صفحة: 152</w:t>
      </w:r>
    </w:p>
    <w:p w14:paraId="237A9269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04F9E1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2" w:hAnsi="QCF_P152" w:cs="QCF_P152"/>
          <w:color w:val="006AB3"/>
          <w:sz w:val="26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9717B73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199DE7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2" w:hAnsi="QCF_P152" w:cs="QCF_P152"/>
          <w:color w:val="006AB3"/>
          <w:sz w:val="26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6F86674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27F473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2" w:hAnsi="QCF_P152" w:cs="QCF_P152"/>
          <w:color w:val="006AB3"/>
          <w:sz w:val="26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2" w:hAnsi="QCF_P152" w:cs="QCF_P152"/>
          <w:color w:val="006AB3"/>
          <w:sz w:val="26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2" w:hAnsi="QCF_P152" w:cs="QCF_P152"/>
          <w:color w:val="006AB3"/>
          <w:sz w:val="26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سَوۡءَٰتُهُمَا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7DB98A4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7E7BA3F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2" w:hAnsi="QCF_P152" w:cs="QCF_P152"/>
          <w:color w:val="006AB3"/>
          <w:sz w:val="26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سَوۡءَٰتُهُمَا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(بقصر الواو اللينة مع ثلاثة مد البدل، وبتوسط اللين مع توسط البدل).</w:t>
      </w:r>
    </w:p>
    <w:p w14:paraId="684F2DFF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0A4910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2" w:hAnsi="QCF_P152" w:cs="QCF_P152"/>
          <w:color w:val="006AB3"/>
          <w:sz w:val="26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2" w:hAnsi="QCF_P152" w:cs="QCF_P152"/>
          <w:color w:val="006AB3"/>
          <w:sz w:val="26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2" w:hAnsi="QCF_P152" w:cs="QCF_P152"/>
          <w:color w:val="006AB3"/>
          <w:sz w:val="26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2" w:hAnsi="QCF_P152" w:cs="QCF_P152"/>
          <w:color w:val="006AB3"/>
          <w:sz w:val="26"/>
          <w:rtl/>
        </w:rPr>
        <w:t>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ٱلۡجَنَّةِ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(وقفًا).</w:t>
      </w:r>
    </w:p>
    <w:p w14:paraId="045CFAB6" w14:textId="77777777" w:rsidR="00717137" w:rsidRDefault="00000000" w:rsidP="00B60EF4">
      <w:pPr>
        <w:bidi/>
      </w:pPr>
      <w:r>
        <w:rPr>
          <w:b/>
        </w:rPr>
        <w:t>المدغم</w:t>
      </w:r>
    </w:p>
    <w:p w14:paraId="7E0AD5EE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2" w:hAnsi="QCF_P152" w:cs="QCF_P152"/>
          <w:color w:val="006AB3"/>
          <w:sz w:val="26"/>
          <w:rtl/>
        </w:rPr>
        <w:t>ﭗ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152" w:hAnsi="QCF_P152" w:cs="QCF_P152"/>
          <w:color w:val="006AB3"/>
          <w:sz w:val="26"/>
          <w:rtl/>
        </w:rPr>
        <w:t>ﭘ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152" w:hAnsi="QCF_P152" w:cs="QCF_P152"/>
          <w:color w:val="006AB3"/>
          <w:sz w:val="26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2" w:hAnsi="QCF_P152" w:cs="QCF_P152"/>
          <w:color w:val="006AB3"/>
          <w:sz w:val="26"/>
          <w:rtl/>
        </w:rPr>
        <w:t>ﮠ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152" w:hAnsi="QCF_P152" w:cs="QCF_P152"/>
          <w:color w:val="006AB3"/>
          <w:sz w:val="26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حَيۡثُ شِيتُمَا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0BE060C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4FAB42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2" w:hAnsi="QCF_P152" w:cs="QCF_P152"/>
          <w:color w:val="006AB3"/>
          <w:sz w:val="26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70DD318D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0C2D23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نَّارٖ وَخَلَقۡتَهُۥ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2" w:hAnsi="QCF_P152" w:cs="QCF_P152"/>
          <w:color w:val="006AB3"/>
          <w:sz w:val="26"/>
          <w:rtl/>
        </w:rPr>
        <w:t>ﰂ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152" w:hAnsi="QCF_P152" w:cs="QCF_P152"/>
          <w:color w:val="006AB3"/>
          <w:sz w:val="26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D075E12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1EB0CD8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وَمِنۡ خَلۡفِهِمُۥ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FC8962A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D35D45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2" w:hAnsi="QCF_P152" w:cs="QCF_P152"/>
          <w:color w:val="006AB3"/>
          <w:sz w:val="26"/>
          <w:rtl/>
        </w:rPr>
        <w:t>ﭖ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152" w:hAnsi="QCF_P152" w:cs="QCF_P152"/>
          <w:color w:val="006AB3"/>
          <w:sz w:val="26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(وجهان): النقل، التحقيق.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2" w:hAnsi="QCF_P152" w:cs="QCF_P152"/>
          <w:color w:val="006AB3"/>
          <w:sz w:val="26"/>
          <w:rtl/>
        </w:rPr>
        <w:t>ﮡ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152" w:hAnsi="QCF_P152" w:cs="QCF_P152"/>
          <w:color w:val="006AB3"/>
          <w:sz w:val="26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لخلف: التحقيق، السكت، ولخلاد: التحقيق/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52" w:hAnsi="QCF_P152" w:cs="QCF_P152"/>
          <w:color w:val="006AB3"/>
          <w:sz w:val="26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 مع الإشباع والقصر.</w:t>
      </w:r>
    </w:p>
    <w:p w14:paraId="251F52CA" w14:textId="77777777" w:rsidR="00717137" w:rsidRDefault="00000000" w:rsidP="00B60EF4">
      <w:pPr>
        <w:bidi/>
      </w:pPr>
      <w:r>
        <w:lastRenderedPageBreak/>
        <w:br w:type="page"/>
      </w:r>
    </w:p>
    <w:p w14:paraId="3DB7D2AB" w14:textId="77777777" w:rsidR="00717137" w:rsidRDefault="00000000" w:rsidP="00B60EF4">
      <w:pPr>
        <w:bidi/>
      </w:pPr>
      <w:r>
        <w:lastRenderedPageBreak/>
        <w:t>صفحة: 153</w:t>
      </w:r>
    </w:p>
    <w:p w14:paraId="5019C84E" w14:textId="77777777" w:rsidR="00717137" w:rsidRDefault="00000000" w:rsidP="00B60EF4">
      <w:pPr>
        <w:bidi/>
      </w:pPr>
      <w:r>
        <w:rPr>
          <w:b/>
        </w:rPr>
        <w:t>عد الآي</w:t>
      </w:r>
    </w:p>
    <w:p w14:paraId="08263E8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3" w:hAnsi="QCF_P153" w:cs="QCF_P153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3" w:hAnsi="QCF_P153" w:cs="QCF_P153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3" w:hAnsi="QCF_P153" w:cs="QCF_P153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البصري، الشامي/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3" w:hAnsi="QCF_P153" w:cs="QCF_P153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3" w:hAnsi="QCF_P153" w:cs="QCF_P153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3" w:hAnsi="QCF_P153" w:cs="QCF_P153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الكوفي.</w:t>
      </w:r>
    </w:p>
    <w:p w14:paraId="3E3A04AE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2D26B2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3" w:hAnsi="QCF_P153" w:cs="QCF_P153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D660FE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F7E305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3" w:hAnsi="QCF_P153" w:cs="QCF_P153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710943B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4213583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3" w:hAnsi="QCF_P153" w:cs="QCF_P153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B2B8247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F31D14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3" w:hAnsi="QCF_P153" w:cs="QCF_P153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3" w:hAnsi="QCF_P153" w:cs="QCF_P153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3" w:hAnsi="QCF_P153" w:cs="QCF_P153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3" w:hAnsi="QCF_P153" w:cs="QCF_P153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3" w:hAnsi="QCF_P153" w:cs="QCF_P153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535A75E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3662AB8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3" w:hAnsi="QCF_P153" w:cs="QCF_P153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3" w:hAnsi="QCF_P153" w:cs="QCF_P153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(بقصر الواو اللينة مع ثلاثة مد البدل، وبتوسط اللين مع توسط البدل).</w:t>
      </w:r>
    </w:p>
    <w:p w14:paraId="025BF101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C39705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3" w:hAnsi="QCF_P153" w:cs="QCF_P153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3" w:hAnsi="QCF_P153" w:cs="QCF_P153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3" w:hAnsi="QCF_P153" w:cs="QCF_P153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3" w:hAnsi="QCF_P153" w:cs="QCF_P153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(وقفًا).</w:t>
      </w:r>
    </w:p>
    <w:p w14:paraId="6298275A" w14:textId="77777777" w:rsidR="00717137" w:rsidRDefault="00000000" w:rsidP="00B60EF4">
      <w:pPr>
        <w:bidi/>
      </w:pPr>
      <w:r>
        <w:rPr>
          <w:b/>
        </w:rPr>
        <w:t>المدغم</w:t>
      </w:r>
    </w:p>
    <w:p w14:paraId="022AA5CE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3" w:hAnsi="QCF_P153" w:cs="QCF_P153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3" w:hAnsi="QCF_P153" w:cs="QCF_P153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بخلف عن الدوري.الكبير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3" w:hAnsi="QCF_P153" w:cs="QCF_P153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3" w:hAnsi="QCF_P153" w:cs="QCF_P153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3" w:hAnsi="QCF_P153" w:cs="QCF_P153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3" w:hAnsi="QCF_P153" w:cs="QCF_P153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3" w:hAnsi="QCF_P153" w:cs="QCF_P153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3" w:hAnsi="QCF_P153" w:cs="QCF_P153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92777D9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A2D998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3" w:hAnsi="QCF_P153" w:cs="QCF_P153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3" w:hAnsi="QCF_P153" w:cs="QCF_P153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267846C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584FD56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3" w:hAnsi="QCF_P153" w:cs="QCF_P153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3" w:hAnsi="QCF_P153" w:cs="QCF_P153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3" w:hAnsi="QCF_P153" w:cs="QCF_P153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مذهبان في الهمزة الثانية: - إبدال الهمزة الثانية ياءً: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 التحقيق: الباقون.</w:t>
      </w:r>
    </w:p>
    <w:p w14:paraId="09BBF7FE" w14:textId="77777777" w:rsidR="00717137" w:rsidRDefault="00000000" w:rsidP="00B60EF4">
      <w:pPr>
        <w:bidi/>
      </w:pPr>
      <w:r>
        <w:rPr>
          <w:b/>
        </w:rPr>
        <w:lastRenderedPageBreak/>
        <w:t>ترك الغنة (لخلف)</w:t>
      </w:r>
    </w:p>
    <w:p w14:paraId="0B258EA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3" w:hAnsi="QCF_P153" w:cs="QCF_P153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3" w:hAnsi="QCF_P153" w:cs="QCF_P153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3" w:hAnsi="QCF_P153" w:cs="QCF_P153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3" w:hAnsi="QCF_P153" w:cs="QCF_P153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3" w:hAnsi="QCF_P153" w:cs="QCF_P153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3" w:hAnsi="QCF_P153" w:cs="QCF_P153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3" w:hAnsi="QCF_P153" w:cs="QCF_P153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3" w:hAnsi="QCF_P153" w:cs="QCF_P153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3" w:hAnsi="QCF_P153" w:cs="QCF_P153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3" w:hAnsi="QCF_P153" w:cs="QCF_P153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3" w:hAnsi="QCF_P153" w:cs="QCF_P153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3" w:hAnsi="QCF_P153" w:cs="QCF_P153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ADDC201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868827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3" w:hAnsi="QCF_P153" w:cs="QCF_P153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الإدغام/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3" w:hAnsi="QCF_P153" w:cs="QCF_P153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3" w:hAnsi="QCF_P153" w:cs="QCF_P153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</w:r>
    </w:p>
    <w:p w14:paraId="0C612057" w14:textId="77777777" w:rsidR="00717137" w:rsidRDefault="00000000" w:rsidP="00B60EF4">
      <w:pPr>
        <w:bidi/>
      </w:pPr>
      <w:r>
        <w:br w:type="page"/>
      </w:r>
    </w:p>
    <w:p w14:paraId="052263AE" w14:textId="77777777" w:rsidR="00717137" w:rsidRDefault="00000000" w:rsidP="00B60EF4">
      <w:pPr>
        <w:bidi/>
      </w:pPr>
      <w:r>
        <w:lastRenderedPageBreak/>
        <w:t>صفحة: 154</w:t>
      </w:r>
    </w:p>
    <w:p w14:paraId="1356B4EC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06789B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يَسۡتَاخِرُونَ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F1C06DB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113FC85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4" w:hAnsi="QCF_P154" w:cs="QCF_P154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4" w:hAnsi="QCF_P154" w:cs="QCF_P154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6F49B99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102241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4" w:hAnsi="QCF_P154" w:cs="QCF_P154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4" w:hAnsi="QCF_P154" w:cs="QCF_P154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4" w:hAnsi="QCF_P154" w:cs="QCF_P154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4" w:hAnsi="QCF_P154" w:cs="QCF_P154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4" w:hAnsi="QCF_P154" w:cs="QCF_P154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4" w:hAnsi="QCF_P154" w:cs="QCF_P154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A2E275E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7A92BC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4" w:hAnsi="QCF_P154" w:cs="QCF_P154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4" w:hAnsi="QCF_P154" w:cs="QCF_P154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 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4" w:hAnsi="QCF_P154" w:cs="QCF_P154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4" w:hAnsi="QCF_P154" w:cs="QCF_P154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4" w:hAnsi="QCF_P154" w:cs="QCF_P154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4" w:hAnsi="QCF_P154" w:cs="QCF_P154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4" w:hAnsi="QCF_P154" w:cs="QCF_P154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4" w:hAnsi="QCF_P154" w:cs="QCF_P154"/>
          <w:color w:val="006AB3"/>
          <w:rtl/>
        </w:rPr>
        <w:t>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60011C13" w14:textId="77777777" w:rsidR="00717137" w:rsidRDefault="00000000" w:rsidP="00B60EF4">
      <w:pPr>
        <w:bidi/>
      </w:pPr>
      <w:r>
        <w:rPr>
          <w:b/>
        </w:rPr>
        <w:t>المدغم</w:t>
      </w:r>
    </w:p>
    <w:p w14:paraId="259EFA3E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4" w:hAnsi="QCF_P154" w:cs="QCF_P154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4" w:hAnsi="QCF_P154" w:cs="QCF_P154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4" w:hAnsi="QCF_P154" w:cs="QCF_P154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4" w:hAnsi="QCF_P154" w:cs="QCF_P154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4" w:hAnsi="QCF_P154" w:cs="QCF_P154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كَذَّبَ بِ‍َٔايَٰتِهِۦ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EF2E13B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6B783E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4" w:hAnsi="QCF_P154" w:cs="QCF_P154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4" w:hAnsi="QCF_P154" w:cs="QCF_P154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94CFFB9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49FB5A3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4" w:hAnsi="QCF_P154" w:cs="QCF_P154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4" w:hAnsi="QCF_P154" w:cs="QCF_P154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مذاهب: - إسقاط الهمزة الأولى مع القصر والمد: قالون، البزي،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عمرو.- تسهيل الهمزة الثانية، إبدالها ألفًا مع القصر: ورش، قنبل. - تسهيل الهمزة الثانية: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رويس.- تحقيق الهمزتين: الباقون.</w:t>
      </w:r>
    </w:p>
    <w:p w14:paraId="4AC19D91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0C6A17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4" w:hAnsi="QCF_P154" w:cs="QCF_P154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4" w:hAnsi="QCF_P154" w:cs="QCF_P154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4" w:hAnsi="QCF_P154" w:cs="QCF_P154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4" w:hAnsi="QCF_P154" w:cs="QCF_P154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4" w:hAnsi="QCF_P154" w:cs="QCF_P154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4" w:hAnsi="QCF_P154" w:cs="QCF_P154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4" w:hAnsi="QCF_P154" w:cs="QCF_P154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4" w:hAnsi="QCF_P154" w:cs="QCF_P154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4" w:hAnsi="QCF_P154" w:cs="QCF_P154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4" w:hAnsi="QCF_P154" w:cs="QCF_P154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4" w:hAnsi="QCF_P154" w:cs="QCF_P154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F2DFBC5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22099B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4" w:hAnsi="QCF_P154" w:cs="QCF_P154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4" w:hAnsi="QCF_P154" w:cs="QCF_P154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(وجهان): النقل،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4" w:hAnsi="QCF_P154" w:cs="QCF_P154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وإبدالها.</w:t>
      </w:r>
    </w:p>
    <w:p w14:paraId="37B61564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5F5F663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154" w:hAnsi="QCF_P154" w:cs="QCF_P154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4" w:hAnsi="QCF_P154" w:cs="QCF_P154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4" w:hAnsi="QCF_P154" w:cs="QCF_P154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الإسكان وصلًا: حمزة. - الفتح وصلًا: الباقون.</w:t>
      </w:r>
    </w:p>
    <w:p w14:paraId="69E1F285" w14:textId="77777777" w:rsidR="00717137" w:rsidRDefault="00000000" w:rsidP="00B60EF4">
      <w:pPr>
        <w:bidi/>
      </w:pPr>
      <w:r>
        <w:br w:type="page"/>
      </w:r>
    </w:p>
    <w:p w14:paraId="1C21D9A5" w14:textId="77777777" w:rsidR="00717137" w:rsidRDefault="00000000" w:rsidP="00B60EF4">
      <w:pPr>
        <w:bidi/>
      </w:pPr>
      <w:r>
        <w:lastRenderedPageBreak/>
        <w:t>صفحة: 155</w:t>
      </w:r>
    </w:p>
    <w:p w14:paraId="59A7560C" w14:textId="77777777" w:rsidR="00717137" w:rsidRDefault="00000000" w:rsidP="00B60EF4">
      <w:pPr>
        <w:bidi/>
      </w:pPr>
      <w:r>
        <w:rPr>
          <w:b/>
        </w:rPr>
        <w:t>عد الآي</w:t>
      </w:r>
    </w:p>
    <w:p w14:paraId="039CF2A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5" w:hAnsi="QCF_P155" w:cs="QCF_P155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5" w:hAnsi="QCF_P155" w:cs="QCF_P155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5" w:hAnsi="QCF_P155" w:cs="QCF_P155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المدنيان، المكي.</w:t>
      </w:r>
    </w:p>
    <w:p w14:paraId="3716113D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4A034D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5" w:hAnsi="QCF_P155" w:cs="QCF_P155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5" w:hAnsi="QCF_P155" w:cs="QCF_P155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5" w:hAnsi="QCF_P155" w:cs="QCF_P155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5" w:hAnsi="QCF_P155" w:cs="QCF_P155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5" w:hAnsi="QCF_P155" w:cs="QCF_P155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55" w:hAnsi="QCF_P155" w:cs="QCF_P155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116FFB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A5D7F8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5" w:hAnsi="QCF_P155" w:cs="QCF_P155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5" w:hAnsi="QCF_P155" w:cs="QCF_P155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5" w:hAnsi="QCF_P155" w:cs="QCF_P155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5" w:hAnsi="QCF_P155" w:cs="QCF_P155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5" w:hAnsi="QCF_P155" w:cs="QCF_P155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12" w:hAnsi="QCF_P012" w:cs="QCF_P012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 (وقفًا).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5" w:hAnsi="QCF_P155" w:cs="QCF_P155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5" w:hAnsi="QCF_P155" w:cs="QCF_P155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0FF31D2A" w14:textId="77777777" w:rsidR="00717137" w:rsidRDefault="00000000" w:rsidP="00B60EF4">
      <w:pPr>
        <w:bidi/>
      </w:pPr>
      <w:r>
        <w:rPr>
          <w:b/>
        </w:rPr>
        <w:t>المدغم</w:t>
      </w:r>
    </w:p>
    <w:p w14:paraId="7CB29F08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5" w:hAnsi="QCF_P155" w:cs="QCF_P155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5" w:hAnsi="QCF_P155" w:cs="QCF_P155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5" w:hAnsi="QCF_P155" w:cs="QCF_P155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5" w:hAnsi="QCF_P155" w:cs="QCF_P155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5" w:hAnsi="QCF_P155" w:cs="QCF_P155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5" w:hAnsi="QCF_P155" w:cs="QCF_P155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5" w:hAnsi="QCF_P155" w:cs="QCF_P155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5" w:hAnsi="QCF_P155" w:cs="QCF_P155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5" w:hAnsi="QCF_P155" w:cs="QCF_P155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5" w:hAnsi="QCF_P155" w:cs="QCF_P155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5" w:hAnsi="QCF_P155" w:cs="QCF_P155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B8C00BF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75058F8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5" w:hAnsi="QCF_P155" w:cs="QCF_P155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5" w:hAnsi="QCF_P155" w:cs="QCF_P155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مذهبان في الهمزة الثانية: - إبدال الهمزة الثانية ياءً: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رويس.- التحقيق: الباقون.</w:t>
      </w:r>
    </w:p>
    <w:p w14:paraId="71611146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3E0B0C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5" w:hAnsi="QCF_P155" w:cs="QCF_P155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5" w:hAnsi="QCF_P155" w:cs="QCF_P155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5" w:hAnsi="QCF_P155" w:cs="QCF_P155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5" w:hAnsi="QCF_P155" w:cs="QCF_P155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5" w:hAnsi="QCF_P155" w:cs="QCF_P155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5" w:hAnsi="QCF_P155" w:cs="QCF_P155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5" w:hAnsi="QCF_P155" w:cs="QCF_P155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DEA8FFE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3AA2EAF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5" w:hAnsi="QCF_P155" w:cs="QCF_P155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5" w:hAnsi="QCF_P155" w:cs="QCF_P155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71D3B49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778176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5" w:hAnsi="QCF_P155" w:cs="QCF_P155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5" w:hAnsi="QCF_P155" w:cs="QCF_P155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السكت، النقل، التحقيق، ولخلاد (وجهان): النقل،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5" w:hAnsi="QCF_P155" w:cs="QCF_P155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35272AAE" w14:textId="77777777" w:rsidR="00717137" w:rsidRDefault="00000000" w:rsidP="00B60EF4">
      <w:pPr>
        <w:bidi/>
      </w:pPr>
      <w:r>
        <w:br w:type="page"/>
      </w:r>
    </w:p>
    <w:p w14:paraId="3A9D21A3" w14:textId="77777777" w:rsidR="00717137" w:rsidRDefault="00000000" w:rsidP="00B60EF4">
      <w:pPr>
        <w:bidi/>
      </w:pPr>
      <w:r>
        <w:lastRenderedPageBreak/>
        <w:t>صفحة: 156</w:t>
      </w:r>
    </w:p>
    <w:p w14:paraId="39204E8B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7720CA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6" w:hAnsi="QCF_P156" w:cs="QCF_P156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6" w:hAnsi="QCF_P156" w:cs="QCF_P156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6" w:hAnsi="QCF_P156" w:cs="QCF_P156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D5C3A8F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63F5C4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6" w:hAnsi="QCF_P156" w:cs="QCF_P156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6" w:hAnsi="QCF_P156" w:cs="QCF_P156"/>
          <w:color w:val="006AB3"/>
          <w:rtl/>
        </w:rPr>
        <w:t>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7C347C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9A5D4D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6" w:hAnsi="QCF_P156" w:cs="QCF_P156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6" w:hAnsi="QCF_P156" w:cs="QCF_P156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6" w:hAnsi="QCF_P156" w:cs="QCF_P156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6" w:hAnsi="QCF_P156" w:cs="QCF_P156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6" w:hAnsi="QCF_P156" w:cs="QCF_P156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6" w:hAnsi="QCF_P156" w:cs="QCF_P156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E20019"/>
          <w:rtl/>
        </w:rPr>
        <w:t>: 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6" w:hAnsi="QCF_P156" w:cs="QCF_P156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6" w:hAnsi="QCF_P156" w:cs="QCF_P156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أمالها الكسائي (وقفًا).</w:t>
      </w:r>
    </w:p>
    <w:p w14:paraId="49E4233D" w14:textId="77777777" w:rsidR="00717137" w:rsidRDefault="00000000" w:rsidP="00B60EF4">
      <w:pPr>
        <w:bidi/>
      </w:pPr>
      <w:r>
        <w:rPr>
          <w:b/>
        </w:rPr>
        <w:t>المدغم</w:t>
      </w:r>
    </w:p>
    <w:p w14:paraId="5028A5CA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6" w:hAnsi="QCF_P156" w:cs="QCF_P156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26D0CED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C95B21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6" w:hAnsi="QCF_P156" w:cs="QCF_P156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5DD2B70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50D84BD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6" w:hAnsi="QCF_P156" w:cs="QCF_P156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6" w:hAnsi="QCF_P156" w:cs="QCF_P156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مذاهب:- إسقاط الهمزة الأولى مع القصر والمد: قالون، البزي،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عمرو.- تسهيل الهمزة الثانية، إبدالها ألفًا مع المد المشبع: ورش، قنبل.- تسهيل الهمزة الثانية: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رويس.- تحقيق الهمزتين: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6" w:hAnsi="QCF_P156" w:cs="QCF_P156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6" w:hAnsi="QCF_P156" w:cs="QCF_P156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مذهبان في الهمزة الثانية: - إبدال الهمزة الثانية ياءً: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رويس.- التحقيق: الباقون.</w:t>
      </w:r>
    </w:p>
    <w:p w14:paraId="14E357DF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0AEBFC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6" w:hAnsi="QCF_P156" w:cs="QCF_P156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6" w:hAnsi="QCF_P156" w:cs="QCF_P156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6" w:hAnsi="QCF_P156" w:cs="QCF_P156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6" w:hAnsi="QCF_P156" w:cs="QCF_P156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6" w:hAnsi="QCF_P156" w:cs="QCF_P156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6" w:hAnsi="QCF_P156" w:cs="QCF_P156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6" w:hAnsi="QCF_P156" w:cs="QCF_P156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6" w:hAnsi="QCF_P156" w:cs="QCF_P156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6" w:hAnsi="QCF_P156" w:cs="QCF_P156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6" w:hAnsi="QCF_P156" w:cs="QCF_P156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6" w:hAnsi="QCF_P156" w:cs="QCF_P156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6" w:hAnsi="QCF_P156" w:cs="QCF_P156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B003737" w14:textId="77777777" w:rsidR="00717137" w:rsidRDefault="00000000" w:rsidP="00B60EF4">
      <w:pPr>
        <w:bidi/>
      </w:pPr>
      <w:r>
        <w:br w:type="page"/>
      </w:r>
    </w:p>
    <w:p w14:paraId="525337FC" w14:textId="77777777" w:rsidR="00717137" w:rsidRDefault="00000000" w:rsidP="00B60EF4">
      <w:pPr>
        <w:bidi/>
      </w:pPr>
      <w:r>
        <w:lastRenderedPageBreak/>
        <w:t>صفحة: 157</w:t>
      </w:r>
    </w:p>
    <w:p w14:paraId="5D9793E4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B11676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7" w:hAnsi="QCF_P157" w:cs="QCF_P157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7" w:hAnsi="QCF_P157" w:cs="QCF_P157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7" w:hAnsi="QCF_P157" w:cs="QCF_P157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7" w:hAnsi="QCF_P157" w:cs="QCF_P157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5B8782B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0E6C15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7" w:hAnsi="QCF_P157" w:cs="QCF_P157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7" w:hAnsi="QCF_P157" w:cs="QCF_P157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F951261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14EF0E4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7" w:hAnsi="QCF_P157" w:cs="QCF_P157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20350CC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43F72E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7" w:hAnsi="QCF_P157" w:cs="QCF_P157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57" w:hAnsi="QCF_P157" w:cs="QCF_P157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7" w:hAnsi="QCF_P157" w:cs="QCF_P157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7" w:hAnsi="QCF_P157" w:cs="QCF_P157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 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7" w:hAnsi="QCF_P157" w:cs="QCF_P157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51271A99" w14:textId="77777777" w:rsidR="00717137" w:rsidRDefault="00000000" w:rsidP="00B60EF4">
      <w:pPr>
        <w:bidi/>
      </w:pPr>
      <w:r>
        <w:rPr>
          <w:b/>
        </w:rPr>
        <w:t>المدغم</w:t>
      </w:r>
    </w:p>
    <w:p w14:paraId="643438E5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7" w:hAnsi="QCF_P157" w:cs="QCF_P157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7" w:hAnsi="QCF_P157" w:cs="QCF_P157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7" w:hAnsi="QCF_P157" w:cs="QCF_P157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7" w:hAnsi="QCF_P157" w:cs="QCF_P157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(مع الإبدال للسوسي في اللفظ الأول)، هشام، حمزة، الكسائي،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7" w:hAnsi="QCF_P157" w:cs="QCF_P157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7" w:hAnsi="QCF_P157" w:cs="QCF_P157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7" w:hAnsi="QCF_P157" w:cs="QCF_P157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7" w:hAnsi="QCF_P157" w:cs="QCF_P157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7" w:hAnsi="QCF_P157" w:cs="QCF_P157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7" w:hAnsi="QCF_P157" w:cs="QCF_P157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7" w:hAnsi="QCF_P157" w:cs="QCF_P157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7" w:hAnsi="QCF_P157" w:cs="QCF_P157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27796D0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0E1797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7" w:hAnsi="QCF_P157" w:cs="QCF_P157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7" w:hAnsi="QCF_P157" w:cs="QCF_P157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7" w:hAnsi="QCF_P157" w:cs="QCF_P157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7" w:hAnsi="QCF_P157" w:cs="QCF_P157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7" w:hAnsi="QCF_P157" w:cs="QCF_P157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4FC894A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72BC04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7" w:hAnsi="QCF_P157" w:cs="QCF_P157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7" w:hAnsi="QCF_P157" w:cs="QCF_P157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7" w:hAnsi="QCF_P157" w:cs="QCF_P157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7" w:hAnsi="QCF_P157" w:cs="QCF_P157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7" w:hAnsi="QCF_P157" w:cs="QCF_P157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7" w:hAnsi="QCF_P157" w:cs="QCF_P157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7" w:hAnsi="QCF_P157" w:cs="QCF_P157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7" w:hAnsi="QCF_P157" w:cs="QCF_P157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7" w:hAnsi="QCF_P157" w:cs="QCF_P157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7" w:hAnsi="QCF_P157" w:cs="QCF_P157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47CA51B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CD6EEE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7" w:hAnsi="QCF_P157" w:cs="QCF_P157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7" w:hAnsi="QCF_P157" w:cs="QCF_P157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7" w:hAnsi="QCF_P157" w:cs="QCF_P157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وإبدالها/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7" w:hAnsi="QCF_P157" w:cs="QCF_P157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0C98C627" w14:textId="77777777" w:rsidR="00717137" w:rsidRDefault="00000000" w:rsidP="00B60EF4">
      <w:pPr>
        <w:bidi/>
      </w:pPr>
      <w:r>
        <w:br w:type="page"/>
      </w:r>
    </w:p>
    <w:p w14:paraId="5BF687BB" w14:textId="77777777" w:rsidR="00717137" w:rsidRDefault="00000000" w:rsidP="00B60EF4">
      <w:pPr>
        <w:bidi/>
      </w:pPr>
      <w:r>
        <w:lastRenderedPageBreak/>
        <w:t>صفحة: 158</w:t>
      </w:r>
    </w:p>
    <w:p w14:paraId="1BC1E84D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8F9A3D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8" w:hAnsi="QCF_P158" w:cs="QCF_P158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8" w:hAnsi="QCF_P158" w:cs="QCF_P158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C1069F2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CBD2AC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8" w:hAnsi="QCF_P158" w:cs="QCF_P158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8" w:hAnsi="QCF_P158" w:cs="QCF_P158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8" w:hAnsi="QCF_P158" w:cs="QCF_P158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01EE12B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BB1166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8" w:hAnsi="QCF_P158" w:cs="QCF_P158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8" w:hAnsi="QCF_P158" w:cs="QCF_P158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3B5107C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4463F2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8" w:hAnsi="QCF_P158" w:cs="QCF_P158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8" w:hAnsi="QCF_P158" w:cs="QCF_P158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75F2DB9E" w14:textId="77777777" w:rsidR="00717137" w:rsidRDefault="00000000" w:rsidP="00B60EF4">
      <w:pPr>
        <w:bidi/>
      </w:pPr>
      <w:r>
        <w:rPr>
          <w:b/>
        </w:rPr>
        <w:t>المدغم</w:t>
      </w:r>
    </w:p>
    <w:p w14:paraId="00E02BAC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8" w:hAnsi="QCF_P158" w:cs="QCF_P158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8" w:hAnsi="QCF_P158" w:cs="QCF_P158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2F80EEC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161385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8" w:hAnsi="QCF_P158" w:cs="QCF_P158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8" w:hAnsi="QCF_P158" w:cs="QCF_P158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8" w:hAnsi="QCF_P158" w:cs="QCF_P158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8" w:hAnsi="QCF_P158" w:cs="QCF_P158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8" w:hAnsi="QCF_P158" w:cs="QCF_P158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8" w:hAnsi="QCF_P158" w:cs="QCF_P158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8" w:hAnsi="QCF_P158" w:cs="QCF_P158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8" w:hAnsi="QCF_P158" w:cs="QCF_P158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9BC622D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0B0F298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إِلَٰهٍ غَيۡرِهِۦ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5FB7BC1C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26B8693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8" w:hAnsi="QCF_P158" w:cs="QCF_P158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8" w:hAnsi="QCF_P158" w:cs="QCF_P158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الفتح وصلًا: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 الإسكان وصلًا: الباقون.</w:t>
      </w:r>
    </w:p>
    <w:p w14:paraId="0BAA5F05" w14:textId="77777777" w:rsidR="00717137" w:rsidRDefault="00000000" w:rsidP="00B60EF4">
      <w:pPr>
        <w:bidi/>
      </w:pPr>
      <w:r>
        <w:rPr>
          <w:b/>
        </w:rPr>
        <w:t>وقف حمزة</w:t>
      </w:r>
    </w:p>
    <w:p w14:paraId="220C011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8" w:hAnsi="QCF_P158" w:cs="QCF_P158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تحقيق الهمزة، وإبدالها.</w:t>
      </w:r>
    </w:p>
    <w:p w14:paraId="41925A4C" w14:textId="77777777" w:rsidR="00717137" w:rsidRDefault="00000000" w:rsidP="00B60EF4">
      <w:pPr>
        <w:bidi/>
      </w:pPr>
      <w:r>
        <w:br w:type="page"/>
      </w:r>
    </w:p>
    <w:p w14:paraId="269EDD05" w14:textId="77777777" w:rsidR="00717137" w:rsidRDefault="00000000" w:rsidP="00B60EF4">
      <w:pPr>
        <w:bidi/>
      </w:pPr>
      <w:r>
        <w:lastRenderedPageBreak/>
        <w:t>صفحة: 159</w:t>
      </w:r>
    </w:p>
    <w:p w14:paraId="3791C044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D89B41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9" w:hAnsi="QCF_P159" w:cs="QCF_P159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6CDAEF7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BBE1BF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9" w:hAnsi="QCF_P159" w:cs="QCF_P159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9" w:hAnsi="QCF_P159" w:cs="QCF_P159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9" w:hAnsi="QCF_P159" w:cs="QCF_P159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9" w:hAnsi="QCF_P159" w:cs="QCF_P159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9" w:hAnsi="QCF_P159" w:cs="QCF_P159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7438B3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541084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9" w:hAnsi="QCF_P159" w:cs="QCF_P159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9" w:hAnsi="QCF_P159" w:cs="QCF_P159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9" w:hAnsi="QCF_P159" w:cs="QCF_P159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9" w:hAnsi="QCF_P159" w:cs="QCF_P159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9" w:hAnsi="QCF_P159" w:cs="QCF_P159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AE6C42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200403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9" w:hAnsi="QCF_P159" w:cs="QCF_P159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9" w:hAnsi="QCF_P159" w:cs="QCF_P159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زَادَكُمۡ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 (بخلف عنه)، حمزة.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بَصۡطَةٗ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بخلف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عنه 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9" w:hAnsi="QCF_P159" w:cs="QCF_P159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(وقفًا).</w:t>
      </w:r>
    </w:p>
    <w:p w14:paraId="7EAC90B0" w14:textId="77777777" w:rsidR="00717137" w:rsidRDefault="00000000" w:rsidP="00B60EF4">
      <w:pPr>
        <w:bidi/>
      </w:pPr>
      <w:r>
        <w:rPr>
          <w:b/>
        </w:rPr>
        <w:t>المدغم</w:t>
      </w:r>
    </w:p>
    <w:p w14:paraId="3D37A2CE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9" w:hAnsi="QCF_P159" w:cs="QCF_P159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9" w:hAnsi="QCF_P159" w:cs="QCF_P159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9" w:hAnsi="QCF_P159" w:cs="QCF_P159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9" w:hAnsi="QCF_P159" w:cs="QCF_P159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9" w:hAnsi="QCF_P159" w:cs="QCF_P159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9" w:hAnsi="QCF_P159" w:cs="QCF_P159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A6D7DD9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581AC7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9" w:hAnsi="QCF_P159" w:cs="QCF_P159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9" w:hAnsi="QCF_P159" w:cs="QCF_P159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9" w:hAnsi="QCF_P159" w:cs="QCF_P159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9" w:hAnsi="QCF_P159" w:cs="QCF_P159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9" w:hAnsi="QCF_P159" w:cs="QCF_P159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AC2721B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0A028A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نُوحٖ وَز۪ادَكُمۡ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9" w:hAnsi="QCF_P159" w:cs="QCF_P159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9" w:hAnsi="QCF_P159" w:cs="QCF_P159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B45A839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3A538D1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إِلَٰهٍ غَيۡرِهِۦ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257907B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44E873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9" w:hAnsi="QCF_P159" w:cs="QCF_P159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9" w:hAnsi="QCF_P159" w:cs="QCF_P159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9" w:hAnsi="QCF_P159" w:cs="QCF_P159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9" w:hAnsi="QCF_P159" w:cs="QCF_P159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(وجهان): النقل، التحقيق.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9" w:hAnsi="QCF_P159" w:cs="QCF_P159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59" w:hAnsi="QCF_P159" w:cs="QCF_P159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لخلف: التحقيق، السكت، ولخلاد: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9" w:hAnsi="QCF_P159" w:cs="QCF_P159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وإبدالها/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59" w:hAnsi="QCF_P159" w:cs="QCF_P159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33A61C3A" w14:textId="77777777" w:rsidR="00717137" w:rsidRDefault="00000000" w:rsidP="00B60EF4">
      <w:pPr>
        <w:bidi/>
      </w:pPr>
      <w:r>
        <w:br w:type="page"/>
      </w:r>
    </w:p>
    <w:p w14:paraId="0695AF58" w14:textId="77777777" w:rsidR="00717137" w:rsidRDefault="00000000" w:rsidP="00B60EF4">
      <w:pPr>
        <w:bidi/>
      </w:pPr>
      <w:r>
        <w:lastRenderedPageBreak/>
        <w:t>صفحة: 160</w:t>
      </w:r>
    </w:p>
    <w:p w14:paraId="37748761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C7A67D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0" w:hAnsi="QCF_P160" w:cs="QCF_P160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EEF31AC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95169A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0" w:hAnsi="QCF_P160" w:cs="QCF_P160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0" w:hAnsi="QCF_P160" w:cs="QCF_P160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0" w:hAnsi="QCF_P160" w:cs="QCF_P160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34F0129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8EC656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0" w:hAnsi="QCF_P160" w:cs="QCF_P160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0" w:hAnsi="QCF_P160" w:cs="QCF_P160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3FFADC49" w14:textId="77777777" w:rsidR="00717137" w:rsidRDefault="00000000" w:rsidP="00B60EF4">
      <w:pPr>
        <w:bidi/>
      </w:pPr>
      <w:r>
        <w:rPr>
          <w:b/>
        </w:rPr>
        <w:t>المدغم</w:t>
      </w:r>
    </w:p>
    <w:p w14:paraId="15E1BB62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0" w:hAnsi="QCF_P160" w:cs="QCF_P160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0" w:hAnsi="QCF_P160" w:cs="QCF_P160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0" w:hAnsi="QCF_P160" w:cs="QCF_P160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0" w:hAnsi="QCF_P160" w:cs="QCF_P160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قَالَ لِقَوۡمِهِۦ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0" w:hAnsi="QCF_P160" w:cs="QCF_P160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FDE506F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EC05DC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0" w:hAnsi="QCF_P160" w:cs="QCF_P160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0" w:hAnsi="QCF_P160" w:cs="QCF_P160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0" w:hAnsi="QCF_P160" w:cs="QCF_P160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(وصلًا)،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0" w:hAnsi="QCF_P160" w:cs="QCF_P160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0" w:hAnsi="QCF_P160" w:cs="QCF_P160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4DAA8FC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2391918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أَءِنَّكُم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 للقراء مذاهب:- تسهيل الهمزة الثانية: ابن كثير، رويس.- تسهيل الهمزة الثانية مع الإدخال: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عمرو.- التحقيق مع الإدخال: هشام.- قرأها بهمزة واحدة: نافع، حفص،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 تحقيق الهمزتين: الباقون.</w:t>
      </w:r>
    </w:p>
    <w:p w14:paraId="2288DAE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742E19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0" w:hAnsi="QCF_P160" w:cs="QCF_P160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0" w:hAnsi="QCF_P160" w:cs="QCF_P160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0" w:hAnsi="QCF_P160" w:cs="QCF_P160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0" w:hAnsi="QCF_P160" w:cs="QCF_P160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BD4C8CD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D2838D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0" w:hAnsi="QCF_P160" w:cs="QCF_P160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0" w:hAnsi="QCF_P160" w:cs="QCF_P160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</w:r>
    </w:p>
    <w:p w14:paraId="5B186352" w14:textId="77777777" w:rsidR="00717137" w:rsidRDefault="00000000" w:rsidP="00B60EF4">
      <w:pPr>
        <w:bidi/>
      </w:pPr>
      <w:r>
        <w:br w:type="page"/>
      </w:r>
    </w:p>
    <w:p w14:paraId="51A71FDF" w14:textId="77777777" w:rsidR="00717137" w:rsidRDefault="00000000" w:rsidP="00B60EF4">
      <w:pPr>
        <w:bidi/>
      </w:pPr>
      <w:r>
        <w:lastRenderedPageBreak/>
        <w:t>صفحة: 161</w:t>
      </w:r>
    </w:p>
    <w:p w14:paraId="137E9B1C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B1146A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1" w:hAnsi="QCF_P161" w:cs="QCF_P161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0CF76F0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212B71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1" w:hAnsi="QCF_P161" w:cs="QCF_P161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1" w:hAnsi="QCF_P161" w:cs="QCF_P161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1" w:hAnsi="QCF_P161" w:cs="QCF_P161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1" w:hAnsi="QCF_P161" w:cs="QCF_P161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307E33F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10A5D09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1" w:hAnsi="QCF_P161" w:cs="QCF_P161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43EF4B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E3EC02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1" w:hAnsi="QCF_P161" w:cs="QCF_P161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1" w:hAnsi="QCF_P161" w:cs="QCF_P161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85DC646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08C30D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1" w:hAnsi="QCF_P161" w:cs="QCF_P161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6D397D0B" w14:textId="77777777" w:rsidR="00717137" w:rsidRDefault="00000000" w:rsidP="00B60EF4">
      <w:pPr>
        <w:bidi/>
      </w:pPr>
      <w:r>
        <w:rPr>
          <w:b/>
        </w:rPr>
        <w:t>المدغم</w:t>
      </w:r>
    </w:p>
    <w:p w14:paraId="517EF4E6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1" w:hAnsi="QCF_P161" w:cs="QCF_P161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1" w:hAnsi="QCF_P161" w:cs="QCF_P161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هشام، حمزة، الكسائي، خلف.</w:t>
      </w:r>
    </w:p>
    <w:p w14:paraId="0E85F699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451F34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1" w:hAnsi="QCF_P161" w:cs="QCF_P161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1" w:hAnsi="QCF_P161" w:cs="QCF_P161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6EF686E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985F1D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1" w:hAnsi="QCF_P161" w:cs="QCF_P161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1" w:hAnsi="QCF_P161" w:cs="QCF_P161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1" w:hAnsi="QCF_P161" w:cs="QCF_P161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1" w:hAnsi="QCF_P161" w:cs="QCF_P161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1" w:hAnsi="QCF_P161" w:cs="QCF_P161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29ABF10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25A07E1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إِلَٰهٍ غَيۡرِهِۦ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911F174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068B25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1" w:hAnsi="QCF_P161" w:cs="QCF_P161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2B8EFDEA" w14:textId="77777777" w:rsidR="00717137" w:rsidRDefault="00000000" w:rsidP="00B60EF4">
      <w:pPr>
        <w:bidi/>
      </w:pPr>
      <w:r>
        <w:br w:type="page"/>
      </w:r>
    </w:p>
    <w:p w14:paraId="27AFBDF8" w14:textId="77777777" w:rsidR="00717137" w:rsidRDefault="00000000" w:rsidP="00B60EF4">
      <w:pPr>
        <w:bidi/>
      </w:pPr>
      <w:r>
        <w:lastRenderedPageBreak/>
        <w:t>صفحة: 162</w:t>
      </w:r>
    </w:p>
    <w:p w14:paraId="1C17A345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1DF4F2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2" w:hAnsi="QCF_P162" w:cs="QCF_P162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2" w:hAnsi="QCF_P162" w:cs="QCF_P162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EED6BA1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546EA1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2" w:hAnsi="QCF_P162" w:cs="QCF_P162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2" w:hAnsi="QCF_P162" w:cs="QCF_P162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2" w:hAnsi="QCF_P162" w:cs="QCF_P162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C90204B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0033BB4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2" w:hAnsi="QCF_P162" w:cs="QCF_P162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BA4916C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36BB50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2" w:hAnsi="QCF_P162" w:cs="QCF_P162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2" w:hAnsi="QCF_P162" w:cs="QCF_P162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2" w:hAnsi="QCF_P162" w:cs="QCF_P162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2" w:hAnsi="QCF_P162" w:cs="QCF_P162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2" w:hAnsi="QCF_P162" w:cs="QCF_P162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660C98C5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C4DA57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2" w:hAnsi="QCF_P162" w:cs="QCF_P162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9D2AA24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1D5F8F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2" w:hAnsi="QCF_P162" w:cs="QCF_P162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2" w:hAnsi="QCF_P162" w:cs="QCF_P162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2" w:hAnsi="QCF_P162" w:cs="QCF_P162"/>
          <w:color w:val="006AB3"/>
          <w:rtl/>
        </w:rPr>
        <w:t>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2" w:hAnsi="QCF_P162" w:cs="QCF_P162"/>
          <w:color w:val="006AB3"/>
          <w:rtl/>
        </w:rPr>
        <w:t>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8BD56C0" w14:textId="77777777" w:rsidR="00717137" w:rsidRDefault="00000000" w:rsidP="00B60EF4">
      <w:pPr>
        <w:bidi/>
      </w:pPr>
      <w:r>
        <w:br w:type="page"/>
      </w:r>
    </w:p>
    <w:p w14:paraId="22B5EBFA" w14:textId="77777777" w:rsidR="00717137" w:rsidRDefault="00000000" w:rsidP="00B60EF4">
      <w:pPr>
        <w:bidi/>
      </w:pPr>
      <w:r>
        <w:lastRenderedPageBreak/>
        <w:t>صفحة: 163</w:t>
      </w:r>
    </w:p>
    <w:p w14:paraId="382AA2B3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6B06E7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3" w:hAnsi="QCF_P163" w:cs="QCF_P163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989AE7B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41F77ED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3" w:hAnsi="QCF_P163" w:cs="QCF_P163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EC92BD5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6A379A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3" w:hAnsi="QCF_P163" w:cs="QCF_P163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3" w:hAnsi="QCF_P163" w:cs="QCF_P163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87EA508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D8DE19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3" w:hAnsi="QCF_P163" w:cs="QCF_P163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3" w:hAnsi="QCF_P163" w:cs="QCF_P163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3" w:hAnsi="QCF_P163" w:cs="QCF_P163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63" w:hAnsi="QCF_P163" w:cs="QCF_P163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3" w:hAnsi="QCF_P163" w:cs="QCF_P163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57138AAF" w14:textId="77777777" w:rsidR="00717137" w:rsidRDefault="00000000" w:rsidP="00B60EF4">
      <w:pPr>
        <w:bidi/>
      </w:pPr>
      <w:r>
        <w:rPr>
          <w:b/>
        </w:rPr>
        <w:t>المدغم</w:t>
      </w:r>
    </w:p>
    <w:p w14:paraId="23BC43F4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3" w:hAnsi="QCF_P163" w:cs="QCF_P163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3" w:hAnsi="QCF_P163" w:cs="QCF_P163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3" w:hAnsi="QCF_P163" w:cs="QCF_P163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3" w:hAnsi="QCF_P163" w:cs="QCF_P163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8879C18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57BFDE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3" w:hAnsi="QCF_P163" w:cs="QCF_P163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3" w:hAnsi="QCF_P163" w:cs="QCF_P163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3" w:hAnsi="QCF_P163" w:cs="QCF_P163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3" w:hAnsi="QCF_P163" w:cs="QCF_P163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(معًا):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0C7DE03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5E9CC5D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3" w:hAnsi="QCF_P163" w:cs="QCF_P163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3" w:hAnsi="QCF_P163" w:cs="QCF_P163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مذهبان في الهمزة الثانية: - إبدال الهمزة الثانية واوًا: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رويس.- التحقيق: الباقون.</w:t>
      </w:r>
    </w:p>
    <w:p w14:paraId="3F5DF3FD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265FD9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3" w:hAnsi="QCF_P163" w:cs="QCF_P163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3" w:hAnsi="QCF_P163" w:cs="QCF_P163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3" w:hAnsi="QCF_P163" w:cs="QCF_P163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3" w:hAnsi="QCF_P163" w:cs="QCF_P163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3" w:hAnsi="QCF_P163" w:cs="QCF_P163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3" w:hAnsi="QCF_P163" w:cs="QCF_P163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3" w:hAnsi="QCF_P163" w:cs="QCF_P163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3" w:hAnsi="QCF_P163" w:cs="QCF_P163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3" w:hAnsi="QCF_P163" w:cs="QCF_P163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3" w:hAnsi="QCF_P163" w:cs="QCF_P163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DBD502E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2B9F0D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3" w:hAnsi="QCF_P163" w:cs="QCF_P163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تسهيل الهمزة مع الإشباع والقصر/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3" w:hAnsi="QCF_P163" w:cs="QCF_P163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3" w:hAnsi="QCF_P163" w:cs="QCF_P163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في الهمزة الأولى: لخلف (ثلاثة أوجه): النقل، التحقيق، السكت، ولخلاد (وجهان): النقل، التحقيق، ولحمزة في الهمزة الثانية: التسهيل مع الإشباع والقصر.</w:t>
      </w:r>
    </w:p>
    <w:p w14:paraId="025A4DBE" w14:textId="77777777" w:rsidR="00717137" w:rsidRDefault="00000000" w:rsidP="00B60EF4">
      <w:pPr>
        <w:bidi/>
      </w:pPr>
      <w:r>
        <w:br w:type="page"/>
      </w:r>
    </w:p>
    <w:p w14:paraId="5D652460" w14:textId="77777777" w:rsidR="00717137" w:rsidRDefault="00000000" w:rsidP="00B60EF4">
      <w:pPr>
        <w:bidi/>
      </w:pPr>
      <w:r>
        <w:lastRenderedPageBreak/>
        <w:t>صفحة: 164</w:t>
      </w:r>
    </w:p>
    <w:p w14:paraId="0C31531E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B4E610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164" w:hAnsi="QCF_P164" w:cs="QCF_P164"/>
          <w:color w:val="006AB3"/>
          <w:sz w:val="20"/>
          <w:rtl/>
        </w:rPr>
        <w:t>ﭲ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أَرۡجِـٔهُۥ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(وافقه هشام)،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164" w:hAnsi="QCF_P164" w:cs="QCF_P164"/>
          <w:color w:val="006AB3"/>
          <w:sz w:val="20"/>
          <w:rtl/>
        </w:rPr>
        <w:t>ﮔ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68ECBC5A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D02CA1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164" w:hAnsi="QCF_P164" w:cs="QCF_P164"/>
          <w:color w:val="006AB3"/>
          <w:sz w:val="20"/>
          <w:rtl/>
        </w:rPr>
        <w:t>ﮆ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4F0FEF28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3156B5B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164" w:hAnsi="QCF_P164" w:cs="QCF_P164"/>
          <w:color w:val="006AB3"/>
          <w:sz w:val="20"/>
          <w:rtl/>
        </w:rPr>
        <w:t>ﯺ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(وصلًا)، (وله وقفًا التغليظ والترقيق).</w:t>
      </w:r>
    </w:p>
    <w:p w14:paraId="6685DB5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83C526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164" w:hAnsi="QCF_P164" w:cs="QCF_P164"/>
          <w:color w:val="006AB3"/>
          <w:sz w:val="20"/>
          <w:rtl/>
        </w:rPr>
        <w:t>ﭩ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164" w:hAnsi="QCF_P164" w:cs="QCF_P164"/>
          <w:color w:val="006AB3"/>
          <w:sz w:val="20"/>
          <w:rtl/>
        </w:rPr>
        <w:t>ﯦ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7D31086F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D1D892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164" w:hAnsi="QCF_P164" w:cs="QCF_P164"/>
          <w:color w:val="006AB3"/>
          <w:sz w:val="20"/>
          <w:rtl/>
        </w:rPr>
        <w:t>ﭱ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sz w:val="20"/>
          <w:rtl/>
        </w:rPr>
        <w:t>وقللها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ورش (بخلف عنه)/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سَحَّٰرٍ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الدوري عن الكسائي/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164" w:hAnsi="QCF_P164" w:cs="QCF_P164"/>
          <w:color w:val="006AB3"/>
          <w:sz w:val="20"/>
          <w:rtl/>
        </w:rPr>
        <w:t>ﮟ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164" w:hAnsi="QCF_P164" w:cs="QCF_P164"/>
          <w:color w:val="006AB3"/>
          <w:sz w:val="20"/>
          <w:rtl/>
        </w:rPr>
        <w:t>ﯦ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أمالهما</w:t>
      </w:r>
      <w:r>
        <w:rPr>
          <w:rFonts w:ascii="louts-shamy" w:hAnsi="louts-shamy" w:cs="louts-shamy"/>
          <w:color w:val="000000"/>
          <w:sz w:val="20"/>
          <w:rtl/>
        </w:rPr>
        <w:t xml:space="preserve"> ابن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ذكوان، حمزة، خلف.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164" w:hAnsi="QCF_P164" w:cs="QCF_P164"/>
          <w:color w:val="006AB3"/>
          <w:sz w:val="20"/>
          <w:rtl/>
        </w:rPr>
        <w:t>ﯓ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164" w:hAnsi="QCF_P164" w:cs="QCF_P164"/>
          <w:color w:val="006AB3"/>
          <w:sz w:val="20"/>
          <w:rtl/>
        </w:rPr>
        <w:t>ﯭ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louts-shamy" w:hAnsi="louts-shamy" w:cs="louts-shamy"/>
          <w:color w:val="E20019"/>
          <w:sz w:val="20"/>
          <w:rtl/>
        </w:rPr>
        <w:t>أمالهما</w:t>
      </w:r>
      <w:r>
        <w:rPr>
          <w:rFonts w:ascii="louts-shamy" w:hAnsi="louts-shamy" w:cs="louts-shamy"/>
          <w:color w:val="000000"/>
          <w:sz w:val="2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sz w:val="20"/>
          <w:rtl/>
        </w:rPr>
        <w:t>وقللهما</w:t>
      </w:r>
      <w:r>
        <w:rPr>
          <w:rFonts w:ascii="louts-shamy" w:hAnsi="louts-shamy" w:cs="louts-shamy"/>
          <w:color w:val="000000"/>
          <w:sz w:val="2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عمرو/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164" w:hAnsi="QCF_P164" w:cs="QCF_P164"/>
          <w:color w:val="006AB3"/>
          <w:sz w:val="20"/>
          <w:rtl/>
        </w:rPr>
        <w:t>ﯤ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الدوري عن أبي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عمرو.</w:t>
      </w:r>
    </w:p>
    <w:p w14:paraId="5124711E" w14:textId="77777777" w:rsidR="00717137" w:rsidRDefault="00000000" w:rsidP="00B60EF4">
      <w:pPr>
        <w:bidi/>
      </w:pPr>
      <w:r>
        <w:rPr>
          <w:b/>
        </w:rPr>
        <w:t>المدغم</w:t>
      </w:r>
    </w:p>
    <w:p w14:paraId="7E1469B5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sz w:val="20"/>
          <w:rtl/>
        </w:rPr>
        <w:t>الصغير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164" w:hAnsi="QCF_P164" w:cs="QCF_P164"/>
          <w:color w:val="006AB3"/>
          <w:sz w:val="20"/>
          <w:rtl/>
        </w:rPr>
        <w:t>ﭛ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164" w:hAnsi="QCF_P164" w:cs="QCF_P164"/>
          <w:color w:val="006AB3"/>
          <w:sz w:val="20"/>
          <w:rtl/>
        </w:rPr>
        <w:t>ﭜ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عمرو (مع الإبدال للسوسي)، هشام، حمزة، الكسائي، خلف.الكبير </w:t>
      </w:r>
      <w:r>
        <w:rPr>
          <w:rFonts w:ascii="louts-shamy" w:hAnsi="louts-shamy" w:cs="louts-shamy"/>
          <w:color w:val="E20019"/>
          <w:sz w:val="20"/>
          <w:rtl/>
        </w:rPr>
        <w:t>(للسوسي)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164" w:hAnsi="QCF_P164" w:cs="QCF_P164"/>
          <w:color w:val="006AB3"/>
          <w:sz w:val="20"/>
          <w:rtl/>
        </w:rPr>
        <w:t>ﯙ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164" w:hAnsi="QCF_P164" w:cs="QCF_P164"/>
          <w:color w:val="006AB3"/>
          <w:sz w:val="20"/>
          <w:rtl/>
        </w:rPr>
        <w:t>ﯚ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164" w:hAnsi="QCF_P164" w:cs="QCF_P164"/>
          <w:color w:val="006AB3"/>
          <w:sz w:val="20"/>
          <w:rtl/>
        </w:rPr>
        <w:t>ﰅ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164" w:hAnsi="QCF_P164" w:cs="QCF_P164"/>
          <w:color w:val="006AB3"/>
          <w:sz w:val="20"/>
          <w:rtl/>
        </w:rPr>
        <w:t>ﰆ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70282E7A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08BE38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164" w:hAnsi="QCF_P164" w:cs="QCF_P164"/>
          <w:color w:val="006AB3"/>
          <w:sz w:val="20"/>
          <w:rtl/>
        </w:rPr>
        <w:t>ﭜ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164" w:hAnsi="QCF_P164" w:cs="QCF_P164"/>
          <w:color w:val="006AB3"/>
          <w:sz w:val="20"/>
          <w:rtl/>
        </w:rPr>
        <w:t>ﭨ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السوسي،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جعفر/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164" w:hAnsi="QCF_P164" w:cs="QCF_P164"/>
          <w:color w:val="006AB3"/>
          <w:sz w:val="20"/>
          <w:rtl/>
        </w:rPr>
        <w:t>ﭪ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164" w:hAnsi="QCF_P164" w:cs="QCF_P164"/>
          <w:color w:val="006AB3"/>
          <w:sz w:val="20"/>
          <w:rtl/>
        </w:rPr>
        <w:t>ﮐ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164" w:hAnsi="QCF_P164" w:cs="QCF_P164"/>
          <w:color w:val="006AB3"/>
          <w:sz w:val="20"/>
          <w:rtl/>
        </w:rPr>
        <w:t>ﮚ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164" w:hAnsi="QCF_P164" w:cs="QCF_P164"/>
          <w:color w:val="006AB3"/>
          <w:sz w:val="20"/>
          <w:rtl/>
        </w:rPr>
        <w:t>ﯶ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ورش، السوسي،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جعفر/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164" w:hAnsi="QCF_P164" w:cs="QCF_P164"/>
          <w:color w:val="006AB3"/>
          <w:sz w:val="20"/>
          <w:rtl/>
        </w:rPr>
        <w:t>ﭣ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TraditionalArabic" w:hAnsi="TraditionalArabic" w:cs="TraditionalArabic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000000"/>
          <w:sz w:val="20"/>
          <w:rtl/>
        </w:rPr>
        <w:t>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جعفر (التسهيل مع المد والقصر).</w:t>
      </w:r>
    </w:p>
    <w:p w14:paraId="21A55AFC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5FA0495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أَءِنَّ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للقراء مذاهب:- تسهيل الهمزة الثانية بدون إدخال: رويس. - تسهيل الهمزة الثانية مع الإدخال: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عمرو. - التحقيق مع الإدخال: هشام. - قرأها بهمزة واحدة: نافع، ابن كثير، حفص،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جعفر. - تحقيق الهمزتين: الباقون.</w:t>
      </w:r>
    </w:p>
    <w:p w14:paraId="2329851D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AE4777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164" w:hAnsi="QCF_P164" w:cs="QCF_P164"/>
          <w:color w:val="006AB3"/>
          <w:sz w:val="20"/>
          <w:rtl/>
        </w:rPr>
        <w:t>ﮊ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164" w:hAnsi="QCF_P164" w:cs="QCF_P164"/>
          <w:color w:val="006AB3"/>
          <w:sz w:val="20"/>
          <w:rtl/>
        </w:rPr>
        <w:t>ﮋ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79C7C01B" w14:textId="77777777" w:rsidR="00717137" w:rsidRDefault="00000000" w:rsidP="00B60EF4">
      <w:pPr>
        <w:bidi/>
      </w:pPr>
      <w:r>
        <w:rPr>
          <w:b/>
        </w:rPr>
        <w:lastRenderedPageBreak/>
        <w:t>وقف (حمزة)</w:t>
      </w:r>
    </w:p>
    <w:p w14:paraId="7F21CEA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164" w:hAnsi="QCF_P164" w:cs="QCF_P164"/>
          <w:color w:val="006AB3"/>
          <w:sz w:val="20"/>
          <w:rtl/>
        </w:rPr>
        <w:t>ﭣ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تسهيل الهمزة مع الإشباع والقصر/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164" w:hAnsi="QCF_P164" w:cs="QCF_P164"/>
          <w:color w:val="006AB3"/>
          <w:sz w:val="20"/>
          <w:rtl/>
        </w:rPr>
        <w:t>ﮌ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164" w:hAnsi="QCF_P164" w:cs="QCF_P164"/>
          <w:color w:val="006AB3"/>
          <w:sz w:val="20"/>
          <w:rtl/>
        </w:rPr>
        <w:t>ﮍ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لخلف (ثلاثة أوجه): النقل، التحقيق، السكت، ولخلاد (وجهان): النقل، التحقيق/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164" w:hAnsi="QCF_P164" w:cs="QCF_P164"/>
          <w:color w:val="006AB3"/>
          <w:sz w:val="20"/>
          <w:rtl/>
        </w:rPr>
        <w:t>ﮐ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164" w:hAnsi="QCF_P164" w:cs="QCF_P164"/>
          <w:color w:val="006AB3"/>
          <w:sz w:val="20"/>
          <w:rtl/>
        </w:rPr>
        <w:t>ﯶ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الإبدال.</w:t>
      </w:r>
    </w:p>
    <w:p w14:paraId="4F00FC62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73DF2C3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164" w:hAnsi="QCF_P164" w:cs="QCF_P164"/>
          <w:color w:val="006AB3"/>
          <w:sz w:val="20"/>
          <w:rtl/>
        </w:rPr>
        <w:t>ﭡ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164" w:hAnsi="QCF_P164" w:cs="QCF_P164"/>
          <w:color w:val="006AB3"/>
          <w:sz w:val="20"/>
          <w:rtl/>
        </w:rPr>
        <w:t>ﭢ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- الفتح وصلًا: حفص. - الإسكان وصلًا: الباقون.</w:t>
      </w:r>
    </w:p>
    <w:p w14:paraId="53B03A68" w14:textId="77777777" w:rsidR="00717137" w:rsidRDefault="00000000" w:rsidP="00B60EF4">
      <w:pPr>
        <w:bidi/>
      </w:pPr>
      <w:r>
        <w:br w:type="page"/>
      </w:r>
    </w:p>
    <w:p w14:paraId="2ABD8E82" w14:textId="77777777" w:rsidR="00717137" w:rsidRDefault="00000000" w:rsidP="00B60EF4">
      <w:pPr>
        <w:bidi/>
      </w:pPr>
      <w:r>
        <w:lastRenderedPageBreak/>
        <w:t>صفحة: 165</w:t>
      </w:r>
    </w:p>
    <w:p w14:paraId="4510EC31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541DAE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5" w:hAnsi="QCF_P165" w:cs="QCF_P165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A77DE95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3A2CDF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5" w:hAnsi="QCF_P165" w:cs="QCF_P165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5" w:hAnsi="QCF_P165" w:cs="QCF_P165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7C4AD1D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F31FB5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5" w:hAnsi="QCF_P165" w:cs="QCF_P165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ءَا۬ ٰمَنتُم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5" w:hAnsi="QCF_P165" w:cs="QCF_P165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5" w:hAnsi="QCF_P165" w:cs="QCF_P165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5" w:hAnsi="QCF_P165" w:cs="QCF_P165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5" w:hAnsi="QCF_P165" w:cs="QCF_P165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5" w:hAnsi="QCF_P165" w:cs="QCF_P165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B840F3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448D6A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5" w:hAnsi="QCF_P165" w:cs="QCF_P165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65" w:hAnsi="QCF_P165" w:cs="QCF_P165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5" w:hAnsi="QCF_P165" w:cs="QCF_P165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595F6915" w14:textId="77777777" w:rsidR="00717137" w:rsidRDefault="00000000" w:rsidP="00B60EF4">
      <w:pPr>
        <w:bidi/>
      </w:pPr>
      <w:r>
        <w:rPr>
          <w:b/>
        </w:rPr>
        <w:t>المدغم</w:t>
      </w:r>
    </w:p>
    <w:p w14:paraId="3C4F2F1C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5" w:hAnsi="QCF_P165" w:cs="QCF_P165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5" w:hAnsi="QCF_P165" w:cs="QCF_P165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تَنقِمُ مِنَّا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5" w:hAnsi="QCF_P165" w:cs="QCF_P165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5" w:hAnsi="QCF_P165" w:cs="QCF_P165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5" w:hAnsi="QCF_P165" w:cs="QCF_P165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4CF0EE7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67B839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5" w:hAnsi="QCF_P165" w:cs="QCF_P165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5" w:hAnsi="QCF_P165" w:cs="QCF_P165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B732EBC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6CD4D31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5" w:hAnsi="QCF_P165" w:cs="QCF_P165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5" w:hAnsi="QCF_P165" w:cs="QCF_P165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مذاهب: - إسقاط الهمزة الأولى: حفص، رويس. - تحقيق الهمزة الأولى وتسهيل الثانية: نافع، البزي،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إبدال الهمزة الأولى واوًا (وصلًا) وتسهيل الهمزة الثانية: قنبل. - تحقيق الهمزتين: شعبة، حمزة، الكسائي، روح، خلف.</w:t>
      </w:r>
    </w:p>
    <w:p w14:paraId="3BB1F4D0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509ADE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5" w:hAnsi="QCF_P165" w:cs="QCF_P165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5" w:hAnsi="QCF_P165" w:cs="QCF_P165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5" w:hAnsi="QCF_P165" w:cs="QCF_P165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5" w:hAnsi="QCF_P165" w:cs="QCF_P165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5" w:hAnsi="QCF_P165" w:cs="QCF_P165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5" w:hAnsi="QCF_P165" w:cs="QCF_P165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F611E54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5BD56B2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5" w:hAnsi="QCF_P165" w:cs="QCF_P165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5" w:hAnsi="QCF_P165" w:cs="QCF_P165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57DCEC8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67286E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165" w:hAnsi="QCF_P165" w:cs="QCF_P165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5" w:hAnsi="QCF_P165" w:cs="QCF_P165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لخلف: التحقيق، السكت، ولخلاد: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جآءَتۡنَا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تسهيل الهمزة مع الإشباع والقصر/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5" w:hAnsi="QCF_P165" w:cs="QCF_P165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وتسهيلها/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5" w:hAnsi="QCF_P165" w:cs="QCF_P165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52AF1BBF" w14:textId="77777777" w:rsidR="00717137" w:rsidRDefault="00000000" w:rsidP="00B60EF4">
      <w:pPr>
        <w:bidi/>
      </w:pPr>
      <w:r>
        <w:br w:type="page"/>
      </w:r>
    </w:p>
    <w:p w14:paraId="22C84C93" w14:textId="77777777" w:rsidR="00717137" w:rsidRDefault="00000000" w:rsidP="00B60EF4">
      <w:pPr>
        <w:bidi/>
      </w:pPr>
      <w:r>
        <w:lastRenderedPageBreak/>
        <w:t>صفحة: 166</w:t>
      </w:r>
    </w:p>
    <w:p w14:paraId="792E633D" w14:textId="77777777" w:rsidR="00717137" w:rsidRDefault="00000000" w:rsidP="00B60EF4">
      <w:pPr>
        <w:bidi/>
      </w:pPr>
      <w:r>
        <w:rPr>
          <w:b/>
        </w:rPr>
        <w:t>عد الآي</w:t>
      </w:r>
    </w:p>
    <w:p w14:paraId="03A2121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6" w:hAnsi="QCF_P166" w:cs="QCF_P166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6" w:hAnsi="QCF_P166" w:cs="QCF_P166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6" w:hAnsi="QCF_P166" w:cs="QCF_P166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المدنيان، المكي.</w:t>
      </w:r>
    </w:p>
    <w:p w14:paraId="7B9C2091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F9A475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CAEFD50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038CEC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6" w:hAnsi="QCF_P166" w:cs="QCF_P166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E62D8DA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4126149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6" w:hAnsi="QCF_P166" w:cs="QCF_P166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CEFAB55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18CBF9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6" w:hAnsi="QCF_P166" w:cs="QCF_P166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6" w:hAnsi="QCF_P166" w:cs="QCF_P166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6" w:hAnsi="QCF_P166" w:cs="QCF_P166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F9F9485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8118BC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6" w:hAnsi="QCF_P166" w:cs="QCF_P166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6" w:hAnsi="QCF_P166" w:cs="QCF_P166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6" w:hAnsi="QCF_P166" w:cs="QCF_P166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66" w:hAnsi="QCF_P166" w:cs="QCF_P166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142C4CDA" w14:textId="77777777" w:rsidR="00717137" w:rsidRDefault="00000000" w:rsidP="00B60EF4">
      <w:pPr>
        <w:bidi/>
      </w:pPr>
      <w:r>
        <w:rPr>
          <w:b/>
        </w:rPr>
        <w:t>المدغم</w:t>
      </w:r>
    </w:p>
    <w:p w14:paraId="028D0ED5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6" w:hAnsi="QCF_P166" w:cs="QCF_P166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6" w:hAnsi="QCF_P166" w:cs="QCF_P166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وَقَعَ عَلَيۡهِمِ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87EA75D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DE79E8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6" w:hAnsi="QCF_P166" w:cs="QCF_P166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6" w:hAnsi="QCF_P166" w:cs="QCF_P166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6" w:hAnsi="QCF_P166" w:cs="QCF_P166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6" w:hAnsi="QCF_P166" w:cs="QCF_P166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(التسهيل مع المد والقصر).</w:t>
      </w:r>
    </w:p>
    <w:p w14:paraId="29B8DE95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43FCF8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6" w:hAnsi="QCF_P166" w:cs="QCF_P166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6" w:hAnsi="QCF_P166" w:cs="QCF_P166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F0A0A66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F3DAB0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6" w:hAnsi="QCF_P166" w:cs="QCF_P166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6" w:hAnsi="QCF_P166" w:cs="QCF_P166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 مع الإشباع والقصر.</w:t>
      </w:r>
    </w:p>
    <w:p w14:paraId="4BD7A37B" w14:textId="77777777" w:rsidR="00717137" w:rsidRDefault="00000000" w:rsidP="00B60EF4">
      <w:pPr>
        <w:bidi/>
      </w:pPr>
      <w:r>
        <w:br w:type="page"/>
      </w:r>
    </w:p>
    <w:p w14:paraId="2AA78166" w14:textId="77777777" w:rsidR="00717137" w:rsidRDefault="00000000" w:rsidP="00B60EF4">
      <w:pPr>
        <w:bidi/>
      </w:pPr>
      <w:r>
        <w:lastRenderedPageBreak/>
        <w:t>صفحة: 167</w:t>
      </w:r>
    </w:p>
    <w:p w14:paraId="771BE61E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457F25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7" w:hAnsi="QCF_P167" w:cs="QCF_P167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7" w:hAnsi="QCF_P167" w:cs="QCF_P167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CF93E70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0DD1D1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7" w:hAnsi="QCF_P167" w:cs="QCF_P167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DB0C880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208C09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7" w:hAnsi="QCF_P167" w:cs="QCF_P167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7" w:hAnsi="QCF_P167" w:cs="QCF_P167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4D18F37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66FFE7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7" w:hAnsi="QCF_P167" w:cs="QCF_P167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7" w:hAnsi="QCF_P167" w:cs="QCF_P167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7" w:hAnsi="QCF_P167" w:cs="QCF_P167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7" w:hAnsi="QCF_P167" w:cs="QCF_P167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الكسائي 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7" w:hAnsi="QCF_P167" w:cs="QCF_P167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67" w:hAnsi="QCF_P167" w:cs="QCF_P167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7" w:hAnsi="QCF_P167" w:cs="QCF_P167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6181B84D" w14:textId="77777777" w:rsidR="00717137" w:rsidRDefault="00000000" w:rsidP="00B60EF4">
      <w:pPr>
        <w:bidi/>
      </w:pPr>
      <w:r>
        <w:rPr>
          <w:b/>
        </w:rPr>
        <w:t>المدغم</w:t>
      </w:r>
    </w:p>
    <w:p w14:paraId="48884E18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7" w:hAnsi="QCF_P167" w:cs="QCF_P167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7" w:hAnsi="QCF_P167" w:cs="QCF_P167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7" w:hAnsi="QCF_P167" w:cs="QCF_P167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7" w:hAnsi="QCF_P167" w:cs="QCF_P167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7" w:hAnsi="QCF_P167" w:cs="QCF_P167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7" w:hAnsi="QCF_P167" w:cs="QCF_P167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7" w:hAnsi="QCF_P167" w:cs="QCF_P167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7" w:hAnsi="QCF_P167" w:cs="QCF_P167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7" w:hAnsi="QCF_P167" w:cs="QCF_P167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7" w:hAnsi="QCF_P167" w:cs="QCF_P167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028CCAE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841008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7" w:hAnsi="QCF_P167" w:cs="QCF_P167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6" w:hAnsi="QCF_P166" w:cs="QCF_P166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(التسهيل مع المد والقصر).</w:t>
      </w:r>
    </w:p>
    <w:p w14:paraId="60BD5823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AEB198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7" w:hAnsi="QCF_P167" w:cs="QCF_P167"/>
          <w:color w:val="006AB3"/>
          <w:rtl/>
        </w:rPr>
        <w:t>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يَعۡكِفُونَ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7" w:hAnsi="QCF_P167" w:cs="QCF_P167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7" w:hAnsi="QCF_P167" w:cs="QCF_P167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7" w:hAnsi="QCF_P167" w:cs="QCF_P167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7" w:hAnsi="QCF_P167" w:cs="QCF_P167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7" w:hAnsi="QCF_P167" w:cs="QCF_P167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7" w:hAnsi="QCF_P167" w:cs="QCF_P167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7" w:hAnsi="QCF_P167" w:cs="QCF_P167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83FD9BE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491054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7" w:hAnsi="QCF_P167" w:cs="QCF_P167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7" w:hAnsi="QCF_P167" w:cs="QCF_P167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لخلف: التحقيق، السكت، ولخلاد: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7" w:hAnsi="QCF_P167" w:cs="QCF_P167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 مع الإشباع والقصر.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7" w:hAnsi="QCF_P167" w:cs="QCF_P167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7" w:hAnsi="QCF_P167" w:cs="QCF_P167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(وجهان): النقل،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7" w:hAnsi="QCF_P167" w:cs="QCF_P167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1A8316B5" w14:textId="77777777" w:rsidR="00717137" w:rsidRDefault="00000000" w:rsidP="00B60EF4">
      <w:pPr>
        <w:bidi/>
      </w:pPr>
      <w:r>
        <w:br w:type="page"/>
      </w:r>
    </w:p>
    <w:p w14:paraId="320AE8E8" w14:textId="77777777" w:rsidR="00717137" w:rsidRDefault="00000000" w:rsidP="00B60EF4">
      <w:pPr>
        <w:bidi/>
      </w:pPr>
      <w:r>
        <w:lastRenderedPageBreak/>
        <w:t>صفحة: 168</w:t>
      </w:r>
    </w:p>
    <w:p w14:paraId="6795ED3D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DBB18A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8" w:hAnsi="QCF_P168" w:cs="QCF_P168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8" w:hAnsi="QCF_P168" w:cs="QCF_P168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DAD69D4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0C1B57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8" w:hAnsi="QCF_P168" w:cs="QCF_P168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25B9310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E2597D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8" w:hAnsi="QCF_P168" w:cs="QCF_P168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8" w:hAnsi="QCF_P168" w:cs="QCF_P168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8" w:hAnsi="QCF_P168" w:cs="QCF_P168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8" w:hAnsi="QCF_P168" w:cs="QCF_P168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8" w:hAnsi="QCF_P168" w:cs="QCF_P168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33DFFF3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7C90CAA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8" w:hAnsi="QCF_P168" w:cs="QCF_P168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59BAECB7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318120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8" w:hAnsi="QCF_P168" w:cs="QCF_P168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8" w:hAnsi="QCF_P168" w:cs="QCF_P168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8" w:hAnsi="QCF_P168" w:cs="QCF_P168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7D797A4D" w14:textId="77777777" w:rsidR="00717137" w:rsidRDefault="00000000" w:rsidP="00B60EF4">
      <w:pPr>
        <w:bidi/>
      </w:pPr>
      <w:r>
        <w:rPr>
          <w:b/>
        </w:rPr>
        <w:t>المدغم</w:t>
      </w:r>
    </w:p>
    <w:p w14:paraId="3855C64C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8" w:hAnsi="QCF_P168" w:cs="QCF_P168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8" w:hAnsi="QCF_P168" w:cs="QCF_P168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عامر، حمزة، الكسائي،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8" w:hAnsi="QCF_P168" w:cs="QCF_P168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8" w:hAnsi="QCF_P168" w:cs="QCF_P168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بخلف عن الدوري.الكبير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قَوۡمُ مُوس۪ىٰ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DA521DB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310BD0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8" w:hAnsi="QCF_P168" w:cs="QCF_P168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8" w:hAnsi="QCF_P168" w:cs="QCF_P168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8" w:hAnsi="QCF_P168" w:cs="QCF_P168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42F9F2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1F9D2E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8" w:hAnsi="QCF_P168" w:cs="QCF_P168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8" w:hAnsi="QCF_P168" w:cs="QCF_P168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8" w:hAnsi="QCF_P168" w:cs="QCF_P168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8" w:hAnsi="QCF_P168" w:cs="QCF_P168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8" w:hAnsi="QCF_P168" w:cs="QCF_P168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8" w:hAnsi="QCF_P168" w:cs="QCF_P168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(جميعًا)،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8" w:hAnsi="QCF_P168" w:cs="QCF_P168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8" w:hAnsi="QCF_P168" w:cs="QCF_P168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81C5D5B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3362E8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8" w:hAnsi="QCF_P168" w:cs="QCF_P168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وإبدالها/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8" w:hAnsi="QCF_P168" w:cs="QCF_P168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8" w:hAnsi="QCF_P168" w:cs="QCF_P168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(وجهان): النقل، التحقيق.</w:t>
      </w:r>
    </w:p>
    <w:p w14:paraId="20A38294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3BD52E9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168" w:hAnsi="QCF_P168" w:cs="QCF_P168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8" w:hAnsi="QCF_P168" w:cs="QCF_P168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الفتح وصلًا: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 - الإسكان مع حذفها وصلًا: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8" w:hAnsi="QCF_P168" w:cs="QCF_P168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8" w:hAnsi="QCF_P168" w:cs="QCF_P168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الإسكان وصلًا: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حمزة. - الفتح وصلًا: الباقون.</w:t>
      </w:r>
    </w:p>
    <w:p w14:paraId="7C6889D3" w14:textId="77777777" w:rsidR="00717137" w:rsidRDefault="00000000" w:rsidP="00B60EF4">
      <w:pPr>
        <w:bidi/>
      </w:pPr>
      <w:r>
        <w:br w:type="page"/>
      </w:r>
    </w:p>
    <w:p w14:paraId="517C6E58" w14:textId="77777777" w:rsidR="00717137" w:rsidRDefault="00000000" w:rsidP="00B60EF4">
      <w:pPr>
        <w:bidi/>
      </w:pPr>
      <w:r>
        <w:lastRenderedPageBreak/>
        <w:t>صفحة: 169</w:t>
      </w:r>
    </w:p>
    <w:p w14:paraId="2DA20834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C216B6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9" w:hAnsi="QCF_P169" w:cs="QCF_P169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9" w:hAnsi="QCF_P169" w:cs="QCF_P169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9218D27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731095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9" w:hAnsi="QCF_P169" w:cs="QCF_P169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F40A90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EA1112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9" w:hAnsi="QCF_P169" w:cs="QCF_P169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9" w:hAnsi="QCF_P169" w:cs="QCF_P169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41C44C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B86B1C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9" w:hAnsi="QCF_P169" w:cs="QCF_P169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9" w:hAnsi="QCF_P169" w:cs="QCF_P169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9" w:hAnsi="QCF_P169" w:cs="QCF_P169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9" w:hAnsi="QCF_P169" w:cs="QCF_P169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E20019"/>
          <w:rtl/>
        </w:rPr>
        <w:t>: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9" w:hAnsi="QCF_P169" w:cs="QCF_P169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9" w:hAnsi="QCF_P169" w:cs="QCF_P169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795ED6F6" w14:textId="77777777" w:rsidR="00717137" w:rsidRDefault="00000000" w:rsidP="00B60EF4">
      <w:pPr>
        <w:bidi/>
      </w:pPr>
      <w:r>
        <w:rPr>
          <w:b/>
        </w:rPr>
        <w:t>المدغم</w:t>
      </w:r>
    </w:p>
    <w:p w14:paraId="46699A12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9" w:hAnsi="QCF_P169" w:cs="QCF_P169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9" w:hAnsi="QCF_P169" w:cs="QCF_P169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9" w:hAnsi="QCF_P169" w:cs="QCF_P169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9" w:hAnsi="QCF_P169" w:cs="QCF_P169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بخلف عن الدوري.الكبير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9" w:hAnsi="QCF_P169" w:cs="QCF_P169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9" w:hAnsi="QCF_P169" w:cs="QCF_P169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9" w:hAnsi="QCF_P169" w:cs="QCF_P169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9" w:hAnsi="QCF_P169" w:cs="QCF_P169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9" w:hAnsi="QCF_P169" w:cs="QCF_P169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9" w:hAnsi="QCF_P169" w:cs="QCF_P169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C48845F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50B169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9" w:hAnsi="QCF_P169" w:cs="QCF_P169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9" w:hAnsi="QCF_P169" w:cs="QCF_P169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9" w:hAnsi="QCF_P169" w:cs="QCF_P169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756D7B49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041F8BB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9" w:hAnsi="QCF_P169" w:cs="QCF_P169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9" w:hAnsi="QCF_P169" w:cs="QCF_P169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9" w:hAnsi="QCF_P169" w:cs="QCF_P169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مذهبان في الهمزة الثانية:- إبدال الهمزة الثانية واوًا: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جعفر، رويس.- التحقيق: الباقون. </w:t>
      </w:r>
    </w:p>
    <w:p w14:paraId="493FD06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02B195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9" w:hAnsi="QCF_P169" w:cs="QCF_P169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9" w:hAnsi="QCF_P169" w:cs="QCF_P169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0773C14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948843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9" w:hAnsi="QCF_P169" w:cs="QCF_P169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9" w:hAnsi="QCF_P169" w:cs="QCF_P169"/>
          <w:color w:val="006AB3"/>
          <w:rtl/>
        </w:rPr>
        <w:t>ﯬ</w:t>
      </w:r>
      <w:r>
        <w:rPr>
          <w:rFonts w:ascii="louts-shamy" w:hAnsi="louts-shamy" w:cs="louts-shamy"/>
          <w:color w:val="006AB3"/>
          <w:rtl/>
        </w:rPr>
        <w:t xml:space="preserve"> ﴾: </w:t>
      </w:r>
      <w:r>
        <w:rPr>
          <w:rFonts w:ascii="louts-shamy" w:hAnsi="louts-shamy" w:cs="louts-shamy"/>
          <w:color w:val="000000"/>
          <w:rtl/>
        </w:rPr>
        <w:t xml:space="preserve">تحقيق الهمزة، وتسهيلها/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9" w:hAnsi="QCF_P169" w:cs="QCF_P169"/>
          <w:color w:val="006AB3"/>
          <w:rtl/>
        </w:rPr>
        <w:t>ﯾ</w:t>
      </w:r>
      <w:r>
        <w:rPr>
          <w:rFonts w:ascii="louts-shamy" w:hAnsi="louts-shamy" w:cs="louts-shamy"/>
          <w:color w:val="006AB3"/>
          <w:rtl/>
        </w:rPr>
        <w:t xml:space="preserve"> ﴾: </w:t>
      </w:r>
      <w:r>
        <w:rPr>
          <w:rFonts w:ascii="louts-shamy" w:hAnsi="louts-shamy" w:cs="louts-shamy"/>
          <w:color w:val="000000"/>
          <w:rtl/>
        </w:rPr>
        <w:t>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</w:r>
    </w:p>
    <w:p w14:paraId="6E04E741" w14:textId="77777777" w:rsidR="00717137" w:rsidRDefault="00000000" w:rsidP="00B60EF4">
      <w:pPr>
        <w:bidi/>
      </w:pPr>
      <w:r>
        <w:rPr>
          <w:b/>
        </w:rPr>
        <w:lastRenderedPageBreak/>
        <w:t>ياءات الإضافة</w:t>
      </w:r>
    </w:p>
    <w:p w14:paraId="4D2893A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69" w:hAnsi="QCF_P169" w:cs="QCF_P169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9" w:hAnsi="QCF_P169" w:cs="QCF_P169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69" w:hAnsi="QCF_P169" w:cs="QCF_P169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الفتح وصلًا: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وصلًا: الباقون.</w:t>
      </w:r>
    </w:p>
    <w:p w14:paraId="28B69025" w14:textId="77777777" w:rsidR="00717137" w:rsidRDefault="00000000" w:rsidP="00B60EF4">
      <w:pPr>
        <w:bidi/>
      </w:pPr>
      <w:r>
        <w:br w:type="page"/>
      </w:r>
    </w:p>
    <w:p w14:paraId="7EC4A0AC" w14:textId="77777777" w:rsidR="00717137" w:rsidRDefault="00000000" w:rsidP="00B60EF4">
      <w:pPr>
        <w:bidi/>
      </w:pPr>
      <w:r>
        <w:lastRenderedPageBreak/>
        <w:t>صفحة: 170</w:t>
      </w:r>
    </w:p>
    <w:p w14:paraId="5854E064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B314A8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0" w:hAnsi="QCF_P170" w:cs="QCF_P170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0" w:hAnsi="QCF_P170" w:cs="QCF_P170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0" w:hAnsi="QCF_P170" w:cs="QCF_P170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D05BE1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05B55E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0" w:hAnsi="QCF_P170" w:cs="QCF_P170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AFB1997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E11A92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0" w:hAnsi="QCF_P170" w:cs="QCF_P170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0" w:hAnsi="QCF_P170" w:cs="QCF_P170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0" w:hAnsi="QCF_P170" w:cs="QCF_P170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0" w:hAnsi="QCF_P170" w:cs="QCF_P170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693C571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2E0A4C5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0" w:hAnsi="QCF_P170" w:cs="QCF_P170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C1F08E8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DA596A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0" w:hAnsi="QCF_P170" w:cs="QCF_P170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0" w:hAnsi="QCF_P170" w:cs="QCF_P170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0" w:hAnsi="QCF_P170" w:cs="QCF_P170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قالون (بخلف عنه)، ورش، حمزة.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يَنۡهَىٰهُمۡ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4492685A" w14:textId="77777777" w:rsidR="00717137" w:rsidRDefault="00000000" w:rsidP="00B60EF4">
      <w:pPr>
        <w:bidi/>
      </w:pPr>
      <w:r>
        <w:rPr>
          <w:b/>
        </w:rPr>
        <w:t>المدغم</w:t>
      </w:r>
    </w:p>
    <w:p w14:paraId="3FBA280D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0" w:hAnsi="QCF_P170" w:cs="QCF_P170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0" w:hAnsi="QCF_P170" w:cs="QCF_P170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0" w:hAnsi="QCF_P170" w:cs="QCF_P170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0" w:hAnsi="QCF_P170" w:cs="QCF_P170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قَوۡمِ مُوس۪ىٰ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39F4F04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1A7338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0" w:hAnsi="QCF_P170" w:cs="QCF_P170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0" w:hAnsi="QCF_P170" w:cs="QCF_P170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0" w:hAnsi="QCF_P170" w:cs="QCF_P170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0" w:hAnsi="QCF_P170" w:cs="QCF_P170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يَأۡمُرۡهُم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السوسي.</w:t>
      </w:r>
    </w:p>
    <w:p w14:paraId="3671A60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0FB337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0" w:hAnsi="QCF_P170" w:cs="QCF_P170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0" w:hAnsi="QCF_P170" w:cs="QCF_P170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0" w:hAnsi="QCF_P170" w:cs="QCF_P170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0" w:hAnsi="QCF_P170" w:cs="QCF_P170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FF2E6D2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48E112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0" w:hAnsi="QCF_P170" w:cs="QCF_P170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0" w:hAnsi="QCF_P170" w:cs="QCF_P170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في الهمزة الأولى: لخلف (ثلاثة أوجه): النقل، التحقيق، السكت، ولخلاد (وجهان): النقل، التحقيق، ولحمزة في الهمزة الثانية خمسة القياس: إبدالها ألفًا مع القصر والتوسط والإشباع، وتسهيلها مع الروم إشباعًا وقصرًا، ويوافقه هشام في المتطرفة عدا وجه التسهيل مع الإشباع فلهشام فيه التوسط.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0" w:hAnsi="QCF_P170" w:cs="QCF_P170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الإدغام (كلاهما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السكون والروم) وكذا هشام/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0" w:hAnsi="QCF_P170" w:cs="QCF_P170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4" w:hAnsi="QCF_P174" w:cs="QCF_P174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79340F27" w14:textId="77777777" w:rsidR="00717137" w:rsidRDefault="00000000" w:rsidP="00B60EF4">
      <w:pPr>
        <w:bidi/>
      </w:pPr>
      <w:r>
        <w:rPr>
          <w:b/>
        </w:rPr>
        <w:lastRenderedPageBreak/>
        <w:t>ياءات الإضافة</w:t>
      </w:r>
    </w:p>
    <w:p w14:paraId="5D36482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0" w:hAnsi="QCF_P170" w:cs="QCF_P170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0" w:hAnsi="QCF_P170" w:cs="QCF_P170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الفتح وصلًا: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وصلًا: الباقون.</w:t>
      </w:r>
    </w:p>
    <w:p w14:paraId="067AB2C0" w14:textId="77777777" w:rsidR="00717137" w:rsidRDefault="00000000" w:rsidP="00B60EF4">
      <w:pPr>
        <w:bidi/>
      </w:pPr>
      <w:r>
        <w:br w:type="page"/>
      </w:r>
    </w:p>
    <w:p w14:paraId="2C28142B" w14:textId="77777777" w:rsidR="00717137" w:rsidRDefault="00000000" w:rsidP="00B60EF4">
      <w:pPr>
        <w:bidi/>
      </w:pPr>
      <w:r>
        <w:lastRenderedPageBreak/>
        <w:t>صفحة: 171</w:t>
      </w:r>
    </w:p>
    <w:p w14:paraId="189A73BD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856E36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1" w:hAnsi="QCF_P171" w:cs="QCF_P171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85E42FA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33C4DF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1" w:hAnsi="QCF_P171" w:cs="QCF_P171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1" w:hAnsi="QCF_P171" w:cs="QCF_P171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B878161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687B23C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1" w:hAnsi="QCF_P171" w:cs="QCF_P171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1" w:hAnsi="QCF_P171" w:cs="QCF_P171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1" w:hAnsi="QCF_P171" w:cs="QCF_P171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71781D2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BDC45E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خَطِيٓـَٰٔتُكُمۡ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C72AF59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6BDA98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1" w:hAnsi="QCF_P171" w:cs="QCF_P171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1" w:hAnsi="QCF_P171" w:cs="QCF_P171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1" w:hAnsi="QCF_P171" w:cs="QCF_P171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551E2CE2" w14:textId="77777777" w:rsidR="00717137" w:rsidRDefault="00000000" w:rsidP="00B60EF4">
      <w:pPr>
        <w:bidi/>
      </w:pPr>
      <w:r>
        <w:rPr>
          <w:b/>
        </w:rPr>
        <w:t>المدغم</w:t>
      </w:r>
    </w:p>
    <w:p w14:paraId="01ACCFD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1" w:hAnsi="QCF_P171" w:cs="QCF_P171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1" w:hAnsi="QCF_P171" w:cs="QCF_P171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بخلف عن الدوري.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1" w:hAnsi="QCF_P171" w:cs="QCF_P171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1" w:hAnsi="QCF_P171" w:cs="QCF_P171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(مع الإبدال للسوسي)،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1" w:hAnsi="QCF_P171" w:cs="QCF_P171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1" w:hAnsi="QCF_P171" w:cs="QCF_P171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حَيۡثُ شِيتُمۡ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DAD461D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B67A16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1" w:hAnsi="QCF_P171" w:cs="QCF_P171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1" w:hAnsi="QCF_P171" w:cs="QCF_P171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1A8A9BE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E849B0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1" w:hAnsi="QCF_P171" w:cs="QCF_P171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1" w:hAnsi="QCF_P171" w:cs="QCF_P171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1" w:hAnsi="QCF_P171" w:cs="QCF_P171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71" w:hAnsi="QCF_P171" w:cs="QCF_P171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1" w:hAnsi="QCF_P171" w:cs="QCF_P171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71" w:hAnsi="QCF_P171" w:cs="QCF_P171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1" w:hAnsi="QCF_P171" w:cs="QCF_P171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03BBCC0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7EC4D27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1" w:hAnsi="QCF_P171" w:cs="QCF_P171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1" w:hAnsi="QCF_P171" w:cs="QCF_P171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FCBDCDA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AE4702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171" w:hAnsi="QCF_P171" w:cs="QCF_P171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1" w:hAnsi="QCF_P171" w:cs="QCF_P171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(وجهان): النقل،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1" w:hAnsi="QCF_P171" w:cs="QCF_P171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الإدغام/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1" w:hAnsi="QCF_P171" w:cs="QCF_P171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1" w:hAnsi="QCF_P171" w:cs="QCF_P171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18AEB97F" w14:textId="77777777" w:rsidR="00717137" w:rsidRDefault="00000000" w:rsidP="00B60EF4">
      <w:pPr>
        <w:bidi/>
      </w:pPr>
      <w:r>
        <w:br w:type="page"/>
      </w:r>
    </w:p>
    <w:p w14:paraId="020EFB42" w14:textId="77777777" w:rsidR="00717137" w:rsidRDefault="00000000" w:rsidP="00B60EF4">
      <w:pPr>
        <w:bidi/>
      </w:pPr>
      <w:r>
        <w:lastRenderedPageBreak/>
        <w:t>صفحة: 172</w:t>
      </w:r>
    </w:p>
    <w:p w14:paraId="13C9B659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C651D9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2" w:hAnsi="QCF_P172" w:cs="QCF_P172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2" w:hAnsi="QCF_P172" w:cs="QCF_P172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2" w:hAnsi="QCF_P172" w:cs="QCF_P172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E2E2A77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C1FD89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مَعۡذِرَةٌ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2" w:hAnsi="QCF_P172" w:cs="QCF_P172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2" w:hAnsi="QCF_P172" w:cs="QCF_P172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2" w:hAnsi="QCF_P172" w:cs="QCF_P172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2" w:hAnsi="QCF_P172" w:cs="QCF_P172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CC41B81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5A5FDBC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2" w:hAnsi="QCF_P172" w:cs="QCF_P172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2" w:hAnsi="QCF_P172" w:cs="QCF_P172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A7E8EA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43342B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2" w:hAnsi="QCF_P172" w:cs="QCF_P172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2" w:hAnsi="QCF_P172" w:cs="QCF_P172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2" w:hAnsi="QCF_P172" w:cs="QCF_P172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D93E443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DA8C07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2" w:hAnsi="QCF_P172" w:cs="QCF_P172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0DEDA008" w14:textId="77777777" w:rsidR="00717137" w:rsidRDefault="00000000" w:rsidP="00B60EF4">
      <w:pPr>
        <w:bidi/>
      </w:pPr>
      <w:r>
        <w:rPr>
          <w:b/>
        </w:rPr>
        <w:t>المدغم</w:t>
      </w:r>
    </w:p>
    <w:p w14:paraId="702108DA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2" w:hAnsi="QCF_P172" w:cs="QCF_P172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2" w:hAnsi="QCF_P172" w:cs="QCF_P172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2" w:hAnsi="QCF_P172" w:cs="QCF_P172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2" w:hAnsi="QCF_P172" w:cs="QCF_P172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2" w:hAnsi="QCF_P172" w:cs="QCF_P172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2" w:hAnsi="QCF_P172" w:cs="QCF_P172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E5D8B02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5AA904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2" w:hAnsi="QCF_P172" w:cs="QCF_P172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2" w:hAnsi="QCF_P172" w:cs="QCF_P172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2" w:hAnsi="QCF_P172" w:cs="QCF_P172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2" w:hAnsi="QCF_P172" w:cs="QCF_P172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B6E2214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B1E1FC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2" w:hAnsi="QCF_P172" w:cs="QCF_P172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2" w:hAnsi="QCF_P172" w:cs="QCF_P172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2" w:hAnsi="QCF_P172" w:cs="QCF_P172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2" w:hAnsi="QCF_P172" w:cs="QCF_P172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2" w:hAnsi="QCF_P172" w:cs="QCF_P172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2" w:hAnsi="QCF_P172" w:cs="QCF_P172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DB5C5D8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4173E44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2" w:hAnsi="QCF_P172" w:cs="QCF_P172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2" w:hAnsi="QCF_P172" w:cs="QCF_P172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6097EE4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555B76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2" w:hAnsi="QCF_P172" w:cs="QCF_P172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الحذف، التسهيل/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2" w:hAnsi="QCF_P172" w:cs="QCF_P172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446A1508" w14:textId="77777777" w:rsidR="00717137" w:rsidRDefault="00000000" w:rsidP="00B60EF4">
      <w:pPr>
        <w:bidi/>
      </w:pPr>
      <w:r>
        <w:br w:type="page"/>
      </w:r>
    </w:p>
    <w:p w14:paraId="34B59E3C" w14:textId="77777777" w:rsidR="00717137" w:rsidRDefault="00000000" w:rsidP="00B60EF4">
      <w:pPr>
        <w:bidi/>
      </w:pPr>
      <w:r>
        <w:lastRenderedPageBreak/>
        <w:t>صفحة: 173</w:t>
      </w:r>
    </w:p>
    <w:p w14:paraId="368444D4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B515B7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3" w:hAnsi="QCF_P173" w:cs="QCF_P173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3" w:hAnsi="QCF_P173" w:cs="QCF_P173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3" w:hAnsi="QCF_P173" w:cs="QCF_P173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3" w:hAnsi="QCF_P173" w:cs="QCF_P173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3" w:hAnsi="QCF_P173" w:cs="QCF_P173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3" w:hAnsi="QCF_P173" w:cs="QCF_P173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B2EFE5C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4E0DB3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3" w:hAnsi="QCF_P173" w:cs="QCF_P173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147F933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12FCFE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3" w:hAnsi="QCF_P173" w:cs="QCF_P173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3" w:hAnsi="QCF_P173" w:cs="QCF_P173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3" w:hAnsi="QCF_P173" w:cs="QCF_P173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3" w:hAnsi="QCF_P173" w:cs="QCF_P173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3" w:hAnsi="QCF_P173" w:cs="QCF_P173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3" w:hAnsi="QCF_P173" w:cs="QCF_P173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3" w:hAnsi="QCF_P173" w:cs="QCF_P173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02488BFF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42F616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3" w:hAnsi="QCF_P173" w:cs="QCF_P173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3" w:hAnsi="QCF_P173" w:cs="QCF_P173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</w:p>
    <w:p w14:paraId="18B83C88" w14:textId="77777777" w:rsidR="00717137" w:rsidRDefault="00000000" w:rsidP="00B60EF4">
      <w:pPr>
        <w:bidi/>
      </w:pPr>
      <w:r>
        <w:rPr>
          <w:b/>
        </w:rPr>
        <w:t>المدغم</w:t>
      </w:r>
    </w:p>
    <w:p w14:paraId="6EF6F9E8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3" w:hAnsi="QCF_P173" w:cs="QCF_P173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3" w:hAnsi="QCF_P173" w:cs="QCF_P173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3" w:hAnsi="QCF_P173" w:cs="QCF_P173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جميع القراء عدا قالون (بخلف عنه)، ورش،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هشام،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3" w:hAnsi="QCF_P173" w:cs="QCF_P173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3" w:hAnsi="QCF_P173" w:cs="QCF_P173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3DE2495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C2E1FC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3" w:hAnsi="QCF_P173" w:cs="QCF_P173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2086D3BE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F75D27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3" w:hAnsi="QCF_P173" w:cs="QCF_P173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3" w:hAnsi="QCF_P173" w:cs="QCF_P173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3" w:hAnsi="QCF_P173" w:cs="QCF_P173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3" w:hAnsi="QCF_P173" w:cs="QCF_P173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3" w:hAnsi="QCF_P173" w:cs="QCF_P173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3" w:hAnsi="QCF_P173" w:cs="QCF_P173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3" w:hAnsi="QCF_P173" w:cs="QCF_P173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3" w:hAnsi="QCF_P173" w:cs="QCF_P173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61768FC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B2351E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3" w:hAnsi="QCF_P173" w:cs="QCF_P173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وإبدالها.</w:t>
      </w:r>
    </w:p>
    <w:p w14:paraId="3509FA43" w14:textId="77777777" w:rsidR="00717137" w:rsidRDefault="00000000" w:rsidP="00B60EF4">
      <w:pPr>
        <w:bidi/>
      </w:pPr>
      <w:r>
        <w:br w:type="page"/>
      </w:r>
    </w:p>
    <w:p w14:paraId="5AD2B308" w14:textId="77777777" w:rsidR="00717137" w:rsidRDefault="00000000" w:rsidP="00B60EF4">
      <w:pPr>
        <w:bidi/>
      </w:pPr>
      <w:r>
        <w:lastRenderedPageBreak/>
        <w:t>صفحة: 174</w:t>
      </w:r>
    </w:p>
    <w:p w14:paraId="602B19D0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08A2D9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4" w:hAnsi="QCF_P174" w:cs="QCF_P174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00391FD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40436E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4" w:hAnsi="QCF_P174" w:cs="QCF_P174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4" w:hAnsi="QCF_P174" w:cs="QCF_P174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4" w:hAnsi="QCF_P174" w:cs="QCF_P174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0BB2B43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7778DD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4" w:hAnsi="QCF_P174" w:cs="QCF_P174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4" w:hAnsi="QCF_P174" w:cs="QCF_P174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089EAEC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4606037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4" w:hAnsi="QCF_P174" w:cs="QCF_P174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FC02B7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A4FAEB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4" w:hAnsi="QCF_P174" w:cs="QCF_P174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4" w:hAnsi="QCF_P174" w:cs="QCF_P174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4" w:hAnsi="QCF_P174" w:cs="QCF_P174"/>
          <w:color w:val="006AB3"/>
          <w:rtl/>
        </w:rPr>
        <w:t>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(وقفًا).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4" w:hAnsi="QCF_P174" w:cs="QCF_P174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4" w:hAnsi="QCF_P174" w:cs="QCF_P174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4" w:hAnsi="QCF_P174" w:cs="QCF_P174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الكسائي.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4" w:hAnsi="QCF_P174" w:cs="QCF_P174"/>
          <w:color w:val="006AB3"/>
          <w:rtl/>
        </w:rPr>
        <w:t>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1DEDCD4A" w14:textId="77777777" w:rsidR="00717137" w:rsidRDefault="00000000" w:rsidP="00B60EF4">
      <w:pPr>
        <w:bidi/>
      </w:pPr>
      <w:r>
        <w:rPr>
          <w:b/>
        </w:rPr>
        <w:t>المدغم</w:t>
      </w:r>
    </w:p>
    <w:p w14:paraId="46E9559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4" w:hAnsi="QCF_P174" w:cs="QCF_P174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4" w:hAnsi="QCF_P174" w:cs="QCF_P174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(مع الإبدال للسوسي)،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عامر،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4" w:hAnsi="QCF_P174" w:cs="QCF_P174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4" w:hAnsi="QCF_P174" w:cs="QCF_P174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4" w:hAnsi="QCF_P174" w:cs="QCF_P174"/>
          <w:color w:val="006AB3"/>
          <w:rtl/>
        </w:rPr>
        <w:t>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4" w:hAnsi="QCF_P174" w:cs="QCF_P174"/>
          <w:color w:val="006AB3"/>
          <w:rtl/>
        </w:rPr>
        <w:t>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08472AC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42FDF8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4" w:hAnsi="QCF_P174" w:cs="QCF_P174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4" w:hAnsi="QCF_P174" w:cs="QCF_P174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4" w:hAnsi="QCF_P174" w:cs="QCF_P174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B9F8DAB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30ACB1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4" w:hAnsi="QCF_P174" w:cs="QCF_P174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4" w:hAnsi="QCF_P174" w:cs="QCF_P174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4" w:hAnsi="QCF_P174" w:cs="QCF_P174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4" w:hAnsi="QCF_P174" w:cs="QCF_P174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4" w:hAnsi="QCF_P174" w:cs="QCF_P174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4" w:hAnsi="QCF_P174" w:cs="QCF_P174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4" w:hAnsi="QCF_P174" w:cs="QCF_P174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4" w:hAnsi="QCF_P174" w:cs="QCF_P174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4" w:hAnsi="QCF_P174" w:cs="QCF_P174"/>
          <w:color w:val="006AB3"/>
          <w:rtl/>
        </w:rPr>
        <w:t>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4" w:hAnsi="QCF_P174" w:cs="QCF_P174"/>
          <w:color w:val="006AB3"/>
          <w:rtl/>
        </w:rPr>
        <w:t>ﰊ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4" w:hAnsi="QCF_P174" w:cs="QCF_P174"/>
          <w:color w:val="006AB3"/>
          <w:rtl/>
        </w:rPr>
        <w:t>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01DEF79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0778BEB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وَمِمَّنۡ خَلَقۡنَا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E383596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D6C988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174" w:hAnsi="QCF_P174" w:cs="QCF_P174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4" w:hAnsi="QCF_P174" w:cs="QCF_P174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4" w:hAnsi="QCF_P174" w:cs="QCF_P174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4" w:hAnsi="QCF_P174" w:cs="QCF_P174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لخلف: التحقيق، السكت، ولخلاد: التحقيق.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4" w:hAnsi="QCF_P174" w:cs="QCF_P174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تسهيل الهمزة مع الإشباع والقصر/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4" w:hAnsi="QCF_P174" w:cs="QCF_P174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1A2549FE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239456E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4" w:hAnsi="QCF_P174" w:cs="QCF_P174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يعقوب بهاء السكت وقفًا.</w:t>
      </w:r>
    </w:p>
    <w:p w14:paraId="0CD706FC" w14:textId="77777777" w:rsidR="00717137" w:rsidRDefault="00000000" w:rsidP="00B60EF4">
      <w:pPr>
        <w:bidi/>
      </w:pPr>
      <w:r>
        <w:br w:type="page"/>
      </w:r>
    </w:p>
    <w:p w14:paraId="303398F6" w14:textId="77777777" w:rsidR="00717137" w:rsidRDefault="00000000" w:rsidP="00B60EF4">
      <w:pPr>
        <w:bidi/>
      </w:pPr>
      <w:r>
        <w:lastRenderedPageBreak/>
        <w:t>صفحة: 175</w:t>
      </w:r>
    </w:p>
    <w:p w14:paraId="467FDDAC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267F43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5" w:hAnsi="QCF_P175" w:cs="QCF_P175"/>
          <w:color w:val="006AB3"/>
          <w:sz w:val="26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2175" w:hAnsi="QCF2175" w:cs="QCF2175"/>
          <w:color w:val="006AB3"/>
          <w:rtl/>
        </w:rPr>
        <w:t>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5" w:hAnsi="QCF_P175" w:cs="QCF_P175"/>
          <w:color w:val="006AB3"/>
          <w:sz w:val="26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5" w:hAnsi="QCF_P175" w:cs="QCF_P175"/>
          <w:color w:val="006AB3"/>
          <w:sz w:val="26"/>
          <w:rtl/>
        </w:rPr>
        <w:t>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90FB412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A7C003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5" w:hAnsi="QCF_P175" w:cs="QCF_P175"/>
          <w:color w:val="006AB3"/>
          <w:sz w:val="26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5" w:hAnsi="QCF_P175" w:cs="QCF_P175"/>
          <w:color w:val="006AB3"/>
          <w:sz w:val="26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5" w:hAnsi="QCF_P175" w:cs="QCF_P175"/>
          <w:color w:val="006AB3"/>
          <w:sz w:val="26"/>
          <w:rtl/>
        </w:rPr>
        <w:t>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2200FA0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73042CF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5" w:hAnsi="QCF_P175" w:cs="QCF_P175"/>
          <w:color w:val="006AB3"/>
          <w:sz w:val="26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23DD048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86C17D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5" w:hAnsi="QCF_P175" w:cs="QCF_P175"/>
          <w:color w:val="006AB3"/>
          <w:sz w:val="26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5" w:hAnsi="QCF_P175" w:cs="QCF_P175"/>
          <w:color w:val="006AB3"/>
          <w:sz w:val="26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5" w:hAnsi="QCF_P175" w:cs="QCF_P175"/>
          <w:color w:val="006AB3"/>
          <w:sz w:val="26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5" w:hAnsi="QCF_P175" w:cs="QCF_P175"/>
          <w:color w:val="006AB3"/>
          <w:sz w:val="26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5" w:hAnsi="QCF_P175" w:cs="QCF_P175"/>
          <w:color w:val="006AB3"/>
          <w:sz w:val="26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05DABFF1" w14:textId="77777777" w:rsidR="00717137" w:rsidRDefault="00000000" w:rsidP="00B60EF4">
      <w:pPr>
        <w:bidi/>
      </w:pPr>
      <w:r>
        <w:rPr>
          <w:b/>
        </w:rPr>
        <w:t>المدغم</w:t>
      </w:r>
    </w:p>
    <w:p w14:paraId="34023334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5" w:hAnsi="QCF_P175" w:cs="QCF_P175"/>
          <w:color w:val="006AB3"/>
          <w:sz w:val="26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37323A3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32B049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5" w:hAnsi="QCF_P175" w:cs="QCF_P175"/>
          <w:color w:val="006AB3"/>
          <w:sz w:val="26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245B4582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5C86585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5" w:hAnsi="QCF_P175" w:cs="QCF_P175"/>
          <w:color w:val="006AB3"/>
          <w:sz w:val="26"/>
          <w:rtl/>
        </w:rPr>
        <w:t>ﭦ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175" w:hAnsi="QCF_P175" w:cs="QCF_P175"/>
          <w:color w:val="006AB3"/>
          <w:sz w:val="26"/>
          <w:rtl/>
        </w:rPr>
        <w:t>ﭧ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175" w:hAnsi="QCF_P175" w:cs="QCF_P175"/>
          <w:color w:val="006AB3"/>
          <w:sz w:val="26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مذاهب في الهمزة الثانية: - تسهيل الهمزة الثانية، إبدالها واوًا مكسورة 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 التحقيق: الباقون.</w:t>
      </w:r>
    </w:p>
    <w:p w14:paraId="28F87A85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F81038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5" w:hAnsi="QCF_P175" w:cs="QCF_P175"/>
          <w:color w:val="006AB3"/>
          <w:sz w:val="26"/>
          <w:rtl/>
        </w:rPr>
        <w:t>ﭕ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175" w:hAnsi="QCF_P175" w:cs="QCF_P175"/>
          <w:color w:val="006AB3"/>
          <w:sz w:val="26"/>
          <w:rtl/>
        </w:rPr>
        <w:t>ﭖ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175" w:hAnsi="QCF_P175" w:cs="QCF_P175"/>
          <w:color w:val="006AB3"/>
          <w:sz w:val="26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2175" w:hAnsi="QCF2175" w:cs="QCF2175"/>
          <w:color w:val="006AB3"/>
          <w:rtl/>
        </w:rPr>
        <w:t>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2175" w:hAnsi="QCF2175" w:cs="QCF2175"/>
          <w:color w:val="006AB3"/>
          <w:rtl/>
        </w:rPr>
        <w:t>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5" w:hAnsi="QCF_P175" w:cs="QCF_P175"/>
          <w:color w:val="006AB3"/>
          <w:sz w:val="26"/>
          <w:rtl/>
        </w:rPr>
        <w:t>ﭭ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175" w:hAnsi="QCF_P175" w:cs="QCF_P175"/>
          <w:color w:val="006AB3"/>
          <w:sz w:val="26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5" w:hAnsi="QCF_P175" w:cs="QCF_P175"/>
          <w:color w:val="006AB3"/>
          <w:sz w:val="26"/>
          <w:rtl/>
        </w:rPr>
        <w:t>ﭵ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175" w:hAnsi="QCF_P175" w:cs="QCF_P175"/>
          <w:color w:val="006AB3"/>
          <w:sz w:val="26"/>
          <w:rtl/>
        </w:rPr>
        <w:t>ﭶ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175" w:hAnsi="QCF_P175" w:cs="QCF_P175"/>
          <w:color w:val="006AB3"/>
          <w:sz w:val="26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5" w:hAnsi="QCF_P175" w:cs="QCF_P175"/>
          <w:color w:val="006AB3"/>
          <w:sz w:val="26"/>
          <w:rtl/>
        </w:rPr>
        <w:t>ﮣ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175" w:hAnsi="QCF_P175" w:cs="QCF_P175"/>
          <w:color w:val="006AB3"/>
          <w:sz w:val="26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5" w:hAnsi="QCF_P175" w:cs="QCF_P175"/>
          <w:color w:val="006AB3"/>
          <w:sz w:val="26"/>
          <w:rtl/>
        </w:rPr>
        <w:t>ﮪ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175" w:hAnsi="QCF_P175" w:cs="QCF_P175"/>
          <w:color w:val="006AB3"/>
          <w:sz w:val="26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5" w:hAnsi="QCF_P175" w:cs="QCF_P175"/>
          <w:color w:val="006AB3"/>
          <w:sz w:val="26"/>
          <w:rtl/>
        </w:rPr>
        <w:t>ﯯ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175" w:hAnsi="QCF_P175" w:cs="QCF_P175"/>
          <w:color w:val="006AB3"/>
          <w:sz w:val="26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5" w:hAnsi="QCF_P175" w:cs="QCF_P175"/>
          <w:color w:val="006AB3"/>
          <w:sz w:val="26"/>
          <w:rtl/>
        </w:rPr>
        <w:t>ﯵ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175" w:hAnsi="QCF_P175" w:cs="QCF_P175"/>
          <w:color w:val="006AB3"/>
          <w:sz w:val="26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5" w:hAnsi="QCF_P175" w:cs="QCF_P175"/>
          <w:color w:val="006AB3"/>
          <w:sz w:val="26"/>
          <w:rtl/>
        </w:rPr>
        <w:t>ﯻ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175" w:hAnsi="QCF_P175" w:cs="QCF_P175"/>
          <w:color w:val="006AB3"/>
          <w:sz w:val="26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5" w:hAnsi="QCF_P175" w:cs="QCF_P175"/>
          <w:color w:val="006AB3"/>
          <w:sz w:val="26"/>
          <w:rtl/>
        </w:rPr>
        <w:t>ﰁ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175" w:hAnsi="QCF_P175" w:cs="QCF_P175"/>
          <w:color w:val="006AB3"/>
          <w:sz w:val="26"/>
          <w:rtl/>
        </w:rPr>
        <w:t>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3712942" w14:textId="77777777" w:rsidR="00717137" w:rsidRDefault="00000000" w:rsidP="00B60EF4">
      <w:pPr>
        <w:bidi/>
      </w:pPr>
      <w:r>
        <w:rPr>
          <w:b/>
        </w:rPr>
        <w:t>إخفاء (أبي جعفر)</w:t>
      </w:r>
    </w:p>
    <w:p w14:paraId="5748B34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5" w:hAnsi="QCF_P175" w:cs="QCF_P175"/>
          <w:color w:val="006AB3"/>
          <w:sz w:val="26"/>
          <w:rtl/>
        </w:rPr>
        <w:t>ﮀ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175" w:hAnsi="QCF_P175" w:cs="QCF_P175"/>
          <w:color w:val="006AB3"/>
          <w:sz w:val="26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B136139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1858FC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175" w:hAnsi="QCF_P175" w:cs="QCF_P175"/>
          <w:color w:val="006AB3"/>
          <w:sz w:val="26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الإدغام (كلاهما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السكون والروم) وكذا هشام/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5" w:hAnsi="QCF_P175" w:cs="QCF_P175"/>
          <w:color w:val="006AB3"/>
          <w:sz w:val="26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5" w:hAnsi="QCF_P175" w:cs="QCF_P175"/>
          <w:color w:val="006AB3"/>
          <w:sz w:val="26"/>
          <w:rtl/>
        </w:rPr>
        <w:t>ﯤ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175" w:hAnsi="QCF_P175" w:cs="QCF_P175"/>
          <w:color w:val="006AB3"/>
          <w:sz w:val="26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(وجهان): النقل، التحقيق.</w:t>
      </w:r>
    </w:p>
    <w:p w14:paraId="0BEA082F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2C48B7B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5" w:hAnsi="QCF_P175" w:cs="QCF_P175"/>
          <w:color w:val="006AB3"/>
          <w:sz w:val="26"/>
          <w:rtl/>
        </w:rPr>
        <w:t>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إثبات الياء وصلًا: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جعفر. - إثبات الياء في الحالين: هشام، يعقوب.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5" w:hAnsi="QCF_P175" w:cs="QCF_P175"/>
          <w:color w:val="006AB3"/>
          <w:sz w:val="26"/>
          <w:rtl/>
        </w:rPr>
        <w:t>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- إثبات الياء في الحالين: يعقوب. </w:t>
      </w:r>
    </w:p>
    <w:p w14:paraId="7CBC8347" w14:textId="77777777" w:rsidR="00717137" w:rsidRDefault="00000000" w:rsidP="00B60EF4">
      <w:pPr>
        <w:bidi/>
      </w:pPr>
      <w:r>
        <w:br w:type="page"/>
      </w:r>
    </w:p>
    <w:p w14:paraId="6705238A" w14:textId="77777777" w:rsidR="00717137" w:rsidRDefault="00000000" w:rsidP="00B60EF4">
      <w:pPr>
        <w:bidi/>
      </w:pPr>
      <w:r>
        <w:lastRenderedPageBreak/>
        <w:t>صفحة: 176</w:t>
      </w:r>
    </w:p>
    <w:p w14:paraId="4B3162F0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0AD6A0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6" w:hAnsi="QCF_P176" w:cs="QCF_P176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6" w:hAnsi="QCF_P176" w:cs="QCF_P176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6" w:hAnsi="QCF_P176" w:cs="QCF_P176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6" w:hAnsi="QCF_P176" w:cs="QCF_P176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6" w:hAnsi="QCF_P176" w:cs="QCF_P176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7CA5EE5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9A75FC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6" w:hAnsi="QCF_P176" w:cs="QCF_P176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6" w:hAnsi="QCF_P176" w:cs="QCF_P176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512B819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A2D909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6" w:hAnsi="QCF_P176" w:cs="QCF_P176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76" w:hAnsi="QCF_P176" w:cs="QCF_P176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6" w:hAnsi="QCF_P176" w:cs="QCF_P176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6" w:hAnsi="QCF_P176" w:cs="QCF_P176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6" w:hAnsi="QCF_P176" w:cs="QCF_P176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7111C8D9" w14:textId="77777777" w:rsidR="00717137" w:rsidRDefault="00000000" w:rsidP="00B60EF4">
      <w:pPr>
        <w:bidi/>
      </w:pPr>
      <w:r>
        <w:rPr>
          <w:b/>
        </w:rPr>
        <w:t>المدغم</w:t>
      </w:r>
    </w:p>
    <w:p w14:paraId="525329A9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6" w:hAnsi="QCF_P176" w:cs="QCF_P176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6" w:hAnsi="QCF_P176" w:cs="QCF_P176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6" w:hAnsi="QCF_P176" w:cs="QCF_P176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ٱلۡعَفۡوَ وَامُرۡ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6" w:hAnsi="QCF_P176" w:cs="QCF_P176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6" w:hAnsi="QCF_P176" w:cs="QCF_P176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B7229E9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5BEB09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6" w:hAnsi="QCF_P176" w:cs="QCF_P176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6" w:hAnsi="QCF_P176" w:cs="QCF_P176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6" w:hAnsi="QCF_P176" w:cs="QCF_P176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6" w:hAnsi="QCF_P176" w:cs="QCF_P176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(بالإبدال ياءً).</w:t>
      </w:r>
    </w:p>
    <w:p w14:paraId="3F89DF6F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74D76D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6" w:hAnsi="QCF_P176" w:cs="QCF_P176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6" w:hAnsi="QCF_P176" w:cs="QCF_P176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6" w:hAnsi="QCF_P176" w:cs="QCF_P176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6" w:hAnsi="QCF_P176" w:cs="QCF_P176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6" w:hAnsi="QCF_P176" w:cs="QCF_P176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6" w:hAnsi="QCF_P176" w:cs="QCF_P176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6" w:hAnsi="QCF_P176" w:cs="QCF_P176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1D52E48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A5D7CF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6" w:hAnsi="QCF_P176" w:cs="QCF_P176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7F90C0E9" w14:textId="77777777" w:rsidR="00717137" w:rsidRDefault="00000000" w:rsidP="00B60EF4">
      <w:pPr>
        <w:bidi/>
      </w:pPr>
      <w:r>
        <w:br w:type="page"/>
      </w:r>
    </w:p>
    <w:p w14:paraId="6F45A407" w14:textId="77777777" w:rsidR="00717137" w:rsidRDefault="00000000" w:rsidP="00B60EF4">
      <w:pPr>
        <w:bidi/>
      </w:pPr>
      <w:r>
        <w:lastRenderedPageBreak/>
        <w:t>صفحة: 177</w:t>
      </w:r>
    </w:p>
    <w:p w14:paraId="5DB28445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489424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7" w:hAnsi="QCF_P177" w:cs="QCF_P177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7" w:hAnsi="QCF_P177" w:cs="QCF_P177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7" w:hAnsi="QCF_P177" w:cs="QCF_P177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7" w:hAnsi="QCF_P177" w:cs="QCF_P177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0C07742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32ABF42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7" w:hAnsi="QCF_P177" w:cs="QCF_P177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9C3039F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96E90C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7" w:hAnsi="QCF_P177" w:cs="QCF_P177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7" w:hAnsi="QCF_P177" w:cs="QCF_P177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1B3F31C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F825F7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7" w:hAnsi="QCF_P177" w:cs="QCF_P177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 (بخلف عنه)، حمزة/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7" w:hAnsi="QCF_P177" w:cs="QCF_P177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7" w:hAnsi="QCF_P177" w:cs="QCF_P177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3794964B" w14:textId="77777777" w:rsidR="00717137" w:rsidRDefault="00000000" w:rsidP="00B60EF4">
      <w:pPr>
        <w:bidi/>
      </w:pPr>
      <w:r>
        <w:rPr>
          <w:b/>
        </w:rPr>
        <w:t>المدغم</w:t>
      </w:r>
    </w:p>
    <w:p w14:paraId="5A569B14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7" w:hAnsi="QCF_P177" w:cs="QCF_P177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7" w:hAnsi="QCF_P177" w:cs="QCF_P177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7" w:hAnsi="QCF_P177" w:cs="QCF_P177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7" w:hAnsi="QCF_P177" w:cs="QCF_P177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7883451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F4BF06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7" w:hAnsi="QCF_P177" w:cs="QCF_P177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7" w:hAnsi="QCF_P177" w:cs="QCF_P177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7" w:hAnsi="QCF_P177" w:cs="QCF_P177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2F526541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7032D2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7" w:hAnsi="QCF_P177" w:cs="QCF_P177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7" w:hAnsi="QCF_P177" w:cs="QCF_P177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7" w:hAnsi="QCF_P177" w:cs="QCF_P177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7" w:hAnsi="QCF_P177" w:cs="QCF_P177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7" w:hAnsi="QCF_P177" w:cs="QCF_P177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7" w:hAnsi="QCF_P177" w:cs="QCF_P177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FE90AE4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A5383C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7" w:hAnsi="QCF_P177" w:cs="QCF_P177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السكت، النقل/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7" w:hAnsi="QCF_P177" w:cs="QCF_P177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00F23C10" w14:textId="77777777" w:rsidR="00717137" w:rsidRDefault="00000000" w:rsidP="00B60EF4">
      <w:pPr>
        <w:bidi/>
      </w:pPr>
      <w:r>
        <w:br w:type="page"/>
      </w:r>
    </w:p>
    <w:p w14:paraId="67F6E716" w14:textId="77777777" w:rsidR="00717137" w:rsidRDefault="00000000" w:rsidP="00B60EF4">
      <w:pPr>
        <w:bidi/>
      </w:pPr>
      <w:r>
        <w:lastRenderedPageBreak/>
        <w:t>صفحة: 178</w:t>
      </w:r>
    </w:p>
    <w:p w14:paraId="060C1675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8C62ED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8" w:hAnsi="QCF_P178" w:cs="QCF_P178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8" w:hAnsi="QCF_P178" w:cs="QCF_P178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8" w:hAnsi="QCF_P178" w:cs="QCF_P178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5FED721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C8FC03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8" w:hAnsi="QCF_P178" w:cs="QCF_P178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8" w:hAnsi="QCF_P178" w:cs="QCF_P178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1CEC74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4C047A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8" w:hAnsi="QCF_P178" w:cs="QCF_P178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5F890551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69DCAB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8" w:hAnsi="QCF_P178" w:cs="QCF_P178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E20019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E20019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78" w:hAnsi="QCF_P178" w:cs="QCF_P178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E20019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E20019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</w:t>
      </w:r>
      <w:r>
        <w:rPr>
          <w:rFonts w:ascii="louts-shamy" w:hAnsi="louts-shamy" w:cs="louts-shamy"/>
          <w:color w:val="006AB3"/>
          <w:rtl/>
        </w:rPr>
        <w:t>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8" w:hAnsi="QCF_P178" w:cs="QCF_P178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E20019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E20019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78" w:hAnsi="QCF_P178" w:cs="QCF_P178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E20019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E20019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0E77BE75" w14:textId="77777777" w:rsidR="00717137" w:rsidRDefault="00000000" w:rsidP="00B60EF4">
      <w:pPr>
        <w:bidi/>
      </w:pPr>
      <w:r>
        <w:rPr>
          <w:b/>
        </w:rPr>
        <w:t>المدغم</w:t>
      </w:r>
    </w:p>
    <w:p w14:paraId="22D24368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8" w:hAnsi="QCF_P178" w:cs="QCF_P178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8" w:hAnsi="QCF_P178" w:cs="QCF_P178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هشام، حمزة، الكسائي، خلف.</w:t>
      </w:r>
    </w:p>
    <w:p w14:paraId="7770A965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81F85D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8" w:hAnsi="QCF_P178" w:cs="QCF_P178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(بالإبدال ياءً)/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8" w:hAnsi="QCF_P178" w:cs="QCF_P178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8" w:hAnsi="QCF_P178" w:cs="QCF_P178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2C5F915B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95825A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8" w:hAnsi="QCF_P178" w:cs="QCF_P178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8" w:hAnsi="QCF_P178" w:cs="QCF_P178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8" w:hAnsi="QCF_P178" w:cs="QCF_P178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8" w:hAnsi="QCF_P178" w:cs="QCF_P178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5A85598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5E8ACB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8" w:hAnsi="QCF_P178" w:cs="QCF_P178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8" w:hAnsi="QCF_P178" w:cs="QCF_P178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السكت، النقل.</w:t>
      </w:r>
    </w:p>
    <w:p w14:paraId="5A35E189" w14:textId="77777777" w:rsidR="00717137" w:rsidRDefault="00000000" w:rsidP="00B60EF4">
      <w:pPr>
        <w:bidi/>
      </w:pPr>
      <w:r>
        <w:br w:type="page"/>
      </w:r>
    </w:p>
    <w:p w14:paraId="601A1970" w14:textId="77777777" w:rsidR="00717137" w:rsidRDefault="00000000" w:rsidP="00B60EF4">
      <w:pPr>
        <w:bidi/>
      </w:pPr>
      <w:r>
        <w:lastRenderedPageBreak/>
        <w:t>صفحة: 179</w:t>
      </w:r>
    </w:p>
    <w:p w14:paraId="644EC144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C5936E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9" w:hAnsi="QCF_P179" w:cs="QCF_P179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9" w:hAnsi="QCF_P179" w:cs="QCF_P179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9" w:hAnsi="QCF_P179" w:cs="QCF_P179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59C16A8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01E039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9" w:hAnsi="QCF_P179" w:cs="QCF_P179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9" w:hAnsi="QCF_P179" w:cs="QCF_P179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A7CD2E1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51B2FAD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9" w:hAnsi="QCF_P179" w:cs="QCF_P179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A4D3882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F7DB47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 xml:space="preserve">ءَامَنُواْ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7481CA0B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3230EF6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9" w:hAnsi="QCF_P179" w:cs="QCF_P179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A5CE90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963BA1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9" w:hAnsi="QCF_P179" w:cs="QCF_P179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شعبة،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9" w:hAnsi="QCF_P179" w:cs="QCF_P179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9" w:hAnsi="QCF_P179" w:cs="QCF_P179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9" w:hAnsi="QCF_P179" w:cs="QCF_P179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بخلف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عنه (وقفًا).</w:t>
      </w:r>
    </w:p>
    <w:p w14:paraId="01E7897C" w14:textId="77777777" w:rsidR="00717137" w:rsidRDefault="00000000" w:rsidP="00B60EF4">
      <w:pPr>
        <w:bidi/>
      </w:pPr>
      <w:r>
        <w:rPr>
          <w:b/>
        </w:rPr>
        <w:t>المدغم</w:t>
      </w:r>
    </w:p>
    <w:p w14:paraId="2A920E46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9" w:hAnsi="QCF_P179" w:cs="QCF_P179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9" w:hAnsi="QCF_P179" w:cs="QCF_P179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هشام، حمزة، الكسائي، خلف.</w:t>
      </w:r>
    </w:p>
    <w:p w14:paraId="403A5E10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A3752F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9" w:hAnsi="QCF_P179" w:cs="QCF_P179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فِئَتُكُمُۥ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(بالإبدال ياءً).</w:t>
      </w:r>
    </w:p>
    <w:p w14:paraId="5777C98A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97BA93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9" w:hAnsi="QCF_P179" w:cs="QCF_P179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9" w:hAnsi="QCF_P179" w:cs="QCF_P179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9" w:hAnsi="QCF_P179" w:cs="QCF_P179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9" w:hAnsi="QCF_P179" w:cs="QCF_P179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79" w:hAnsi="QCF_P179" w:cs="QCF_P179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817AD60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F63022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9" w:hAnsi="QCF_P179" w:cs="QCF_P179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79" w:hAnsi="QCF_P179" w:cs="QCF_P179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وتسهيلها.</w:t>
      </w:r>
    </w:p>
    <w:p w14:paraId="6456A0E8" w14:textId="77777777" w:rsidR="00717137" w:rsidRDefault="00000000" w:rsidP="00B60EF4">
      <w:pPr>
        <w:bidi/>
      </w:pPr>
      <w:r>
        <w:br w:type="page"/>
      </w:r>
    </w:p>
    <w:p w14:paraId="6A67BF18" w14:textId="77777777" w:rsidR="00717137" w:rsidRDefault="00000000" w:rsidP="00B60EF4">
      <w:pPr>
        <w:bidi/>
      </w:pPr>
      <w:r>
        <w:lastRenderedPageBreak/>
        <w:t>صفحة: 180</w:t>
      </w:r>
    </w:p>
    <w:p w14:paraId="291ADB41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65A16C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0" w:hAnsi="QCF_P180" w:cs="QCF_P180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0" w:hAnsi="QCF_P180" w:cs="QCF_P180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0" w:hAnsi="QCF_P180" w:cs="QCF_P180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9293CD7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E0FEEC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0" w:hAnsi="QCF_P180" w:cs="QCF_P180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0" w:hAnsi="QCF_P180" w:cs="QCF_P180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0" w:hAnsi="QCF_P180" w:cs="QCF_P180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0" w:hAnsi="QCF_P180" w:cs="QCF_P180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449217D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4968B4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0" w:hAnsi="QCF_P180" w:cs="QCF_P180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0" w:hAnsi="QCF_P180" w:cs="QCF_P180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</w:p>
    <w:p w14:paraId="6E6A1EF2" w14:textId="77777777" w:rsidR="00717137" w:rsidRDefault="00000000" w:rsidP="00B60EF4">
      <w:pPr>
        <w:bidi/>
      </w:pPr>
      <w:r>
        <w:rPr>
          <w:b/>
        </w:rPr>
        <w:t>المدغم</w:t>
      </w:r>
    </w:p>
    <w:p w14:paraId="7832294A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يَغۡفِرۡ لَكُمۡ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بخلف عن الدوري/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80" w:hAnsi="QCF_P180" w:cs="QCF_P180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0" w:hAnsi="QCF_P180" w:cs="QCF_P180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رَزَقَكُم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766F3FE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3AB37B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0" w:hAnsi="QCF_P180" w:cs="QCF_P180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0" w:hAnsi="QCF_P180" w:cs="QCF_P180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(وصلًا بما قبلها):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A84EBD3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3857EC0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0" w:hAnsi="QCF_P180" w:cs="QCF_P180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0" w:hAnsi="QCF_P180" w:cs="QCF_P180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مذهبان في الهمزة الثانية:- إبدال الهمزة الثانية ياءً: نافع، ابن 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رويس.- التحقيق: الباقون.</w:t>
      </w:r>
    </w:p>
    <w:p w14:paraId="20066B03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1441AD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0" w:hAnsi="QCF_P180" w:cs="QCF_P180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0" w:hAnsi="QCF_P180" w:cs="QCF_P180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0" w:hAnsi="QCF_P180" w:cs="QCF_P180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0" w:hAnsi="QCF_P180" w:cs="QCF_P180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0" w:hAnsi="QCF_P180" w:cs="QCF_P180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0" w:hAnsi="QCF_P180" w:cs="QCF_P180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CC6B89F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EA571A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0" w:hAnsi="QCF_P180" w:cs="QCF_P180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السكت، النقل/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0" w:hAnsi="QCF_P180" w:cs="QCF_P180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0" w:hAnsi="QCF_P180" w:cs="QCF_P180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(وجهان): النقل، التحقيق.</w:t>
      </w:r>
    </w:p>
    <w:p w14:paraId="7C069904" w14:textId="77777777" w:rsidR="00717137" w:rsidRDefault="00000000" w:rsidP="00B60EF4">
      <w:pPr>
        <w:bidi/>
      </w:pPr>
      <w:r>
        <w:br w:type="page"/>
      </w:r>
    </w:p>
    <w:p w14:paraId="24291DE0" w14:textId="77777777" w:rsidR="00717137" w:rsidRDefault="00000000" w:rsidP="00B60EF4">
      <w:pPr>
        <w:bidi/>
      </w:pPr>
      <w:r>
        <w:lastRenderedPageBreak/>
        <w:t>صفحة: 181</w:t>
      </w:r>
    </w:p>
    <w:p w14:paraId="586BD1BF" w14:textId="77777777" w:rsidR="00717137" w:rsidRDefault="00000000" w:rsidP="00B60EF4">
      <w:pPr>
        <w:bidi/>
      </w:pPr>
      <w:r>
        <w:rPr>
          <w:b/>
        </w:rPr>
        <w:t>عد الآي</w:t>
      </w:r>
    </w:p>
    <w:p w14:paraId="3B5A6F2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1" w:hAnsi="QCF_P181" w:cs="QCF_P181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1" w:hAnsi="QCF_P181" w:cs="QCF_P181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البصري، الشامي.</w:t>
      </w:r>
    </w:p>
    <w:p w14:paraId="1766A15B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748DB6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1" w:hAnsi="QCF_P181" w:cs="QCF_P181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1" w:hAnsi="QCF_P181" w:cs="QCF_P181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1" w:hAnsi="QCF_P181" w:cs="QCF_P181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115D2DD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5D4736F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1" w:hAnsi="QCF_P181" w:cs="QCF_P181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0144A9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57D764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&amp;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 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1" w:hAnsi="QCF_P181" w:cs="QCF_P181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1" w:hAnsi="QCF_P181" w:cs="QCF_P181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</w:p>
    <w:p w14:paraId="692FD803" w14:textId="77777777" w:rsidR="00717137" w:rsidRDefault="00000000" w:rsidP="00B60EF4">
      <w:pPr>
        <w:bidi/>
      </w:pPr>
      <w:r>
        <w:rPr>
          <w:b/>
        </w:rPr>
        <w:t>المدغم</w:t>
      </w:r>
    </w:p>
    <w:p w14:paraId="6B7ED0EA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1" w:hAnsi="QCF_P181" w:cs="QCF_P181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1" w:hAnsi="QCF_P181" w:cs="QCF_P181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بخلف عن الدوري/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1" w:hAnsi="QCF_P181" w:cs="QCF_P181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1" w:hAnsi="QCF_P181" w:cs="QCF_P181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هشام، حمزة، الكسائي، خلف.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1" w:hAnsi="QCF_P181" w:cs="QCF_P181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1" w:hAnsi="QCF_P181" w:cs="QCF_P181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1" w:hAnsi="QCF_P181" w:cs="QCF_P181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1" w:hAnsi="QCF_P181" w:cs="QCF_P181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B219B70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355106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1" w:hAnsi="QCF_P181" w:cs="QCF_P181"/>
          <w:color w:val="006AB3"/>
          <w:rtl/>
        </w:rPr>
        <w:t>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sz w:val="26"/>
          <w:rtl/>
        </w:rPr>
        <w:t>&amp;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1" w:hAnsi="QCF_P181" w:cs="QCF_P181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1" w:hAnsi="QCF_P181" w:cs="QCF_P181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1" w:hAnsi="QCF_P181" w:cs="QCF_P181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1" w:hAnsi="QCF_P181" w:cs="QCF_P181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1" w:hAnsi="QCF_P181" w:cs="QCF_P181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1" w:hAnsi="QCF_P181" w:cs="QCF_P181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162E483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9E525B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1" w:hAnsi="QCF_P181" w:cs="QCF_P181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تسهيل الهمزة مع الإشباع والقصر/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1" w:hAnsi="QCF_P181" w:cs="QCF_P181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76E3E8AA" w14:textId="77777777" w:rsidR="00717137" w:rsidRDefault="00000000" w:rsidP="00B60EF4">
      <w:pPr>
        <w:bidi/>
      </w:pPr>
      <w:r>
        <w:br w:type="page"/>
      </w:r>
    </w:p>
    <w:p w14:paraId="2061C69C" w14:textId="77777777" w:rsidR="00717137" w:rsidRDefault="00000000" w:rsidP="00B60EF4">
      <w:pPr>
        <w:bidi/>
      </w:pPr>
      <w:r>
        <w:lastRenderedPageBreak/>
        <w:t>صفحة: 182</w:t>
      </w:r>
    </w:p>
    <w:p w14:paraId="620D0418" w14:textId="77777777" w:rsidR="00717137" w:rsidRDefault="00000000" w:rsidP="00B60EF4">
      <w:pPr>
        <w:bidi/>
      </w:pPr>
      <w:r>
        <w:rPr>
          <w:b/>
        </w:rPr>
        <w:t>عد الآي</w:t>
      </w:r>
    </w:p>
    <w:p w14:paraId="2862FA1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2" w:hAnsi="QCF_P182" w:cs="QCF_P182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2" w:hAnsi="QCF_P182" w:cs="QCF_P182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غير الكوفي.</w:t>
      </w:r>
    </w:p>
    <w:p w14:paraId="78220BDD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D2E1B9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2" w:hAnsi="QCF_P182" w:cs="QCF_P182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2" w:hAnsi="QCF_P182" w:cs="QCF_P182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7CE6397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737657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2" w:hAnsi="QCF_P182" w:cs="QCF_P182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2" w:hAnsi="QCF_P182" w:cs="QCF_P182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33D75E8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37E104A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2" w:hAnsi="QCF_P182" w:cs="QCF_P182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E7D0796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D98DBD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2" w:hAnsi="QCF_P182" w:cs="QCF_P182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2" w:hAnsi="QCF_P182" w:cs="QCF_P182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2" w:hAnsi="QCF_P182" w:cs="QCF_P182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2" w:hAnsi="QCF_P182" w:cs="QCF_P182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2" w:hAnsi="QCF_P182" w:cs="QCF_P182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2" w:hAnsi="QCF_P182" w:cs="QCF_P182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2" w:hAnsi="QCF_P182" w:cs="QCF_P182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(وقفًا).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2" w:hAnsi="QCF_P182" w:cs="QCF_P182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5C3577A1" w14:textId="77777777" w:rsidR="00717137" w:rsidRDefault="00000000" w:rsidP="00B60EF4">
      <w:pPr>
        <w:bidi/>
      </w:pPr>
      <w:r>
        <w:rPr>
          <w:b/>
        </w:rPr>
        <w:t>المدغم</w:t>
      </w:r>
    </w:p>
    <w:p w14:paraId="0A3B36C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2" w:hAnsi="QCF_P182" w:cs="QCF_P182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2" w:hAnsi="QCF_P182" w:cs="QCF_P182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CB046BC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1964BC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2" w:hAnsi="QCF_P182" w:cs="QCF_P182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(بالإبدال ياءً).</w:t>
      </w:r>
    </w:p>
    <w:p w14:paraId="6DE4DA1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F8FA04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بَيِّنَةٖ وَيَحۡي۪ـىٰ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2" w:hAnsi="QCF_P182" w:cs="QCF_P182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2" w:hAnsi="QCF_P182" w:cs="QCF_P182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2" w:hAnsi="QCF_P182" w:cs="QCF_P182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2" w:hAnsi="QCF_P182" w:cs="QCF_P182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2" w:hAnsi="QCF_P182" w:cs="QCF_P182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2" w:hAnsi="QCF_P182" w:cs="QCF_P182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2" w:hAnsi="QCF_P182" w:cs="QCF_P182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2" w:hAnsi="QCF_P182" w:cs="QCF_P182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2" w:hAnsi="QCF_P182" w:cs="QCF_P182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2" w:hAnsi="QCF_P182" w:cs="QCF_P182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2" w:hAnsi="QCF_P182" w:cs="QCF_P182"/>
          <w:color w:val="006AB3"/>
          <w:rtl/>
        </w:rPr>
        <w:t>ﯤ</w:t>
      </w:r>
      <w:r>
        <w:rPr>
          <w:rFonts w:ascii="louts-shamy" w:hAnsi="louts-shamy" w:cs="louts-shamy"/>
          <w:color w:val="006AB3"/>
          <w:rtl/>
        </w:rPr>
        <w:t xml:space="preserve"> ﴾.</w:t>
      </w:r>
    </w:p>
    <w:p w14:paraId="4404FB24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E23803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2" w:hAnsi="QCF_P182" w:cs="QCF_P182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02FA027E" w14:textId="77777777" w:rsidR="00717137" w:rsidRDefault="00000000" w:rsidP="00B60EF4">
      <w:pPr>
        <w:bidi/>
      </w:pPr>
      <w:r>
        <w:br w:type="page"/>
      </w:r>
    </w:p>
    <w:p w14:paraId="4C3E46B5" w14:textId="77777777" w:rsidR="00717137" w:rsidRDefault="00000000" w:rsidP="00B60EF4">
      <w:pPr>
        <w:bidi/>
      </w:pPr>
      <w:r>
        <w:lastRenderedPageBreak/>
        <w:t>صفحة: 183</w:t>
      </w:r>
    </w:p>
    <w:p w14:paraId="0C2B6AAC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8A7F59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3" w:hAnsi="QCF_P183" w:cs="QCF_P183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E858908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3E6D66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3" w:hAnsi="QCF_P183" w:cs="QCF_P183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9BB960B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7C77E40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3" w:hAnsi="QCF_P183" w:cs="QCF_P183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E74F8E8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87D8DA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3" w:hAnsi="QCF_P183" w:cs="QCF_P183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3" w:hAnsi="QCF_P183" w:cs="QCF_P183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3B05AC5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F97114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3" w:hAnsi="QCF_P183" w:cs="QCF_P183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3" w:hAnsi="QCF_P183" w:cs="QCF_P183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3" w:hAnsi="QCF_P183" w:cs="QCF_P183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3" w:hAnsi="QCF_P183" w:cs="QCF_P183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3" w:hAnsi="QCF_P183" w:cs="QCF_P183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517DD4B6" w14:textId="77777777" w:rsidR="00717137" w:rsidRDefault="00000000" w:rsidP="00B60EF4">
      <w:pPr>
        <w:bidi/>
      </w:pPr>
      <w:r>
        <w:rPr>
          <w:b/>
        </w:rPr>
        <w:t>المدغم</w:t>
      </w:r>
    </w:p>
    <w:p w14:paraId="63562BBF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3" w:hAnsi="QCF_P183" w:cs="QCF_P183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3" w:hAnsi="QCF_P183" w:cs="QCF_P183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خلاد، الكسائي/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إِذۡ تَتَوَفَّى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هشام.الكبير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3" w:hAnsi="QCF_P183" w:cs="QCF_P183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3" w:hAnsi="QCF_P183" w:cs="QCF_P183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3" w:hAnsi="QCF_P183" w:cs="QCF_P183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3" w:hAnsi="QCF_P183" w:cs="QCF_P183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3" w:hAnsi="QCF_P183" w:cs="QCF_P183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3" w:hAnsi="QCF_P183" w:cs="QCF_P183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3" w:hAnsi="QCF_P183" w:cs="QCF_P183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3" w:hAnsi="QCF_P183" w:cs="QCF_P183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BD93239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668ADD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3" w:hAnsi="QCF_P183" w:cs="QCF_P183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3" w:hAnsi="QCF_P183" w:cs="QCF_P183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(بالإبدال ياءً)/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3" w:hAnsi="QCF_P183" w:cs="QCF_P183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8E2EC8D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4999AF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3" w:hAnsi="QCF_P183" w:cs="QCF_P183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3" w:hAnsi="QCF_P183" w:cs="QCF_P183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3" w:hAnsi="QCF_P183" w:cs="QCF_P183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3" w:hAnsi="QCF_P183" w:cs="QCF_P183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3DAC2FC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4A76FB7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3" w:hAnsi="QCF_P183" w:cs="QCF_P183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3" w:hAnsi="QCF_P183" w:cs="QCF_P183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198D2E0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6EDEB76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183" w:hAnsi="QCF_P183" w:cs="QCF_P183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3" w:hAnsi="QCF_P183" w:cs="QCF_P183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3" w:hAnsi="QCF_P183" w:cs="QCF_P183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3" w:hAnsi="QCF_P183" w:cs="QCF_P183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الفتح وصلًا: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وصلًا: الباقون.</w:t>
      </w:r>
    </w:p>
    <w:p w14:paraId="712E2CE6" w14:textId="77777777" w:rsidR="00717137" w:rsidRDefault="00000000" w:rsidP="00B60EF4">
      <w:pPr>
        <w:bidi/>
      </w:pPr>
      <w:r>
        <w:br w:type="page"/>
      </w:r>
    </w:p>
    <w:p w14:paraId="137D6EF7" w14:textId="77777777" w:rsidR="00717137" w:rsidRDefault="00000000" w:rsidP="00B60EF4">
      <w:pPr>
        <w:bidi/>
      </w:pPr>
      <w:r>
        <w:lastRenderedPageBreak/>
        <w:t>صفحة: 184</w:t>
      </w:r>
    </w:p>
    <w:p w14:paraId="4E16B380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7F1111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4" w:hAnsi="QCF_P184" w:cs="QCF_P184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4" w:hAnsi="QCF_P184" w:cs="QCF_P184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6286B4D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67A956A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4" w:hAnsi="QCF_P184" w:cs="QCF_P184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66EB4F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0212F3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4" w:hAnsi="QCF_P184" w:cs="QCF_P184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4" w:hAnsi="QCF_P184" w:cs="QCF_P184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4" w:hAnsi="QCF_P184" w:cs="QCF_P184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41D0F65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79E47B4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4" w:hAnsi="QCF_P184" w:cs="QCF_P184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D5AD1C6" w14:textId="77777777" w:rsidR="00717137" w:rsidRDefault="00000000" w:rsidP="00B60EF4">
      <w:pPr>
        <w:bidi/>
      </w:pPr>
      <w:r>
        <w:rPr>
          <w:b/>
        </w:rPr>
        <w:t>المدغم</w:t>
      </w:r>
    </w:p>
    <w:p w14:paraId="302E779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4" w:hAnsi="QCF_P184" w:cs="QCF_P184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4" w:hAnsi="QCF_P184" w:cs="QCF_P184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1ADB8F7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09D938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4" w:hAnsi="QCF_P184" w:cs="QCF_P184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4" w:hAnsi="QCF_P184" w:cs="QCF_P184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8326E6E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1C3332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4" w:hAnsi="QCF_P184" w:cs="QCF_P184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4" w:hAnsi="QCF_P184" w:cs="QCF_P184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4" w:hAnsi="QCF_P184" w:cs="QCF_P184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4" w:hAnsi="QCF_P184" w:cs="QCF_P184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88DDA39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34F9970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مَّنۡ خَلۡفَهُمُۥ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4" w:hAnsi="QCF_P184" w:cs="QCF_P184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4" w:hAnsi="QCF_P184" w:cs="QCF_P184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622A0C2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97E106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4" w:hAnsi="QCF_P184" w:cs="QCF_P184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4" w:hAnsi="QCF_P184" w:cs="QCF_P184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4" w:hAnsi="QCF_P184" w:cs="QCF_P184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 مع الإشباع والقصر.</w:t>
      </w:r>
    </w:p>
    <w:p w14:paraId="544969FC" w14:textId="77777777" w:rsidR="00717137" w:rsidRDefault="00000000" w:rsidP="00B60EF4">
      <w:pPr>
        <w:bidi/>
      </w:pPr>
      <w:r>
        <w:br w:type="page"/>
      </w:r>
    </w:p>
    <w:p w14:paraId="1F73C576" w14:textId="77777777" w:rsidR="00717137" w:rsidRDefault="00000000" w:rsidP="00B60EF4">
      <w:pPr>
        <w:bidi/>
      </w:pPr>
      <w:r>
        <w:lastRenderedPageBreak/>
        <w:t>صفحة: 185</w:t>
      </w:r>
    </w:p>
    <w:p w14:paraId="376AFC56" w14:textId="77777777" w:rsidR="00717137" w:rsidRDefault="00000000" w:rsidP="00B60EF4">
      <w:pPr>
        <w:bidi/>
      </w:pPr>
      <w:r>
        <w:rPr>
          <w:b/>
        </w:rPr>
        <w:t>عد الآي</w:t>
      </w:r>
    </w:p>
    <w:p w14:paraId="1E5F392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5" w:hAnsi="QCF_P185" w:cs="QCF_P185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5" w:hAnsi="QCF_P185" w:cs="QCF_P185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غير البصري.</w:t>
      </w:r>
    </w:p>
    <w:p w14:paraId="461F37D9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6AE54A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5" w:hAnsi="QCF_P185" w:cs="QCF_P185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5" w:hAnsi="QCF_P185" w:cs="QCF_P185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5" w:hAnsi="QCF_P185" w:cs="QCF_P185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5" w:hAnsi="QCF_P185" w:cs="QCF_P185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8F255D2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3D33A3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5" w:hAnsi="QCF_P185" w:cs="QCF_P185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5" w:hAnsi="QCF_P185" w:cs="QCF_P185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96E5E60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A275A6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5" w:hAnsi="QCF_P185" w:cs="QCF_P185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5" w:hAnsi="QCF_P185" w:cs="QCF_P185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5" w:hAnsi="QCF_P185" w:cs="QCF_P185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(وقفًا).</w:t>
      </w:r>
    </w:p>
    <w:p w14:paraId="32C3C682" w14:textId="77777777" w:rsidR="00717137" w:rsidRDefault="00000000" w:rsidP="00B60EF4">
      <w:pPr>
        <w:bidi/>
      </w:pPr>
      <w:r>
        <w:rPr>
          <w:b/>
        </w:rPr>
        <w:t>المدغم</w:t>
      </w:r>
    </w:p>
    <w:p w14:paraId="1BA33FB2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5" w:hAnsi="QCF_P185" w:cs="QCF_P185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كثير، حفص، رويس.الكبير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5" w:hAnsi="QCF_P185" w:cs="QCF_P185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5" w:hAnsi="QCF_P185" w:cs="QCF_P185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5" w:hAnsi="QCF_P185" w:cs="QCF_P185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0CF5AAA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DD6252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5" w:hAnsi="QCF_P185" w:cs="QCF_P185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5" w:hAnsi="QCF_P185" w:cs="QCF_P185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5" w:hAnsi="QCF_P185" w:cs="QCF_P185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5" w:hAnsi="QCF_P185" w:cs="QCF_P185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جعفر(بالإبدال ياءً).</w:t>
      </w:r>
    </w:p>
    <w:p w14:paraId="6B5BB9CE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8F40AF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5" w:hAnsi="QCF_P185" w:cs="QCF_P185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5" w:hAnsi="QCF_P185" w:cs="QCF_P185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5" w:hAnsi="QCF_P185" w:cs="QCF_P185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5" w:hAnsi="QCF_P185" w:cs="QCF_P185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5" w:hAnsi="QCF_P185" w:cs="QCF_P185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5" w:hAnsi="QCF_P185" w:cs="QCF_P185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5" w:hAnsi="QCF_P185" w:cs="QCF_P185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5" w:hAnsi="QCF_P185" w:cs="QCF_P185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5" w:hAnsi="QCF_P185" w:cs="QCF_P185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5" w:hAnsi="QCF_P185" w:cs="QCF_P185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5" w:hAnsi="QCF_P185" w:cs="QCF_P185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5" w:hAnsi="QCF_P185" w:cs="QCF_P185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5" w:hAnsi="QCF_P185" w:cs="QCF_P185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5" w:hAnsi="QCF_P185" w:cs="QCF_P185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5" w:hAnsi="QCF_P185" w:cs="QCF_P185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5" w:hAnsi="QCF_P185" w:cs="QCF_P185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5" w:hAnsi="QCF_P185" w:cs="QCF_P185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5" w:hAnsi="QCF_P185" w:cs="QCF_P185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5" w:hAnsi="QCF_P185" w:cs="QCF_P185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5" w:hAnsi="QCF_P185" w:cs="QCF_P185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5" w:hAnsi="QCF_P185" w:cs="QCF_P185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555C51B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6775DB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5" w:hAnsi="QCF_P185" w:cs="QCF_P185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5" w:hAnsi="QCF_P185" w:cs="QCF_P185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5" w:hAnsi="QCF_P185" w:cs="QCF_P185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5" w:hAnsi="QCF_P185" w:cs="QCF_P185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5" w:hAnsi="QCF_P185" w:cs="QCF_P185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6C525B0A" w14:textId="77777777" w:rsidR="00717137" w:rsidRDefault="00000000" w:rsidP="00B60EF4">
      <w:pPr>
        <w:bidi/>
      </w:pPr>
      <w:r>
        <w:br w:type="page"/>
      </w:r>
    </w:p>
    <w:p w14:paraId="2E7B859F" w14:textId="77777777" w:rsidR="00717137" w:rsidRDefault="00000000" w:rsidP="00B60EF4">
      <w:pPr>
        <w:bidi/>
      </w:pPr>
      <w:r>
        <w:lastRenderedPageBreak/>
        <w:t>صفحة: 186</w:t>
      </w:r>
    </w:p>
    <w:p w14:paraId="53C1E952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120D05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6" w:hAnsi="QCF_P186" w:cs="QCF_P186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2E5ACD6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0248B0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6" w:hAnsi="QCF_P186" w:cs="QCF_P186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6" w:hAnsi="QCF_P186" w:cs="QCF_P186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6" w:hAnsi="QCF_P186" w:cs="QCF_P186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6" w:hAnsi="QCF_P186" w:cs="QCF_P186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6" w:hAnsi="QCF_P186" w:cs="QCF_P186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4F633A1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427883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6" w:hAnsi="QCF_P186" w:cs="QCF_P186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6" w:hAnsi="QCF_P186" w:cs="QCF_P186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6BA1B94A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364E29C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6" w:hAnsi="QCF_P186" w:cs="QCF_P186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6FA534F8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FEDF61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6" w:hAnsi="QCF_P186" w:cs="QCF_P186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ٱلۡأُسَـٰرَىٰ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6" w:hAnsi="QCF_P186" w:cs="QCF_P186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5706D50D" w14:textId="77777777" w:rsidR="00717137" w:rsidRDefault="00000000" w:rsidP="00B60EF4">
      <w:pPr>
        <w:bidi/>
      </w:pPr>
      <w:r>
        <w:rPr>
          <w:b/>
        </w:rPr>
        <w:t>المدغم</w:t>
      </w:r>
    </w:p>
    <w:p w14:paraId="3C2847DD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6" w:hAnsi="QCF_P186" w:cs="QCF_P186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6" w:hAnsi="QCF_P186" w:cs="QCF_P186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بخلف عن الدوري.</w:t>
      </w:r>
    </w:p>
    <w:p w14:paraId="7059B197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BFED28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6" w:hAnsi="QCF_P186" w:cs="QCF_P186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6" w:hAnsi="QCF_P186" w:cs="QCF_P186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9E09696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7FDBBC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6" w:hAnsi="QCF_P186" w:cs="QCF_P186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6" w:hAnsi="QCF_P186" w:cs="QCF_P186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>،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6" w:hAnsi="QCF_P186" w:cs="QCF_P186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6" w:hAnsi="QCF_P186" w:cs="QCF_P186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6" w:hAnsi="QCF_P186" w:cs="QCF_P186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6" w:hAnsi="QCF_P186" w:cs="QCF_P186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6" w:hAnsi="QCF_P186" w:cs="QCF_P186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6" w:hAnsi="QCF_P186" w:cs="QCF_P186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6" w:hAnsi="QCF_P186" w:cs="QCF_P186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UthmanicScriptHAFS" w:hAnsi="KFGQPCUthmanicScriptHAFS" w:cs="KFGQPCUthmanicScriptHAFS"/>
          <w:color w:val="006AB3"/>
          <w:rtl/>
        </w:rPr>
        <w:t>مِّن وِلَٰيَتِهِم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6" w:hAnsi="QCF_P186" w:cs="QCF_P186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6" w:hAnsi="QCF_P186" w:cs="QCF_P186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6" w:hAnsi="QCF_P186" w:cs="QCF_P186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6" w:hAnsi="QCF_P186" w:cs="QCF_P186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6" w:hAnsi="QCF_P186" w:cs="QCF_P186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C199F7A" w14:textId="77777777" w:rsidR="00717137" w:rsidRDefault="00000000" w:rsidP="00B60EF4">
      <w:pPr>
        <w:bidi/>
      </w:pPr>
      <w:r>
        <w:br w:type="page"/>
      </w:r>
    </w:p>
    <w:p w14:paraId="5E07F199" w14:textId="77777777" w:rsidR="00717137" w:rsidRDefault="00000000" w:rsidP="00B60EF4">
      <w:pPr>
        <w:bidi/>
      </w:pPr>
      <w:r>
        <w:lastRenderedPageBreak/>
        <w:t>صفحة: 187</w:t>
      </w:r>
    </w:p>
    <w:p w14:paraId="71CC5218" w14:textId="77777777" w:rsidR="00717137" w:rsidRDefault="00000000" w:rsidP="00B60EF4">
      <w:pPr>
        <w:bidi/>
      </w:pPr>
      <w:r>
        <w:rPr>
          <w:b/>
        </w:rPr>
        <w:t>عد الآي</w:t>
      </w:r>
    </w:p>
    <w:p w14:paraId="467668E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7" w:hAnsi="QCF_P187" w:cs="QCF_P187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7" w:hAnsi="QCF_P187" w:cs="QCF_P187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7" w:hAnsi="QCF_P187" w:cs="QCF_P187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البصري.</w:t>
      </w:r>
    </w:p>
    <w:p w14:paraId="47A3BF23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FE86B4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7" w:hAnsi="QCF_P187" w:cs="QCF_P187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7" w:hAnsi="QCF_P187" w:cs="QCF_P187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2690452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1D7A32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7" w:hAnsi="QCF_P187" w:cs="QCF_P187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7" w:hAnsi="QCF_P187" w:cs="QCF_P187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7" w:hAnsi="QCF_P187" w:cs="QCF_P187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89B793E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5F872A7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7" w:hAnsi="QCF_P187" w:cs="QCF_P187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F7438F8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8BA6EF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7" w:hAnsi="QCF_P187" w:cs="QCF_P187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33FD0A5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72343EC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7" w:hAnsi="QCF_P187" w:cs="QCF_P187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95852D8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C6F157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7" w:hAnsi="QCF_P187" w:cs="QCF_P187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7" w:hAnsi="QCF_P187" w:cs="QCF_P187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3C984144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80C93E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7" w:hAnsi="QCF_P187" w:cs="QCF_P187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593330D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B1A58A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7" w:hAnsi="QCF_P187" w:cs="QCF_P187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7" w:hAnsi="QCF_P187" w:cs="QCF_P187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7" w:hAnsi="QCF_P187" w:cs="QCF_P187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7" w:hAnsi="QCF_P187" w:cs="QCF_P187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CC80432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055998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7" w:hAnsi="QCF_P187" w:cs="QCF_P187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7" w:hAnsi="QCF_P187" w:cs="QCF_P187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(وجهان): النقل،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7" w:hAnsi="QCF_P187" w:cs="QCF_P187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1EEEAB34" w14:textId="77777777" w:rsidR="00717137" w:rsidRDefault="00000000" w:rsidP="00B60EF4">
      <w:pPr>
        <w:bidi/>
      </w:pPr>
      <w:r>
        <w:br w:type="page"/>
      </w:r>
    </w:p>
    <w:p w14:paraId="452AAC5A" w14:textId="77777777" w:rsidR="00717137" w:rsidRDefault="00000000" w:rsidP="00B60EF4">
      <w:pPr>
        <w:bidi/>
      </w:pPr>
      <w:r>
        <w:lastRenderedPageBreak/>
        <w:t>صفحة: 188</w:t>
      </w:r>
    </w:p>
    <w:p w14:paraId="1122D6F5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09D3BD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8" w:hAnsi="QCF_P188" w:cs="QCF_P188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B0C66F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5D7DC3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8" w:hAnsi="QCF_P188" w:cs="QCF_P188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528FDD2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609E217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8" w:hAnsi="QCF_P188" w:cs="QCF_P188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D76AEF5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D22AB3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8" w:hAnsi="QCF_P188" w:cs="QCF_P188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8" w:hAnsi="QCF_P188" w:cs="QCF_P188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8" w:hAnsi="QCF_P188" w:cs="QCF_P188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]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60E6DDC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29982D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8" w:hAnsi="QCF_P188" w:cs="QCF_P188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 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8" w:hAnsi="QCF_P188" w:cs="QCF_P188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بخلف عنه (مع الإبدال).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8" w:hAnsi="QCF_P188" w:cs="QCF_P188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بخلف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عنه (وقفًا).</w:t>
      </w:r>
    </w:p>
    <w:p w14:paraId="763C42FF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0E31DE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8" w:hAnsi="QCF_P188" w:cs="QCF_P188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8" w:hAnsi="QCF_P188" w:cs="QCF_P188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8" w:hAnsi="QCF_P188" w:cs="QCF_P188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23FE3AA6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6B1CBA1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8" w:hAnsi="QCF_P188" w:cs="QCF_P188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مذاهب في الهمزة الثانية:- تسهيل الهمزة الثانية مع الإدخال: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 التسهيل بدون إدخال : نافع، ابن 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رويس.- التحقيق مع الإدخال وعدمه: هشام.- التحقيق بدون إدخال: الباقون.</w:t>
      </w:r>
    </w:p>
    <w:p w14:paraId="481BC3C8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C32B38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8" w:hAnsi="QCF_P188" w:cs="QCF_P188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8" w:hAnsi="QCF_P188" w:cs="QCF_P188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8" w:hAnsi="QCF_P188" w:cs="QCF_P188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8" w:hAnsi="QCF_P188" w:cs="QCF_P188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88" w:hAnsi="QCF_P188" w:cs="QCF_P188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8" w:hAnsi="QCF_P188" w:cs="QCF_P188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8" w:hAnsi="QCF_P188" w:cs="QCF_P188"/>
          <w:color w:val="006AB3"/>
          <w:rtl/>
        </w:rPr>
        <w:t>ﭶ</w:t>
      </w:r>
      <w:r>
        <w:rPr>
          <w:rFonts w:ascii="louts-shamy" w:hAnsi="louts-shamy" w:cs="louts-shamy"/>
          <w:color w:val="006AB3"/>
          <w:rtl/>
        </w:rPr>
        <w:t xml:space="preserve"> ﴾ ﴿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QCF_P188" w:hAnsi="QCF_P188" w:cs="QCF_P188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8" w:hAnsi="QCF_P188" w:cs="QCF_P188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8" w:hAnsi="QCF_P188" w:cs="QCF_P188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8" w:hAnsi="QCF_P188" w:cs="QCF_P188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8" w:hAnsi="QCF_P188" w:cs="QCF_P188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01E6D7A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A5AD1F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8" w:hAnsi="QCF_P188" w:cs="QCF_P188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6934BE53" w14:textId="77777777" w:rsidR="00717137" w:rsidRDefault="00000000" w:rsidP="00B60EF4">
      <w:pPr>
        <w:bidi/>
      </w:pPr>
      <w:r>
        <w:br w:type="page"/>
      </w:r>
    </w:p>
    <w:p w14:paraId="277663B3" w14:textId="77777777" w:rsidR="00717137" w:rsidRDefault="00000000" w:rsidP="00B60EF4">
      <w:pPr>
        <w:bidi/>
      </w:pPr>
      <w:r>
        <w:lastRenderedPageBreak/>
        <w:t>صفحة: 189</w:t>
      </w:r>
    </w:p>
    <w:p w14:paraId="03DB92F0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9A0AA8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9" w:hAnsi="QCF_P189" w:cs="QCF_P189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3BBA0E4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1018111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9" w:hAnsi="QCF_P189" w:cs="QCF_P189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655478D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0A6A0A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9" w:hAnsi="QCF_P189" w:cs="QCF_P189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9" w:hAnsi="QCF_P189" w:cs="QCF_P189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9" w:hAnsi="QCF_P189" w:cs="QCF_P189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9" w:hAnsi="QCF_P189" w:cs="QCF_P189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36EC604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BAF77F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9" w:hAnsi="QCF_P189" w:cs="QCF_P189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 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9" w:hAnsi="QCF_P189" w:cs="QCF_P189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9" w:hAnsi="QCF_P189" w:cs="QCF_P189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9" w:hAnsi="QCF_P189" w:cs="QCF_P189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059B44BC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0A8A4A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9" w:hAnsi="QCF_P189" w:cs="QCF_P189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9" w:hAnsi="QCF_P189" w:cs="QCF_P189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0C0A781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9E6D2B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9" w:hAnsi="QCF_P189" w:cs="QCF_P189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9" w:hAnsi="QCF_P189" w:cs="QCF_P189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9" w:hAnsi="QCF_P189" w:cs="QCF_P189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9" w:hAnsi="QCF_P189" w:cs="QCF_P189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9" w:hAnsi="QCF_P189" w:cs="QCF_P189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9" w:hAnsi="QCF_P189" w:cs="QCF_P189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9" w:hAnsi="QCF_P189" w:cs="QCF_P189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9" w:hAnsi="QCF_P189" w:cs="QCF_P189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89" w:hAnsi="QCF_P189" w:cs="QCF_P189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72F4C16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C86E75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9" w:hAnsi="QCF_P189" w:cs="QCF_P189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9" w:hAnsi="QCF_P189" w:cs="QCF_P189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89" w:hAnsi="QCF_P189" w:cs="QCF_P189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 مع الإشباع والقصر.</w:t>
      </w:r>
    </w:p>
    <w:p w14:paraId="0E66F943" w14:textId="77777777" w:rsidR="00717137" w:rsidRDefault="00000000" w:rsidP="00B60EF4">
      <w:pPr>
        <w:bidi/>
      </w:pPr>
      <w:r>
        <w:br w:type="page"/>
      </w:r>
    </w:p>
    <w:p w14:paraId="1F753969" w14:textId="77777777" w:rsidR="00717137" w:rsidRDefault="00000000" w:rsidP="00B60EF4">
      <w:pPr>
        <w:bidi/>
      </w:pPr>
      <w:r>
        <w:lastRenderedPageBreak/>
        <w:t>صفحة: 190</w:t>
      </w:r>
    </w:p>
    <w:p w14:paraId="6F284237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681265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0" w:hAnsi="QCF_P190" w:cs="QCF_P190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3A9139A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861CAB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0" w:hAnsi="QCF_P190" w:cs="QCF_P190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0" w:hAnsi="QCF_P190" w:cs="QCF_P190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0" w:hAnsi="QCF_P190" w:cs="QCF_P190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AABC605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AD8965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0" w:hAnsi="QCF_P190" w:cs="QCF_P190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0" w:hAnsi="QCF_P190" w:cs="QCF_P190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0" w:hAnsi="QCF_P190" w:cs="QCF_P190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0" w:hAnsi="QCF_P190" w:cs="QCF_P190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20C706E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42420A3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0" w:hAnsi="QCF_P190" w:cs="QCF_P190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A8EF383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920DB6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0" w:hAnsi="QCF_P190" w:cs="QCF_P190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0" w:hAnsi="QCF_P190" w:cs="QCF_P190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5C8CFC91" w14:textId="77777777" w:rsidR="00717137" w:rsidRDefault="00000000" w:rsidP="00B60EF4">
      <w:pPr>
        <w:bidi/>
      </w:pPr>
      <w:r>
        <w:rPr>
          <w:b/>
        </w:rPr>
        <w:t>المدغم</w:t>
      </w:r>
    </w:p>
    <w:p w14:paraId="27C228D5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0" w:hAnsi="QCF_P190" w:cs="QCF_P190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0" w:hAnsi="QCF_P190" w:cs="QCF_P190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حمزة، الكسائي.</w:t>
      </w:r>
    </w:p>
    <w:p w14:paraId="5EA54B45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645726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0" w:hAnsi="QCF_P190" w:cs="QCF_P190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0" w:hAnsi="QCF_P190" w:cs="QCF_P190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141C4B0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4323586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0" w:hAnsi="QCF_P190" w:cs="QCF_P190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0" w:hAnsi="QCF_P190" w:cs="QCF_P190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مذهبان في الهمزة الثانية:- تسهيل الهمزة الثانية: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رويس.- التحقيق: الباقون.</w:t>
      </w:r>
    </w:p>
    <w:p w14:paraId="3E0401D3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AC6C64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0" w:hAnsi="QCF_P190" w:cs="QCF_P190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0" w:hAnsi="QCF_P190" w:cs="QCF_P190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0" w:hAnsi="QCF_P190" w:cs="QCF_P190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0" w:hAnsi="QCF_P190" w:cs="QCF_P190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0" w:hAnsi="QCF_P190" w:cs="QCF_P190"/>
          <w:color w:val="006AB3"/>
          <w:rtl/>
        </w:rPr>
        <w:t>ﮣ 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شَيۡ‍ٔٗا وَض۪اقَتۡ</w:t>
      </w:r>
      <w:r>
        <w:rPr>
          <w:rFonts w:ascii="kn_quran_1" w:hAnsi="kn_quran_1" w:cs="kn_quran_1"/>
          <w:color w:val="006AB3"/>
          <w:rtl/>
        </w:rPr>
        <w:t>﴾.</w:t>
      </w:r>
    </w:p>
    <w:p w14:paraId="76B18EB2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4BC3B0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0" w:hAnsi="QCF_P190" w:cs="QCF_P190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0" w:hAnsi="QCF_P190" w:cs="QCF_P190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وإبدالها.</w:t>
      </w:r>
    </w:p>
    <w:p w14:paraId="14303E0D" w14:textId="77777777" w:rsidR="00717137" w:rsidRDefault="00000000" w:rsidP="00B60EF4">
      <w:pPr>
        <w:bidi/>
      </w:pPr>
      <w:r>
        <w:br w:type="page"/>
      </w:r>
    </w:p>
    <w:p w14:paraId="19C94467" w14:textId="77777777" w:rsidR="00717137" w:rsidRDefault="00000000" w:rsidP="00B60EF4">
      <w:pPr>
        <w:bidi/>
      </w:pPr>
      <w:r>
        <w:lastRenderedPageBreak/>
        <w:t>صفحة: 191</w:t>
      </w:r>
    </w:p>
    <w:p w14:paraId="5951E86D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64E829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1" w:hAnsi="QCF_P191" w:cs="QCF_P191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عُزَيۡرُ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1" w:hAnsi="QCF_P191" w:cs="QCF_P191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CF5221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329A58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1" w:hAnsi="QCF_P191" w:cs="QCF_P191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1" w:hAnsi="QCF_P191" w:cs="QCF_P191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1" w:hAnsi="QCF_P191" w:cs="QCF_P191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FBFBF26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A14FAD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1" w:hAnsi="QCF_P191" w:cs="QCF_P191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1" w:hAnsi="QCF_P191" w:cs="QCF_P191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ورش، وأما</w:t>
      </w:r>
      <w:r>
        <w:rPr>
          <w:rFonts w:ascii="louts-shamy" w:hAnsi="louts-shamy" w:cs="louts-shamy"/>
          <w:color w:val="E20019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(وصلًا): </w:t>
      </w:r>
      <w:r>
        <w:rPr>
          <w:rFonts w:ascii="louts-shamy" w:hAnsi="louts-shamy" w:cs="louts-shamy"/>
          <w:color w:val="E20019"/>
          <w:rtl/>
        </w:rPr>
        <w:t>فأمالها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السوسي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1" w:hAnsi="QCF_P191" w:cs="QCF_P191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61E88C88" w14:textId="77777777" w:rsidR="00717137" w:rsidRDefault="00000000" w:rsidP="00B60EF4">
      <w:pPr>
        <w:bidi/>
      </w:pPr>
      <w:r>
        <w:rPr>
          <w:b/>
        </w:rPr>
        <w:t>المدغم</w:t>
      </w:r>
    </w:p>
    <w:p w14:paraId="3164299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1" w:hAnsi="QCF_P191" w:cs="QCF_P191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1" w:hAnsi="QCF_P191" w:cs="QCF_P191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1" w:hAnsi="QCF_P191" w:cs="QCF_P191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1" w:hAnsi="QCF_P191" w:cs="QCF_P191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1" w:hAnsi="QCF_P191" w:cs="QCF_P191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1" w:hAnsi="QCF_P191" w:cs="QCF_P191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A9CDDDF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EF8A78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1" w:hAnsi="QCF_P191" w:cs="QCF_P191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1" w:hAnsi="QCF_P191" w:cs="QCF_P191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440A982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7FB3BF8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1" w:hAnsi="QCF_P191" w:cs="QCF_P191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1" w:hAnsi="QCF_P191" w:cs="QCF_P191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1" w:hAnsi="QCF_P191" w:cs="QCF_P191"/>
          <w:color w:val="006AB3"/>
          <w:rtl/>
        </w:rPr>
        <w:t>ﭸ</w:t>
      </w:r>
      <w:r>
        <w:rPr>
          <w:rFonts w:ascii="louts-shamy" w:hAnsi="louts-shamy" w:cs="louts-shamy"/>
          <w:color w:val="006AB3"/>
          <w:rtl/>
        </w:rPr>
        <w:t xml:space="preserve"> ﴾: </w:t>
      </w:r>
      <w:r>
        <w:rPr>
          <w:rFonts w:ascii="louts-shamy" w:hAnsi="louts-shamy" w:cs="louts-shamy"/>
          <w:color w:val="000000"/>
          <w:rtl/>
        </w:rPr>
        <w:t>للقراء مذهبان في الهمزة الثانية: - تسهيل الهمزة الثانية: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رويس.- التحقيق: الباقون.</w:t>
      </w:r>
    </w:p>
    <w:p w14:paraId="2DC7C66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413635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1" w:hAnsi="QCF_P191" w:cs="QCF_P191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1" w:hAnsi="QCF_P191" w:cs="QCF_P191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1" w:hAnsi="QCF_P191" w:cs="QCF_P191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1" w:hAnsi="QCF_P191" w:cs="QCF_P191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1" w:hAnsi="QCF_P191" w:cs="QCF_P191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1" w:hAnsi="QCF_P191" w:cs="QCF_P191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1" w:hAnsi="QCF_P191" w:cs="QCF_P191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6D5E49B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66AFE16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1" w:hAnsi="QCF_P191" w:cs="QCF_P191"/>
          <w:color w:val="006AB3"/>
          <w:rtl/>
        </w:rPr>
        <w:t>ﭭ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خِفۡتُمُۥ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467171F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1EEA68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1" w:hAnsi="QCF_P191" w:cs="QCF_P191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ش۪آءَ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إبدال الهمزة ألفًا مع القصر والتوسط والإشباع، وكذا هشام/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1" w:hAnsi="QCF_P191" w:cs="QCF_P191"/>
          <w:color w:val="006AB3"/>
          <w:rtl/>
        </w:rPr>
        <w:t>ﮨ</w:t>
      </w:r>
      <w:r>
        <w:rPr>
          <w:rFonts w:ascii="louts-shamy" w:hAnsi="louts-shamy" w:cs="louts-shamy"/>
          <w:color w:val="006AB3"/>
          <w:rtl/>
        </w:rPr>
        <w:t xml:space="preserve"> ﴾: </w:t>
      </w:r>
      <w:r>
        <w:rPr>
          <w:rFonts w:ascii="louts-shamy" w:hAnsi="louts-shamy" w:cs="louts-shamy"/>
          <w:color w:val="000000"/>
          <w:rtl/>
        </w:rPr>
        <w:t xml:space="preserve">تحقيق الهمزة، وإبدالها.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1" w:hAnsi="QCF_P191" w:cs="QCF_P191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3B784218" w14:textId="77777777" w:rsidR="00717137" w:rsidRDefault="00000000" w:rsidP="00B60EF4">
      <w:pPr>
        <w:bidi/>
      </w:pPr>
      <w:r>
        <w:rPr>
          <w:b/>
        </w:rPr>
        <w:lastRenderedPageBreak/>
        <w:t>الوقف على مرسوم الخط</w:t>
      </w:r>
    </w:p>
    <w:p w14:paraId="0F8C688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1" w:hAnsi="QCF_P191" w:cs="QCF_P191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يعقوب بهاء السكت وقفًا.</w:t>
      </w:r>
    </w:p>
    <w:p w14:paraId="1892599C" w14:textId="77777777" w:rsidR="00717137" w:rsidRDefault="00000000" w:rsidP="00B60EF4">
      <w:pPr>
        <w:bidi/>
      </w:pPr>
      <w:r>
        <w:br w:type="page"/>
      </w:r>
    </w:p>
    <w:p w14:paraId="41847E5A" w14:textId="77777777" w:rsidR="00717137" w:rsidRDefault="00000000" w:rsidP="00B60EF4">
      <w:pPr>
        <w:bidi/>
      </w:pPr>
      <w:r>
        <w:lastRenderedPageBreak/>
        <w:t>صفحة: 192</w:t>
      </w:r>
    </w:p>
    <w:p w14:paraId="12F023E1" w14:textId="77777777" w:rsidR="00717137" w:rsidRDefault="00000000" w:rsidP="00B60EF4">
      <w:pPr>
        <w:bidi/>
      </w:pPr>
      <w:r>
        <w:rPr>
          <w:b/>
        </w:rPr>
        <w:t>عد الآي</w:t>
      </w:r>
    </w:p>
    <w:p w14:paraId="219D38C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2" w:hAnsi="QCF_P192" w:cs="QCF_P192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2" w:hAnsi="QCF_P192" w:cs="QCF_P192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الحمصي.</w:t>
      </w:r>
    </w:p>
    <w:p w14:paraId="2797A2BA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F4A862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2" w:hAnsi="QCF_P192" w:cs="QCF_P192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2" w:hAnsi="QCF_P192" w:cs="QCF_P192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2" w:hAnsi="QCF_P192" w:cs="QCF_P192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9092BB4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FDE98B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2" w:hAnsi="QCF_P192" w:cs="QCF_P192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2" w:hAnsi="QCF_P192" w:cs="QCF_P192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99690A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03767F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2" w:hAnsi="QCF_P192" w:cs="QCF_P192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2" w:hAnsi="QCF_P192" w:cs="QCF_P192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2" w:hAnsi="QCF_P192" w:cs="QCF_P192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2" w:hAnsi="QCF_P192" w:cs="QCF_P192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2" w:hAnsi="QCF_P192" w:cs="QCF_P192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2" w:hAnsi="QCF_P192" w:cs="QCF_P192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2" w:hAnsi="QCF_P192" w:cs="QCF_P192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2" w:hAnsi="QCF_P192" w:cs="QCF_P192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(وقفًا).</w:t>
      </w:r>
    </w:p>
    <w:p w14:paraId="489D96F9" w14:textId="77777777" w:rsidR="00717137" w:rsidRDefault="00000000" w:rsidP="00B60EF4">
      <w:pPr>
        <w:bidi/>
      </w:pPr>
      <w:r>
        <w:rPr>
          <w:b/>
        </w:rPr>
        <w:t>المدغم</w:t>
      </w:r>
    </w:p>
    <w:p w14:paraId="60B5B987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2" w:hAnsi="QCF_P192" w:cs="QCF_P192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2" w:hAnsi="QCF_P192" w:cs="QCF_P192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69B5F8A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1ACEF6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2" w:hAnsi="QCF_P192" w:cs="QCF_P192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2" w:hAnsi="QCF_P192" w:cs="QCF_P192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2" w:hAnsi="QCF_P192" w:cs="QCF_P192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(حذف الهمزة مع ضم الفاء).</w:t>
      </w:r>
    </w:p>
    <w:p w14:paraId="6268F3B8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F5AC79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2" w:hAnsi="QCF_P192" w:cs="QCF_P192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2" w:hAnsi="QCF_P192" w:cs="QCF_P192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2" w:hAnsi="QCF_P192" w:cs="QCF_P192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2" w:hAnsi="QCF_P192" w:cs="QCF_P192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>،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2" w:hAnsi="QCF_P192" w:cs="QCF_P192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2" w:hAnsi="QCF_P192" w:cs="QCF_P192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2" w:hAnsi="QCF_P192" w:cs="QCF_P192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8A8C6DA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DE1539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2" w:hAnsi="QCF_P192" w:cs="QCF_P192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2" w:hAnsi="QCF_P192" w:cs="QCF_P192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(وجهان): النقل، التحقيق.</w:t>
      </w:r>
    </w:p>
    <w:p w14:paraId="584FA842" w14:textId="77777777" w:rsidR="00717137" w:rsidRDefault="00000000" w:rsidP="00B60EF4">
      <w:pPr>
        <w:bidi/>
      </w:pPr>
      <w:r>
        <w:br w:type="page"/>
      </w:r>
    </w:p>
    <w:p w14:paraId="02F6C9DE" w14:textId="77777777" w:rsidR="00717137" w:rsidRDefault="00000000" w:rsidP="00B60EF4">
      <w:pPr>
        <w:bidi/>
      </w:pPr>
      <w:r>
        <w:lastRenderedPageBreak/>
        <w:t>صفحة: 193</w:t>
      </w:r>
    </w:p>
    <w:p w14:paraId="50AAED9D" w14:textId="77777777" w:rsidR="00717137" w:rsidRDefault="00000000" w:rsidP="00B60EF4">
      <w:pPr>
        <w:bidi/>
      </w:pPr>
      <w:r>
        <w:rPr>
          <w:b/>
        </w:rPr>
        <w:t>عد الآي</w:t>
      </w:r>
    </w:p>
    <w:p w14:paraId="486A811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3" w:hAnsi="QCF_P193" w:cs="QCF_P193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3" w:hAnsi="QCF_P193" w:cs="QCF_P193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الدمشقي.</w:t>
      </w:r>
    </w:p>
    <w:p w14:paraId="38E662A3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962CB8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3" w:hAnsi="QCF_P193" w:cs="QCF_P193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3" w:hAnsi="QCF_P193" w:cs="QCF_P193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3" w:hAnsi="QCF_P193" w:cs="QCF_P193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3" w:hAnsi="QCF_P193" w:cs="QCF_P193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E27ACD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31FE05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3" w:hAnsi="QCF_P193" w:cs="QCF_P193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3" w:hAnsi="QCF_P193" w:cs="QCF_P193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3" w:hAnsi="QCF_P193" w:cs="QCF_P193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3" w:hAnsi="QCF_P193" w:cs="QCF_P193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3" w:hAnsi="QCF_P193" w:cs="QCF_P193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8ED868C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B4FA41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3" w:hAnsi="QCF_P193" w:cs="QCF_P193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3" w:hAnsi="QCF_P193" w:cs="QCF_P193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3" w:hAnsi="QCF_P193" w:cs="QCF_P193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3957E505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7BF9CDA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3" w:hAnsi="QCF_P193" w:cs="QCF_P193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3" w:hAnsi="QCF_P193" w:cs="QCF_P193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9535B88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DEB3E8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3" w:hAnsi="QCF_P193" w:cs="QCF_P193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3" w:hAnsi="QCF_P193" w:cs="QCF_P193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3" w:hAnsi="QCF_P193" w:cs="QCF_P193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3" w:hAnsi="QCF_P193" w:cs="QCF_P193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3" w:hAnsi="QCF_P193" w:cs="QCF_P193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(وقفًا)/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93" w:hAnsi="QCF_P193" w:cs="QCF_P193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54CBB8BC" w14:textId="77777777" w:rsidR="00717137" w:rsidRDefault="00000000" w:rsidP="00B60EF4">
      <w:pPr>
        <w:bidi/>
      </w:pPr>
      <w:r>
        <w:rPr>
          <w:b/>
        </w:rPr>
        <w:t>المدغم</w:t>
      </w:r>
    </w:p>
    <w:p w14:paraId="267AD466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3" w:hAnsi="QCF_P193" w:cs="QCF_P193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3" w:hAnsi="QCF_P193" w:cs="QCF_P193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3" w:hAnsi="QCF_P193" w:cs="QCF_P193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3" w:hAnsi="QCF_P193" w:cs="QCF_P193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3" w:hAnsi="QCF_P193" w:cs="QCF_P193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3" w:hAnsi="QCF_P193" w:cs="QCF_P193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louts-shamy" w:hAnsi="louts-shamy" w:cs="louts-shamy"/>
          <w:color w:val="006AB3"/>
          <w:rtl/>
        </w:rPr>
        <w:t>﴿ وَ</w:t>
      </w:r>
      <w:r>
        <w:rPr>
          <w:rFonts w:ascii="KFGQPCBAZZIUthmanicScript-Regul" w:hAnsi="KFGQPCBAZZIUthmanicScript-Regul" w:cs="KFGQPCBAZZIUthmanicScript-Regul"/>
          <w:color w:val="006AB3"/>
          <w:rtl/>
        </w:rPr>
        <w:t>كَلِمَةُ ٱللَّهِ هِيَ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1330733" w14:textId="77777777" w:rsidR="00717137" w:rsidRDefault="00000000" w:rsidP="00B60EF4">
      <w:pPr>
        <w:bidi/>
      </w:pPr>
      <w:r>
        <w:rPr>
          <w:b/>
        </w:rPr>
        <w:t>تغيير الهمز(الإبدال - التسهيل - الحذف)</w:t>
      </w:r>
    </w:p>
    <w:p w14:paraId="2DA8079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3" w:hAnsi="QCF_P193" w:cs="QCF_P193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(لهما الإبدال مع الإدغام)/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3" w:hAnsi="QCF_P193" w:cs="QCF_P193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(حذف الهمزة مع ضم الطاء).</w:t>
      </w:r>
    </w:p>
    <w:p w14:paraId="22372FED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3A36604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3" w:hAnsi="QCF_P193" w:cs="QCF_P193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3" w:hAnsi="QCF_P193" w:cs="QCF_P193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مذهبان في الهمزة الثانية:- إبدال الهمزة الثانية واوًا: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رويس.- التحقيق: الباقون.</w:t>
      </w:r>
    </w:p>
    <w:p w14:paraId="53195592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DF4959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193" w:hAnsi="QCF_P193" w:cs="QCF_P193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3" w:hAnsi="QCF_P193" w:cs="QCF_P193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93" w:hAnsi="QCF_P193" w:cs="QCF_P193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3" w:hAnsi="QCF_P193" w:cs="QCF_P193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93" w:hAnsi="QCF_P193" w:cs="QCF_P193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3" w:hAnsi="QCF_P193" w:cs="QCF_P193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3" w:hAnsi="QCF_P193" w:cs="QCF_P193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B1B6345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64BC4EB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قَوۡمًا غَيۡرَكُمُۥ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724BE0A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79B4D4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3" w:hAnsi="QCF_P193" w:cs="QCF_P193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3" w:hAnsi="QCF_P193" w:cs="QCF_P193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3" w:hAnsi="QCF_P193" w:cs="QCF_P193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الإدغام.</w:t>
      </w:r>
    </w:p>
    <w:p w14:paraId="2BEFF60E" w14:textId="77777777" w:rsidR="00717137" w:rsidRDefault="00000000" w:rsidP="00B60EF4">
      <w:pPr>
        <w:bidi/>
      </w:pPr>
      <w:r>
        <w:br w:type="page"/>
      </w:r>
    </w:p>
    <w:p w14:paraId="2FBF5473" w14:textId="77777777" w:rsidR="00717137" w:rsidRDefault="00000000" w:rsidP="00B60EF4">
      <w:pPr>
        <w:bidi/>
      </w:pPr>
      <w:r>
        <w:lastRenderedPageBreak/>
        <w:t>صفحة: 194</w:t>
      </w:r>
    </w:p>
    <w:p w14:paraId="5A177FB1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28A80D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4" w:hAnsi="QCF_P194" w:cs="QCF_P194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4" w:hAnsi="QCF_P194" w:cs="QCF_P194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67CB1C3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8BC458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4" w:hAnsi="QCF_P194" w:cs="QCF_P194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09C43505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732C6A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4" w:hAnsi="QCF_P194" w:cs="QCF_P194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بخلف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عنه 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4" w:hAnsi="QCF_P194" w:cs="QCF_P194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 (بخلف عنه)، حمزة.</w:t>
      </w:r>
    </w:p>
    <w:p w14:paraId="01FBB33D" w14:textId="77777777" w:rsidR="00717137" w:rsidRDefault="00000000" w:rsidP="00B60EF4">
      <w:pPr>
        <w:bidi/>
      </w:pPr>
      <w:r>
        <w:rPr>
          <w:b/>
        </w:rPr>
        <w:t>المدغم</w:t>
      </w:r>
    </w:p>
    <w:p w14:paraId="3017D1F9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4" w:hAnsi="QCF_P194" w:cs="QCF_P194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4" w:hAnsi="QCF_P194" w:cs="QCF_P194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CDF1ABF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611E15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4" w:hAnsi="QCF_P194" w:cs="QCF_P194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4" w:hAnsi="QCF_P194" w:cs="QCF_P194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6FE72D0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A8775D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4" w:hAnsi="QCF_P194" w:cs="QCF_P194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4" w:hAnsi="QCF_P194" w:cs="QCF_P194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4" w:hAnsi="QCF_P194" w:cs="QCF_P194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4" w:hAnsi="QCF_P194" w:cs="QCF_P194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4" w:hAnsi="QCF_P194" w:cs="QCF_P194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4" w:hAnsi="QCF_P194" w:cs="QCF_P194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4" w:hAnsi="QCF_P194" w:cs="QCF_P194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4" w:hAnsi="QCF_P194" w:cs="QCF_P194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4" w:hAnsi="QCF_P194" w:cs="QCF_P194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4" w:hAnsi="QCF_P194" w:cs="QCF_P194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4" w:hAnsi="QCF_P194" w:cs="QCF_P194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9C0C8F8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3EAA25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4" w:hAnsi="QCF_P194" w:cs="QCF_P194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وتسهيلها.</w:t>
      </w:r>
    </w:p>
    <w:p w14:paraId="5B62D20C" w14:textId="77777777" w:rsidR="00717137" w:rsidRDefault="00000000" w:rsidP="00B60EF4">
      <w:pPr>
        <w:bidi/>
      </w:pPr>
      <w:r>
        <w:br w:type="page"/>
      </w:r>
    </w:p>
    <w:p w14:paraId="79210C85" w14:textId="77777777" w:rsidR="00717137" w:rsidRDefault="00000000" w:rsidP="00B60EF4">
      <w:pPr>
        <w:bidi/>
      </w:pPr>
      <w:r>
        <w:lastRenderedPageBreak/>
        <w:t>صفحة: 195</w:t>
      </w:r>
    </w:p>
    <w:p w14:paraId="03EA3551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4B0C269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5" w:hAnsi="QCF_P195" w:cs="QCF_P195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C31313E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63AEED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5" w:hAnsi="QCF_P195" w:cs="QCF_P195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95" w:hAnsi="QCF_P195" w:cs="QCF_P195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5" w:hAnsi="QCF_P195" w:cs="QCF_P195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5" w:hAnsi="QCF_P195" w:cs="QCF_P195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95" w:hAnsi="QCF_P195" w:cs="QCF_P195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4DE892DB" w14:textId="77777777" w:rsidR="00717137" w:rsidRDefault="00000000" w:rsidP="00B60EF4">
      <w:pPr>
        <w:bidi/>
      </w:pPr>
      <w:r>
        <w:rPr>
          <w:b/>
        </w:rPr>
        <w:t>المدغم</w:t>
      </w:r>
    </w:p>
    <w:p w14:paraId="6E56A79C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5" w:hAnsi="QCF_P195" w:cs="QCF_P195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5" w:hAnsi="QCF_P195" w:cs="QCF_P195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هشام، حمزة، الكسائي.الكبير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5" w:hAnsi="QCF_P195" w:cs="QCF_P195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5" w:hAnsi="QCF_P195" w:cs="QCF_P195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5" w:hAnsi="QCF_P195" w:cs="QCF_P195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5" w:hAnsi="QCF_P195" w:cs="QCF_P195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الاختلاس).</w:t>
      </w:r>
    </w:p>
    <w:p w14:paraId="0D68F387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E532C3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5" w:hAnsi="QCF_P195" w:cs="QCF_P195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5" w:hAnsi="QCF_P195" w:cs="QCF_P195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(وصلًا بما قبلها)،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5" w:hAnsi="QCF_P195" w:cs="QCF_P195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5" w:hAnsi="QCF_P195" w:cs="QCF_P195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5" w:hAnsi="QCF_P195" w:cs="QCF_P195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27D4910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0CC78D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5" w:hAnsi="QCF_P195" w:cs="QCF_P195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5" w:hAnsi="QCF_P195" w:cs="QCF_P195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5" w:hAnsi="QCF_P195" w:cs="QCF_P195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5" w:hAnsi="QCF_P195" w:cs="QCF_P195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5" w:hAnsi="QCF_P195" w:cs="QCF_P195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5" w:hAnsi="QCF_P195" w:cs="QCF_P195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5" w:hAnsi="QCF_P195" w:cs="QCF_P195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5" w:hAnsi="QCF_P195" w:cs="QCF_P195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5" w:hAnsi="QCF_P195" w:cs="QCF_P195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5" w:hAnsi="QCF_P195" w:cs="QCF_P195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أَن يُقۡبَلَ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F45560E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203318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5" w:hAnsi="QCF_P195" w:cs="QCF_P195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95" w:hAnsi="QCF_P195" w:cs="QCF_P195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5" w:hAnsi="QCF_P195" w:cs="QCF_P195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وإبدالها.</w:t>
      </w:r>
    </w:p>
    <w:p w14:paraId="4F8FC4BC" w14:textId="77777777" w:rsidR="00717137" w:rsidRDefault="00000000" w:rsidP="00B60EF4">
      <w:pPr>
        <w:bidi/>
      </w:pPr>
      <w:r>
        <w:br w:type="page"/>
      </w:r>
    </w:p>
    <w:p w14:paraId="597B3F15" w14:textId="77777777" w:rsidR="00717137" w:rsidRDefault="00000000" w:rsidP="00B60EF4">
      <w:pPr>
        <w:bidi/>
      </w:pPr>
      <w:r>
        <w:lastRenderedPageBreak/>
        <w:t>صفحة: 196</w:t>
      </w:r>
    </w:p>
    <w:p w14:paraId="682FF0DA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237CE7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6" w:hAnsi="QCF_P196" w:cs="QCF_P196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1F7601B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A2E8EE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6" w:hAnsi="QCF_P196" w:cs="QCF_P196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72C0184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E43032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6" w:hAnsi="QCF_P196" w:cs="QCF_P196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6" w:hAnsi="QCF_P196" w:cs="QCF_P196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BDBDFE7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D2995B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6" w:hAnsi="QCF_P196" w:cs="QCF_P196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6" w:hAnsi="QCF_P196" w:cs="QCF_P196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5F620797" w14:textId="77777777" w:rsidR="00717137" w:rsidRDefault="00000000" w:rsidP="00B60EF4">
      <w:pPr>
        <w:bidi/>
      </w:pPr>
      <w:r>
        <w:rPr>
          <w:b/>
        </w:rPr>
        <w:t>المدغم</w:t>
      </w:r>
    </w:p>
    <w:p w14:paraId="4ECA11D5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وَيُومِنُ لِلۡمُومِنِينَ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91AFA63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B0471E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6" w:hAnsi="QCF_P196" w:cs="QCF_P196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6" w:hAnsi="QCF_P196" w:cs="QCF_P196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6" w:hAnsi="QCF_P196" w:cs="QCF_P196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6" w:hAnsi="QCF_P196" w:cs="QCF_P196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6" w:hAnsi="QCF_P196" w:cs="QCF_P196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6" w:hAnsi="QCF_P196" w:cs="QCF_P196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49328ED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C95DCC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6" w:hAnsi="QCF_P196" w:cs="QCF_P196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6" w:hAnsi="QCF_P196" w:cs="QCF_P196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6" w:hAnsi="QCF_P196" w:cs="QCF_P196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6" w:hAnsi="QCF_P196" w:cs="QCF_P196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C4449A4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2C9CFA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6" w:hAnsi="QCF_P196" w:cs="QCF_P196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6" w:hAnsi="QCF_P196" w:cs="QCF_P196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(وجهان): النقل، التحقيق.</w:t>
      </w:r>
    </w:p>
    <w:p w14:paraId="0330008E" w14:textId="77777777" w:rsidR="00717137" w:rsidRDefault="00000000" w:rsidP="00B60EF4">
      <w:pPr>
        <w:bidi/>
      </w:pPr>
      <w:r>
        <w:br w:type="page"/>
      </w:r>
    </w:p>
    <w:p w14:paraId="6391F49E" w14:textId="77777777" w:rsidR="00717137" w:rsidRDefault="00000000" w:rsidP="00B60EF4">
      <w:pPr>
        <w:bidi/>
      </w:pPr>
      <w:r>
        <w:lastRenderedPageBreak/>
        <w:t>صفحة: 197</w:t>
      </w:r>
    </w:p>
    <w:p w14:paraId="7162319B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F1600D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7" w:hAnsi="QCF_P197" w:cs="QCF_P197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A2B29EB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4F4193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7" w:hAnsi="QCF_P197" w:cs="QCF_P197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377AAE4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0E3E63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7" w:hAnsi="QCF_P197" w:cs="QCF_P197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7" w:hAnsi="QCF_P197" w:cs="QCF_P197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7" w:hAnsi="QCF_P197" w:cs="QCF_P197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2038959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CB8EC1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7" w:hAnsi="QCF_P197" w:cs="QCF_P197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7" w:hAnsi="QCF_P197" w:cs="QCF_P197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ٱسۡتَهۡزِءُواْ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تَسۡتَهۡزِءُونَ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(حذف الهمزة مع ضم الزاي).</w:t>
      </w:r>
    </w:p>
    <w:p w14:paraId="0D469A4F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89A7BB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7" w:hAnsi="QCF_P197" w:cs="QCF_P197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7" w:hAnsi="QCF_P197" w:cs="QCF_P197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7" w:hAnsi="QCF_P197" w:cs="QCF_P197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7" w:hAnsi="QCF_P197" w:cs="QCF_P197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إِن يُعۡفَ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7" w:hAnsi="QCF_P197" w:cs="QCF_P197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7" w:hAnsi="QCF_P197" w:cs="QCF_P197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7" w:hAnsi="QCF_P197" w:cs="QCF_P197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9895CCD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5B9C9D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7" w:hAnsi="QCF_P197" w:cs="QCF_P197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7" w:hAnsi="QCF_P197" w:cs="QCF_P197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الهمزة، إبدالها ياء مضمومة، حذفها مع ضم الزاي.</w:t>
      </w:r>
    </w:p>
    <w:p w14:paraId="7381EF42" w14:textId="77777777" w:rsidR="00717137" w:rsidRDefault="00000000" w:rsidP="00B60EF4">
      <w:pPr>
        <w:bidi/>
      </w:pPr>
      <w:r>
        <w:br w:type="page"/>
      </w:r>
    </w:p>
    <w:p w14:paraId="5AC4BE5F" w14:textId="77777777" w:rsidR="00717137" w:rsidRDefault="00000000" w:rsidP="00B60EF4">
      <w:pPr>
        <w:bidi/>
      </w:pPr>
      <w:r>
        <w:lastRenderedPageBreak/>
        <w:t>صفحة: 198</w:t>
      </w:r>
    </w:p>
    <w:p w14:paraId="48C8250B" w14:textId="77777777" w:rsidR="00717137" w:rsidRDefault="00000000" w:rsidP="00B60EF4">
      <w:pPr>
        <w:bidi/>
      </w:pPr>
      <w:r>
        <w:rPr>
          <w:b/>
        </w:rPr>
        <w:t>عد الآي</w:t>
      </w:r>
    </w:p>
    <w:p w14:paraId="4141EB5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8" w:hAnsi="QCF_P198" w:cs="QCF_P198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8" w:hAnsi="QCF_P198" w:cs="QCF_P198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المدنيان، المكي.</w:t>
      </w:r>
    </w:p>
    <w:p w14:paraId="18EF3CDC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CFE70E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8" w:hAnsi="QCF_P198" w:cs="QCF_P198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8" w:hAnsi="QCF_P198" w:cs="QCF_P198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83D40FB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20F29D7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8" w:hAnsi="QCF_P198" w:cs="QCF_P198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68FFEF4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D34A1D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8" w:hAnsi="QCF_P198" w:cs="QCF_P198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732A993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DA043C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8" w:hAnsi="QCF_P198" w:cs="QCF_P198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8" w:hAnsi="QCF_P198" w:cs="QCF_P198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(وقفًا).</w:t>
      </w:r>
    </w:p>
    <w:p w14:paraId="1854AE77" w14:textId="77777777" w:rsidR="00717137" w:rsidRDefault="00000000" w:rsidP="00B60EF4">
      <w:pPr>
        <w:bidi/>
      </w:pPr>
      <w:r>
        <w:rPr>
          <w:b/>
        </w:rPr>
        <w:t>المدغم</w:t>
      </w:r>
    </w:p>
    <w:p w14:paraId="03B5D32A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وَٱلۡمُومِنَٰتِ جَنَّٰتٖ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172B41E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874D62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8" w:hAnsi="QCF_P198" w:cs="QCF_P198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8" w:hAnsi="QCF_P198" w:cs="QCF_P198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8" w:hAnsi="QCF_P198" w:cs="QCF_P198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8" w:hAnsi="QCF_P198" w:cs="QCF_P198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8" w:hAnsi="QCF_P198" w:cs="QCF_P198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8" w:hAnsi="QCF_P198" w:cs="QCF_P198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8" w:hAnsi="QCF_P198" w:cs="QCF_P198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وَٱلۡمُؤۡمِنَٰتِ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547E4A5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21B3EF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8" w:hAnsi="QCF_P198" w:cs="QCF_P198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8" w:hAnsi="QCF_P198" w:cs="QCF_P198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8" w:hAnsi="QCF_P198" w:cs="QCF_P198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8" w:hAnsi="QCF_P198" w:cs="QCF_P198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8" w:hAnsi="QCF_P198" w:cs="QCF_P198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8" w:hAnsi="QCF_P198" w:cs="QCF_P198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8" w:hAnsi="QCF_P198" w:cs="QCF_P198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8" w:hAnsi="QCF_P198" w:cs="QCF_P198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8" w:hAnsi="QCF_P198" w:cs="QCF_P198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8" w:hAnsi="QCF_P198" w:cs="QCF_P198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8" w:hAnsi="QCF_P198" w:cs="QCF_P198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8" w:hAnsi="QCF_P198" w:cs="QCF_P198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8" w:hAnsi="QCF_P198" w:cs="QCF_P198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A4A9BCF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B48427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8" w:hAnsi="QCF_P198" w:cs="QCF_P198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8" w:hAnsi="QCF_P198" w:cs="QCF_P198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2E2BDB01" w14:textId="77777777" w:rsidR="00717137" w:rsidRDefault="00000000" w:rsidP="00B60EF4">
      <w:pPr>
        <w:bidi/>
      </w:pPr>
      <w:r>
        <w:br w:type="page"/>
      </w:r>
    </w:p>
    <w:p w14:paraId="637D792C" w14:textId="77777777" w:rsidR="00717137" w:rsidRDefault="00000000" w:rsidP="00B60EF4">
      <w:pPr>
        <w:bidi/>
      </w:pPr>
      <w:r>
        <w:lastRenderedPageBreak/>
        <w:t>صفحة: 199</w:t>
      </w:r>
    </w:p>
    <w:p w14:paraId="5F9E7595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D11C4D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9" w:hAnsi="QCF_P199" w:cs="QCF_P199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DB98C01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23CCDA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9" w:hAnsi="QCF_P199" w:cs="QCF_P199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9" w:hAnsi="QCF_P199" w:cs="QCF_P199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9" w:hAnsi="QCF_P199" w:cs="QCF_P199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9" w:hAnsi="QCF_P199" w:cs="QCF_P199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9" w:hAnsi="QCF_P199" w:cs="QCF_P199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1AAE1A8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39F96E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9" w:hAnsi="QCF_P199" w:cs="QCF_P199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9" w:hAnsi="QCF_P199" w:cs="QCF_P199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9" w:hAnsi="QCF_P199" w:cs="QCF_P199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C6D6147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B39CB9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9" w:hAnsi="QCF_P199" w:cs="QCF_P199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9" w:hAnsi="QCF_P199" w:cs="QCF_P199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9" w:hAnsi="QCF_P199" w:cs="QCF_P199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9" w:hAnsi="QCF_P199" w:cs="QCF_P199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9" w:hAnsi="QCF_P199" w:cs="QCF_P199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9" w:hAnsi="QCF_P199" w:cs="QCF_P199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199" w:hAnsi="QCF_P199" w:cs="QCF_P199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(وقفًا).</w:t>
      </w:r>
    </w:p>
    <w:p w14:paraId="43434D5F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7FC0B3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9" w:hAnsi="QCF_P199" w:cs="QCF_P199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9" w:hAnsi="QCF_P199" w:cs="QCF_P199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9" w:hAnsi="QCF_P199" w:cs="QCF_P199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B47A87A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7174C8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9" w:hAnsi="QCF_P199" w:cs="QCF_P199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9" w:hAnsi="QCF_P199" w:cs="QCF_P199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9" w:hAnsi="QCF_P199" w:cs="QCF_P199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9" w:hAnsi="QCF_P199" w:cs="QCF_P199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9" w:hAnsi="QCF_P199" w:cs="QCF_P199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9" w:hAnsi="QCF_P199" w:cs="QCF_P199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9" w:hAnsi="QCF_P199" w:cs="QCF_P199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3E09D5C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B01879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9" w:hAnsi="QCF_P199" w:cs="QCF_P199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99" w:hAnsi="QCF_P199" w:cs="QCF_P199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99" w:hAnsi="QCF_P199" w:cs="QCF_P199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(وجهان): النقل، التحقيق.</w:t>
      </w:r>
    </w:p>
    <w:p w14:paraId="74BCB740" w14:textId="77777777" w:rsidR="00717137" w:rsidRDefault="00000000" w:rsidP="00B60EF4">
      <w:pPr>
        <w:bidi/>
      </w:pPr>
      <w:r>
        <w:br w:type="page"/>
      </w:r>
    </w:p>
    <w:p w14:paraId="06CEFFF3" w14:textId="77777777" w:rsidR="00717137" w:rsidRDefault="00000000" w:rsidP="00B60EF4">
      <w:pPr>
        <w:bidi/>
      </w:pPr>
      <w:r>
        <w:lastRenderedPageBreak/>
        <w:t>صفحة: 200</w:t>
      </w:r>
    </w:p>
    <w:p w14:paraId="4E3DBDC1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1A582F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0" w:hAnsi="QCF_P200" w:cs="QCF_P200"/>
          <w:color w:val="006AB3"/>
          <w:sz w:val="26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0" w:hAnsi="QCF_P200" w:cs="QCF_P200"/>
          <w:color w:val="006AB3"/>
          <w:sz w:val="26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0" w:hAnsi="QCF_P200" w:cs="QCF_P200"/>
          <w:color w:val="006AB3"/>
          <w:sz w:val="26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0" w:hAnsi="QCF_P200" w:cs="QCF_P200"/>
          <w:color w:val="006AB3"/>
          <w:sz w:val="26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59DD5C9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31F3F4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0" w:hAnsi="QCF_P200" w:cs="QCF_P200"/>
          <w:color w:val="006AB3"/>
          <w:sz w:val="26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0CAAC81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A48AF6D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0" w:hAnsi="QCF_P200" w:cs="QCF_P200"/>
          <w:color w:val="006AB3"/>
          <w:sz w:val="26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317EBBEB" w14:textId="77777777" w:rsidR="00717137" w:rsidRDefault="00000000" w:rsidP="00B60EF4">
      <w:pPr>
        <w:bidi/>
      </w:pPr>
      <w:r>
        <w:rPr>
          <w:b/>
        </w:rPr>
        <w:t>المدغم</w:t>
      </w:r>
    </w:p>
    <w:p w14:paraId="65FBFF9C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0" w:hAnsi="QCF_P200" w:cs="QCF_P200"/>
          <w:color w:val="006AB3"/>
          <w:sz w:val="26"/>
          <w:rtl/>
        </w:rPr>
        <w:t>ﭑ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200" w:hAnsi="QCF_P200" w:cs="QCF_P200"/>
          <w:color w:val="006AB3"/>
          <w:sz w:val="26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0" w:hAnsi="QCF_P200" w:cs="QCF_P200"/>
          <w:color w:val="006AB3"/>
          <w:sz w:val="26"/>
          <w:rtl/>
        </w:rPr>
        <w:t>ﭕ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200" w:hAnsi="QCF_P200" w:cs="QCF_P200"/>
          <w:color w:val="006AB3"/>
          <w:sz w:val="26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بخلف عن الدوري.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0" w:hAnsi="QCF_P200" w:cs="QCF_P200"/>
          <w:color w:val="006AB3"/>
          <w:sz w:val="26"/>
          <w:rtl/>
        </w:rPr>
        <w:t>ﯷ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200" w:hAnsi="QCF_P200" w:cs="QCF_P200"/>
          <w:color w:val="006AB3"/>
          <w:sz w:val="26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حمزة، الكسائي، خلف.</w:t>
      </w:r>
    </w:p>
    <w:p w14:paraId="0F89EA54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8EF462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0" w:hAnsi="QCF_P200" w:cs="QCF_P200"/>
          <w:color w:val="006AB3"/>
          <w:sz w:val="26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0" w:hAnsi="QCF_P200" w:cs="QCF_P200"/>
          <w:color w:val="006AB3"/>
          <w:sz w:val="26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E62EB08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3DF79D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0" w:hAnsi="QCF_P200" w:cs="QCF_P200"/>
          <w:color w:val="006AB3"/>
          <w:sz w:val="26"/>
          <w:rtl/>
        </w:rPr>
        <w:t>ﭜ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200" w:hAnsi="QCF_P200" w:cs="QCF_P200"/>
          <w:color w:val="006AB3"/>
          <w:sz w:val="26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0" w:hAnsi="QCF_P200" w:cs="QCF_P200"/>
          <w:color w:val="006AB3"/>
          <w:sz w:val="26"/>
          <w:rtl/>
        </w:rPr>
        <w:t>ﭴ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200" w:hAnsi="QCF_P200" w:cs="QCF_P200"/>
          <w:color w:val="006AB3"/>
          <w:sz w:val="26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0" w:hAnsi="QCF_P200" w:cs="QCF_P200"/>
          <w:color w:val="006AB3"/>
          <w:sz w:val="26"/>
          <w:rtl/>
        </w:rPr>
        <w:t>ﮌ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200" w:hAnsi="QCF_P200" w:cs="QCF_P200"/>
          <w:color w:val="006AB3"/>
          <w:sz w:val="26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0" w:hAnsi="QCF_P200" w:cs="QCF_P200"/>
          <w:color w:val="006AB3"/>
          <w:sz w:val="26"/>
          <w:rtl/>
        </w:rPr>
        <w:t>ﮠ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200" w:hAnsi="QCF_P200" w:cs="QCF_P200"/>
          <w:color w:val="006AB3"/>
          <w:sz w:val="26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0" w:hAnsi="QCF_P200" w:cs="QCF_P200"/>
          <w:color w:val="006AB3"/>
          <w:sz w:val="26"/>
          <w:rtl/>
        </w:rPr>
        <w:t>ﯖ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200" w:hAnsi="QCF_P200" w:cs="QCF_P200"/>
          <w:color w:val="006AB3"/>
          <w:sz w:val="26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0" w:hAnsi="QCF_P200" w:cs="QCF_P200"/>
          <w:color w:val="006AB3"/>
          <w:sz w:val="26"/>
          <w:rtl/>
        </w:rPr>
        <w:t>ﯬ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200" w:hAnsi="QCF_P200" w:cs="QCF_P200"/>
          <w:color w:val="006AB3"/>
          <w:sz w:val="26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F51B7BE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D02EC4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0" w:hAnsi="QCF_P200" w:cs="QCF_P200"/>
          <w:color w:val="006AB3"/>
          <w:sz w:val="26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وتسهيلها.</w:t>
      </w:r>
    </w:p>
    <w:p w14:paraId="642F7486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0B9627E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0" w:hAnsi="QCF_P200" w:cs="QCF_P200"/>
          <w:color w:val="006AB3"/>
          <w:sz w:val="26"/>
          <w:rtl/>
        </w:rPr>
        <w:t>ﮟ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200" w:hAnsi="QCF_P200" w:cs="QCF_P200"/>
          <w:color w:val="006AB3"/>
          <w:sz w:val="26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الفتح وصلًا: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حفص،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 - الإسكان وصلًا: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0" w:hAnsi="QCF_P200" w:cs="QCF_P200"/>
          <w:color w:val="006AB3"/>
          <w:sz w:val="26"/>
          <w:rtl/>
        </w:rPr>
        <w:t>ﮣ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200" w:hAnsi="QCF_P200" w:cs="QCF_P200"/>
          <w:color w:val="006AB3"/>
          <w:sz w:val="26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الفتح وصلًا: حفص. - الإسكان وصلًا: الباقون.</w:t>
      </w:r>
    </w:p>
    <w:p w14:paraId="1A848522" w14:textId="77777777" w:rsidR="00717137" w:rsidRDefault="00000000" w:rsidP="00B60EF4">
      <w:pPr>
        <w:bidi/>
      </w:pPr>
      <w:r>
        <w:br w:type="page"/>
      </w:r>
    </w:p>
    <w:p w14:paraId="68F42B23" w14:textId="77777777" w:rsidR="00717137" w:rsidRDefault="00000000" w:rsidP="00B60EF4">
      <w:pPr>
        <w:bidi/>
      </w:pPr>
      <w:r>
        <w:lastRenderedPageBreak/>
        <w:t>صفحة: 201</w:t>
      </w:r>
    </w:p>
    <w:p w14:paraId="7A27C9FC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37CB47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1" w:hAnsi="QCF_P201" w:cs="QCF_P201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2234278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DB9D34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1" w:hAnsi="QCF_P201" w:cs="QCF_P201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1" w:hAnsi="QCF_P201" w:cs="QCF_P201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CEA4067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1B5767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1" w:hAnsi="QCF_P201" w:cs="QCF_P201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98DFB1C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6E7392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1" w:hAnsi="QCF_P201" w:cs="QCF_P201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ذكوان، حمزة، خلف/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01" w:hAnsi="QCF_P201" w:cs="QCF_P201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>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عمرو.</w:t>
      </w:r>
    </w:p>
    <w:p w14:paraId="2F87EE00" w14:textId="77777777" w:rsidR="00717137" w:rsidRDefault="00000000" w:rsidP="00B60EF4">
      <w:pPr>
        <w:bidi/>
      </w:pPr>
      <w:r>
        <w:rPr>
          <w:b/>
        </w:rPr>
        <w:t>المدغم</w:t>
      </w:r>
    </w:p>
    <w:p w14:paraId="0CC23A43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1" w:hAnsi="QCF_P201" w:cs="QCF_P201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01" w:hAnsi="QCF_P201" w:cs="QCF_P201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لِيُوذَنَ لَهُمۡ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241E207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488D72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1" w:hAnsi="QCF_P201" w:cs="QCF_P201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6AB3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1" w:hAnsi="QCF_P201" w:cs="QCF_P201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0B38868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284B3F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1" w:hAnsi="QCF_P201" w:cs="QCF_P201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01" w:hAnsi="QCF_P201" w:cs="QCF_P201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1" w:hAnsi="QCF_P201" w:cs="QCF_P201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01" w:hAnsi="QCF_P201" w:cs="QCF_P201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01" w:hAnsi="QCF_P201" w:cs="QCF_P201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7F87DFE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30657C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1" w:hAnsi="QCF_P201" w:cs="QCF_P201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وتسهيلها/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1" w:hAnsi="QCF_P201" w:cs="QCF_P201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01" w:hAnsi="QCF_P201" w:cs="QCF_P201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لخلف (ثلاثة أوجه): النقل، التحقيق، السكت، ولخلاد (وجهان): النقل، التحقيق.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1" w:hAnsi="QCF_P201" w:cs="QCF_P201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</w:r>
    </w:p>
    <w:p w14:paraId="45618930" w14:textId="77777777" w:rsidR="00717137" w:rsidRDefault="00000000" w:rsidP="00B60EF4">
      <w:pPr>
        <w:bidi/>
      </w:pPr>
      <w:r>
        <w:br w:type="page"/>
      </w:r>
    </w:p>
    <w:p w14:paraId="49D8DCDD" w14:textId="77777777" w:rsidR="00717137" w:rsidRDefault="00000000" w:rsidP="00B60EF4">
      <w:pPr>
        <w:bidi/>
      </w:pPr>
      <w:r>
        <w:lastRenderedPageBreak/>
        <w:t>صفحة: 202</w:t>
      </w:r>
    </w:p>
    <w:p w14:paraId="1F9DEFB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902FD4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2" w:hAnsi="QCF_P202" w:cs="QCF_P202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2" w:hAnsi="QCF_P202" w:cs="QCF_P202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2" w:hAnsi="QCF_P202" w:cs="QCF_P202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2" w:hAnsi="QCF_P202" w:cs="QCF_P202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2BA670D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54103FA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2" w:hAnsi="QCF_P202" w:cs="QCF_P202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E66D305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9BA292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2" w:hAnsi="QCF_P202" w:cs="QCF_P202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5C8A750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4DC7771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2" w:hAnsi="QCF_P202" w:cs="QCF_P202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8315F36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91E85F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2" w:hAnsi="QCF_P202" w:cs="QCF_P202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عمرو، الدوري عن الكسائي،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2" w:hAnsi="QCF_P202" w:cs="QCF_P202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(وقفًا)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عمرو، 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ورش، وأما</w:t>
      </w:r>
      <w:r>
        <w:rPr>
          <w:rFonts w:ascii="Adwaa-Elsalaf" w:hAnsi="Adwaa-Elsalaf" w:cs="Adwaa-Elsalaf"/>
          <w:color w:val="E20019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(وصلًا): </w:t>
      </w:r>
      <w:r>
        <w:rPr>
          <w:rFonts w:ascii="Adwaa-Elsalaf" w:hAnsi="Adwaa-Elsalaf" w:cs="Adwaa-Elsalaf"/>
          <w:color w:val="E20019"/>
          <w:rtl/>
        </w:rPr>
        <w:t>فأمالها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السوسي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 xml:space="preserve">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2" w:hAnsi="QCF_P202" w:cs="QCF_P202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2" w:hAnsi="QCF_P202" w:cs="QCF_P202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أمالهما</w:t>
      </w:r>
      <w:r>
        <w:rPr>
          <w:rFonts w:ascii="Adwaa-Elsalaf" w:hAnsi="Adwaa-Elsalaf" w:cs="Adwaa-Elsalaf"/>
          <w:color w:val="000000"/>
          <w:rtl/>
        </w:rPr>
        <w:t xml:space="preserve"> حمزة، الكسائي، خلف، </w:t>
      </w:r>
      <w:r>
        <w:rPr>
          <w:rFonts w:ascii="Adwaa-Elsalaf" w:hAnsi="Adwaa-Elsalaf" w:cs="Adwaa-Elsalaf"/>
          <w:color w:val="E20019"/>
          <w:rtl/>
        </w:rPr>
        <w:t>وقللهما</w:t>
      </w:r>
      <w:r>
        <w:rPr>
          <w:rFonts w:ascii="Adwaa-Elsalaf" w:hAnsi="Adwaa-Elsalaf" w:cs="Adwaa-Elsalaf"/>
          <w:color w:val="000000"/>
          <w:rtl/>
        </w:rPr>
        <w:t xml:space="preserve"> ورش</w:t>
      </w:r>
      <w:r>
        <w:rPr>
          <w:rFonts w:ascii="louts-shamy" w:hAnsi="louts-shamy" w:cs="louts-shamy"/>
          <w:color w:val="000000"/>
          <w:rtl/>
        </w:rPr>
        <w:t xml:space="preserve"> (بخلف عنه).</w:t>
      </w:r>
      <w:r>
        <w:rPr>
          <w:rFonts w:ascii="Adwaa-Elsalaf" w:hAnsi="Adwaa-Elsalaf" w:cs="Adwaa-Elsalaf"/>
          <w:color w:val="000000"/>
          <w:rtl/>
        </w:rPr>
        <w:t xml:space="preserve"> </w:t>
      </w:r>
    </w:p>
    <w:p w14:paraId="43071FFD" w14:textId="77777777" w:rsidR="00717137" w:rsidRDefault="00000000" w:rsidP="00B60EF4">
      <w:pPr>
        <w:bidi/>
      </w:pPr>
      <w:r>
        <w:rPr>
          <w:b/>
        </w:rPr>
        <w:t>المدغم</w:t>
      </w:r>
    </w:p>
    <w:p w14:paraId="03630807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نُّومِنَ لَكُمۡ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2" w:hAnsi="QCF_P202" w:cs="QCF_P202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02" w:hAnsi="QCF_P202" w:cs="QCF_P202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937A33A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67DA1C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2" w:hAnsi="QCF_P202" w:cs="QCF_P202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6AB3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2" w:hAnsi="QCF_P202" w:cs="QCF_P202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2" w:hAnsi="QCF_P202" w:cs="QCF_P202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CB3B0CD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4925EB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2" w:hAnsi="QCF_P202" w:cs="QCF_P202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02" w:hAnsi="QCF_P202" w:cs="QCF_P202"/>
          <w:color w:val="006AB3"/>
          <w:rtl/>
        </w:rPr>
        <w:t>ﮀ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وَمَأۡو۪ٮٰهُمۡ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2" w:hAnsi="QCF_P202" w:cs="QCF_P202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02" w:hAnsi="QCF_P202" w:cs="QCF_P202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02" w:hAnsi="QCF_P202" w:cs="QCF_P202"/>
          <w:color w:val="006AB3"/>
          <w:rtl/>
        </w:rPr>
        <w:t>ﮜ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2" w:hAnsi="QCF_P202" w:cs="QCF_P202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02" w:hAnsi="QCF_P202" w:cs="QCF_P202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2" w:hAnsi="QCF_P202" w:cs="QCF_P202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02" w:hAnsi="QCF_P202" w:cs="QCF_P202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2" w:hAnsi="QCF_P202" w:cs="QCF_P202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02" w:hAnsi="QCF_P202" w:cs="QCF_P202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5E48A62A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41B73A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2" w:hAnsi="QCF_P202" w:cs="QCF_P202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02" w:hAnsi="QCF_P202" w:cs="QCF_P202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(وجهان): النقل، التحقيق.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2" w:hAnsi="QCF_P202" w:cs="QCF_P202"/>
          <w:color w:val="006AB3"/>
          <w:rtl/>
        </w:rPr>
        <w:t>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إِلَيۡهُمۡ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لخلف: التحقيق، السكت، ولخلاد: التحقيق.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2" w:hAnsi="QCF_P202" w:cs="QCF_P202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تسهيل الهمزة مع الإشباع والقصر/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2" w:hAnsi="QCF_P202" w:cs="QCF_P202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الإدغام (كلاهما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السكون والروم) وكذا هشام.</w:t>
      </w:r>
    </w:p>
    <w:p w14:paraId="4C2F76D9" w14:textId="77777777" w:rsidR="00717137" w:rsidRDefault="00000000" w:rsidP="00B60EF4">
      <w:pPr>
        <w:bidi/>
      </w:pPr>
      <w:r>
        <w:br w:type="page"/>
      </w:r>
    </w:p>
    <w:p w14:paraId="53EF45BD" w14:textId="77777777" w:rsidR="00717137" w:rsidRDefault="00000000" w:rsidP="00B60EF4">
      <w:pPr>
        <w:bidi/>
      </w:pPr>
      <w:r>
        <w:lastRenderedPageBreak/>
        <w:t>صفحة: 203</w:t>
      </w:r>
    </w:p>
    <w:p w14:paraId="1D533483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C1238B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3" w:hAnsi="QCF_P203" w:cs="QCF_P203"/>
          <w:color w:val="006AB3"/>
          <w:sz w:val="26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215B380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593D6C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3" w:hAnsi="QCF_P203" w:cs="QCF_P203"/>
          <w:color w:val="006AB3"/>
          <w:sz w:val="26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3A30FEB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01A69EB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صَلَوَٰتِكَ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0246F81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0D6A69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3" w:hAnsi="QCF_P203" w:cs="QCF_P203"/>
          <w:color w:val="006AB3"/>
          <w:sz w:val="26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3" w:hAnsi="QCF_P203" w:cs="QCF_P203"/>
          <w:color w:val="006AB3"/>
          <w:sz w:val="26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5C0F40D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65F555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3" w:hAnsi="QCF_P203" w:cs="QCF_P203"/>
          <w:color w:val="006AB3"/>
          <w:sz w:val="26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عمرو، الدوري عن الكسائي،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3" w:hAnsi="QCF_P203" w:cs="QCF_P203"/>
          <w:color w:val="006AB3"/>
          <w:sz w:val="26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(وقفًا)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>.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03" w:hAnsi="QCF_P203" w:cs="QCF_P203"/>
          <w:color w:val="006AB3"/>
          <w:sz w:val="26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(وقفًا)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عمرو، 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ورش، وأما</w:t>
      </w:r>
      <w:r>
        <w:rPr>
          <w:rFonts w:ascii="Adwaa-Elsalaf" w:hAnsi="Adwaa-Elsalaf" w:cs="Adwaa-Elsalaf"/>
          <w:color w:val="E20019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(وصلًا): </w:t>
      </w:r>
      <w:r>
        <w:rPr>
          <w:rFonts w:ascii="Adwaa-Elsalaf" w:hAnsi="Adwaa-Elsalaf" w:cs="Adwaa-Elsalaf"/>
          <w:color w:val="E20019"/>
          <w:rtl/>
        </w:rPr>
        <w:t>فأمالها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السوسي </w:t>
      </w:r>
      <w:r>
        <w:rPr>
          <w:rFonts w:ascii="louts-shamy" w:hAnsi="louts-shamy" w:cs="louts-shamy"/>
          <w:color w:val="000000"/>
          <w:rtl/>
        </w:rPr>
        <w:t>(بخلف عنه).</w:t>
      </w:r>
    </w:p>
    <w:p w14:paraId="225AA4EF" w14:textId="77777777" w:rsidR="00717137" w:rsidRDefault="00000000" w:rsidP="00B60EF4">
      <w:pPr>
        <w:bidi/>
      </w:pPr>
      <w:r>
        <w:rPr>
          <w:b/>
        </w:rPr>
        <w:t>المدغم</w:t>
      </w:r>
    </w:p>
    <w:p w14:paraId="0A7617A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3" w:hAnsi="QCF_P203" w:cs="QCF_P203"/>
          <w:color w:val="006AB3"/>
          <w:sz w:val="26"/>
          <w:rtl/>
        </w:rPr>
        <w:t>ﭼ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203" w:hAnsi="QCF_P203" w:cs="QCF_P203"/>
          <w:color w:val="006AB3"/>
          <w:sz w:val="26"/>
          <w:rtl/>
        </w:rPr>
        <w:t>ﭽ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(وله فيها الاختلاس)،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3" w:hAnsi="QCF_P203" w:cs="QCF_P203"/>
          <w:color w:val="006AB3"/>
          <w:sz w:val="26"/>
          <w:rtl/>
        </w:rPr>
        <w:t>ﮰ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203" w:hAnsi="QCF_P203" w:cs="QCF_P203"/>
          <w:color w:val="006AB3"/>
          <w:sz w:val="26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(معًا).</w:t>
      </w:r>
    </w:p>
    <w:p w14:paraId="6F7534CE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E77C15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3" w:hAnsi="QCF_P203" w:cs="QCF_P203"/>
          <w:color w:val="006AB3"/>
          <w:sz w:val="26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3" w:hAnsi="QCF_P203" w:cs="QCF_P203"/>
          <w:color w:val="006AB3"/>
          <w:sz w:val="26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3400B4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AFD8E5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3" w:hAnsi="QCF_P203" w:cs="QCF_P203"/>
          <w:color w:val="006AB3"/>
          <w:sz w:val="26"/>
          <w:rtl/>
        </w:rPr>
        <w:t>ﮌ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203" w:hAnsi="QCF_P203" w:cs="QCF_P203"/>
          <w:color w:val="006AB3"/>
          <w:sz w:val="26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3" w:hAnsi="QCF_P203" w:cs="QCF_P203"/>
          <w:color w:val="006AB3"/>
          <w:sz w:val="26"/>
          <w:rtl/>
        </w:rPr>
        <w:t>ﮑ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203" w:hAnsi="QCF_P203" w:cs="QCF_P203"/>
          <w:color w:val="006AB3"/>
          <w:sz w:val="26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4C498601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BA6A04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3" w:hAnsi="QCF_P203" w:cs="QCF_P203"/>
          <w:color w:val="006AB3"/>
          <w:sz w:val="26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 الإبدال.</w:t>
      </w:r>
    </w:p>
    <w:p w14:paraId="025F2A9F" w14:textId="77777777" w:rsidR="00717137" w:rsidRDefault="00000000" w:rsidP="00B60EF4">
      <w:pPr>
        <w:bidi/>
      </w:pPr>
      <w:r>
        <w:br w:type="page"/>
      </w:r>
    </w:p>
    <w:p w14:paraId="17F2C80B" w14:textId="77777777" w:rsidR="00717137" w:rsidRDefault="00000000" w:rsidP="00B60EF4">
      <w:pPr>
        <w:bidi/>
      </w:pPr>
      <w:r>
        <w:lastRenderedPageBreak/>
        <w:t>صفحة: 204</w:t>
      </w:r>
    </w:p>
    <w:p w14:paraId="57F0FCE7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3230F8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4" w:hAnsi="QCF_P204" w:cs="QCF_P204"/>
          <w:color w:val="006AB3"/>
          <w:sz w:val="26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(جميعًا)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4" w:hAnsi="QCF_P204" w:cs="QCF_P204"/>
          <w:color w:val="006AB3"/>
          <w:sz w:val="26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31746D9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F05AB0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4" w:hAnsi="QCF_P204" w:cs="QCF_P204"/>
          <w:color w:val="006AB3"/>
          <w:sz w:val="26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4" w:hAnsi="QCF_P204" w:cs="QCF_P204"/>
          <w:color w:val="006AB3"/>
          <w:sz w:val="26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77F0E3B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0519A0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4" w:hAnsi="QCF_P204" w:cs="QCF_P204"/>
          <w:color w:val="006AB3"/>
          <w:sz w:val="26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4" w:hAnsi="QCF_P204" w:cs="QCF_P204"/>
          <w:color w:val="006AB3"/>
          <w:sz w:val="26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4" w:hAnsi="QCF_P204" w:cs="QCF_P204"/>
          <w:color w:val="006AB3"/>
          <w:sz w:val="26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>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4" w:hAnsi="QCF_P204" w:cs="QCF_P204"/>
          <w:color w:val="006AB3"/>
          <w:sz w:val="26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قالون،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عمرو،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ذكوان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 xml:space="preserve">، شعبة، الكسائي،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4" w:hAnsi="QCF_P204" w:cs="QCF_P204"/>
          <w:color w:val="006AB3"/>
          <w:sz w:val="26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عمرو، الدوري عن الكسائي،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4" w:hAnsi="QCF_P204" w:cs="QCF_P204"/>
          <w:color w:val="006AB3"/>
          <w:sz w:val="26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عمرو، 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4" w:hAnsi="QCF_P204" w:cs="QCF_P204"/>
          <w:color w:val="006AB3"/>
          <w:sz w:val="26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الكسائي </w:t>
      </w:r>
      <w:r>
        <w:rPr>
          <w:rFonts w:ascii="louts-shamy" w:hAnsi="louts-shamy" w:cs="louts-shamy"/>
          <w:color w:val="000000"/>
          <w:rtl/>
        </w:rPr>
        <w:t>(وقفًا)</w:t>
      </w:r>
      <w:r>
        <w:rPr>
          <w:rFonts w:ascii="Adwaa-Elsalaf" w:hAnsi="Adwaa-Elsalaf" w:cs="Adwaa-Elsalaf"/>
          <w:color w:val="000000"/>
          <w:rtl/>
        </w:rPr>
        <w:t xml:space="preserve">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4" w:hAnsi="QCF_P204" w:cs="QCF_P204"/>
          <w:color w:val="006AB3"/>
          <w:sz w:val="26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عمرو،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ذكوان،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قالون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 xml:space="preserve">، ورش، حمزة/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4" w:hAnsi="QCF_P204" w:cs="QCF_P204"/>
          <w:color w:val="006AB3"/>
          <w:sz w:val="26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ورش</w:t>
      </w:r>
      <w:r>
        <w:rPr>
          <w:rFonts w:ascii="louts-shamy" w:hAnsi="louts-shamy" w:cs="louts-shamy"/>
          <w:color w:val="000000"/>
          <w:rtl/>
        </w:rPr>
        <w:t xml:space="preserve"> (بخلف عنه).</w:t>
      </w:r>
    </w:p>
    <w:p w14:paraId="458E6837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340DAE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4" w:hAnsi="QCF_P204" w:cs="QCF_P204"/>
          <w:color w:val="006AB3"/>
          <w:sz w:val="26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A19957F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28905F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4" w:hAnsi="QCF_P204" w:cs="QCF_P204"/>
          <w:color w:val="006AB3"/>
          <w:sz w:val="26"/>
          <w:rtl/>
        </w:rPr>
        <w:t>ﭔ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204" w:hAnsi="QCF_P204" w:cs="QCF_P204"/>
          <w:color w:val="006AB3"/>
          <w:sz w:val="26"/>
          <w:rtl/>
        </w:rPr>
        <w:t>ﭕ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204" w:hAnsi="QCF_P204" w:cs="QCF_P204"/>
          <w:color w:val="006AB3"/>
          <w:sz w:val="26"/>
          <w:rtl/>
        </w:rPr>
        <w:t>ﭖ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4" w:hAnsi="QCF_P204" w:cs="QCF_P204"/>
          <w:color w:val="006AB3"/>
          <w:sz w:val="26"/>
          <w:rtl/>
        </w:rPr>
        <w:t>ﭾ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204" w:hAnsi="QCF_P204" w:cs="QCF_P204"/>
          <w:color w:val="006AB3"/>
          <w:sz w:val="26"/>
          <w:rtl/>
        </w:rPr>
        <w:t>ﭿ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4" w:hAnsi="QCF_P204" w:cs="QCF_P204"/>
          <w:color w:val="006AB3"/>
          <w:sz w:val="26"/>
          <w:rtl/>
        </w:rPr>
        <w:t>ﮀ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204" w:hAnsi="QCF_P204" w:cs="QCF_P204"/>
          <w:color w:val="006AB3"/>
          <w:sz w:val="26"/>
          <w:rtl/>
        </w:rPr>
        <w:t>ﮁ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0DB71453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4393792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4" w:hAnsi="QCF_P204" w:cs="QCF_P204"/>
          <w:color w:val="006AB3"/>
          <w:sz w:val="26"/>
          <w:rtl/>
        </w:rPr>
        <w:t>ﮎ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204" w:hAnsi="QCF_P204" w:cs="QCF_P204"/>
          <w:color w:val="006AB3"/>
          <w:sz w:val="26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B9BFEE7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A8E91B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4" w:hAnsi="QCF_P204" w:cs="QCF_P204"/>
          <w:color w:val="006AB3"/>
          <w:sz w:val="26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النقل.</w:t>
      </w:r>
    </w:p>
    <w:p w14:paraId="4A785931" w14:textId="77777777" w:rsidR="00717137" w:rsidRDefault="00000000" w:rsidP="00B60EF4">
      <w:pPr>
        <w:bidi/>
      </w:pPr>
      <w:r>
        <w:br w:type="page"/>
      </w:r>
    </w:p>
    <w:p w14:paraId="06028CA3" w14:textId="77777777" w:rsidR="00717137" w:rsidRDefault="00000000" w:rsidP="00B60EF4">
      <w:pPr>
        <w:bidi/>
      </w:pPr>
      <w:r>
        <w:lastRenderedPageBreak/>
        <w:t>صفحة: 205</w:t>
      </w:r>
    </w:p>
    <w:p w14:paraId="2ADA08E8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9946EE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5" w:hAnsi="QCF_P205" w:cs="QCF_P205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5" w:hAnsi="QCF_P205" w:cs="QCF_P205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5" w:hAnsi="QCF_P205" w:cs="QCF_P205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5" w:hAnsi="QCF_P205" w:cs="QCF_P205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E6F0D07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553841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5" w:hAnsi="QCF_P205" w:cs="QCF_P205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5" w:hAnsi="QCF_P205" w:cs="QCF_P205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FFFF35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9277A9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5" w:hAnsi="QCF_P205" w:cs="QCF_P205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5" w:hAnsi="QCF_P205" w:cs="QCF_P205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5" w:hAnsi="QCF_P205" w:cs="QCF_P205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A97DEB5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1F47A16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5" w:hAnsi="QCF_P205" w:cs="QCF_P205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A0758C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6E6009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5" w:hAnsi="QCF_P205" w:cs="QCF_P205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>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5" w:hAnsi="QCF_P205" w:cs="QCF_P205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 xml:space="preserve">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5" w:hAnsi="QCF_P205" w:cs="QCF_P205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عمرو، الدوري عن الكسائي،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ورش</w:t>
      </w:r>
      <w:r>
        <w:rPr>
          <w:rFonts w:ascii="louts-shamy" w:hAnsi="louts-shamy" w:cs="louts-shamy"/>
          <w:color w:val="000000"/>
          <w:rtl/>
        </w:rPr>
        <w:t>.</w:t>
      </w:r>
    </w:p>
    <w:p w14:paraId="60B19E6F" w14:textId="77777777" w:rsidR="00717137" w:rsidRDefault="00000000" w:rsidP="00B60EF4">
      <w:pPr>
        <w:bidi/>
      </w:pPr>
      <w:r>
        <w:rPr>
          <w:b/>
        </w:rPr>
        <w:t>المدغم</w:t>
      </w:r>
    </w:p>
    <w:p w14:paraId="1917F2A6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5" w:hAnsi="QCF_P205" w:cs="QCF_P205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05" w:hAnsi="QCF_P205" w:cs="QCF_P205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5" w:hAnsi="QCF_P205" w:cs="QCF_P205"/>
          <w:color w:val="006AB3"/>
          <w:rtl/>
        </w:rPr>
        <w:t>ﮃ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لَهُۥ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5" w:hAnsi="QCF_P205" w:cs="QCF_P205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05" w:hAnsi="QCF_P205" w:cs="QCF_P205"/>
          <w:color w:val="006AB3"/>
          <w:rtl/>
        </w:rPr>
        <w:t>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كَادَ تَزِيغُ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6C49A7A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F6721C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5" w:hAnsi="QCF_P205" w:cs="QCF_P205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2886308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54BEE2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5" w:hAnsi="QCF_P205" w:cs="QCF_P205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05" w:hAnsi="QCF_P205" w:cs="QCF_P205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5" w:hAnsi="QCF_P205" w:cs="QCF_P205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05" w:hAnsi="QCF_P205" w:cs="QCF_P205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5" w:hAnsi="QCF_P205" w:cs="QCF_P205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05" w:hAnsi="QCF_P205" w:cs="QCF_P205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05" w:hAnsi="QCF_P205" w:cs="QCF_P205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05" w:hAnsi="QCF_P205" w:cs="QCF_P205"/>
          <w:color w:val="006AB3"/>
          <w:rtl/>
        </w:rPr>
        <w:t>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3CFCAD4E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491605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5" w:hAnsi="QCF_P205" w:cs="QCF_P205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5" w:hAnsi="QCF_P205" w:cs="QCF_P205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18294BF0" w14:textId="77777777" w:rsidR="00717137" w:rsidRDefault="00000000" w:rsidP="00B60EF4">
      <w:pPr>
        <w:bidi/>
      </w:pPr>
      <w:r>
        <w:br w:type="page"/>
      </w:r>
    </w:p>
    <w:p w14:paraId="0352EC5D" w14:textId="77777777" w:rsidR="00717137" w:rsidRDefault="00000000" w:rsidP="00B60EF4">
      <w:pPr>
        <w:bidi/>
      </w:pPr>
      <w:r>
        <w:lastRenderedPageBreak/>
        <w:t>صفحة: 206</w:t>
      </w:r>
    </w:p>
    <w:p w14:paraId="1F426BC7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22D696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6" w:hAnsi="QCF_P206" w:cs="QCF_P206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331FA39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F593A1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6" w:hAnsi="QCF_P206" w:cs="QCF_P206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6" w:hAnsi="QCF_P206" w:cs="QCF_P206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6" w:hAnsi="QCF_P206" w:cs="QCF_P206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6" w:hAnsi="QCF_P206" w:cs="QCF_P206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D158474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D872DA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6" w:hAnsi="QCF_P206" w:cs="QCF_P206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6" w:hAnsi="QCF_P206" w:cs="QCF_P206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5EF65DD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C23B56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6" w:hAnsi="QCF_P206" w:cs="QCF_P206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أمالهما</w:t>
      </w:r>
      <w:r>
        <w:rPr>
          <w:rFonts w:ascii="Adwaa-Elsalaf" w:hAnsi="Adwaa-Elsalaf" w:cs="Adwaa-Elsalaf"/>
          <w:color w:val="000000"/>
          <w:rtl/>
        </w:rPr>
        <w:t xml:space="preserve"> حمزة/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6" w:hAnsi="QCF_P206" w:cs="QCF_P206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الكسائي </w:t>
      </w:r>
      <w:r>
        <w:rPr>
          <w:rFonts w:ascii="louts-shamy" w:hAnsi="louts-shamy" w:cs="louts-shamy"/>
          <w:color w:val="000000"/>
          <w:rtl/>
        </w:rPr>
        <w:t>(وقفًا).</w:t>
      </w:r>
    </w:p>
    <w:p w14:paraId="50F36D16" w14:textId="77777777" w:rsidR="00717137" w:rsidRDefault="00000000" w:rsidP="00B60EF4">
      <w:pPr>
        <w:bidi/>
      </w:pPr>
      <w:r>
        <w:rPr>
          <w:b/>
        </w:rPr>
        <w:t>المدغم</w:t>
      </w:r>
    </w:p>
    <w:p w14:paraId="25ACCD12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6" w:hAnsi="QCF_P206" w:cs="QCF_P206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06" w:hAnsi="QCF_P206" w:cs="QCF_P206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6" w:hAnsi="QCF_P206" w:cs="QCF_P206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06" w:hAnsi="QCF_P206" w:cs="QCF_P206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143EA7A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5873A5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6" w:hAnsi="QCF_P206" w:cs="QCF_P206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(حذف الهمزة وسكون الواو)/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6" w:hAnsi="QCF_P206" w:cs="QCF_P206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(بالإبدال ياءً) بخلف عنه/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6" w:hAnsi="QCF_P206" w:cs="QCF_P206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FD5E45C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BA6859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6" w:hAnsi="QCF_P206" w:cs="QCF_P206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06" w:hAnsi="QCF_P206" w:cs="QCF_P206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6" w:hAnsi="QCF_P206" w:cs="QCF_P206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06" w:hAnsi="QCF_P206" w:cs="QCF_P206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6" w:hAnsi="QCF_P206" w:cs="QCF_P206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06" w:hAnsi="QCF_P206" w:cs="QCF_P206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6" w:hAnsi="QCF_P206" w:cs="QCF_P206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06" w:hAnsi="QCF_P206" w:cs="QCF_P206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6" w:hAnsi="QCF_P206" w:cs="QCF_P206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06" w:hAnsi="QCF_P206" w:cs="QCF_P206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06" w:hAnsi="QCF_P206" w:cs="QCF_P206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06" w:hAnsi="QCF_P206" w:cs="QCF_P206"/>
          <w:color w:val="006AB3"/>
          <w:rtl/>
        </w:rPr>
        <w:t>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0E5F1E50" w14:textId="77777777" w:rsidR="00717137" w:rsidRDefault="00000000" w:rsidP="00B60EF4">
      <w:pPr>
        <w:bidi/>
      </w:pPr>
      <w:r>
        <w:br w:type="page"/>
      </w:r>
    </w:p>
    <w:p w14:paraId="721AA898" w14:textId="77777777" w:rsidR="00717137" w:rsidRDefault="00000000" w:rsidP="00B60EF4">
      <w:pPr>
        <w:bidi/>
      </w:pPr>
      <w:r>
        <w:lastRenderedPageBreak/>
        <w:t>صفحة: 207</w:t>
      </w:r>
    </w:p>
    <w:p w14:paraId="03C2BEA4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11850F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7" w:hAnsi="QCF_P207" w:cs="QCF_P207"/>
          <w:color w:val="006AB3"/>
          <w:sz w:val="26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7" w:hAnsi="QCF_P207" w:cs="QCF_P207"/>
          <w:color w:val="006AB3"/>
          <w:sz w:val="26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(معًا).</w:t>
      </w:r>
    </w:p>
    <w:p w14:paraId="7CE65D08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C8BE52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7" w:hAnsi="QCF_P207" w:cs="QCF_P207"/>
          <w:color w:val="006AB3"/>
          <w:sz w:val="26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7" w:hAnsi="QCF_P207" w:cs="QCF_P207"/>
          <w:color w:val="006AB3"/>
          <w:sz w:val="26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DE3F77F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D9A782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7" w:hAnsi="QCF_P207" w:cs="QCF_P207"/>
          <w:color w:val="006AB3"/>
          <w:sz w:val="26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7" w:hAnsi="QCF_P207" w:cs="QCF_P207"/>
          <w:color w:val="006AB3"/>
          <w:sz w:val="26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7" w:hAnsi="QCF_P207" w:cs="QCF_P207"/>
          <w:color w:val="006AB3"/>
          <w:sz w:val="26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A0193FE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99746E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7" w:hAnsi="QCF_P207" w:cs="QCF_P207"/>
          <w:color w:val="006AB3"/>
          <w:sz w:val="26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عمرو، الدوري عن الكسائي،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7" w:hAnsi="QCF_P207" w:cs="QCF_P207"/>
          <w:color w:val="006AB3"/>
          <w:sz w:val="26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الكسائي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(وقفًا)</w:t>
      </w:r>
      <w:r>
        <w:rPr>
          <w:rFonts w:ascii="Adwaa-Elsalaf" w:hAnsi="Adwaa-Elsalaf" w:cs="Adwaa-Elsalaf"/>
          <w:color w:val="000000"/>
          <w:rtl/>
        </w:rPr>
        <w:t>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7" w:hAnsi="QCF_P207" w:cs="QCF_P207"/>
          <w:color w:val="006AB3"/>
          <w:sz w:val="26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7" w:hAnsi="QCF_P207" w:cs="QCF_P207"/>
          <w:color w:val="006AB3"/>
          <w:sz w:val="26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 xml:space="preserve">أمالهما </w:t>
      </w:r>
      <w:r>
        <w:rPr>
          <w:rFonts w:ascii="Adwaa-Elsalaf" w:hAnsi="Adwaa-Elsalaf" w:cs="Adwaa-Elsalaf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ذكوان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 xml:space="preserve">، حمزة/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7" w:hAnsi="QCF_P207" w:cs="QCF_P207"/>
          <w:color w:val="006AB3"/>
          <w:sz w:val="26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عمرو، 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7" w:hAnsi="QCF_P207" w:cs="QCF_P207"/>
          <w:color w:val="006AB3"/>
          <w:sz w:val="26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ذكوان، حمزة، خلف</w:t>
      </w:r>
      <w:r>
        <w:rPr>
          <w:rFonts w:ascii="louts-shamy" w:hAnsi="louts-shamy" w:cs="louts-shamy"/>
          <w:color w:val="000000"/>
          <w:rtl/>
        </w:rPr>
        <w:t>.</w:t>
      </w:r>
    </w:p>
    <w:p w14:paraId="5B88A8CB" w14:textId="77777777" w:rsidR="00717137" w:rsidRDefault="00000000" w:rsidP="00B60EF4">
      <w:pPr>
        <w:bidi/>
      </w:pPr>
      <w:r>
        <w:rPr>
          <w:b/>
        </w:rPr>
        <w:t>المدغم</w:t>
      </w:r>
    </w:p>
    <w:p w14:paraId="24C06484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7" w:hAnsi="QCF_P207" w:cs="QCF_P207"/>
          <w:color w:val="006AB3"/>
          <w:sz w:val="26"/>
          <w:rtl/>
        </w:rPr>
        <w:t>ﭥ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207" w:hAnsi="QCF_P207" w:cs="QCF_P207"/>
          <w:color w:val="006AB3"/>
          <w:sz w:val="26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عمرو، حمزة، الكسائي،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7" w:hAnsi="QCF_P207" w:cs="QCF_P207"/>
          <w:color w:val="006AB3"/>
          <w:sz w:val="26"/>
          <w:rtl/>
        </w:rPr>
        <w:t>ﮬ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207" w:hAnsi="QCF_P207" w:cs="QCF_P207"/>
          <w:color w:val="006AB3"/>
          <w:sz w:val="26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عمرو، هشام، حمزة، الكسائي، خلف</w:t>
      </w:r>
      <w:r>
        <w:rPr>
          <w:rFonts w:ascii="louts-shamy" w:hAnsi="louts-shamy" w:cs="louts-shamy"/>
          <w:color w:val="000000"/>
          <w:rtl/>
        </w:rPr>
        <w:t xml:space="preserve">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زَادَتۡهُ هَٰذِهِۦ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(وله فيها الاختلاس)</w:t>
      </w:r>
      <w:r>
        <w:rPr>
          <w:rFonts w:ascii="louts-shamy" w:hAnsi="louts-shamy" w:cs="louts-shamy"/>
          <w:color w:val="000000"/>
          <w:rtl/>
        </w:rPr>
        <w:t>.</w:t>
      </w:r>
    </w:p>
    <w:p w14:paraId="03DCDD98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B2DC83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7" w:hAnsi="QCF_P207" w:cs="QCF_P207"/>
          <w:color w:val="006AB3"/>
          <w:sz w:val="26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665CD94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A8C6F1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7" w:hAnsi="QCF_P207" w:cs="QCF_P207"/>
          <w:color w:val="006AB3"/>
          <w:sz w:val="26"/>
          <w:rtl/>
        </w:rPr>
        <w:t>ﭛ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207" w:hAnsi="QCF_P207" w:cs="QCF_P207"/>
          <w:color w:val="006AB3"/>
          <w:sz w:val="26"/>
          <w:rtl/>
        </w:rPr>
        <w:t>ﭜ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207" w:hAnsi="QCF_P207" w:cs="QCF_P207"/>
          <w:color w:val="006AB3"/>
          <w:sz w:val="26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7" w:hAnsi="QCF_P207" w:cs="QCF_P207"/>
          <w:color w:val="006AB3"/>
          <w:sz w:val="26"/>
          <w:rtl/>
        </w:rPr>
        <w:t>ﭨ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207" w:hAnsi="QCF_P207" w:cs="QCF_P207"/>
          <w:color w:val="006AB3"/>
          <w:sz w:val="26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7" w:hAnsi="QCF_P207" w:cs="QCF_P207"/>
          <w:color w:val="006AB3"/>
          <w:sz w:val="26"/>
          <w:rtl/>
        </w:rPr>
        <w:t>ﭳ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207" w:hAnsi="QCF_P207" w:cs="QCF_P207"/>
          <w:color w:val="006AB3"/>
          <w:sz w:val="26"/>
          <w:rtl/>
        </w:rPr>
        <w:t>ﭴ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788DEA3D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77602B2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7" w:hAnsi="QCF_P207" w:cs="QCF_P207"/>
          <w:color w:val="006AB3"/>
          <w:sz w:val="26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يعقوب بهاء السكت وقفًا.</w:t>
      </w:r>
    </w:p>
    <w:p w14:paraId="3F648741" w14:textId="77777777" w:rsidR="00717137" w:rsidRDefault="00000000" w:rsidP="00B60EF4">
      <w:pPr>
        <w:bidi/>
      </w:pPr>
      <w:r>
        <w:br w:type="page"/>
      </w:r>
    </w:p>
    <w:p w14:paraId="0EA5ADD8" w14:textId="77777777" w:rsidR="00717137" w:rsidRDefault="00000000" w:rsidP="00B60EF4">
      <w:pPr>
        <w:bidi/>
      </w:pPr>
      <w:r>
        <w:lastRenderedPageBreak/>
        <w:t>صفحة: 208</w:t>
      </w:r>
    </w:p>
    <w:p w14:paraId="050AFA29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12B9D5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8" w:hAnsi="QCF_P208" w:cs="QCF_P208"/>
          <w:color w:val="006AB3"/>
          <w:sz w:val="26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8" w:hAnsi="QCF_P208" w:cs="QCF_P208"/>
          <w:color w:val="006AB3"/>
          <w:sz w:val="26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513FA6A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1EA7B7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8" w:hAnsi="QCF_P208" w:cs="QCF_P208"/>
          <w:color w:val="006AB3"/>
          <w:sz w:val="26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لَسِحۡرٞ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8" w:hAnsi="QCF_P208" w:cs="QCF_P208"/>
          <w:color w:val="006AB3"/>
          <w:sz w:val="26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6B90442C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8943D0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8" w:hAnsi="QCF_P208" w:cs="QCF_P208"/>
          <w:color w:val="006AB3"/>
          <w:sz w:val="26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8" w:hAnsi="QCF_P208" w:cs="QCF_P208"/>
          <w:color w:val="006AB3"/>
          <w:sz w:val="26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8" w:hAnsi="QCF_P208" w:cs="QCF_P208"/>
          <w:color w:val="006AB3"/>
          <w:sz w:val="26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8" w:hAnsi="QCF_P208" w:cs="QCF_P208"/>
          <w:color w:val="006AB3"/>
          <w:sz w:val="26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09F6F950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2C7208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8" w:hAnsi="QCF_P208" w:cs="QCF_P208"/>
          <w:color w:val="006AB3"/>
          <w:sz w:val="26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 الراء</w:t>
      </w:r>
      <w:r>
        <w:rPr>
          <w:rFonts w:ascii="Adwaa-Elsalaf" w:hAnsi="Adwaa-Elsalaf" w:cs="Adwaa-Elsalaf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عامر، شعبة، 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8" w:hAnsi="QCF_P208" w:cs="QCF_P208"/>
          <w:color w:val="006AB3"/>
          <w:sz w:val="26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عمرو.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8" w:hAnsi="QCF_P208" w:cs="QCF_P208"/>
          <w:color w:val="006AB3"/>
          <w:sz w:val="26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>/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8" w:hAnsi="QCF_P208" w:cs="QCF_P208"/>
          <w:color w:val="006AB3"/>
          <w:sz w:val="26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عمرو، الدوري عن الكسائي،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ورش.</w:t>
      </w:r>
    </w:p>
    <w:p w14:paraId="0C375979" w14:textId="77777777" w:rsidR="00717137" w:rsidRDefault="00000000" w:rsidP="00B60EF4">
      <w:pPr>
        <w:bidi/>
      </w:pPr>
      <w:r>
        <w:rPr>
          <w:b/>
        </w:rPr>
        <w:t>المدغم</w:t>
      </w:r>
    </w:p>
    <w:p w14:paraId="4270318D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8" w:hAnsi="QCF_P208" w:cs="QCF_P208"/>
          <w:color w:val="006AB3"/>
          <w:sz w:val="26"/>
          <w:rtl/>
        </w:rPr>
        <w:t>ﯟ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208" w:hAnsi="QCF_P208" w:cs="QCF_P208"/>
          <w:color w:val="006AB3"/>
          <w:sz w:val="26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6529C9B5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F2C1CA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8" w:hAnsi="QCF_P208" w:cs="QCF_P208"/>
          <w:color w:val="006AB3"/>
          <w:sz w:val="26"/>
          <w:rtl/>
        </w:rPr>
        <w:t>ﮘ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208" w:hAnsi="QCF_P208" w:cs="QCF_P208"/>
          <w:color w:val="006AB3"/>
          <w:sz w:val="26"/>
          <w:rtl/>
        </w:rPr>
        <w:t>ﮙ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208" w:hAnsi="QCF_P208" w:cs="QCF_P208"/>
          <w:color w:val="006AB3"/>
          <w:sz w:val="26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حَمِيمٖ وَعَذَابٌ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8" w:hAnsi="QCF_P208" w:cs="QCF_P208"/>
          <w:color w:val="006AB3"/>
          <w:sz w:val="26"/>
          <w:rtl/>
        </w:rPr>
        <w:t>ﯛ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208" w:hAnsi="QCF_P208" w:cs="QCF_P208"/>
          <w:color w:val="006AB3"/>
          <w:sz w:val="26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8" w:hAnsi="QCF_P208" w:cs="QCF_P208"/>
          <w:color w:val="006AB3"/>
          <w:sz w:val="26"/>
          <w:rtl/>
        </w:rPr>
        <w:t>ﯝ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208" w:hAnsi="QCF_P208" w:cs="QCF_P208"/>
          <w:color w:val="006AB3"/>
          <w:sz w:val="26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8" w:hAnsi="QCF_P208" w:cs="QCF_P208"/>
          <w:color w:val="006AB3"/>
          <w:sz w:val="26"/>
          <w:rtl/>
        </w:rPr>
        <w:t>ﯮ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208" w:hAnsi="QCF_P208" w:cs="QCF_P208"/>
          <w:color w:val="006AB3"/>
          <w:sz w:val="26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8" w:hAnsi="QCF_P208" w:cs="QCF_P208"/>
          <w:color w:val="006AB3"/>
          <w:sz w:val="26"/>
          <w:rtl/>
        </w:rPr>
        <w:t>ﯽ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208" w:hAnsi="QCF_P208" w:cs="QCF_P208"/>
          <w:color w:val="006AB3"/>
          <w:sz w:val="26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2A538B08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209885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8" w:hAnsi="QCF_P208" w:cs="QCF_P208"/>
          <w:color w:val="006AB3"/>
          <w:sz w:val="26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22C195E1" w14:textId="77777777" w:rsidR="00717137" w:rsidRDefault="00000000" w:rsidP="00B60EF4">
      <w:pPr>
        <w:bidi/>
      </w:pPr>
      <w:r>
        <w:br w:type="page"/>
      </w:r>
    </w:p>
    <w:p w14:paraId="779FABC1" w14:textId="77777777" w:rsidR="00717137" w:rsidRDefault="00000000" w:rsidP="00B60EF4">
      <w:pPr>
        <w:bidi/>
      </w:pPr>
      <w:r>
        <w:lastRenderedPageBreak/>
        <w:t>صفحة: 209</w:t>
      </w:r>
    </w:p>
    <w:p w14:paraId="438D1535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673631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9" w:hAnsi="QCF_P209" w:cs="QCF_P209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3ADB5E8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A2880D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9" w:hAnsi="QCF_P209" w:cs="QCF_P209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EE37FBD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18A8420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9" w:hAnsi="QCF_P209" w:cs="QCF_P209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9F94A74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BAA040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9" w:hAnsi="QCF_P209" w:cs="QCF_P209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09" w:hAnsi="QCF_P209" w:cs="QCF_P209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09" w:hAnsi="QCF_P209" w:cs="QCF_P209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09" w:hAnsi="QCF_P209" w:cs="QCF_P209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46A649B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0A247C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9" w:hAnsi="QCF_P209" w:cs="QCF_P209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09" w:hAnsi="QCF_P209" w:cs="QCF_P209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9" w:hAnsi="QCF_P209" w:cs="QCF_P209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 (بخلف عنه)/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09" w:hAnsi="QCF_P209" w:cs="QCF_P209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9" w:hAnsi="QCF_P209" w:cs="QCF_P209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الدوري عن الكسائي.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9" w:hAnsi="QCF_P209" w:cs="QCF_P209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 ذكوان، حمزة، خلف.</w:t>
      </w:r>
    </w:p>
    <w:p w14:paraId="6CA88358" w14:textId="77777777" w:rsidR="00717137" w:rsidRDefault="00000000" w:rsidP="00B60EF4">
      <w:pPr>
        <w:bidi/>
      </w:pPr>
      <w:r>
        <w:rPr>
          <w:b/>
        </w:rPr>
        <w:t>المدغم</w:t>
      </w:r>
    </w:p>
    <w:p w14:paraId="17C3AFF2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9" w:hAnsi="QCF_P209" w:cs="QCF_P209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09" w:hAnsi="QCF_P209" w:cs="QCF_P209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09" w:hAnsi="QCF_P209" w:cs="QCF_P209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09" w:hAnsi="QCF_P209" w:cs="QCF_P209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09" w:hAnsi="QCF_P209" w:cs="QCF_P209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09" w:hAnsi="QCF_P209" w:cs="QCF_P209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941A85C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6E4BC4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9" w:hAnsi="QCF_P209" w:cs="QCF_P209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9" w:hAnsi="QCF_P209" w:cs="QCF_P209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0177DA8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03C60B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9" w:hAnsi="QCF_P209" w:cs="QCF_P209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09" w:hAnsi="QCF_P209" w:cs="QCF_P209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09" w:hAnsi="QCF_P209" w:cs="QCF_P209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757E9D0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2B1780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9" w:hAnsi="QCF_P209" w:cs="QCF_P209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وتسهيلها/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إِلَيۡهُمۡ أَجَلُهُمۡ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لخلف: التحقيق، السكت، ولخلاد: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09" w:hAnsi="QCF_P209" w:cs="QCF_P209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7D5759FE" w14:textId="77777777" w:rsidR="00717137" w:rsidRDefault="00000000" w:rsidP="00B60EF4">
      <w:pPr>
        <w:bidi/>
      </w:pPr>
      <w:r>
        <w:br w:type="page"/>
      </w:r>
    </w:p>
    <w:p w14:paraId="1B246C39" w14:textId="77777777" w:rsidR="00717137" w:rsidRDefault="00000000" w:rsidP="00B60EF4">
      <w:pPr>
        <w:bidi/>
      </w:pPr>
      <w:r>
        <w:lastRenderedPageBreak/>
        <w:t>صفحة: 210</w:t>
      </w:r>
    </w:p>
    <w:p w14:paraId="5F587F6D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11D65B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0" w:hAnsi="QCF_P210" w:cs="QCF_P210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0" w:hAnsi="QCF_P210" w:cs="QCF_P210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0" w:hAnsi="QCF_P210" w:cs="QCF_P210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3FD3231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1F744B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0" w:hAnsi="QCF_P210" w:cs="QCF_P210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2613DBE7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62E7E1F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0" w:hAnsi="QCF_P210" w:cs="QCF_P210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74D4B1A5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EAFFCE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0" w:hAnsi="QCF_P210" w:cs="QCF_P210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0" w:hAnsi="QCF_P210" w:cs="QCF_P210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0" w:hAnsi="QCF_P210" w:cs="QCF_P210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0" w:hAnsi="QCF_P210" w:cs="QCF_P210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608519FB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D428EA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0" w:hAnsi="QCF_P210" w:cs="QCF_P210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0" w:hAnsi="QCF_P210" w:cs="QCF_P210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0" w:hAnsi="QCF_P210" w:cs="QCF_P210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 xml:space="preserve">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0" w:hAnsi="QCF_P210" w:cs="QCF_P210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Adwaa-Elsalaf" w:hAnsi="Adwaa-Elsalaf" w:cs="Adwaa-Elsalaf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ذكوان، حمزة، خلف.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0" w:hAnsi="QCF_P210" w:cs="QCF_P210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عمرو،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ذكوان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 xml:space="preserve">، شعبة، 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0" w:hAnsi="QCF_P210" w:cs="QCF_P210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عمرو، 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ورش.</w:t>
      </w:r>
    </w:p>
    <w:p w14:paraId="2D672F54" w14:textId="77777777" w:rsidR="00717137" w:rsidRDefault="00000000" w:rsidP="00B60EF4">
      <w:pPr>
        <w:bidi/>
      </w:pPr>
      <w:r>
        <w:rPr>
          <w:b/>
        </w:rPr>
        <w:t>المدغم</w:t>
      </w:r>
    </w:p>
    <w:p w14:paraId="6A8F65D5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0" w:hAnsi="QCF_P210" w:cs="QCF_P210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عامر، حمزة، الكسائي،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جعفر.</w:t>
      </w: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0" w:hAnsi="QCF_P210" w:cs="QCF_P210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0" w:hAnsi="QCF_P210" w:cs="QCF_P210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كَذَّبَ بِ‍َٔايَٰتِهِۦ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1A427EB0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402E56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0" w:hAnsi="QCF_P210" w:cs="QCF_P210"/>
          <w:color w:val="006AB3"/>
          <w:rtl/>
        </w:rPr>
        <w:t>ﭛﭜ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(وصلًا بما قبلها):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0" w:hAnsi="QCF_P210" w:cs="QCF_P210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(حذف الهمزة مع ضم الباء).</w:t>
      </w:r>
    </w:p>
    <w:p w14:paraId="7E27747C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4AACB19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0" w:hAnsi="QCF_P210" w:cs="QCF_P210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0" w:hAnsi="QCF_P210" w:cs="QCF_P210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E266B30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2EAEF2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0" w:hAnsi="QCF_P210" w:cs="QCF_P210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0" w:hAnsi="QCF_P210" w:cs="QCF_P210"/>
          <w:color w:val="006AB3"/>
          <w:rtl/>
        </w:rPr>
        <w:t>ﯨ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</w:p>
    <w:p w14:paraId="09E54F10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D16CC8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0" w:hAnsi="QCF_P210" w:cs="QCF_P210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وإبدالها/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0" w:hAnsi="QCF_P210" w:cs="QCF_P210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2EB0BB29" w14:textId="77777777" w:rsidR="00717137" w:rsidRDefault="00000000" w:rsidP="00B60EF4">
      <w:pPr>
        <w:bidi/>
      </w:pPr>
      <w:r>
        <w:rPr>
          <w:b/>
        </w:rPr>
        <w:lastRenderedPageBreak/>
        <w:t>الوقف على مرسوم الخط</w:t>
      </w:r>
    </w:p>
    <w:p w14:paraId="4D08EEE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0" w:hAnsi="QCF_P210" w:cs="QCF_P210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يعقوب بهاء السكت وقفًا.</w:t>
      </w:r>
    </w:p>
    <w:p w14:paraId="6AC314E6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59059FB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0" w:hAnsi="QCF_P210" w:cs="QCF_P210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0" w:hAnsi="QCF_P210" w:cs="QCF_P210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0" w:hAnsi="QCF_P210" w:cs="QCF_P210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0" w:hAnsi="QCF_P210" w:cs="QCF_P210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- </w:t>
      </w:r>
      <w:r>
        <w:rPr>
          <w:rFonts w:ascii="louts-shamy" w:hAnsi="louts-shamy" w:cs="louts-shamy"/>
          <w:color w:val="000000"/>
          <w:rtl/>
        </w:rPr>
        <w:t>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جعفر. - الإسكان وصلًا: الباقون.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0" w:hAnsi="QCF_P210" w:cs="QCF_P210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0" w:hAnsi="QCF_P210" w:cs="QCF_P210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0" w:hAnsi="QCF_P210" w:cs="QCF_P210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Adwaa-Elsalaf" w:hAnsi="Adwaa-Elsalaf" w:cs="Adwaa-Elsalaf"/>
          <w:color w:val="000000"/>
          <w:rtl/>
        </w:rPr>
        <w:t xml:space="preserve">- </w:t>
      </w:r>
      <w:r>
        <w:rPr>
          <w:rFonts w:ascii="louts-shamy" w:hAnsi="louts-shamy" w:cs="louts-shamy"/>
          <w:color w:val="000000"/>
          <w:rtl/>
        </w:rPr>
        <w:t>الفتح وصلًا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louts-shamy" w:hAnsi="louts-shamy" w:cs="louts-shamy"/>
          <w:color w:val="000000"/>
          <w:rtl/>
        </w:rPr>
        <w:t>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وصلًا: الباقون.</w:t>
      </w:r>
    </w:p>
    <w:p w14:paraId="47CDC384" w14:textId="77777777" w:rsidR="00717137" w:rsidRDefault="00000000" w:rsidP="00B60EF4">
      <w:pPr>
        <w:bidi/>
      </w:pPr>
      <w:r>
        <w:br w:type="page"/>
      </w:r>
    </w:p>
    <w:p w14:paraId="3BD27F16" w14:textId="77777777" w:rsidR="00717137" w:rsidRDefault="00000000" w:rsidP="00B60EF4">
      <w:pPr>
        <w:bidi/>
      </w:pPr>
      <w:r>
        <w:lastRenderedPageBreak/>
        <w:t>صفحة: 211</w:t>
      </w:r>
    </w:p>
    <w:p w14:paraId="15624A8F" w14:textId="77777777" w:rsidR="00717137" w:rsidRDefault="00000000" w:rsidP="00B60EF4">
      <w:pPr>
        <w:bidi/>
      </w:pPr>
      <w:r>
        <w:rPr>
          <w:b/>
        </w:rPr>
        <w:t>عد الآي</w:t>
      </w:r>
    </w:p>
    <w:p w14:paraId="76D3021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1" w:hAnsi="QCF_P211" w:cs="QCF_P211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1" w:hAnsi="QCF_P211" w:cs="QCF_P211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1" w:hAnsi="QCF_P211" w:cs="QCF_P211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عدها</w:t>
      </w:r>
      <w:r>
        <w:rPr>
          <w:rFonts w:ascii="Adwaa-Elsalaf" w:hAnsi="Adwaa-Elsalaf" w:cs="Adwaa-Elsalaf"/>
          <w:color w:val="000000"/>
          <w:rtl/>
        </w:rPr>
        <w:t xml:space="preserve"> الشامي/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1" w:hAnsi="QCF_P211" w:cs="QCF_P211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1" w:hAnsi="QCF_P211" w:cs="QCF_P211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عدها</w:t>
      </w:r>
      <w:r>
        <w:rPr>
          <w:rFonts w:ascii="Adwaa-Elsalaf" w:hAnsi="Adwaa-Elsalaf" w:cs="Adwaa-Elsalaf"/>
          <w:color w:val="000000"/>
          <w:rtl/>
        </w:rPr>
        <w:t xml:space="preserve"> غير الشامي.</w:t>
      </w:r>
    </w:p>
    <w:p w14:paraId="1803809A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969446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1" w:hAnsi="QCF_P211" w:cs="QCF_P211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3672D115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DCBD10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1" w:hAnsi="QCF_P211" w:cs="QCF_P211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1" w:hAnsi="QCF_P211" w:cs="QCF_P211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3F1F7899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5626B1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1" w:hAnsi="QCF_P211" w:cs="QCF_P211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1" w:hAnsi="QCF_P211" w:cs="QCF_P211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1BB3EFBC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100BB9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1" w:hAnsi="QCF_P211" w:cs="QCF_P211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1" w:hAnsi="QCF_P211" w:cs="QCF_P211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أمالهما</w:t>
      </w:r>
      <w:r>
        <w:rPr>
          <w:rFonts w:ascii="Adwaa-Elsalaf" w:hAnsi="Adwaa-Elsalaf" w:cs="Adwaa-Elsalaf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1" w:hAnsi="QCF_P211" w:cs="QCF_P211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1" w:hAnsi="QCF_P211" w:cs="QCF_P211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أمالهما</w:t>
      </w:r>
      <w:r>
        <w:rPr>
          <w:rFonts w:ascii="Adwaa-Elsalaf" w:hAnsi="Adwaa-Elsalaf" w:cs="Adwaa-Elsalaf"/>
          <w:color w:val="000000"/>
          <w:rtl/>
        </w:rPr>
        <w:t xml:space="preserve"> حمزة، الكسائي، خلف، </w:t>
      </w:r>
      <w:r>
        <w:rPr>
          <w:rFonts w:ascii="Adwaa-Elsalaf" w:hAnsi="Adwaa-Elsalaf" w:cs="Adwaa-Elsalaf"/>
          <w:color w:val="E20019"/>
          <w:rtl/>
        </w:rPr>
        <w:t>وقللهما</w:t>
      </w:r>
      <w:r>
        <w:rPr>
          <w:rFonts w:ascii="Adwaa-Elsalaf" w:hAnsi="Adwaa-Elsalaf" w:cs="Adwaa-Elsalaf"/>
          <w:color w:val="000000"/>
          <w:rtl/>
        </w:rPr>
        <w:t xml:space="preserve"> ورش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 xml:space="preserve">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1" w:hAnsi="QCF_P211" w:cs="QCF_P211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>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1" w:hAnsi="QCF_P211" w:cs="QCF_P211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عمرو، الدوري عن الكسائي،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ورش.</w:t>
      </w:r>
    </w:p>
    <w:p w14:paraId="742A5857" w14:textId="77777777" w:rsidR="00717137" w:rsidRDefault="00000000" w:rsidP="00B60EF4">
      <w:pPr>
        <w:bidi/>
      </w:pPr>
      <w:r>
        <w:rPr>
          <w:b/>
        </w:rPr>
        <w:t>المدغم</w:t>
      </w:r>
    </w:p>
    <w:p w14:paraId="178BE770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1" w:hAnsi="QCF_P211" w:cs="QCF_P211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1" w:hAnsi="QCF_P211" w:cs="QCF_P211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(وله فيها الاختلاس).</w:t>
      </w:r>
    </w:p>
    <w:p w14:paraId="6D3A6177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3BA11C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1" w:hAnsi="QCF_P211" w:cs="QCF_P211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4481F4F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1DE5FFD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1" w:hAnsi="QCF_P211" w:cs="QCF_P211"/>
          <w:color w:val="006AB3"/>
          <w:rtl/>
        </w:rPr>
        <w:t>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1" w:hAnsi="QCF_P211" w:cs="QCF_P211"/>
          <w:color w:val="006AB3"/>
          <w:rtl/>
        </w:rPr>
        <w:t>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للقراء مذاهب في الهمزة الثانية</w:t>
      </w:r>
      <w:r>
        <w:rPr>
          <w:rFonts w:ascii="Adwaa-Elsalaf" w:hAnsi="Adwaa-Elsalaf" w:cs="Adwaa-Elsalaf"/>
          <w:color w:val="000000"/>
          <w:rtl/>
        </w:rPr>
        <w:t xml:space="preserve">: - تسهيل الهمزة الثانية، إبدالها واوًا مكسورة: </w:t>
      </w:r>
      <w:r>
        <w:rPr>
          <w:rFonts w:ascii="louts-shamy" w:hAnsi="louts-shamy" w:cs="louts-shamy"/>
          <w:color w:val="000000"/>
          <w:rtl/>
        </w:rPr>
        <w:t>نافع، ابن 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رويس.- التحقيق</w:t>
      </w:r>
      <w:r>
        <w:rPr>
          <w:rFonts w:ascii="Adwaa-Elsalaf" w:hAnsi="Adwaa-Elsalaf" w:cs="Adwaa-Elsalaf"/>
          <w:color w:val="000000"/>
          <w:rtl/>
        </w:rPr>
        <w:t>: الباقون.</w:t>
      </w:r>
    </w:p>
    <w:p w14:paraId="1B94319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F3F7C4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1" w:hAnsi="QCF_P211" w:cs="QCF_P211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1" w:hAnsi="QCF_P211" w:cs="QCF_P211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 xml:space="preserve">عَاصِفٞ </w:t>
      </w:r>
      <w:r>
        <w:rPr>
          <w:rFonts w:ascii="kn_quran_1" w:hAnsi="kn_quran_1" w:cs="kn_quran_1"/>
          <w:color w:val="006AB3"/>
          <w:sz w:val="26"/>
          <w:rtl/>
        </w:rPr>
        <w:t>|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1" w:hAnsi="QCF_P211" w:cs="QCF_P211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1" w:hAnsi="QCF_P211" w:cs="QCF_P211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1" w:hAnsi="QCF_P211" w:cs="QCF_P211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1" w:hAnsi="QCF_P211" w:cs="QCF_P211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1" w:hAnsi="QCF_P211" w:cs="QCF_P211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1" w:hAnsi="QCF_P211" w:cs="QCF_P211"/>
          <w:color w:val="006AB3"/>
          <w:rtl/>
        </w:rPr>
        <w:t>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61902E8C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356A0E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211" w:hAnsi="QCF_P211" w:cs="QCF_P211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النقل، السكت</w:t>
      </w:r>
      <w:r>
        <w:rPr>
          <w:rFonts w:ascii="Adwaa-Elsalaf" w:hAnsi="Adwaa-Elsalaf" w:cs="Adwaa-Elsalaf"/>
          <w:color w:val="000000"/>
          <w:rtl/>
        </w:rPr>
        <w:t>.</w:t>
      </w:r>
    </w:p>
    <w:p w14:paraId="5D66A06B" w14:textId="77777777" w:rsidR="00717137" w:rsidRDefault="00000000" w:rsidP="00B60EF4">
      <w:pPr>
        <w:bidi/>
      </w:pPr>
      <w:r>
        <w:br w:type="page"/>
      </w:r>
    </w:p>
    <w:p w14:paraId="45250A34" w14:textId="77777777" w:rsidR="00717137" w:rsidRDefault="00000000" w:rsidP="00B60EF4">
      <w:pPr>
        <w:bidi/>
      </w:pPr>
      <w:r>
        <w:lastRenderedPageBreak/>
        <w:t>صفحة: 212</w:t>
      </w:r>
    </w:p>
    <w:p w14:paraId="390544DB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A2F68D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2" w:hAnsi="QCF_P212" w:cs="QCF_P212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27D5CD6F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036E02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2" w:hAnsi="QCF_P212" w:cs="QCF_P212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64434224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34D3B7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2" w:hAnsi="QCF_P212" w:cs="QCF_P212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>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2" w:hAnsi="QCF_P212" w:cs="QCF_P212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2" w:hAnsi="QCF_P212" w:cs="QCF_P212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2" w:hAnsi="QCF_P212" w:cs="QCF_P212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الكسائي </w:t>
      </w:r>
      <w:r>
        <w:rPr>
          <w:rFonts w:ascii="louts-shamy" w:hAnsi="louts-shamy" w:cs="louts-shamy"/>
          <w:color w:val="000000"/>
          <w:rtl/>
        </w:rPr>
        <w:t>(وقفًا)</w:t>
      </w:r>
      <w:r>
        <w:rPr>
          <w:rFonts w:ascii="Adwaa-Elsalaf" w:hAnsi="Adwaa-Elsalaf" w:cs="Adwaa-Elsalaf"/>
          <w:color w:val="000000"/>
          <w:rtl/>
        </w:rPr>
        <w:t xml:space="preserve">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2" w:hAnsi="QCF_P212" w:cs="QCF_P212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عمرو، الدوري عن الكسائي،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2" w:hAnsi="QCF_P212" w:cs="QCF_P212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2" w:hAnsi="QCF_P212" w:cs="QCF_P212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أمالهما</w:t>
      </w:r>
      <w:r>
        <w:rPr>
          <w:rFonts w:ascii="Adwaa-Elsalaf" w:hAnsi="Adwaa-Elsalaf" w:cs="Adwaa-Elsalaf"/>
          <w:color w:val="000000"/>
          <w:rtl/>
        </w:rPr>
        <w:t xml:space="preserve"> حمزة، الكسائي، خلف، </w:t>
      </w:r>
      <w:r>
        <w:rPr>
          <w:rFonts w:ascii="Adwaa-Elsalaf" w:hAnsi="Adwaa-Elsalaf" w:cs="Adwaa-Elsalaf"/>
          <w:color w:val="E20019"/>
          <w:rtl/>
        </w:rPr>
        <w:t>وقللهما</w:t>
      </w:r>
      <w:r>
        <w:rPr>
          <w:rFonts w:ascii="Adwaa-Elsalaf" w:hAnsi="Adwaa-Elsalaf" w:cs="Adwaa-Elsalaf"/>
          <w:color w:val="000000"/>
          <w:rtl/>
        </w:rPr>
        <w:t xml:space="preserve"> ورش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 xml:space="preserve">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2" w:hAnsi="QCF_P212" w:cs="QCF_P212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>، 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عمرو.</w:t>
      </w:r>
    </w:p>
    <w:p w14:paraId="44EF1CA5" w14:textId="77777777" w:rsidR="00717137" w:rsidRDefault="00000000" w:rsidP="00B60EF4">
      <w:pPr>
        <w:bidi/>
      </w:pPr>
      <w:r>
        <w:rPr>
          <w:b/>
        </w:rPr>
        <w:t>المدغم</w:t>
      </w:r>
    </w:p>
    <w:p w14:paraId="242ACCAC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2" w:hAnsi="QCF_P212" w:cs="QCF_P212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2" w:hAnsi="QCF_P212" w:cs="QCF_P212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2" w:hAnsi="QCF_P212" w:cs="QCF_P212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2" w:hAnsi="QCF_P212" w:cs="QCF_P212"/>
          <w:color w:val="006AB3"/>
          <w:rtl/>
        </w:rPr>
        <w:t>ﮋ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6AB3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2" w:hAnsi="QCF_P212" w:cs="QCF_P212"/>
          <w:color w:val="006AB3"/>
          <w:rtl/>
        </w:rPr>
        <w:t>ﯜ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18FAAE17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3F5666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2" w:hAnsi="QCF_P212" w:cs="QCF_P212"/>
          <w:color w:val="006AB3"/>
          <w:rtl/>
        </w:rPr>
        <w:t>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86619D1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FF93AB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2" w:hAnsi="QCF_P212" w:cs="QCF_P212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2" w:hAnsi="QCF_P212" w:cs="QCF_P212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2" w:hAnsi="QCF_P212" w:cs="QCF_P212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2" w:hAnsi="QCF_P212" w:cs="QCF_P212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2" w:hAnsi="QCF_P212" w:cs="QCF_P212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2" w:hAnsi="QCF_P212" w:cs="QCF_P212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2" w:hAnsi="QCF_P212" w:cs="QCF_P212"/>
          <w:color w:val="006AB3"/>
          <w:rtl/>
        </w:rPr>
        <w:t>ﯜ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2" w:hAnsi="QCF_P212" w:cs="QCF_P212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2" w:hAnsi="QCF_P212" w:cs="QCF_P212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2" w:hAnsi="QCF_P212" w:cs="QCF_P212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2" w:hAnsi="QCF_P212" w:cs="QCF_P212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2" w:hAnsi="QCF_P212" w:cs="QCF_P212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2" w:hAnsi="QCF_P212" w:cs="QCF_P212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774D9B59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74D999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2" w:hAnsi="QCF_P212" w:cs="QCF_P212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تسهيل الهمزة مع الإشباع والقصر/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2" w:hAnsi="QCF_P212" w:cs="QCF_P212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2" w:hAnsi="QCF_P212" w:cs="QCF_P212"/>
          <w:color w:val="006AB3"/>
          <w:rtl/>
        </w:rPr>
        <w:t>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770B3F00" w14:textId="77777777" w:rsidR="00717137" w:rsidRDefault="00000000" w:rsidP="00B60EF4">
      <w:pPr>
        <w:bidi/>
      </w:pPr>
      <w:r>
        <w:br w:type="page"/>
      </w:r>
    </w:p>
    <w:p w14:paraId="057CE5E7" w14:textId="77777777" w:rsidR="00717137" w:rsidRDefault="00000000" w:rsidP="00B60EF4">
      <w:pPr>
        <w:bidi/>
      </w:pPr>
      <w:r>
        <w:lastRenderedPageBreak/>
        <w:t>صفحة: 213</w:t>
      </w:r>
    </w:p>
    <w:p w14:paraId="238C8EFC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25618A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3" w:hAnsi="QCF_P213" w:cs="QCF_P213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3" w:hAnsi="QCF_P213" w:cs="QCF_P213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3" w:hAnsi="QCF_P213" w:cs="QCF_P213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1BFBFCCF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D1E51A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3" w:hAnsi="QCF_P213" w:cs="QCF_P213"/>
          <w:color w:val="006AB3"/>
          <w:rtl/>
        </w:rPr>
        <w:t>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7F2EBC25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3EF4C0C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3" w:hAnsi="QCF_P213" w:cs="QCF_P213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4E94EE35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283458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3" w:hAnsi="QCF_P213" w:cs="QCF_P213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>، 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3" w:hAnsi="QCF_P213" w:cs="QCF_P213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 xml:space="preserve">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3" w:hAnsi="QCF_P213" w:cs="QCF_P213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3" w:hAnsi="QCF_P213" w:cs="QCF_P213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أمالهما</w:t>
      </w:r>
      <w:r>
        <w:rPr>
          <w:rFonts w:ascii="Adwaa-Elsalaf" w:hAnsi="Adwaa-Elsalaf" w:cs="Adwaa-Elsalaf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عمرو، حمزة، الكسائي، خلف، </w:t>
      </w:r>
      <w:r>
        <w:rPr>
          <w:rFonts w:ascii="Adwaa-Elsalaf" w:hAnsi="Adwaa-Elsalaf" w:cs="Adwaa-Elsalaf"/>
          <w:color w:val="E20019"/>
          <w:rtl/>
        </w:rPr>
        <w:t>وقللهما</w:t>
      </w:r>
      <w:r>
        <w:rPr>
          <w:rFonts w:ascii="Adwaa-Elsalaf" w:hAnsi="Adwaa-Elsalaf" w:cs="Adwaa-Elsalaf"/>
          <w:color w:val="000000"/>
          <w:rtl/>
        </w:rPr>
        <w:t xml:space="preserve"> ورش.</w:t>
      </w:r>
    </w:p>
    <w:p w14:paraId="410E9FC3" w14:textId="77777777" w:rsidR="00717137" w:rsidRDefault="00000000" w:rsidP="00B60EF4">
      <w:pPr>
        <w:bidi/>
      </w:pPr>
      <w:r>
        <w:rPr>
          <w:b/>
        </w:rPr>
        <w:t>المدغم</w:t>
      </w:r>
    </w:p>
    <w:p w14:paraId="6913C844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3" w:hAnsi="QCF_P213" w:cs="QCF_P213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3" w:hAnsi="QCF_P213" w:cs="QCF_P213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3" w:hAnsi="QCF_P213" w:cs="QCF_P213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3" w:hAnsi="QCF_P213" w:cs="QCF_P213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36F6BD08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2BEBE1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3" w:hAnsi="QCF_P213" w:cs="QCF_P213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3" w:hAnsi="QCF_P213" w:cs="QCF_P213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3" w:hAnsi="QCF_P213" w:cs="QCF_P213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3" w:hAnsi="QCF_P213" w:cs="QCF_P213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3" w:hAnsi="QCF_P213" w:cs="QCF_P213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A8E43B4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EC82CB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3" w:hAnsi="QCF_P213" w:cs="QCF_P213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3" w:hAnsi="QCF_P213" w:cs="QCF_P213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3" w:hAnsi="QCF_P213" w:cs="QCF_P213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3" w:hAnsi="QCF_P213" w:cs="QCF_P213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3" w:hAnsi="QCF_P213" w:cs="QCF_P213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3" w:hAnsi="QCF_P213" w:cs="QCF_P213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3" w:hAnsi="QCF_P213" w:cs="QCF_P213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3" w:hAnsi="QCF_P213" w:cs="QCF_P213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أَن يُهۡد۪ىٰ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أَن يُفۡتَر۪ىٰ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3" w:hAnsi="QCF_P213" w:cs="QCF_P213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3" w:hAnsi="QCF_P213" w:cs="QCF_P213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3" w:hAnsi="QCF_P213" w:cs="QCF_P213"/>
          <w:color w:val="006AB3"/>
          <w:rtl/>
        </w:rPr>
        <w:t>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3" w:hAnsi="QCF_P213" w:cs="QCF_P213"/>
          <w:color w:val="006AB3"/>
          <w:rtl/>
        </w:rPr>
        <w:t>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0067C6D8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843EA9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3" w:hAnsi="QCF_P213" w:cs="QCF_P213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3" w:hAnsi="QCF_P213" w:cs="QCF_P213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3" w:hAnsi="QCF_P213" w:cs="QCF_P213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الإدغام.</w:t>
      </w:r>
    </w:p>
    <w:p w14:paraId="508B7D72" w14:textId="77777777" w:rsidR="00717137" w:rsidRDefault="00000000" w:rsidP="00B60EF4">
      <w:pPr>
        <w:bidi/>
      </w:pPr>
      <w:r>
        <w:br w:type="page"/>
      </w:r>
    </w:p>
    <w:p w14:paraId="1258576F" w14:textId="77777777" w:rsidR="00717137" w:rsidRDefault="00000000" w:rsidP="00B60EF4">
      <w:pPr>
        <w:bidi/>
      </w:pPr>
      <w:r>
        <w:lastRenderedPageBreak/>
        <w:t>صفحة: 214</w:t>
      </w:r>
    </w:p>
    <w:p w14:paraId="621EE8B5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6D2481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4" w:hAnsi="QCF_P214" w:cs="QCF_P214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4" w:hAnsi="QCF_P214" w:cs="QCF_P214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4" w:hAnsi="QCF_P214" w:cs="QCF_P214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5C254AA3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1DAD41B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يُظۡلَمُونَ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4" w:hAnsi="QCF_P214" w:cs="QCF_P214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1ABE853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A0934E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4" w:hAnsi="QCF_P214" w:cs="QCF_P214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4" w:hAnsi="QCF_P214" w:cs="QCF_P214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(سبعة أوجه وصلًا: (١-٦) إبدال همزة الوصل ألفًا مشبعًا، وتسهيلها من غير إدخال [كلاهما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Adwaa-Elsalaf" w:hAnsi="Adwaa-Elsalaf" w:cs="Adwaa-Elsalaf"/>
          <w:color w:val="000000"/>
          <w:rtl/>
        </w:rPr>
        <w:t xml:space="preserve"> القصر والتوسط والإشباع في البدل] (٧) إبدالها ألفًا مقصورًا مع قصر البدل)،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4" w:hAnsi="QCF_P214" w:cs="QCF_P214"/>
          <w:color w:val="006AB3"/>
          <w:rtl/>
        </w:rPr>
        <w:t>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4" w:hAnsi="QCF_P214" w:cs="QCF_P214"/>
          <w:color w:val="006AB3"/>
          <w:rtl/>
        </w:rPr>
        <w:t>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6E3F0B95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03AC3D8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4" w:hAnsi="QCF_P214" w:cs="QCF_P214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01C13B30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D085D6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4" w:hAnsi="QCF_P214" w:cs="QCF_P214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عمرو، الدوري عن الكسائي،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4" w:hAnsi="QCF_P214" w:cs="QCF_P214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4" w:hAnsi="QCF_P214" w:cs="QCF_P214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Adwaa-Elsalaf" w:hAnsi="Adwaa-Elsalaf" w:cs="Adwaa-Elsalaf"/>
          <w:color w:val="E20019"/>
          <w:rtl/>
        </w:rPr>
        <w:t>أمالهما</w:t>
      </w:r>
      <w:r>
        <w:rPr>
          <w:rFonts w:ascii="Adwaa-Elsalaf" w:hAnsi="Adwaa-Elsalaf" w:cs="Adwaa-Elsalaf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ذكوان، حمزة، خلف.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4" w:hAnsi="QCF_P214" w:cs="QCF_P214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4" w:hAnsi="QCF_P214" w:cs="QCF_P214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أمالهما</w:t>
      </w:r>
      <w:r>
        <w:rPr>
          <w:rFonts w:ascii="Adwaa-Elsalaf" w:hAnsi="Adwaa-Elsalaf" w:cs="Adwaa-Elsalaf"/>
          <w:color w:val="000000"/>
          <w:rtl/>
        </w:rPr>
        <w:t xml:space="preserve"> حمزة، الكسائي، خلف، </w:t>
      </w:r>
      <w:r>
        <w:rPr>
          <w:rFonts w:ascii="Adwaa-Elsalaf" w:hAnsi="Adwaa-Elsalaf" w:cs="Adwaa-Elsalaf"/>
          <w:color w:val="E20019"/>
          <w:rtl/>
        </w:rPr>
        <w:t>وقللهما</w:t>
      </w:r>
      <w:r>
        <w:rPr>
          <w:rFonts w:ascii="Adwaa-Elsalaf" w:hAnsi="Adwaa-Elsalaf" w:cs="Adwaa-Elsalaf"/>
          <w:color w:val="000000"/>
          <w:rtl/>
        </w:rPr>
        <w:t xml:space="preserve"> ورش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>.</w:t>
      </w:r>
    </w:p>
    <w:p w14:paraId="74F51941" w14:textId="77777777" w:rsidR="00717137" w:rsidRDefault="00000000" w:rsidP="00B60EF4">
      <w:pPr>
        <w:bidi/>
      </w:pPr>
      <w:r>
        <w:rPr>
          <w:b/>
        </w:rPr>
        <w:t>المدغم</w:t>
      </w:r>
    </w:p>
    <w:p w14:paraId="79D6D0B7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4" w:hAnsi="QCF_P214" w:cs="QCF_P214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4" w:hAnsi="QCF_P214" w:cs="QCF_P214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 هشام، حمزة، الكسائي.</w:t>
      </w: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4" w:hAnsi="QCF_P214" w:cs="QCF_P214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4" w:hAnsi="QCF_P214" w:cs="QCF_P214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4111F14B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862AAF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4" w:hAnsi="QCF_P214" w:cs="QCF_P214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جعفر/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4" w:hAnsi="QCF_P214" w:cs="QCF_P214"/>
          <w:color w:val="006AB3"/>
          <w:rtl/>
        </w:rPr>
        <w:t>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(حذف الهمزة مع ضم الباء).</w:t>
      </w:r>
    </w:p>
    <w:p w14:paraId="2C4625C4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1A23AE1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4" w:hAnsi="QCF_P214" w:cs="QCF_P214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4" w:hAnsi="QCF_P214" w:cs="QCF_P214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مذاهب:- إسقاط الهمزة الأولى مع القصر والمد</w:t>
      </w:r>
      <w:r>
        <w:rPr>
          <w:rFonts w:ascii="Adwaa-Elsalaf" w:hAnsi="Adwaa-Elsalaf" w:cs="Adwaa-Elsalaf"/>
          <w:color w:val="000000"/>
          <w:rtl/>
        </w:rPr>
        <w:t>: قالون، البزي،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عمرو.</w:t>
      </w:r>
      <w:r>
        <w:rPr>
          <w:rFonts w:ascii="louts-shamy" w:hAnsi="louts-shamy" w:cs="louts-shamy"/>
          <w:color w:val="000000"/>
          <w:rtl/>
        </w:rPr>
        <w:t xml:space="preserve">- </w:t>
      </w:r>
      <w:r>
        <w:rPr>
          <w:rFonts w:ascii="Adwaa-Elsalaf" w:hAnsi="Adwaa-Elsalaf" w:cs="Adwaa-Elsalaf"/>
          <w:color w:val="000000"/>
          <w:rtl/>
        </w:rPr>
        <w:t>تسهيل الهمزة الثانية، إبدالها ألفًا مع القصر</w:t>
      </w:r>
      <w:r>
        <w:rPr>
          <w:rFonts w:ascii="louts-shamy" w:hAnsi="louts-shamy" w:cs="louts-shamy"/>
          <w:color w:val="000000"/>
          <w:rtl/>
        </w:rPr>
        <w:t xml:space="preserve">: ورش، قنبل.- </w:t>
      </w:r>
      <w:r>
        <w:rPr>
          <w:rFonts w:ascii="Adwaa-Elsalaf" w:hAnsi="Adwaa-Elsalaf" w:cs="Adwaa-Elsalaf"/>
          <w:color w:val="000000"/>
          <w:rtl/>
        </w:rPr>
        <w:t>تسهيل الهمزة الثانية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 تحقيق الهمزتين: الباقون.</w:t>
      </w:r>
    </w:p>
    <w:p w14:paraId="65DA72AF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86E849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4" w:hAnsi="QCF_P214" w:cs="QCF_P214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4" w:hAnsi="QCF_P214" w:cs="QCF_P214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4" w:hAnsi="QCF_P214" w:cs="QCF_P214"/>
          <w:color w:val="006AB3"/>
          <w:rtl/>
        </w:rPr>
        <w:t>ﭣ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وَلَٰكِنِ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4" w:hAnsi="QCF_P214" w:cs="QCF_P214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4" w:hAnsi="QCF_P214" w:cs="QCF_P214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4" w:hAnsi="QCF_P214" w:cs="QCF_P214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4" w:hAnsi="QCF_P214" w:cs="QCF_P214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4" w:hAnsi="QCF_P214" w:cs="QCF_P214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4" w:hAnsi="QCF_P214" w:cs="QCF_P214"/>
          <w:color w:val="006AB3"/>
          <w:rtl/>
        </w:rPr>
        <w:t>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4" w:hAnsi="QCF_P214" w:cs="QCF_P214"/>
          <w:color w:val="006AB3"/>
          <w:rtl/>
        </w:rPr>
        <w:t>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4" w:hAnsi="QCF_P214" w:cs="QCF_P214"/>
          <w:color w:val="006AB3"/>
          <w:rtl/>
        </w:rPr>
        <w:t>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12E210C4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5A9FC9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214" w:hAnsi="QCF_P214" w:cs="QCF_P214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4" w:hAnsi="QCF_P214" w:cs="QCF_P214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لخلف (ثلاثة أوجه): النقل، التحقيق، السكت، ولخلاد (وجهان): النقل، التحقيق</w:t>
      </w:r>
      <w:r>
        <w:rPr>
          <w:rFonts w:ascii="Adwaa-Elsalaf" w:hAnsi="Adwaa-Elsalaf" w:cs="Adwaa-Elsalaf"/>
          <w:color w:val="000000"/>
          <w:rtl/>
        </w:rPr>
        <w:t>.</w:t>
      </w:r>
    </w:p>
    <w:p w14:paraId="654C9222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458F1BA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4" w:hAnsi="QCF_P214" w:cs="QCF_P214"/>
          <w:color w:val="006AB3"/>
          <w:rtl/>
        </w:rPr>
        <w:t>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يعقوب بهاء السكت وقفًا.</w:t>
      </w:r>
    </w:p>
    <w:p w14:paraId="1E24FF28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0C5D766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4" w:hAnsi="QCF_P214" w:cs="QCF_P214"/>
          <w:color w:val="006AB3"/>
          <w:rtl/>
        </w:rPr>
        <w:t>ﰏ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4" w:hAnsi="QCF_P214" w:cs="QCF_P214"/>
          <w:color w:val="006AB3"/>
          <w:rtl/>
        </w:rPr>
        <w:t>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جعفر. </w:t>
      </w:r>
      <w:r>
        <w:rPr>
          <w:rFonts w:ascii="Adwaa-Elsalaf" w:hAnsi="Adwaa-Elsalaf" w:cs="Adwaa-Elsalaf"/>
          <w:color w:val="000000"/>
          <w:rtl/>
        </w:rPr>
        <w:t xml:space="preserve">- </w:t>
      </w:r>
      <w:r>
        <w:rPr>
          <w:rFonts w:ascii="louts-shamy" w:hAnsi="louts-shamy" w:cs="louts-shamy"/>
          <w:color w:val="000000"/>
          <w:rtl/>
        </w:rPr>
        <w:t>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 .</w:t>
      </w:r>
    </w:p>
    <w:p w14:paraId="789505B7" w14:textId="77777777" w:rsidR="00717137" w:rsidRDefault="00000000" w:rsidP="00B60EF4">
      <w:pPr>
        <w:bidi/>
      </w:pPr>
      <w:r>
        <w:br w:type="page"/>
      </w:r>
    </w:p>
    <w:p w14:paraId="080940AF" w14:textId="77777777" w:rsidR="00717137" w:rsidRDefault="00000000" w:rsidP="00B60EF4">
      <w:pPr>
        <w:bidi/>
      </w:pPr>
      <w:r>
        <w:lastRenderedPageBreak/>
        <w:t>صفحة: 215</w:t>
      </w:r>
    </w:p>
    <w:p w14:paraId="66032F25" w14:textId="77777777" w:rsidR="00717137" w:rsidRDefault="00000000" w:rsidP="00B60EF4">
      <w:pPr>
        <w:bidi/>
      </w:pPr>
      <w:r>
        <w:rPr>
          <w:b/>
        </w:rPr>
        <w:t>عد الآي</w:t>
      </w:r>
    </w:p>
    <w:p w14:paraId="233499C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5" w:hAnsi="QCF_P215" w:cs="QCF_P215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5" w:hAnsi="QCF_P215" w:cs="QCF_P215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5" w:hAnsi="QCF_P215" w:cs="QCF_P215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5" w:hAnsi="QCF_P215" w:cs="QCF_P215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عدها</w:t>
      </w:r>
      <w:r>
        <w:rPr>
          <w:rFonts w:ascii="Adwaa-Elsalaf" w:hAnsi="Adwaa-Elsalaf" w:cs="Adwaa-Elsalaf"/>
          <w:color w:val="000000"/>
          <w:rtl/>
        </w:rPr>
        <w:t xml:space="preserve"> الشامي.</w:t>
      </w:r>
    </w:p>
    <w:p w14:paraId="33FC1A05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97F0A8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5" w:hAnsi="QCF_P215" w:cs="QCF_P215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5" w:hAnsi="QCF_P215" w:cs="QCF_P215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5" w:hAnsi="QCF_P215" w:cs="QCF_P215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49C3DFA5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A67876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5" w:hAnsi="QCF_P215" w:cs="QCF_P215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70C302D6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0450CC6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5" w:hAnsi="QCF_P215" w:cs="QCF_P215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5" w:hAnsi="QCF_P215" w:cs="QCF_P215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2ABE13E3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90DB31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5" w:hAnsi="QCF_P215" w:cs="QCF_P215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5" w:hAnsi="QCF_P215" w:cs="QCF_P215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(وقفًا)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>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5" w:hAnsi="QCF_P215" w:cs="QCF_P215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الكسائي</w:t>
      </w:r>
      <w:r>
        <w:rPr>
          <w:rFonts w:ascii="louts-shamy" w:hAnsi="louts-shamy" w:cs="louts-shamy"/>
          <w:color w:val="000000"/>
          <w:rtl/>
        </w:rPr>
        <w:t>(وقفًا)</w:t>
      </w:r>
      <w:r>
        <w:rPr>
          <w:rFonts w:ascii="Adwaa-Elsalaf" w:hAnsi="Adwaa-Elsalaf" w:cs="Adwaa-Elsalaf"/>
          <w:color w:val="000000"/>
          <w:rtl/>
        </w:rPr>
        <w:t xml:space="preserve">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5" w:hAnsi="QCF_P215" w:cs="QCF_P215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عمرو.</w:t>
      </w:r>
    </w:p>
    <w:p w14:paraId="7D9C926E" w14:textId="77777777" w:rsidR="00717137" w:rsidRDefault="00000000" w:rsidP="00B60EF4">
      <w:pPr>
        <w:bidi/>
      </w:pPr>
      <w:r>
        <w:rPr>
          <w:b/>
        </w:rPr>
        <w:t>المدغم</w:t>
      </w:r>
    </w:p>
    <w:p w14:paraId="7AAA89AE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5" w:hAnsi="QCF_P215" w:cs="QCF_P215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5" w:hAnsi="QCF_P215" w:cs="QCF_P215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5" w:hAnsi="QCF_P215" w:cs="QCF_P215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5" w:hAnsi="QCF_P215" w:cs="QCF_P215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عمرو، هشام، حمزة، الكسائي، خلف.</w:t>
      </w: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5" w:hAnsi="QCF_P215" w:cs="QCF_P215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5" w:hAnsi="QCF_P215" w:cs="QCF_P215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7B70E4FF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50E168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5" w:hAnsi="QCF_P215" w:cs="QCF_P215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5" w:hAnsi="QCF_P215" w:cs="QCF_P215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788317AD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830317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5" w:hAnsi="QCF_P215" w:cs="QCF_P215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5" w:hAnsi="QCF_P215" w:cs="QCF_P215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5" w:hAnsi="QCF_P215" w:cs="QCF_P215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5" w:hAnsi="QCF_P215" w:cs="QCF_P215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5" w:hAnsi="QCF_P215" w:cs="QCF_P215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5" w:hAnsi="QCF_P215" w:cs="QCF_P215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5" w:hAnsi="QCF_P215" w:cs="QCF_P215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5" w:hAnsi="QCF_P215" w:cs="QCF_P215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5" w:hAnsi="QCF_P215" w:cs="QCF_P215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5" w:hAnsi="QCF_P215" w:cs="QCF_P215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4BE7B379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2DCF6B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5" w:hAnsi="QCF_P215" w:cs="QCF_P215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5" w:hAnsi="QCF_P215" w:cs="QCF_P215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41F2529A" w14:textId="77777777" w:rsidR="00717137" w:rsidRDefault="00000000" w:rsidP="00B60EF4">
      <w:pPr>
        <w:bidi/>
      </w:pPr>
      <w:r>
        <w:br w:type="page"/>
      </w:r>
    </w:p>
    <w:p w14:paraId="0857C2A7" w14:textId="77777777" w:rsidR="00717137" w:rsidRDefault="00000000" w:rsidP="00B60EF4">
      <w:pPr>
        <w:bidi/>
      </w:pPr>
      <w:r>
        <w:lastRenderedPageBreak/>
        <w:t>صفحة: 216</w:t>
      </w:r>
    </w:p>
    <w:p w14:paraId="29D338F1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73C38D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فِيهِ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4C5D47ED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19D354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6" w:hAnsi="QCF_P216" w:cs="QCF_P216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6" w:hAnsi="QCF_P216" w:cs="QCF_P216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77129B84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FE5214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6" w:hAnsi="QCF_P216" w:cs="QCF_P216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6" w:hAnsi="QCF_P216" w:cs="QCF_P216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6" w:hAnsi="QCF_P216" w:cs="QCF_P216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343A39E5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8CBDA4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6" w:hAnsi="QCF_P216" w:cs="QCF_P216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عمرو، 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6" w:hAnsi="QCF_P216" w:cs="QCF_P216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>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6" w:hAnsi="QCF_P216" w:cs="QCF_P216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الكسائي</w:t>
      </w:r>
      <w:r>
        <w:rPr>
          <w:rFonts w:ascii="louts-shamy" w:hAnsi="louts-shamy" w:cs="louts-shamy"/>
          <w:color w:val="000000"/>
          <w:rtl/>
        </w:rPr>
        <w:t>(وقفًا).</w:t>
      </w:r>
    </w:p>
    <w:p w14:paraId="7F810E88" w14:textId="77777777" w:rsidR="00717137" w:rsidRDefault="00000000" w:rsidP="00B60EF4">
      <w:pPr>
        <w:bidi/>
      </w:pPr>
      <w:r>
        <w:rPr>
          <w:b/>
        </w:rPr>
        <w:t>المدغم</w:t>
      </w:r>
    </w:p>
    <w:p w14:paraId="15178194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6" w:hAnsi="QCF_P216" w:cs="QCF_P216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6" w:hAnsi="QCF_P216" w:cs="QCF_P216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6" w:hAnsi="QCF_P216" w:cs="QCF_P216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6" w:hAnsi="QCF_P216" w:cs="QCF_P216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6" w:hAnsi="QCF_P216" w:cs="QCF_P216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6" w:hAnsi="QCF_P216" w:cs="QCF_P216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6" w:hAnsi="QCF_P216" w:cs="QCF_P216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6" w:hAnsi="QCF_P216" w:cs="QCF_P216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6" w:hAnsi="QCF_P216" w:cs="QCF_P216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6" w:hAnsi="QCF_P216" w:cs="QCF_P216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41D2BC25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4C88A5D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6" w:hAnsi="QCF_P216" w:cs="QCF_P216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6" w:hAnsi="QCF_P216" w:cs="QCF_P216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6" w:hAnsi="QCF_P216" w:cs="QCF_P216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للقراء مذهبان في الهمزة الثانية: </w:t>
      </w:r>
      <w:r>
        <w:rPr>
          <w:rFonts w:ascii="Adwaa-Elsalaf" w:hAnsi="Adwaa-Elsalaf" w:cs="Adwaa-Elsalaf"/>
          <w:color w:val="000000"/>
          <w:rtl/>
        </w:rPr>
        <w:t xml:space="preserve">- </w:t>
      </w:r>
      <w:r>
        <w:rPr>
          <w:rFonts w:ascii="louts-shamy" w:hAnsi="louts-shamy" w:cs="louts-shamy"/>
          <w:color w:val="000000"/>
          <w:rtl/>
        </w:rPr>
        <w:t>تسهيل الهمزة الثانية</w:t>
      </w:r>
      <w:r>
        <w:rPr>
          <w:rFonts w:ascii="Adwaa-Elsalaf" w:hAnsi="Adwaa-Elsalaf" w:cs="Adwaa-Elsalaf"/>
          <w:color w:val="000000"/>
          <w:rtl/>
        </w:rPr>
        <w:t>: نافع، ابن 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جعفر، رويس.</w:t>
      </w:r>
      <w:r>
        <w:rPr>
          <w:rFonts w:ascii="louts-shamy" w:hAnsi="louts-shamy" w:cs="louts-shamy"/>
          <w:color w:val="000000"/>
          <w:rtl/>
        </w:rPr>
        <w:t>- التحقيق</w:t>
      </w:r>
      <w:r>
        <w:rPr>
          <w:rFonts w:ascii="Adwaa-Elsalaf" w:hAnsi="Adwaa-Elsalaf" w:cs="Adwaa-Elsalaf"/>
          <w:color w:val="000000"/>
          <w:rtl/>
        </w:rPr>
        <w:t>: الباقون.</w:t>
      </w:r>
    </w:p>
    <w:p w14:paraId="314E1C9E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CAC9D2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6" w:hAnsi="QCF_P216" w:cs="QCF_P216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6" w:hAnsi="QCF_P216" w:cs="QCF_P216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6" w:hAnsi="QCF_P216" w:cs="QCF_P216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6" w:hAnsi="QCF_P216" w:cs="QCF_P216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251502FC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2204B0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6" w:hAnsi="QCF_P216" w:cs="QCF_P216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6" w:hAnsi="QCF_P216" w:cs="QCF_P216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(معًا): النقل، السكت</w:t>
      </w:r>
      <w:r>
        <w:rPr>
          <w:rFonts w:ascii="Adwaa-Elsalaf" w:hAnsi="Adwaa-Elsalaf" w:cs="Adwaa-Elsalaf"/>
          <w:color w:val="000000"/>
          <w:rtl/>
        </w:rPr>
        <w:t>/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6" w:hAnsi="QCF_P216" w:cs="QCF_P216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إبدال الهمزة ألفا مع القصر والتوسط والإشباع، وكذا هشام</w:t>
      </w:r>
      <w:r>
        <w:rPr>
          <w:rFonts w:ascii="Adwaa-Elsalaf" w:hAnsi="Adwaa-Elsalaf" w:cs="Adwaa-Elsalaf"/>
          <w:color w:val="000000"/>
          <w:rtl/>
        </w:rPr>
        <w:t>.</w:t>
      </w:r>
    </w:p>
    <w:p w14:paraId="1BEAF7FA" w14:textId="77777777" w:rsidR="00717137" w:rsidRDefault="00000000" w:rsidP="00B60EF4">
      <w:pPr>
        <w:bidi/>
      </w:pPr>
      <w:r>
        <w:br w:type="page"/>
      </w:r>
    </w:p>
    <w:p w14:paraId="203800A6" w14:textId="77777777" w:rsidR="00717137" w:rsidRDefault="00000000" w:rsidP="00B60EF4">
      <w:pPr>
        <w:bidi/>
      </w:pPr>
      <w:r>
        <w:lastRenderedPageBreak/>
        <w:t>صفحة: 217</w:t>
      </w:r>
    </w:p>
    <w:p w14:paraId="1F7D9714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019ABA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7" w:hAnsi="QCF_P217" w:cs="QCF_P217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8" w:hAnsi="QCF_P328" w:cs="QCF_P328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7" w:hAnsi="QCF_P217" w:cs="QCF_P217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63DA7018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E0B276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7" w:hAnsi="QCF_P217" w:cs="QCF_P217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7" w:hAnsi="QCF_P217" w:cs="QCF_P217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7" w:hAnsi="QCF_P217" w:cs="QCF_P217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7" w:hAnsi="QCF_P217" w:cs="QCF_P217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1CF47138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8A8250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7" w:hAnsi="QCF_P217" w:cs="QCF_P217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7" w:hAnsi="QCF_P217" w:cs="QCF_P217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7" w:hAnsi="QCF_P217" w:cs="QCF_P217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7" w:hAnsi="QCF_P217" w:cs="QCF_P217"/>
          <w:color w:val="006AB3"/>
          <w:sz w:val="24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15A1FD93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289BD6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7" w:hAnsi="QCF_P217" w:cs="QCF_P217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9" w:hAnsi="QCF_P219" w:cs="QCF_P219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7" w:hAnsi="QCF_P217" w:cs="QCF_P217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8" w:hAnsi="QCF_P218" w:cs="QCF_P218"/>
          <w:color w:val="006AB3"/>
          <w:sz w:val="26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>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عمرو.</w:t>
      </w:r>
    </w:p>
    <w:p w14:paraId="7934F44F" w14:textId="77777777" w:rsidR="00717137" w:rsidRDefault="00000000" w:rsidP="00B60EF4">
      <w:pPr>
        <w:bidi/>
      </w:pPr>
      <w:r>
        <w:rPr>
          <w:b/>
        </w:rPr>
        <w:t>المدغم</w:t>
      </w:r>
    </w:p>
    <w:p w14:paraId="7F8D6240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قَالَ لِقَوۡمِهِۦ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7" w:hAnsi="QCF_P217" w:cs="QCF_P217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7" w:hAnsi="QCF_P217" w:cs="QCF_P217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7" w:hAnsi="QCF_P217" w:cs="QCF_P217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7" w:hAnsi="QCF_P217" w:cs="QCF_P217"/>
          <w:color w:val="006AB3"/>
          <w:rtl/>
        </w:rPr>
        <w:t>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(وله فيها الاختلاس).</w:t>
      </w:r>
    </w:p>
    <w:p w14:paraId="6DFF2337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FF6D97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7" w:hAnsi="QCF_P217" w:cs="QCF_P217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7" w:hAnsi="QCF_P217" w:cs="QCF_P217"/>
          <w:color w:val="006AB3"/>
          <w:rtl/>
        </w:rPr>
        <w:t>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5" w:hAnsi="QCF_P315" w:cs="QCF_P315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C014DAB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90D962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7" w:hAnsi="QCF_P217" w:cs="QCF_P217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7" w:hAnsi="QCF_P217" w:cs="QCF_P217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(وجهان): النقل، التحقيق/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17" w:hAnsi="QCF_P217" w:cs="QCF_P217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وإبدالها.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تسهيل الهمزة مع الإشباع والقصر/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7" w:hAnsi="QCF_P217" w:cs="QCF_P217"/>
          <w:color w:val="006AB3"/>
          <w:rtl/>
        </w:rPr>
        <w:t>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69471C54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6816B68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7" w:hAnsi="QCF_P217" w:cs="QCF_P217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7" w:hAnsi="QCF_P217" w:cs="QCF_P217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حفص،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وصلًا: الباقون.</w:t>
      </w:r>
    </w:p>
    <w:p w14:paraId="4A645398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05E7DB2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7" w:hAnsi="QCF_P217" w:cs="QCF_P217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Adwaa-Elsalaf" w:hAnsi="Adwaa-Elsalaf" w:cs="Adwaa-Elsalaf"/>
          <w:color w:val="000000"/>
          <w:rtl/>
        </w:rPr>
        <w:t xml:space="preserve">- </w:t>
      </w:r>
      <w:r>
        <w:rPr>
          <w:rFonts w:ascii="louts-shamy" w:hAnsi="louts-shamy" w:cs="louts-shamy"/>
          <w:color w:val="000000"/>
          <w:rtl/>
        </w:rPr>
        <w:t>إثبات الياء في الحالين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louts-shamy" w:hAnsi="louts-shamy" w:cs="louts-shamy"/>
          <w:color w:val="000000"/>
          <w:rtl/>
        </w:rPr>
        <w:t>يعقوب.</w:t>
      </w:r>
    </w:p>
    <w:p w14:paraId="2ACFB825" w14:textId="77777777" w:rsidR="00717137" w:rsidRDefault="00000000" w:rsidP="00B60EF4">
      <w:pPr>
        <w:bidi/>
      </w:pPr>
      <w:r>
        <w:br w:type="page"/>
      </w:r>
    </w:p>
    <w:p w14:paraId="7DD82DC4" w14:textId="77777777" w:rsidR="00717137" w:rsidRDefault="00000000" w:rsidP="00B60EF4">
      <w:pPr>
        <w:bidi/>
      </w:pPr>
      <w:r>
        <w:lastRenderedPageBreak/>
        <w:t>صفحة: 218</w:t>
      </w:r>
    </w:p>
    <w:p w14:paraId="6960BF99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FA3331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8" w:hAnsi="QCF_P218" w:cs="QCF_P218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8" w:hAnsi="QCF_P218" w:cs="QCF_P218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72ECB3E7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DBE92F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8" w:hAnsi="QCF_P218" w:cs="QCF_P218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1319C74F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5EFFDB9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8" w:hAnsi="QCF_P218" w:cs="QCF_P218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189925E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64FB8C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8" w:hAnsi="QCF_P218" w:cs="QCF_P218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8" w:hAnsi="QCF_P218" w:cs="QCF_P218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8" w:hAnsi="QCF_P218" w:cs="QCF_P218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8" w:hAnsi="QCF_P218" w:cs="QCF_P218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7B717EE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C1ECD2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سَحَّٰرٍ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الدوري عن الكسائي/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8" w:hAnsi="QCF_P218" w:cs="QCF_P218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8" w:hAnsi="QCF_P218" w:cs="QCF_P218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(جميعًا)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8" w:hAnsi="QCF_P218" w:cs="QCF_P218"/>
          <w:color w:val="006AB3"/>
          <w:rtl/>
        </w:rPr>
        <w:t>Q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8" w:hAnsi="QCF_P218" w:cs="QCF_P218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Adwaa-Elsalaf" w:hAnsi="Adwaa-Elsalaf" w:cs="Adwaa-Elsalaf"/>
          <w:color w:val="000000"/>
          <w:rtl/>
        </w:rPr>
        <w:t xml:space="preserve"> 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Adwaa-Elsalaf" w:hAnsi="Adwaa-Elsalaf" w:cs="Adwaa-Elsalaf"/>
          <w:color w:val="000000"/>
          <w:rtl/>
        </w:rPr>
        <w:t xml:space="preserve"> ورش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>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8" w:hAnsi="QCF_P218" w:cs="QCF_P218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عمرو، الدوري عن الكسائي، رويس،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ورش.</w:t>
      </w:r>
    </w:p>
    <w:p w14:paraId="54B1D5B1" w14:textId="77777777" w:rsidR="00717137" w:rsidRDefault="00000000" w:rsidP="00B60EF4">
      <w:pPr>
        <w:bidi/>
      </w:pPr>
      <w:r>
        <w:rPr>
          <w:b/>
        </w:rPr>
        <w:t>المدغم</w:t>
      </w:r>
    </w:p>
    <w:p w14:paraId="455FD6C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8" w:hAnsi="QCF_P218" w:cs="QCF_P218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8" w:hAnsi="QCF_P218" w:cs="QCF_P218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ءَامَنَ لِمُوس۪ىٰ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08C00E61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AF4508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8" w:hAnsi="QCF_P218" w:cs="QCF_P218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8" w:hAnsi="QCF_P218" w:cs="QCF_P218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(وصلًا بما قبلها):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8" w:hAnsi="QCF_P218" w:cs="QCF_P218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8" w:hAnsi="QCF_P218" w:cs="QCF_P218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8" w:hAnsi="QCF_P218" w:cs="QCF_P218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9C2ABE8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C499AB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8" w:hAnsi="QCF_P218" w:cs="QCF_P218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8" w:hAnsi="QCF_P218" w:cs="QCF_P218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بِيُوتٗا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QCF_P218" w:hAnsi="QCF_P218" w:cs="QCF_P218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8" w:hAnsi="QCF_P218" w:cs="QCF_P218"/>
          <w:color w:val="006AB3"/>
          <w:rtl/>
        </w:rPr>
        <w:t xml:space="preserve">ﯡ 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8" w:hAnsi="QCF_P218" w:cs="QCF_P218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8" w:hAnsi="QCF_P218" w:cs="QCF_P218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8" w:hAnsi="QCF_P218" w:cs="QCF_P218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0EC1BB4C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93B116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8" w:hAnsi="QCF_P218" w:cs="QCF_P218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8" w:hAnsi="QCF_P218" w:cs="QCF_P218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2A175823" w14:textId="77777777" w:rsidR="00717137" w:rsidRDefault="00000000" w:rsidP="00B60EF4">
      <w:pPr>
        <w:bidi/>
      </w:pPr>
      <w:r>
        <w:br w:type="page"/>
      </w:r>
    </w:p>
    <w:p w14:paraId="5C9D07A3" w14:textId="77777777" w:rsidR="00717137" w:rsidRDefault="00000000" w:rsidP="00B60EF4">
      <w:pPr>
        <w:bidi/>
      </w:pPr>
      <w:r>
        <w:lastRenderedPageBreak/>
        <w:t>صفحة: 219</w:t>
      </w:r>
    </w:p>
    <w:p w14:paraId="0F3AD8A7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F96296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9" w:hAnsi="QCF_P219" w:cs="QCF_P219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1EBE363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233D7B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9" w:hAnsi="QCF_P219" w:cs="QCF_P219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19E7769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FBDB3B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9" w:hAnsi="QCF_P219" w:cs="QCF_P219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9" w:hAnsi="QCF_P219" w:cs="QCF_P219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9" w:hAnsi="QCF_P219" w:cs="QCF_P219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(سبعة أوجه وصلًا: (١-٦) إبدال همزة الوصل ألفًا مشبعًا، وتسهيلها من غير إدخال [كلاهما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Adwaa-Elsalaf" w:hAnsi="Adwaa-Elsalaf" w:cs="Adwaa-Elsalaf"/>
          <w:color w:val="000000"/>
          <w:rtl/>
        </w:rPr>
        <w:t xml:space="preserve"> القصر والتوسط والإشباع في البدل] (٧) إبدالها ألفًا مقصورًا مع قصر البدل)،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9" w:hAnsi="QCF_P219" w:cs="QCF_P219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9" w:hAnsi="QCF_P219" w:cs="QCF_P219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9" w:hAnsi="QCF_P219" w:cs="QCF_P219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9" w:hAnsi="QCF_P219" w:cs="QCF_P219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9" w:hAnsi="QCF_P219" w:cs="QCF_P219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0BA51036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66BA41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9" w:hAnsi="QCF_P219" w:cs="QCF_P219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9" w:hAnsi="QCF_P219" w:cs="QCF_P219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6AB3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الكسائي</w:t>
      </w:r>
      <w:r>
        <w:rPr>
          <w:rFonts w:ascii="louts-shamy" w:hAnsi="louts-shamy" w:cs="louts-shamy"/>
          <w:color w:val="000000"/>
          <w:rtl/>
        </w:rPr>
        <w:t>(وقفًا)</w:t>
      </w:r>
      <w:r>
        <w:rPr>
          <w:rFonts w:ascii="Adwaa-Elsalaf" w:hAnsi="Adwaa-Elsalaf" w:cs="Adwaa-Elsalaf"/>
          <w:color w:val="000000"/>
          <w:rtl/>
        </w:rPr>
        <w:t>/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9" w:hAnsi="QCF_P219" w:cs="QCF_P219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9" w:hAnsi="QCF_P219" w:cs="QCF_P219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9" w:hAnsi="QCF_P219" w:cs="QCF_P219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ذكوان، حمزة، خلف.</w:t>
      </w:r>
    </w:p>
    <w:p w14:paraId="7A82A9DE" w14:textId="77777777" w:rsidR="00717137" w:rsidRDefault="00000000" w:rsidP="00B60EF4">
      <w:pPr>
        <w:bidi/>
      </w:pPr>
      <w:r>
        <w:rPr>
          <w:b/>
        </w:rPr>
        <w:t>المدغم</w:t>
      </w:r>
    </w:p>
    <w:p w14:paraId="01BBAD9A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9" w:hAnsi="QCF_P219" w:cs="QCF_P219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9" w:hAnsi="QCF_P219" w:cs="QCF_P219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عمرو، هشام، حمزة، الكسائي، خلف.</w:t>
      </w: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9" w:hAnsi="QCF_P219" w:cs="QCF_P219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9" w:hAnsi="QCF_P219" w:cs="QCF_P219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17FF9B7B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3FC697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9" w:hAnsi="QCF_P219" w:cs="QCF_P219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9" w:hAnsi="QCF_P219" w:cs="QCF_P219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9" w:hAnsi="QCF_P219" w:cs="QCF_P219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(جميعًا):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(التسهيل مع المد والقصر).</w:t>
      </w:r>
    </w:p>
    <w:p w14:paraId="456607E4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649889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9" w:hAnsi="QCF_P219" w:cs="QCF_P219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9" w:hAnsi="QCF_P219" w:cs="QCF_P219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9" w:hAnsi="QCF_P219" w:cs="QCF_P219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9" w:hAnsi="QCF_P219" w:cs="QCF_P219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9" w:hAnsi="QCF_P219" w:cs="QCF_P219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9" w:hAnsi="QCF_P219" w:cs="QCF_P219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9" w:hAnsi="QCF_P219" w:cs="QCF_P219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7E0B30F2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0E61B76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9" w:hAnsi="QCF_P219" w:cs="QCF_P219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19" w:hAnsi="QCF_P219" w:cs="QCF_P219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55C62EF4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F04317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9" w:hAnsi="QCF_P219" w:cs="QCF_P219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19" w:hAnsi="QCF_P219" w:cs="QCF_P219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4EEB62FF" w14:textId="77777777" w:rsidR="00717137" w:rsidRDefault="00000000" w:rsidP="00B60EF4">
      <w:pPr>
        <w:bidi/>
      </w:pPr>
      <w:r>
        <w:br w:type="page"/>
      </w:r>
    </w:p>
    <w:p w14:paraId="3741C1A1" w14:textId="77777777" w:rsidR="00717137" w:rsidRDefault="00000000" w:rsidP="00B60EF4">
      <w:pPr>
        <w:bidi/>
      </w:pPr>
      <w:r>
        <w:lastRenderedPageBreak/>
        <w:t>صفحة: 220</w:t>
      </w:r>
    </w:p>
    <w:p w14:paraId="70AE1407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14348E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0" w:hAnsi="QCF_P220" w:cs="QCF_P220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0" w:hAnsi="QCF_P220" w:cs="QCF_P220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6D4FAEC9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4F1471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0" w:hAnsi="QCF_P220" w:cs="QCF_P220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0" w:hAnsi="QCF_P220" w:cs="QCF_P220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0" w:hAnsi="QCF_P220" w:cs="QCF_P220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0" w:hAnsi="QCF_P220" w:cs="QCF_P220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0" w:hAnsi="QCF_P220" w:cs="QCF_P220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573FF5F8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BCC1E0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0" w:hAnsi="QCF_P220" w:cs="QCF_P220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>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0" w:hAnsi="QCF_P220" w:cs="QCF_P220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ذكوان، حمزة، خلف.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0" w:hAnsi="QCF_P220" w:cs="QCF_P220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>.</w:t>
      </w:r>
    </w:p>
    <w:p w14:paraId="70A90B2B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01E70E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0" w:hAnsi="QCF_P220" w:cs="QCF_P220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0" w:hAnsi="QCF_P220" w:cs="QCF_P220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0" w:hAnsi="QCF_P220" w:cs="QCF_P220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0" w:hAnsi="QCF_P220" w:cs="QCF_P220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ADE0032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1BA536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0" w:hAnsi="QCF_P220" w:cs="QCF_P220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0" w:hAnsi="QCF_P220" w:cs="QCF_P220"/>
          <w:color w:val="006AB3"/>
          <w:rtl/>
        </w:rPr>
        <w:t>ﯷ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241F97ED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B14275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0" w:hAnsi="QCF_P220" w:cs="QCF_P220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0" w:hAnsi="QCF_P220" w:cs="QCF_P220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0" w:hAnsi="QCF_P220" w:cs="QCF_P220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0" w:hAnsi="QCF_P220" w:cs="QCF_P220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7F359F3F" w14:textId="77777777" w:rsidR="00717137" w:rsidRDefault="00000000" w:rsidP="00B60EF4">
      <w:pPr>
        <w:bidi/>
      </w:pPr>
      <w:r>
        <w:br w:type="page"/>
      </w:r>
    </w:p>
    <w:p w14:paraId="472B3D15" w14:textId="77777777" w:rsidR="00717137" w:rsidRDefault="00000000" w:rsidP="00B60EF4">
      <w:pPr>
        <w:bidi/>
      </w:pPr>
      <w:r>
        <w:lastRenderedPageBreak/>
        <w:t>صفحة: 221</w:t>
      </w:r>
    </w:p>
    <w:p w14:paraId="60D31895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D62F0A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1" w:hAnsi="QCF_P221" w:cs="QCF_P221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7" w:hAnsi="QCF_P227" w:cs="QCF_P227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77B83A45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1A05AF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2" w:hAnsi="QCF_P242" w:cs="QCF_P242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8" w:hAnsi="QCF_P338" w:cs="QCF_P338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1" w:hAnsi="QCF_P221" w:cs="QCF_P221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7" w:hAnsi="QCF_P227" w:cs="QCF_P227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4" w:hAnsi="QCF_P274" w:cs="QCF_P274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1" w:hAnsi="QCF_P221" w:cs="QCF_P221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2FCE4671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771240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8" w:hAnsi="QCF_P338" w:cs="QCF_P338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6A7F3B16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2E0ABD7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7" w:hAnsi="QCF_P347" w:cs="QCF_P347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6D127AF4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903D9D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1" w:hAnsi="QCF_P221" w:cs="QCF_P221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1" w:hAnsi="QCF_P221" w:cs="QCF_P221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1" w:hAnsi="QCF_P221" w:cs="QCF_P221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1" w:hAnsi="QCF_P221" w:cs="QCF_P221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(وقفًا)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 xml:space="preserve">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1" w:hAnsi="QCF_P221" w:cs="QCF_P221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 الراء</w:t>
      </w:r>
      <w:r>
        <w:rPr>
          <w:rFonts w:ascii="Adwaa-Elsalaf" w:hAnsi="Adwaa-Elsalaf" w:cs="Adwaa-Elsalaf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عامر، شعبة، 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ورش.</w:t>
      </w:r>
    </w:p>
    <w:p w14:paraId="23C959BD" w14:textId="77777777" w:rsidR="00717137" w:rsidRDefault="00000000" w:rsidP="00B60EF4">
      <w:pPr>
        <w:bidi/>
      </w:pPr>
      <w:r>
        <w:rPr>
          <w:b/>
        </w:rPr>
        <w:t>المدغم</w:t>
      </w:r>
    </w:p>
    <w:p w14:paraId="7E845D88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1" w:hAnsi="QCF_P221" w:cs="QCF_P221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1" w:hAnsi="QCF_P221" w:cs="QCF_P221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عمرو، هشام، حمزة، الكسائي، خلف.</w:t>
      </w: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1" w:hAnsi="QCF_P221" w:cs="QCF_P221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1" w:hAnsi="QCF_P221" w:cs="QCF_P221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1" w:hAnsi="QCF_P221" w:cs="QCF_P221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1" w:hAnsi="QCF_P221" w:cs="QCF_P221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1" w:hAnsi="QCF_P221" w:cs="QCF_P221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1" w:hAnsi="QCF_P221" w:cs="QCF_P221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1" w:hAnsi="QCF_P221" w:cs="QCF_P221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37051B40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9F32F0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1" w:hAnsi="QCF_P221" w:cs="QCF_P221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15F2183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9958AD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1" w:hAnsi="QCF_P221" w:cs="QCF_P221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1" w:hAnsi="QCF_P221" w:cs="QCF_P221"/>
          <w:color w:val="006AB3"/>
          <w:rtl/>
        </w:rPr>
        <w:t>ﭒ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1" w:hAnsi="QCF_P221" w:cs="QCF_P221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1" w:hAnsi="QCF_P221" w:cs="QCF_P221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1" w:hAnsi="QCF_P221" w:cs="QCF_P221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1" w:hAnsi="QCF_P221" w:cs="QCF_P221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1" w:hAnsi="QCF_P221" w:cs="QCF_P221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1" w:hAnsi="QCF_P221" w:cs="QCF_P221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1" w:hAnsi="QCF_P221" w:cs="QCF_P221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1" w:hAnsi="QCF_P221" w:cs="QCF_P221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18FD05D2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3DD5125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1" w:hAnsi="QCF_P221" w:cs="QCF_P221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1" w:hAnsi="QCF_P221" w:cs="QCF_P221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22D97A1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1A1ED74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1" w:hAnsi="QCF_P221" w:cs="QCF_P221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يعقوب بهاء السكت وقفًا.</w:t>
      </w:r>
    </w:p>
    <w:p w14:paraId="2C3585D4" w14:textId="77777777" w:rsidR="00717137" w:rsidRDefault="00000000" w:rsidP="00B60EF4">
      <w:pPr>
        <w:bidi/>
      </w:pPr>
      <w:r>
        <w:rPr>
          <w:b/>
        </w:rPr>
        <w:lastRenderedPageBreak/>
        <w:t>ياءات الإضافة</w:t>
      </w:r>
    </w:p>
    <w:p w14:paraId="1C5BD0F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1" w:hAnsi="QCF_P221" w:cs="QCF_P221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1" w:hAnsi="QCF_P221" w:cs="QCF_P221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Adwaa-Elsalaf" w:hAnsi="Adwaa-Elsalaf" w:cs="Adwaa-Elsalaf"/>
          <w:color w:val="000000"/>
          <w:rtl/>
        </w:rPr>
        <w:t xml:space="preserve">- </w:t>
      </w:r>
      <w:r>
        <w:rPr>
          <w:rFonts w:ascii="louts-shamy" w:hAnsi="louts-shamy" w:cs="louts-shamy"/>
          <w:color w:val="000000"/>
          <w:rtl/>
        </w:rPr>
        <w:t>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096D2B84" w14:textId="77777777" w:rsidR="00717137" w:rsidRDefault="00000000" w:rsidP="00B60EF4">
      <w:pPr>
        <w:bidi/>
      </w:pPr>
      <w:r>
        <w:br w:type="page"/>
      </w:r>
    </w:p>
    <w:p w14:paraId="3C2B23DF" w14:textId="77777777" w:rsidR="00717137" w:rsidRDefault="00000000" w:rsidP="00B60EF4">
      <w:pPr>
        <w:bidi/>
      </w:pPr>
      <w:r>
        <w:lastRenderedPageBreak/>
        <w:t>صفحة: 222</w:t>
      </w:r>
    </w:p>
    <w:p w14:paraId="5E0BEF56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AE9A17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2" w:hAnsi="QCF_P222" w:cs="QCF_P222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2" w:hAnsi="QCF_P222" w:cs="QCF_P222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2" w:hAnsi="QCF_P222" w:cs="QCF_P222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2" w:hAnsi="QCF_P222" w:cs="QCF_P222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3FE4294C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F1124F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2" w:hAnsi="QCF_P222" w:cs="QCF_P222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2" w:hAnsi="QCF_P222" w:cs="QCF_P222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2" w:hAnsi="QCF_P222" w:cs="QCF_P222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2" w:hAnsi="QCF_P222" w:cs="QCF_P222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3FC5230D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8DE907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2" w:hAnsi="QCF_P222" w:cs="QCF_P222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2" w:hAnsi="QCF_P222" w:cs="QCF_P222"/>
          <w:color w:val="006AB3"/>
          <w:rtl/>
        </w:rPr>
        <w:t>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2" w:hAnsi="QCF_P222" w:cs="QCF_P222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5D5866BD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236A4E2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2" w:hAnsi="QCF_P222" w:cs="QCF_P222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4044304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2FD5AB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2" w:hAnsi="QCF_P222" w:cs="QCF_P222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حمزة/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2" w:hAnsi="QCF_P222" w:cs="QCF_P222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 xml:space="preserve">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2" w:hAnsi="QCF_P222" w:cs="QCF_P222"/>
          <w:color w:val="006AB3"/>
          <w:rtl/>
        </w:rPr>
        <w:t>ﯴ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ذكوان، حمزة، خلف.</w:t>
      </w:r>
    </w:p>
    <w:p w14:paraId="1C8E753A" w14:textId="77777777" w:rsidR="00717137" w:rsidRDefault="00000000" w:rsidP="00B60EF4">
      <w:pPr>
        <w:bidi/>
      </w:pPr>
      <w:r>
        <w:rPr>
          <w:b/>
        </w:rPr>
        <w:t>المدغم</w:t>
      </w:r>
    </w:p>
    <w:p w14:paraId="2033FBE0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2" w:hAnsi="QCF_P222" w:cs="QCF_P222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2" w:hAnsi="QCF_P222" w:cs="QCF_P222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055296FF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C77673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2" w:hAnsi="QCF_P222" w:cs="QCF_P222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2" w:hAnsi="QCF_P222" w:cs="QCF_P222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(حذف الهمزة مع ضم الزاي).</w:t>
      </w:r>
    </w:p>
    <w:p w14:paraId="1BBF73C3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AC8BDF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2" w:hAnsi="QCF_P222" w:cs="QCF_P222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2" w:hAnsi="QCF_P222" w:cs="QCF_P222"/>
          <w:color w:val="006AB3"/>
          <w:rtl/>
        </w:rPr>
        <w:t>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2" w:hAnsi="QCF_P222" w:cs="QCF_P222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2" w:hAnsi="QCF_P222" w:cs="QCF_P222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2" w:hAnsi="QCF_P222" w:cs="QCF_P222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2" w:hAnsi="QCF_P222" w:cs="QCF_P222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2" w:hAnsi="QCF_P222" w:cs="QCF_P222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2" w:hAnsi="QCF_P222" w:cs="QCF_P222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2" w:hAnsi="QCF_P222" w:cs="QCF_P222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2" w:hAnsi="QCF_P222" w:cs="QCF_P222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2" w:hAnsi="QCF_P222" w:cs="QCF_P222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2" w:hAnsi="QCF_P222" w:cs="QCF_P222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2" w:hAnsi="QCF_P222" w:cs="QCF_P222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2" w:hAnsi="QCF_P222" w:cs="QCF_P222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222C29BC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349E0F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2" w:hAnsi="QCF_P222" w:cs="QCF_P222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الهمزة، إبدالها ياء مضمومة، حذفها مع ضم الزاي.</w:t>
      </w:r>
    </w:p>
    <w:p w14:paraId="144780FA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162BC13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2" w:hAnsi="QCF_P222" w:cs="QCF_P222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2" w:hAnsi="QCF_P222" w:cs="QCF_P222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2" w:hAnsi="QCF_P222" w:cs="QCF_P222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27A08FB6" w14:textId="77777777" w:rsidR="00717137" w:rsidRDefault="00000000" w:rsidP="00B60EF4">
      <w:pPr>
        <w:bidi/>
      </w:pPr>
      <w:r>
        <w:br w:type="page"/>
      </w:r>
    </w:p>
    <w:p w14:paraId="55B5F116" w14:textId="77777777" w:rsidR="00717137" w:rsidRDefault="00000000" w:rsidP="00B60EF4">
      <w:pPr>
        <w:bidi/>
      </w:pPr>
      <w:r>
        <w:lastRenderedPageBreak/>
        <w:t>صفحة: 223</w:t>
      </w:r>
    </w:p>
    <w:p w14:paraId="3FEECD22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74059A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3" w:hAnsi="QCF_P223" w:cs="QCF_P223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3" w:hAnsi="QCF_P223" w:cs="QCF_P223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3" w:hAnsi="QCF_P223" w:cs="QCF_P223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>.</w:t>
      </w:r>
    </w:p>
    <w:p w14:paraId="0ABC66BD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8BE18E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3" w:hAnsi="QCF_P223" w:cs="QCF_P223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3" w:hAnsi="QCF_P223" w:cs="QCF_P223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3" w:hAnsi="QCF_P223" w:cs="QCF_P223"/>
          <w:color w:val="006AB3"/>
          <w:rtl/>
        </w:rPr>
        <w:t>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2FCF4C1C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3EA7AC8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3" w:hAnsi="QCF_P223" w:cs="QCF_P223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4191C501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03F7FA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3" w:hAnsi="QCF_P223" w:cs="QCF_P223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3" w:hAnsi="QCF_P223" w:cs="QCF_P223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6F11A7D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360284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3" w:hAnsi="QCF_P223" w:cs="QCF_P223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3" w:hAnsi="QCF_P223" w:cs="QCF_P223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أمالهما</w:t>
      </w:r>
      <w:r>
        <w:rPr>
          <w:rFonts w:ascii="Adwaa-Elsalaf" w:hAnsi="Adwaa-Elsalaf" w:cs="Adwaa-Elsalaf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عمرو، حمزة، الكسائي، خلف، </w:t>
      </w:r>
      <w:r>
        <w:rPr>
          <w:rFonts w:ascii="Adwaa-Elsalaf" w:hAnsi="Adwaa-Elsalaf" w:cs="Adwaa-Elsalaf"/>
          <w:color w:val="E20019"/>
          <w:rtl/>
        </w:rPr>
        <w:t>وقللهما</w:t>
      </w:r>
      <w:r>
        <w:rPr>
          <w:rFonts w:ascii="Adwaa-Elsalaf" w:hAnsi="Adwaa-Elsalaf" w:cs="Adwaa-Elsalaf"/>
          <w:color w:val="000000"/>
          <w:rtl/>
        </w:rPr>
        <w:t xml:space="preserve"> 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3" w:hAnsi="QCF_P223" w:cs="QCF_P223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3" w:hAnsi="QCF_P223" w:cs="QCF_P223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Adwaa-Elsalaf" w:hAnsi="Adwaa-Elsalaf" w:cs="Adwaa-Elsalaf"/>
          <w:color w:val="E20019"/>
          <w:rtl/>
        </w:rPr>
        <w:t>أمالهما</w:t>
      </w:r>
      <w:r>
        <w:rPr>
          <w:rFonts w:ascii="Adwaa-Elsalaf" w:hAnsi="Adwaa-Elsalaf" w:cs="Adwaa-Elsalaf"/>
          <w:color w:val="000000"/>
          <w:rtl/>
        </w:rPr>
        <w:t xml:space="preserve"> حمزة، الكسائي، خلف، </w:t>
      </w:r>
      <w:r>
        <w:rPr>
          <w:rFonts w:ascii="Adwaa-Elsalaf" w:hAnsi="Adwaa-Elsalaf" w:cs="Adwaa-Elsalaf"/>
          <w:color w:val="E20019"/>
          <w:rtl/>
        </w:rPr>
        <w:t>وقللهما</w:t>
      </w:r>
      <w:r>
        <w:rPr>
          <w:rFonts w:ascii="Adwaa-Elsalaf" w:hAnsi="Adwaa-Elsalaf" w:cs="Adwaa-Elsalaf"/>
          <w:color w:val="000000"/>
          <w:rtl/>
        </w:rPr>
        <w:t xml:space="preserve"> ورش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>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3" w:hAnsi="QCF_P223" w:cs="QCF_P223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الكسائي</w:t>
      </w:r>
      <w:r>
        <w:rPr>
          <w:rFonts w:ascii="louts-shamy" w:hAnsi="louts-shamy" w:cs="louts-shamy"/>
          <w:color w:val="000000"/>
          <w:rtl/>
        </w:rPr>
        <w:t>(وقفًا)</w:t>
      </w:r>
      <w:r>
        <w:rPr>
          <w:rFonts w:ascii="Adwaa-Elsalaf" w:hAnsi="Adwaa-Elsalaf" w:cs="Adwaa-Elsalaf"/>
          <w:color w:val="000000"/>
          <w:rtl/>
        </w:rPr>
        <w:t>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3" w:hAnsi="QCF_P223" w:cs="QCF_P223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عمرو.</w:t>
      </w:r>
    </w:p>
    <w:p w14:paraId="6AF6623E" w14:textId="77777777" w:rsidR="00717137" w:rsidRDefault="00000000" w:rsidP="00B60EF4">
      <w:pPr>
        <w:bidi/>
      </w:pPr>
      <w:r>
        <w:rPr>
          <w:b/>
        </w:rPr>
        <w:t>المدغم</w:t>
      </w:r>
    </w:p>
    <w:p w14:paraId="0923C9AE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3" w:hAnsi="QCF_P223" w:cs="QCF_P223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3" w:hAnsi="QCF_P223" w:cs="QCF_P223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3CFCD414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A60E22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3" w:hAnsi="QCF_P223" w:cs="QCF_P223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3" w:hAnsi="QCF_P223" w:cs="QCF_P223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1CFBDD2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9B1CCC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3" w:hAnsi="QCF_P223" w:cs="QCF_P223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3" w:hAnsi="QCF_P223" w:cs="QCF_P223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3" w:hAnsi="QCF_P223" w:cs="QCF_P223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3" w:hAnsi="QCF_P223" w:cs="QCF_P223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3" w:hAnsi="QCF_P223" w:cs="QCF_P223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3" w:hAnsi="QCF_P223" w:cs="QCF_P223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3" w:hAnsi="QCF_P223" w:cs="QCF_P223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3" w:hAnsi="QCF_P223" w:cs="QCF_P223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5508A2B7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757237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3" w:hAnsi="QCF_P223" w:cs="QCF_P223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74F87607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7AD4D6A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3" w:hAnsi="QCF_P223" w:cs="QCF_P223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يعقوب بهاء السكت وقفًا.</w:t>
      </w:r>
    </w:p>
    <w:p w14:paraId="523C15CB" w14:textId="77777777" w:rsidR="00717137" w:rsidRDefault="00000000" w:rsidP="00B60EF4">
      <w:pPr>
        <w:bidi/>
      </w:pPr>
      <w:r>
        <w:lastRenderedPageBreak/>
        <w:br w:type="page"/>
      </w:r>
    </w:p>
    <w:p w14:paraId="661CE516" w14:textId="77777777" w:rsidR="00717137" w:rsidRDefault="00000000" w:rsidP="00B60EF4">
      <w:pPr>
        <w:bidi/>
      </w:pPr>
      <w:r>
        <w:lastRenderedPageBreak/>
        <w:t>صفحة: 224</w:t>
      </w:r>
    </w:p>
    <w:p w14:paraId="7D8D5CB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32C10D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4" w:hAnsi="QCF_P224" w:cs="QCF_P224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4" w:hAnsi="QCF_P224" w:cs="QCF_P224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4" w:hAnsi="QCF_P224" w:cs="QCF_P224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4" w:hAnsi="QCF_P224" w:cs="QCF_P224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3C8EA88D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7E4F5A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4" w:hAnsi="QCF_P224" w:cs="QCF_P224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4" w:hAnsi="QCF_P224" w:cs="QCF_P224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4" w:hAnsi="QCF_P224" w:cs="QCF_P224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35B0C5A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99ABA0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4" w:hAnsi="QCF_P224" w:cs="QCF_P224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الكسائي</w:t>
      </w:r>
      <w:r>
        <w:rPr>
          <w:rFonts w:ascii="louts-shamy" w:hAnsi="louts-shamy" w:cs="louts-shamy"/>
          <w:color w:val="000000"/>
          <w:rtl/>
        </w:rPr>
        <w:t>(وقفًا)</w:t>
      </w:r>
      <w:r>
        <w:rPr>
          <w:rFonts w:ascii="Adwaa-Elsalaf" w:hAnsi="Adwaa-Elsalaf" w:cs="Adwaa-Elsalaf"/>
          <w:color w:val="000000"/>
          <w:rtl/>
        </w:rPr>
        <w:t xml:space="preserve">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4" w:hAnsi="QCF_P224" w:cs="QCF_P224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4" w:hAnsi="QCF_P224" w:cs="QCF_P224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أمالهما</w:t>
      </w:r>
      <w:r>
        <w:rPr>
          <w:rFonts w:ascii="Adwaa-Elsalaf" w:hAnsi="Adwaa-Elsalaf" w:cs="Adwaa-Elsalaf"/>
          <w:color w:val="000000"/>
          <w:rtl/>
        </w:rPr>
        <w:t xml:space="preserve"> حمزة، الكسائي، خلف، </w:t>
      </w:r>
      <w:r>
        <w:rPr>
          <w:rFonts w:ascii="Adwaa-Elsalaf" w:hAnsi="Adwaa-Elsalaf" w:cs="Adwaa-Elsalaf"/>
          <w:color w:val="E20019"/>
          <w:rtl/>
        </w:rPr>
        <w:t>وقللهما</w:t>
      </w:r>
      <w:r>
        <w:rPr>
          <w:rFonts w:ascii="Adwaa-Elsalaf" w:hAnsi="Adwaa-Elsalaf" w:cs="Adwaa-Elsalaf"/>
          <w:color w:val="000000"/>
          <w:rtl/>
        </w:rPr>
        <w:t xml:space="preserve"> ورش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>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4" w:hAnsi="QCF_P224" w:cs="QCF_P224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4" w:hAnsi="QCF_P224" w:cs="QCF_P224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أمالهما</w:t>
      </w:r>
      <w:r>
        <w:rPr>
          <w:rFonts w:ascii="Adwaa-Elsalaf" w:hAnsi="Adwaa-Elsalaf" w:cs="Adwaa-Elsalaf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عمرو، حمزة، الكسائي، خلف، </w:t>
      </w:r>
      <w:r>
        <w:rPr>
          <w:rFonts w:ascii="Adwaa-Elsalaf" w:hAnsi="Adwaa-Elsalaf" w:cs="Adwaa-Elsalaf"/>
          <w:color w:val="E20019"/>
          <w:rtl/>
        </w:rPr>
        <w:t>وقللهما</w:t>
      </w:r>
      <w:r>
        <w:rPr>
          <w:rFonts w:ascii="Adwaa-Elsalaf" w:hAnsi="Adwaa-Elsalaf" w:cs="Adwaa-Elsalaf"/>
          <w:color w:val="000000"/>
          <w:rtl/>
        </w:rPr>
        <w:t xml:space="preserve"> ورش.</w:t>
      </w:r>
    </w:p>
    <w:p w14:paraId="1FDEB69F" w14:textId="77777777" w:rsidR="00717137" w:rsidRDefault="00000000" w:rsidP="00B60EF4">
      <w:pPr>
        <w:bidi/>
      </w:pPr>
      <w:r>
        <w:rPr>
          <w:b/>
        </w:rPr>
        <w:t>المدغم</w:t>
      </w:r>
    </w:p>
    <w:p w14:paraId="3E10A7B6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4" w:hAnsi="QCF_P224" w:cs="QCF_P224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4" w:hAnsi="QCF_P224" w:cs="QCF_P224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 الكسائي (مع الغنة).</w:t>
      </w:r>
    </w:p>
    <w:p w14:paraId="1FFEC291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B7AF92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4" w:hAnsi="QCF_P224" w:cs="QCF_P224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7B5747D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74283A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4" w:hAnsi="QCF_P234" w:cs="QCF_P234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4" w:hAnsi="QCF_P234" w:cs="QCF_P234"/>
          <w:color w:val="006AB3"/>
          <w:rtl/>
        </w:rPr>
        <w:t>ﮤ</w:t>
      </w:r>
      <w:r>
        <w:rPr>
          <w:rFonts w:ascii="louts-shamy" w:hAnsi="louts-shamy" w:cs="louts-shamy"/>
          <w:color w:val="000000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في الهمزة الأولى: لخلف (ثلاثة أوجه): النقل، التحقيق، السكت، ولخلاد (وجهان): النقل، التحقيق، ولحمزة في الهمزة الثانية: إبدالها ألفًا مع القصر والتوسط والإشباع، وكذا هشام في الهمزة الثانية/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4" w:hAnsi="QCF_P224" w:cs="QCF_P224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4" w:hAnsi="QCF_P224" w:cs="QCF_P224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4" w:hAnsi="QCF_P224" w:cs="QCF_P224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(وجهان): النقل، التحقيق.</w:t>
      </w:r>
    </w:p>
    <w:p w14:paraId="2DC25A64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1412804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4" w:hAnsi="QCF_P224" w:cs="QCF_P224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4" w:hAnsi="QCF_P224" w:cs="QCF_P224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24D0D8E0" w14:textId="77777777" w:rsidR="00717137" w:rsidRDefault="00000000" w:rsidP="00B60EF4">
      <w:pPr>
        <w:bidi/>
      </w:pPr>
      <w:r>
        <w:br w:type="page"/>
      </w:r>
    </w:p>
    <w:p w14:paraId="7B1CC71D" w14:textId="77777777" w:rsidR="00717137" w:rsidRDefault="00000000" w:rsidP="00B60EF4">
      <w:pPr>
        <w:bidi/>
      </w:pPr>
      <w:r>
        <w:lastRenderedPageBreak/>
        <w:t>صفحة: 225</w:t>
      </w:r>
    </w:p>
    <w:p w14:paraId="1A0F9727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326712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5" w:hAnsi="QCF_P225" w:cs="QCF_P225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5" w:hAnsi="QCF_P225" w:cs="QCF_P225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5" w:hAnsi="QCF_P225" w:cs="QCF_P225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54CF0782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55FDE1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5" w:hAnsi="QCF_P225" w:cs="QCF_P225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5" w:hAnsi="QCF_P225" w:cs="QCF_P225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69D90135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4510461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5" w:hAnsi="QCF_P225" w:cs="QCF_P225"/>
          <w:color w:val="006AB3"/>
          <w:rtl/>
        </w:rPr>
        <w:t>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1C5CBEA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D0B33F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5" w:hAnsi="QCF_P225" w:cs="QCF_P225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5" w:hAnsi="QCF_P225" w:cs="QCF_P225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5" w:hAnsi="QCF_P225" w:cs="QCF_P225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21D6152D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CF735E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5" w:hAnsi="QCF_P225" w:cs="QCF_P225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5" w:hAnsi="QCF_P225" w:cs="QCF_P225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أمالهما</w:t>
      </w:r>
      <w:r>
        <w:rPr>
          <w:rFonts w:ascii="Adwaa-Elsalaf" w:hAnsi="Adwaa-Elsalaf" w:cs="Adwaa-Elsalaf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عمرو، حمزة، الكسائي، خلف، </w:t>
      </w:r>
      <w:r>
        <w:rPr>
          <w:rFonts w:ascii="Adwaa-Elsalaf" w:hAnsi="Adwaa-Elsalaf" w:cs="Adwaa-Elsalaf"/>
          <w:color w:val="E20019"/>
          <w:rtl/>
        </w:rPr>
        <w:t>وقللهما</w:t>
      </w:r>
      <w:r>
        <w:rPr>
          <w:rFonts w:ascii="Adwaa-Elsalaf" w:hAnsi="Adwaa-Elsalaf" w:cs="Adwaa-Elsalaf"/>
          <w:color w:val="000000"/>
          <w:rtl/>
        </w:rPr>
        <w:t xml:space="preserve"> 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5" w:hAnsi="QCF_P225" w:cs="QCF_P225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ذكوان، حمزة، خلف.</w:t>
      </w:r>
    </w:p>
    <w:p w14:paraId="22DB3DCD" w14:textId="77777777" w:rsidR="00717137" w:rsidRDefault="00000000" w:rsidP="00B60EF4">
      <w:pPr>
        <w:bidi/>
      </w:pPr>
      <w:r>
        <w:rPr>
          <w:b/>
        </w:rPr>
        <w:t>المدغم</w:t>
      </w:r>
    </w:p>
    <w:p w14:paraId="4FDEB05F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5" w:hAnsi="QCF_P225" w:cs="QCF_P225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5" w:hAnsi="QCF_P225" w:cs="QCF_P225"/>
          <w:color w:val="006AB3"/>
          <w:rtl/>
        </w:rPr>
        <w:t>ﮛ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عمرو، هشام، حمزة، الكسائي، خلف.</w:t>
      </w: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يَٰقَوۡمِ مَن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5" w:hAnsi="QCF_P225" w:cs="QCF_P225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5" w:hAnsi="QCF_P225" w:cs="QCF_P225"/>
          <w:color w:val="006AB3"/>
          <w:rtl/>
        </w:rPr>
        <w:t>ﭸ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5" w:hAnsi="QCF_P225" w:cs="QCF_P225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5" w:hAnsi="QCF_P225" w:cs="QCF_P225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5" w:hAnsi="QCF_P225" w:cs="QCF_P225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5" w:hAnsi="QCF_P225" w:cs="QCF_P225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2D21109E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8874AA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5" w:hAnsi="QCF_P225" w:cs="QCF_P225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5" w:hAnsi="QCF_P225" w:cs="QCF_P225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5" w:hAnsi="QCF_P225" w:cs="QCF_P225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5" w:hAnsi="QCF_P225" w:cs="QCF_P225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2947A68F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CCD972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مَن يَنصُرُنِي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25" w:hAnsi="QCF_P225" w:cs="QCF_P225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5" w:hAnsi="QCF_P225" w:cs="QCF_P225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5" w:hAnsi="QCF_P225" w:cs="QCF_P225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5" w:hAnsi="QCF_P225" w:cs="QCF_P225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5" w:hAnsi="QCF_P225" w:cs="QCF_P225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5" w:hAnsi="QCF_P225" w:cs="QCF_P225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5" w:hAnsi="QCF_P225" w:cs="QCF_P225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5" w:hAnsi="QCF_P225" w:cs="QCF_P225"/>
          <w:color w:val="006AB3"/>
          <w:rtl/>
        </w:rPr>
        <w:t>ﯹ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362BF5BA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4F7EBC8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5" w:hAnsi="QCF_P225" w:cs="QCF_P225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5" w:hAnsi="QCF_P225" w:cs="QCF_P225"/>
          <w:color w:val="006AB3"/>
          <w:rtl/>
        </w:rPr>
        <w:t>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حفص،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5" w:hAnsi="QCF_P225" w:cs="QCF_P225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5" w:hAnsi="QCF_P225" w:cs="QCF_P225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البزي،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5" w:hAnsi="QCF_P225" w:cs="QCF_P225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5" w:hAnsi="QCF_P225" w:cs="QCF_P225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5" w:hAnsi="QCF_P225" w:cs="QCF_P225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5" w:hAnsi="QCF_P225" w:cs="QCF_P225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 </w:t>
      </w:r>
    </w:p>
    <w:p w14:paraId="4C129C32" w14:textId="77777777" w:rsidR="00717137" w:rsidRDefault="00000000" w:rsidP="00B60EF4">
      <w:pPr>
        <w:bidi/>
      </w:pPr>
      <w:r>
        <w:br w:type="page"/>
      </w:r>
    </w:p>
    <w:p w14:paraId="00FF0342" w14:textId="77777777" w:rsidR="00717137" w:rsidRDefault="00000000" w:rsidP="00B60EF4">
      <w:pPr>
        <w:bidi/>
      </w:pPr>
      <w:r>
        <w:lastRenderedPageBreak/>
        <w:t>صفحة: 226</w:t>
      </w:r>
    </w:p>
    <w:p w14:paraId="522CAD54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7024BC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6" w:hAnsi="QCF_P226" w:cs="QCF_P226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6" w:hAnsi="QCF_P226" w:cs="QCF_P226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6" w:hAnsi="QCF_P226" w:cs="QCF_P226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6" w:hAnsi="QCF_P226" w:cs="QCF_P226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6" w:hAnsi="QCF_P226" w:cs="QCF_P226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6" w:hAnsi="QCF_P226" w:cs="QCF_P226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6" w:hAnsi="QCF_P226" w:cs="QCF_P226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4E21010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3325D0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6" w:hAnsi="QCF_P226" w:cs="QCF_P226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1E281224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24CA9D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6" w:hAnsi="QCF_P226" w:cs="QCF_P226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6" w:hAnsi="QCF_P226" w:cs="QCF_P226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521BC6B6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EA323C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6" w:hAnsi="QCF_P226" w:cs="QCF_P226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مَجۡر۪ىٰهَا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Adwaa-Elsalaf" w:hAnsi="Adwaa-Elsalaf" w:cs="Adwaa-Elsalaf"/>
          <w:color w:val="000000"/>
          <w:rtl/>
        </w:rPr>
        <w:t xml:space="preserve"> حفص، حمزة، الكسائي،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مُجۡرَىٰهَا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Adwaa-Elsalaf" w:hAnsi="Adwaa-Elsalaf" w:cs="Adwaa-Elsalaf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Adwaa-Elsalaf" w:hAnsi="Adwaa-Elsalaf" w:cs="Adwaa-Elsalaf"/>
          <w:color w:val="000000"/>
          <w:rtl/>
        </w:rPr>
        <w:t xml:space="preserve"> 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6" w:hAnsi="QCF_P226" w:cs="QCF_P226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6" w:hAnsi="QCF_P226" w:cs="QCF_P226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أمالهما</w:t>
      </w:r>
      <w:r>
        <w:rPr>
          <w:rFonts w:ascii="Adwaa-Elsalaf" w:hAnsi="Adwaa-Elsalaf" w:cs="Adwaa-Elsalaf"/>
          <w:color w:val="000000"/>
          <w:rtl/>
        </w:rPr>
        <w:t xml:space="preserve"> حمزة، الكسائي، خلف، </w:t>
      </w:r>
      <w:r>
        <w:rPr>
          <w:rFonts w:ascii="Adwaa-Elsalaf" w:hAnsi="Adwaa-Elsalaf" w:cs="Adwaa-Elsalaf"/>
          <w:color w:val="E20019"/>
          <w:rtl/>
        </w:rPr>
        <w:t>وقللهما</w:t>
      </w:r>
      <w:r>
        <w:rPr>
          <w:rFonts w:ascii="Adwaa-Elsalaf" w:hAnsi="Adwaa-Elsalaf" w:cs="Adwaa-Elsalaf"/>
          <w:color w:val="000000"/>
          <w:rtl/>
        </w:rPr>
        <w:t xml:space="preserve"> ورش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>.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6" w:hAnsi="QCF_P226" w:cs="QCF_P226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عمرو، الدوري عن الكسائي، رويس،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ورش.</w:t>
      </w:r>
    </w:p>
    <w:p w14:paraId="239FD30C" w14:textId="77777777" w:rsidR="00717137" w:rsidRDefault="00000000" w:rsidP="00B60EF4">
      <w:pPr>
        <w:bidi/>
      </w:pPr>
      <w:r>
        <w:rPr>
          <w:b/>
        </w:rPr>
        <w:t>المدغم</w:t>
      </w:r>
    </w:p>
    <w:p w14:paraId="457039B8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6" w:hAnsi="QCF_P226" w:cs="QCF_P226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6" w:hAnsi="QCF_P226" w:cs="QCF_P226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 (قالون، البزي، خلاد بخلف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عنهم)، قنبل،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عمرو، عاصم، الكسائي، يعقوب.</w:t>
      </w: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6" w:hAnsi="QCF_P226" w:cs="QCF_P226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6" w:hAnsi="QCF_P226" w:cs="QCF_P226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6" w:hAnsi="QCF_P226" w:cs="QCF_P226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6" w:hAnsi="QCF_P226" w:cs="QCF_P226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6" w:hAnsi="QCF_P226" w:cs="QCF_P226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6" w:hAnsi="QCF_P226" w:cs="QCF_P226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7D6310D2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C89455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6" w:hAnsi="QCF_P226" w:cs="QCF_P226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93620F4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4C9AFE4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6" w:hAnsi="QCF_P226" w:cs="QCF_P226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6" w:hAnsi="QCF_P226" w:cs="QCF_P226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للقراء مذاهب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-إسقاط الهمزة الأولى مع القصر والمد: قالون، البزي،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عمرو. - </w:t>
      </w:r>
      <w:r>
        <w:rPr>
          <w:rFonts w:ascii="Adwaa-Elsalaf" w:hAnsi="Adwaa-Elsalaf" w:cs="Adwaa-Elsalaf"/>
          <w:color w:val="000000"/>
          <w:rtl/>
        </w:rPr>
        <w:t>تسهيل الهمزة الثانية، إبدالها ألفًا مع المد المشبع</w:t>
      </w:r>
      <w:r>
        <w:rPr>
          <w:rFonts w:ascii="louts-shamy" w:hAnsi="louts-shamy" w:cs="louts-shamy"/>
          <w:color w:val="000000"/>
          <w:rtl/>
        </w:rPr>
        <w:t>: ورش، قنبل. - تسهيل الهمزة الثانية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تحقيق الهمزتين: الباقون.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6" w:hAnsi="QCF_P226" w:cs="QCF_P226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6" w:hAnsi="QCF_P226" w:cs="QCF_P226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مذهبان في الهمزة الثانية: - إبدال الهمزة الثانية واوًا: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 التحقيق: الباقون.</w:t>
      </w:r>
    </w:p>
    <w:p w14:paraId="7119576F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43C2A4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6" w:hAnsi="QCF_P226" w:cs="QCF_P226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6" w:hAnsi="QCF_P226" w:cs="QCF_P226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6" w:hAnsi="QCF_P226" w:cs="QCF_P226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6" w:hAnsi="QCF_P226" w:cs="QCF_P226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مَعۡزِلٖ يَٰبُنَيِّ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6" w:hAnsi="QCF_P226" w:cs="QCF_P226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6" w:hAnsi="QCF_P226" w:cs="QCF_P226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432E771A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89BF8C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226" w:hAnsi="QCF_P226" w:cs="QCF_P226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6" w:hAnsi="QCF_P226" w:cs="QCF_P226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لخلف (ثلاثة أوجه): النقل، التحقيق، السكت، ولخلاد ( وجهان): النقل، التحقيق/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6" w:hAnsi="QCF_P226" w:cs="QCF_P226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خمسة القياس: إبدال الهمزة ألفًا مع القصر والتوسط والإشباع، وتسهيلها مع الروم إشباعًا وقصرًا، ويوافقه هشام عدا وجه التسهيل مع الإشباع فلهشام فيه التوسط</w:t>
      </w:r>
      <w:r>
        <w:rPr>
          <w:rFonts w:ascii="Adwaa-Elsalaf" w:hAnsi="Adwaa-Elsalaf" w:cs="Adwaa-Elsalaf"/>
          <w:color w:val="000000"/>
          <w:rtl/>
        </w:rPr>
        <w:t>.</w:t>
      </w:r>
    </w:p>
    <w:p w14:paraId="42A416C7" w14:textId="77777777" w:rsidR="00717137" w:rsidRDefault="00000000" w:rsidP="00B60EF4">
      <w:pPr>
        <w:bidi/>
      </w:pPr>
      <w:r>
        <w:br w:type="page"/>
      </w:r>
    </w:p>
    <w:p w14:paraId="2C0AAF61" w14:textId="77777777" w:rsidR="00717137" w:rsidRDefault="00000000" w:rsidP="00B60EF4">
      <w:pPr>
        <w:bidi/>
      </w:pPr>
      <w:r>
        <w:lastRenderedPageBreak/>
        <w:t>صفحة: 227</w:t>
      </w:r>
    </w:p>
    <w:p w14:paraId="30F6E2F9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A6E2FE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7" w:hAnsi="QCF_P227" w:cs="QCF_P227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7" w:hAnsi="QCF_P227" w:cs="QCF_P227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40310C75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4B7C64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7" w:hAnsi="QCF_P227" w:cs="QCF_P227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7" w:hAnsi="QCF_P227" w:cs="QCF_P227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7" w:hAnsi="QCF_P227" w:cs="QCF_P227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093EB9F0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66FD06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7" w:hAnsi="QCF_P227" w:cs="QCF_P227"/>
          <w:color w:val="006AB3"/>
          <w:rtl/>
        </w:rPr>
        <w:t>ﰋ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4A99E8D0" w14:textId="77777777" w:rsidR="00717137" w:rsidRDefault="00000000" w:rsidP="00B60EF4">
      <w:pPr>
        <w:bidi/>
      </w:pPr>
      <w:r>
        <w:rPr>
          <w:b/>
        </w:rPr>
        <w:t>المدغم</w:t>
      </w:r>
    </w:p>
    <w:p w14:paraId="0D8549A9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7" w:hAnsi="QCF_P227" w:cs="QCF_P227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7" w:hAnsi="QCF_P227" w:cs="QCF_P227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عمرو بخلف عن الدوري.</w:t>
      </w: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7" w:hAnsi="QCF_P227" w:cs="QCF_P227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7" w:hAnsi="QCF_P227" w:cs="QCF_P227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7" w:hAnsi="QCF_P227" w:cs="QCF_P227"/>
          <w:color w:val="006AB3"/>
          <w:rtl/>
        </w:rPr>
        <w:t>ﰏ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7" w:hAnsi="QCF_P227" w:cs="QCF_P227"/>
          <w:color w:val="006AB3"/>
          <w:rtl/>
        </w:rPr>
        <w:t>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(وله فيها الاختلاس).</w:t>
      </w:r>
    </w:p>
    <w:p w14:paraId="4D67808E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6BBAF3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7" w:hAnsi="QCF_P227" w:cs="QCF_P227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</w:t>
      </w:r>
      <w:r>
        <w:rPr>
          <w:rFonts w:ascii="Adwaa-Elsalaf" w:hAnsi="Adwaa-Elsalaf" w:cs="Adwaa-Elsalaf"/>
          <w:color w:val="000000"/>
          <w:rtl/>
        </w:rPr>
        <w:t>/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7" w:hAnsi="QCF_P227" w:cs="QCF_P227"/>
          <w:color w:val="006AB3"/>
          <w:rtl/>
        </w:rPr>
        <w:t>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93D8C7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942E05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7" w:hAnsi="QCF_P227" w:cs="QCF_P227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7" w:hAnsi="QCF_P227" w:cs="QCF_P227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7" w:hAnsi="QCF_P227" w:cs="QCF_P227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7" w:hAnsi="QCF_P227" w:cs="QCF_P227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7" w:hAnsi="QCF_P227" w:cs="QCF_P227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7" w:hAnsi="QCF_P227" w:cs="QCF_P227"/>
          <w:color w:val="006AB3"/>
          <w:rtl/>
        </w:rPr>
        <w:t>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65A53009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0D30BF9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7" w:hAnsi="QCF_P227" w:cs="QCF_P227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7" w:hAnsi="QCF_P227" w:cs="QCF_P227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إِلَٰهٍ غَيۡرِهِۦ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223289B4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7D9785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7" w:hAnsi="QCF_P227" w:cs="QCF_P227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7" w:hAnsi="QCF_P227" w:cs="QCF_P227"/>
          <w:color w:val="006AB3"/>
          <w:rtl/>
        </w:rPr>
        <w:t>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7" w:hAnsi="QCF_P227" w:cs="QCF_P227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7" w:hAnsi="QCF_P227" w:cs="QCF_P227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 وجهان): النقل،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7" w:hAnsi="QCF_P227" w:cs="QCF_P227"/>
          <w:color w:val="006AB3"/>
          <w:rtl/>
        </w:rPr>
        <w:t>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3CE95833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5EE96CC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7" w:hAnsi="QCF_P227" w:cs="QCF_P227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7" w:hAnsi="QCF_P227" w:cs="QCF_P227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7" w:hAnsi="QCF_P227" w:cs="QCF_P227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7" w:hAnsi="QCF_P227" w:cs="QCF_P227"/>
          <w:color w:val="006AB3"/>
          <w:rtl/>
        </w:rPr>
        <w:t>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7" w:hAnsi="QCF_P227" w:cs="QCF_P227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7" w:hAnsi="QCF_P227" w:cs="QCF_P227"/>
          <w:color w:val="006AB3"/>
          <w:rtl/>
        </w:rPr>
        <w:t>ﯩ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حفص،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7" w:hAnsi="QCF_P227" w:cs="QCF_P227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7" w:hAnsi="QCF_P227" w:cs="QCF_P227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7" w:hAnsi="QCF_P227" w:cs="QCF_P227"/>
          <w:color w:val="006AB3"/>
          <w:rtl/>
        </w:rPr>
        <w:t>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البزي،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</w:t>
      </w:r>
      <w:r>
        <w:rPr>
          <w:rFonts w:ascii="Adwaa-Elsalaf" w:hAnsi="Adwaa-Elsalaf" w:cs="Adwaa-Elsalaf"/>
          <w:color w:val="000000"/>
          <w:rtl/>
        </w:rPr>
        <w:t>.</w:t>
      </w:r>
      <w:r>
        <w:rPr>
          <w:rFonts w:ascii="louts-shamy" w:hAnsi="louts-shamy" w:cs="louts-shamy"/>
          <w:color w:val="000000"/>
          <w:rtl/>
        </w:rPr>
        <w:t>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3BFED660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3A72F0A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227" w:hAnsi="QCF_P227" w:cs="QCF_P227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</w:t>
      </w:r>
      <w:r>
        <w:rPr>
          <w:rFonts w:ascii="Adwaa-Elsalaf" w:hAnsi="Adwaa-Elsalaf" w:cs="Adwaa-Elsalaf"/>
          <w:color w:val="000000"/>
          <w:rtl/>
        </w:rPr>
        <w:t>الإثبات وصلًا</w:t>
      </w:r>
      <w:r>
        <w:rPr>
          <w:rFonts w:ascii="louts-shamy" w:hAnsi="louts-shamy" w:cs="louts-shamy"/>
          <w:color w:val="000000"/>
          <w:rtl/>
        </w:rPr>
        <w:t>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جعفر.-الإثبات في الحالين: يعقوب.</w:t>
      </w:r>
    </w:p>
    <w:p w14:paraId="6687E17B" w14:textId="77777777" w:rsidR="00717137" w:rsidRDefault="00000000" w:rsidP="00B60EF4">
      <w:pPr>
        <w:bidi/>
      </w:pPr>
      <w:r>
        <w:br w:type="page"/>
      </w:r>
    </w:p>
    <w:p w14:paraId="05E21436" w14:textId="77777777" w:rsidR="00717137" w:rsidRDefault="00000000" w:rsidP="00B60EF4">
      <w:pPr>
        <w:bidi/>
      </w:pPr>
      <w:r>
        <w:lastRenderedPageBreak/>
        <w:t>صفحة: 228</w:t>
      </w:r>
    </w:p>
    <w:p w14:paraId="4D2E1E01" w14:textId="77777777" w:rsidR="00717137" w:rsidRDefault="00000000" w:rsidP="00B60EF4">
      <w:pPr>
        <w:bidi/>
      </w:pPr>
      <w:r>
        <w:rPr>
          <w:b/>
        </w:rPr>
        <w:t>عد الآي</w:t>
      </w:r>
    </w:p>
    <w:p w14:paraId="7D41E3A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8" w:hAnsi="QCF_P228" w:cs="QCF_P228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8" w:hAnsi="QCF_P228" w:cs="QCF_P228"/>
          <w:color w:val="006AB3"/>
          <w:rtl/>
        </w:rPr>
        <w:t>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عدها</w:t>
      </w:r>
      <w:r>
        <w:rPr>
          <w:rFonts w:ascii="Adwaa-Elsalaf" w:hAnsi="Adwaa-Elsalaf" w:cs="Adwaa-Elsalaf"/>
          <w:color w:val="000000"/>
          <w:rtl/>
        </w:rPr>
        <w:t xml:space="preserve"> الكوفي، الحمصي.</w:t>
      </w:r>
    </w:p>
    <w:p w14:paraId="63C76EF5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4F89F6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8" w:hAnsi="QCF_P228" w:cs="QCF_P228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8" w:hAnsi="QCF_P228" w:cs="QCF_P228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>.</w:t>
      </w:r>
    </w:p>
    <w:p w14:paraId="0108B3BA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5E390C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8" w:hAnsi="QCF_P228" w:cs="QCF_P228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8" w:hAnsi="QCF_P228" w:cs="QCF_P228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8" w:hAnsi="QCF_P228" w:cs="QCF_P228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8" w:hAnsi="QCF_P228" w:cs="QCF_P228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46352012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F1C1D5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8" w:hAnsi="QCF_P228" w:cs="QCF_P228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8" w:hAnsi="QCF_P228" w:cs="QCF_P228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8" w:hAnsi="QCF_P228" w:cs="QCF_P228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8" w:hAnsi="QCF_P228" w:cs="QCF_P228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8" w:hAnsi="QCF_P228" w:cs="QCF_P228"/>
          <w:color w:val="006AB3"/>
          <w:rtl/>
        </w:rPr>
        <w:t>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749D90E7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5BCCDE1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8" w:hAnsi="QCF_P228" w:cs="QCF_P228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8" w:hAnsi="QCF_P228" w:cs="QCF_P228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5D70C8AF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ACFC17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8" w:hAnsi="QCF_P228" w:cs="QCF_P228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عمرو، 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ورش/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8" w:hAnsi="QCF_P228" w:cs="QCF_P228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ذكوان، حمزة، خلف/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8" w:hAnsi="QCF_P228" w:cs="QCF_P228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عمرو، الدوري عن الكسائي،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ورش/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8" w:hAnsi="QCF_P228" w:cs="QCF_P228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>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8" w:hAnsi="QCF_P228" w:cs="QCF_P228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الكسائي</w:t>
      </w:r>
      <w:r>
        <w:rPr>
          <w:rFonts w:ascii="louts-shamy" w:hAnsi="louts-shamy" w:cs="louts-shamy"/>
          <w:color w:val="000000"/>
          <w:rtl/>
        </w:rPr>
        <w:t>(وقفًا)</w:t>
      </w:r>
      <w:r>
        <w:rPr>
          <w:rFonts w:ascii="Adwaa-Elsalaf" w:hAnsi="Adwaa-Elsalaf" w:cs="Adwaa-Elsalaf"/>
          <w:color w:val="000000"/>
          <w:rtl/>
        </w:rPr>
        <w:t xml:space="preserve">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8" w:hAnsi="QCF_P228" w:cs="QCF_P228"/>
          <w:color w:val="006AB3"/>
          <w:rtl/>
        </w:rPr>
        <w:t>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>.</w:t>
      </w:r>
    </w:p>
    <w:p w14:paraId="1F3E78B5" w14:textId="77777777" w:rsidR="00717137" w:rsidRDefault="00000000" w:rsidP="00B60EF4">
      <w:pPr>
        <w:bidi/>
      </w:pPr>
      <w:r>
        <w:rPr>
          <w:b/>
        </w:rPr>
        <w:t>المدغم</w:t>
      </w:r>
    </w:p>
    <w:p w14:paraId="3AA9763F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8" w:hAnsi="QCF_P228" w:cs="QCF_P228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8" w:hAnsi="QCF_P228" w:cs="QCF_P228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8" w:hAnsi="QCF_P228" w:cs="QCF_P228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122A1519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73781B1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8" w:hAnsi="QCF_P228" w:cs="QCF_P228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8" w:hAnsi="QCF_P228" w:cs="QCF_P228"/>
          <w:color w:val="006AB3"/>
          <w:rtl/>
        </w:rPr>
        <w:t>ﮛ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للقراء مذاهب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>-إسقاط الهمزة الأولى مع القصر والمد: قالون، البزي،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 - تسهيل الهمزة الثانية، إبدالها ألفًا مع المد المشبع: ورش، قنبل.- تسهيل الهمزة الثانية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تحقيق الهمزتين: الباقون.</w:t>
      </w:r>
    </w:p>
    <w:p w14:paraId="61B5798F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A05423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8" w:hAnsi="QCF_P228" w:cs="QCF_P228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8" w:hAnsi="QCF_P228" w:cs="QCF_P228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3" w:hAnsi="QCF_P233" w:cs="QCF_P233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3" w:hAnsi="QCF_P233" w:cs="QCF_P233"/>
          <w:color w:val="006AB3"/>
          <w:rtl/>
        </w:rPr>
        <w:t>ﭠ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06C8D9BF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6256319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قَوۡمًا غَيۡرَكُمُۥ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8" w:hAnsi="QCF_P228" w:cs="QCF_P228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8" w:hAnsi="QCF_P228" w:cs="QCF_P228"/>
          <w:color w:val="006AB3"/>
          <w:rtl/>
        </w:rPr>
        <w:t>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إِلَٰهٍ غَيۡرِهِۦ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1FB9CA26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58CC82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8" w:hAnsi="QCF_P228" w:cs="QCF_P228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الإدغام (كلاهما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السكون والروم) وكذا هشام/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8" w:hAnsi="QCF_P228" w:cs="QCF_P228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الإدغام.</w:t>
      </w:r>
    </w:p>
    <w:p w14:paraId="74E86546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1282231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8" w:hAnsi="QCF_P228" w:cs="QCF_P228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8" w:hAnsi="QCF_P228" w:cs="QCF_P228"/>
          <w:color w:val="006AB3"/>
          <w:rtl/>
        </w:rPr>
        <w:t>ﭛ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louts-shamy" w:hAnsi="louts-shamy" w:cs="louts-shamy"/>
          <w:color w:val="000000"/>
          <w:rtl/>
        </w:rPr>
        <w:t>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25892284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18FDF0C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8" w:hAnsi="QCF_P228" w:cs="QCF_P228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:-إثبات الياء في الحالين: يعقوب.</w:t>
      </w:r>
    </w:p>
    <w:p w14:paraId="610ADF6D" w14:textId="77777777" w:rsidR="00717137" w:rsidRDefault="00000000" w:rsidP="00B60EF4">
      <w:pPr>
        <w:bidi/>
      </w:pPr>
      <w:r>
        <w:br w:type="page"/>
      </w:r>
    </w:p>
    <w:p w14:paraId="792A5054" w14:textId="77777777" w:rsidR="00717137" w:rsidRDefault="00000000" w:rsidP="00B60EF4">
      <w:pPr>
        <w:bidi/>
      </w:pPr>
      <w:r>
        <w:lastRenderedPageBreak/>
        <w:t>صفحة: 229</w:t>
      </w:r>
    </w:p>
    <w:p w14:paraId="6758B0C2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081E14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9" w:hAnsi="QCF_P229" w:cs="QCF_P229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9" w:hAnsi="QCF_P229" w:cs="QCF_P229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21AB9890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F08A24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9" w:hAnsi="QCF_P229" w:cs="QCF_P229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9" w:hAnsi="QCF_P229" w:cs="QCF_P229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9" w:hAnsi="QCF_P229" w:cs="QCF_P229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19457E91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1A154A2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9" w:hAnsi="QCF_P229" w:cs="QCF_P229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3DCBA7D2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8F1E65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9" w:hAnsi="QCF_P229" w:cs="QCF_P229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9" w:hAnsi="QCF_P229" w:cs="QCF_P229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9" w:hAnsi="QCF_P229" w:cs="QCF_P229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031ED3FB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0B6EA0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9" w:hAnsi="QCF_P229" w:cs="QCF_P229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 xml:space="preserve">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9" w:hAnsi="QCF_P229" w:cs="QCF_P229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9" w:hAnsi="QCF_P229" w:cs="QCF_P229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أمالهما</w:t>
      </w:r>
      <w:r>
        <w:rPr>
          <w:rFonts w:ascii="Adwaa-Elsalaf" w:hAnsi="Adwaa-Elsalaf" w:cs="Adwaa-Elsalaf"/>
          <w:color w:val="000000"/>
          <w:rtl/>
        </w:rPr>
        <w:t xml:space="preserve"> الكسائي</w:t>
      </w:r>
      <w:r>
        <w:rPr>
          <w:rFonts w:ascii="louts-shamy" w:hAnsi="louts-shamy" w:cs="louts-shamy"/>
          <w:color w:val="000000"/>
          <w:rtl/>
        </w:rPr>
        <w:t>(وقفًا)</w:t>
      </w:r>
      <w:r>
        <w:rPr>
          <w:rFonts w:ascii="Adwaa-Elsalaf" w:hAnsi="Adwaa-Elsalaf" w:cs="Adwaa-Elsalaf"/>
          <w:color w:val="000000"/>
          <w:rtl/>
        </w:rPr>
        <w:t>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9" w:hAnsi="QCF_P229" w:cs="QCF_P229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9" w:hAnsi="QCF_P229" w:cs="QCF_P229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E20019"/>
          <w:rtl/>
        </w:rPr>
        <w:t xml:space="preserve"> أمالهما</w:t>
      </w:r>
      <w:r>
        <w:rPr>
          <w:rFonts w:ascii="Adwaa-Elsalaf" w:hAnsi="Adwaa-Elsalaf" w:cs="Adwaa-Elsalaf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عمرو، الدوري عن الكسائي، </w:t>
      </w:r>
      <w:r>
        <w:rPr>
          <w:rFonts w:ascii="Adwaa-Elsalaf" w:hAnsi="Adwaa-Elsalaf" w:cs="Adwaa-Elsalaf"/>
          <w:color w:val="E20019"/>
          <w:rtl/>
        </w:rPr>
        <w:t>وقللهما</w:t>
      </w:r>
      <w:r>
        <w:rPr>
          <w:rFonts w:ascii="Adwaa-Elsalaf" w:hAnsi="Adwaa-Elsalaf" w:cs="Adwaa-Elsalaf"/>
          <w:color w:val="000000"/>
          <w:rtl/>
        </w:rPr>
        <w:t xml:space="preserve"> 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9" w:hAnsi="QCF_P229" w:cs="QCF_P229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9" w:hAnsi="QCF_P229" w:cs="QCF_P229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أمالهما</w:t>
      </w:r>
      <w:r>
        <w:rPr>
          <w:rFonts w:ascii="Adwaa-Elsalaf" w:hAnsi="Adwaa-Elsalaf" w:cs="Adwaa-Elsalaf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ذكوان، حمزة، خلف.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9" w:hAnsi="QCF_P229" w:cs="QCF_P229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عمرو، 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9" w:hAnsi="QCF_P229" w:cs="QCF_P229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Adwaa-Elsalaf" w:hAnsi="Adwaa-Elsalaf" w:cs="Adwaa-Elsalaf"/>
          <w:color w:val="E20019"/>
          <w:rtl/>
        </w:rPr>
        <w:t>الهمزة والراء</w:t>
      </w:r>
      <w:r>
        <w:rPr>
          <w:rFonts w:ascii="Adwaa-Elsalaf" w:hAnsi="Adwaa-Elsalaf" w:cs="Adwaa-Elsalaf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ذكوان، شعبة، حمزة، الكسائي، خلف، </w:t>
      </w:r>
      <w:r>
        <w:rPr>
          <w:rFonts w:ascii="Adwaa-Elsalaf" w:hAnsi="Adwaa-Elsalaf" w:cs="Adwaa-Elsalaf"/>
          <w:color w:val="E20019"/>
          <w:rtl/>
        </w:rPr>
        <w:t>وقللهما</w:t>
      </w:r>
      <w:r>
        <w:rPr>
          <w:rFonts w:ascii="Adwaa-Elsalaf" w:hAnsi="Adwaa-Elsalaf" w:cs="Adwaa-Elsalaf"/>
          <w:color w:val="000000"/>
          <w:rtl/>
        </w:rPr>
        <w:t xml:space="preserve"> ورش، </w:t>
      </w:r>
      <w:r>
        <w:rPr>
          <w:rFonts w:ascii="Adwaa-Elsalaf" w:hAnsi="Adwaa-Elsalaf" w:cs="Adwaa-Elsalaf"/>
          <w:color w:val="E20019"/>
          <w:rtl/>
        </w:rPr>
        <w:t>وأمال الهمزة فقط</w:t>
      </w:r>
      <w:r>
        <w:rPr>
          <w:rFonts w:ascii="Adwaa-Elsalaf" w:hAnsi="Adwaa-Elsalaf" w:cs="Adwaa-Elsalaf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عمرو.</w:t>
      </w:r>
    </w:p>
    <w:p w14:paraId="143CB79C" w14:textId="77777777" w:rsidR="00717137" w:rsidRDefault="00000000" w:rsidP="00B60EF4">
      <w:pPr>
        <w:bidi/>
      </w:pPr>
      <w:r>
        <w:rPr>
          <w:b/>
        </w:rPr>
        <w:t>المدغم</w:t>
      </w:r>
    </w:p>
    <w:p w14:paraId="785C9477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9" w:hAnsi="QCF_P229" w:cs="QCF_P229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9" w:hAnsi="QCF_P229" w:cs="QCF_P229"/>
          <w:color w:val="006AB3"/>
          <w:rtl/>
        </w:rPr>
        <w:t>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عمرو، هشام، حمزة، الكسائي، خلف.</w:t>
      </w: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9" w:hAnsi="QCF_P229" w:cs="QCF_P229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9" w:hAnsi="QCF_P229" w:cs="QCF_P229"/>
          <w:color w:val="006AB3"/>
          <w:rtl/>
        </w:rPr>
        <w:t>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(وله فيها الاختلاس).</w:t>
      </w:r>
    </w:p>
    <w:p w14:paraId="12B88D4C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D115E0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9" w:hAnsi="QCF_P229" w:cs="QCF_P229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9" w:hAnsi="QCF_P229" w:cs="QCF_P229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2E50D59C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6E1F9BC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9" w:hAnsi="QCF_P229" w:cs="QCF_P229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9" w:hAnsi="QCF_P229" w:cs="QCF_P229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مذاهب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-إسقاط الهمزة الأولى مع القصر والمد: قالون، البزي،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 - تسهيل الهمزة الثانية، إبدالها ألفًا مع المد المشبع: ورش، قنبل. - تسهيل الهمزة الثانية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 تحقيق الهمزتين: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9" w:hAnsi="QCF_P229" w:cs="QCF_P229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9" w:hAnsi="QCF_P229" w:cs="QCF_P229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للقراء مذاهب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- تسهيل الهمزة الأولى مع المد والقصر: قالون، البزي. </w:t>
      </w:r>
      <w:r>
        <w:rPr>
          <w:rFonts w:ascii="Adwaa-Elsalaf" w:hAnsi="Adwaa-Elsalaf" w:cs="Adwaa-Elsalaf"/>
          <w:color w:val="000000"/>
          <w:rtl/>
        </w:rPr>
        <w:t>-</w:t>
      </w:r>
      <w:r>
        <w:rPr>
          <w:rFonts w:ascii="louts-shamy" w:hAnsi="louts-shamy" w:cs="louts-shamy"/>
          <w:color w:val="000000"/>
          <w:rtl/>
        </w:rPr>
        <w:t>إسقاط الهمزة الأولى مع القصر والمد: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عمرو. - </w:t>
      </w:r>
      <w:r>
        <w:rPr>
          <w:rFonts w:ascii="Adwaa-Elsalaf" w:hAnsi="Adwaa-Elsalaf" w:cs="Adwaa-Elsalaf"/>
          <w:color w:val="000000"/>
          <w:rtl/>
        </w:rPr>
        <w:t>تسهيل الهمزة الثانية، إبدالها ياءً مع المد المشبع:</w:t>
      </w:r>
      <w:r>
        <w:rPr>
          <w:rFonts w:ascii="louts-shamy" w:hAnsi="louts-shamy" w:cs="louts-shamy"/>
          <w:color w:val="000000"/>
          <w:rtl/>
        </w:rPr>
        <w:t xml:space="preserve"> ورش، قنبل. -</w:t>
      </w:r>
      <w:r>
        <w:rPr>
          <w:rFonts w:ascii="Adwaa-Elsalaf" w:hAnsi="Adwaa-Elsalaf" w:cs="Adwaa-Elsalaf"/>
          <w:color w:val="000000"/>
          <w:rtl/>
        </w:rPr>
        <w:t>تسهيل الهمزة الثانية: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تحقيق الهمزتين: الباقون.</w:t>
      </w:r>
    </w:p>
    <w:p w14:paraId="4DA941BE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14C057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229" w:hAnsi="QCF_P229" w:cs="QCF_P229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9" w:hAnsi="QCF_P229" w:cs="QCF_P229"/>
          <w:color w:val="006AB3"/>
          <w:rtl/>
        </w:rPr>
        <w:t>ﭞ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9" w:hAnsi="QCF_P229" w:cs="QCF_P229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9" w:hAnsi="QCF_P229" w:cs="QCF_P229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9" w:hAnsi="QCF_P229" w:cs="QCF_P229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9" w:hAnsi="QCF_P229" w:cs="QCF_P229"/>
          <w:color w:val="006AB3"/>
          <w:rtl/>
        </w:rPr>
        <w:t>ﰁ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0C799DB7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30A42B0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9" w:hAnsi="QCF_P229" w:cs="QCF_P229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9" w:hAnsi="QCF_P229" w:cs="QCF_P229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6AB3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9" w:hAnsi="QCF_P229" w:cs="QCF_P229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9" w:hAnsi="QCF_P229" w:cs="QCF_P229"/>
          <w:color w:val="006AB3"/>
          <w:rtl/>
        </w:rPr>
        <w:t>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25148D0E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0742B2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9" w:hAnsi="QCF_P229" w:cs="QCF_P229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29" w:hAnsi="QCF_P229" w:cs="QCF_P229"/>
          <w:color w:val="006AB3"/>
          <w:rtl/>
        </w:rPr>
        <w:t>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لخلف: السكت، التحقيق، ولخلاد: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29" w:hAnsi="QCF_P229" w:cs="QCF_P229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التسهيل.</w:t>
      </w:r>
    </w:p>
    <w:p w14:paraId="23A93611" w14:textId="77777777" w:rsidR="00717137" w:rsidRDefault="00000000" w:rsidP="00B60EF4">
      <w:pPr>
        <w:bidi/>
      </w:pPr>
      <w:r>
        <w:br w:type="page"/>
      </w:r>
    </w:p>
    <w:p w14:paraId="2D8BE00D" w14:textId="77777777" w:rsidR="00717137" w:rsidRDefault="00000000" w:rsidP="00B60EF4">
      <w:pPr>
        <w:bidi/>
      </w:pPr>
      <w:r>
        <w:lastRenderedPageBreak/>
        <w:t>صفحة: 230</w:t>
      </w:r>
    </w:p>
    <w:p w14:paraId="6A1F1D33" w14:textId="77777777" w:rsidR="00717137" w:rsidRDefault="00000000" w:rsidP="00B60EF4">
      <w:pPr>
        <w:bidi/>
      </w:pPr>
      <w:r>
        <w:rPr>
          <w:b/>
        </w:rPr>
        <w:t>عد الآي</w:t>
      </w:r>
    </w:p>
    <w:p w14:paraId="46B01C7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30" w:hAnsi="QCF_P230" w:cs="QCF_P230"/>
          <w:color w:val="006AB3"/>
          <w:sz w:val="24"/>
          <w:rtl/>
        </w:rPr>
        <w:t>ﭸ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230" w:hAnsi="QCF_P230" w:cs="QCF_P230"/>
          <w:color w:val="006AB3"/>
          <w:sz w:val="24"/>
          <w:rtl/>
        </w:rPr>
        <w:t>ﭹ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230" w:hAnsi="QCF_P230" w:cs="QCF_P230"/>
          <w:color w:val="006AB3"/>
          <w:sz w:val="24"/>
          <w:rtl/>
        </w:rPr>
        <w:t>ﭺ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Adwaa-Elsalaf" w:hAnsi="Adwaa-Elsalaf" w:cs="Adwaa-Elsalaf"/>
          <w:color w:val="000000"/>
          <w:sz w:val="20"/>
          <w:rtl/>
        </w:rPr>
        <w:t xml:space="preserve">: </w:t>
      </w:r>
      <w:r>
        <w:rPr>
          <w:rFonts w:ascii="Adwaa-Elsalaf" w:hAnsi="Adwaa-Elsalaf" w:cs="Adwaa-Elsalaf"/>
          <w:color w:val="E20019"/>
          <w:sz w:val="20"/>
          <w:rtl/>
        </w:rPr>
        <w:t>عدها</w:t>
      </w:r>
      <w:r>
        <w:rPr>
          <w:rFonts w:ascii="Adwaa-Elsalaf" w:hAnsi="Adwaa-Elsalaf" w:cs="Adwaa-Elsalaf"/>
          <w:color w:val="000000"/>
          <w:sz w:val="20"/>
          <w:rtl/>
        </w:rPr>
        <w:t xml:space="preserve"> المدنيان، المكي، الدمشقي، الكوفي.</w:t>
      </w:r>
    </w:p>
    <w:p w14:paraId="6D420E59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A2D60D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30" w:hAnsi="QCF_P230" w:cs="QCF_P230"/>
          <w:color w:val="006AB3"/>
          <w:sz w:val="24"/>
          <w:rtl/>
        </w:rPr>
        <w:t>ﮤ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Adwaa-Elsalaf" w:hAnsi="Adwaa-Elsalaf" w:cs="Adwaa-Elsalaf"/>
          <w:color w:val="000000"/>
          <w:sz w:val="20"/>
          <w:rtl/>
        </w:rPr>
        <w:t>.</w:t>
      </w:r>
    </w:p>
    <w:p w14:paraId="59E929B1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0F1425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30" w:hAnsi="QCF_P230" w:cs="QCF_P230"/>
          <w:color w:val="006AB3"/>
          <w:sz w:val="24"/>
          <w:rtl/>
        </w:rPr>
        <w:t>ﮐ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Adwaa-Elsalaf" w:hAnsi="Adwaa-Elsalaf" w:cs="Adwaa-Elsalaf"/>
          <w:color w:val="000000"/>
          <w:sz w:val="20"/>
          <w:rtl/>
        </w:rPr>
        <w:t>.</w:t>
      </w:r>
    </w:p>
    <w:p w14:paraId="228BEC8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CFE1C2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30" w:hAnsi="QCF_P230" w:cs="QCF_P230"/>
          <w:color w:val="006AB3"/>
          <w:sz w:val="24"/>
          <w:rtl/>
        </w:rPr>
        <w:t>ﮎ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Adwaa-Elsalaf" w:hAnsi="Adwaa-Elsalaf" w:cs="Adwaa-Elsalaf"/>
          <w:color w:val="000000"/>
          <w:sz w:val="20"/>
          <w:rtl/>
        </w:rPr>
        <w:t>،</w:t>
      </w:r>
      <w:r>
        <w:rPr>
          <w:rFonts w:ascii="Adwaa-Elsalaf" w:hAnsi="Adwaa-Elsalaf" w:cs="Adwaa-Elsalaf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30" w:hAnsi="QCF_P230" w:cs="QCF_P230"/>
          <w:color w:val="006AB3"/>
          <w:sz w:val="24"/>
          <w:rtl/>
        </w:rPr>
        <w:t>ﮩ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Adwaa-Elsalaf" w:hAnsi="Adwaa-Elsalaf" w:cs="Adwaa-Elsalaf"/>
          <w:color w:val="000000"/>
          <w:sz w:val="20"/>
          <w:rtl/>
        </w:rPr>
        <w:t>،</w:t>
      </w:r>
      <w:r>
        <w:rPr>
          <w:rFonts w:ascii="Adwaa-Elsalaf" w:hAnsi="Adwaa-Elsalaf" w:cs="Adwaa-Elsalaf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30" w:hAnsi="QCF_P230" w:cs="QCF_P230"/>
          <w:color w:val="006AB3"/>
          <w:sz w:val="24"/>
          <w:rtl/>
        </w:rPr>
        <w:t>ﯵ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Adwaa-Elsalaf" w:hAnsi="Adwaa-Elsalaf" w:cs="Adwaa-Elsalaf"/>
          <w:color w:val="000000"/>
          <w:sz w:val="20"/>
          <w:rtl/>
        </w:rPr>
        <w:t>.</w:t>
      </w:r>
    </w:p>
    <w:p w14:paraId="6B8C1DCC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79601C8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30" w:hAnsi="QCF_P230" w:cs="QCF_P230"/>
          <w:color w:val="006AB3"/>
          <w:sz w:val="24"/>
          <w:rtl/>
        </w:rPr>
        <w:t>ﭜ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Adwaa-Elsalaf" w:hAnsi="Adwaa-Elsalaf" w:cs="Adwaa-Elsalaf"/>
          <w:color w:val="000000"/>
          <w:sz w:val="20"/>
          <w:rtl/>
        </w:rPr>
        <w:t>.</w:t>
      </w:r>
    </w:p>
    <w:p w14:paraId="77329BBD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B8D8CE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30" w:hAnsi="QCF_P230" w:cs="QCF_P230"/>
          <w:color w:val="006AB3"/>
          <w:sz w:val="24"/>
          <w:rtl/>
        </w:rPr>
        <w:t>ﭒ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Adwaa-Elsalaf" w:hAnsi="Adwaa-Elsalaf" w:cs="Adwaa-Elsalaf"/>
          <w:color w:val="000000"/>
          <w:sz w:val="20"/>
          <w:rtl/>
        </w:rPr>
        <w:t xml:space="preserve">: </w:t>
      </w:r>
      <w:r>
        <w:rPr>
          <w:rFonts w:ascii="Adwaa-Elsalaf" w:hAnsi="Adwaa-Elsalaf" w:cs="Adwaa-Elsalaf"/>
          <w:color w:val="E20019"/>
          <w:sz w:val="20"/>
          <w:rtl/>
        </w:rPr>
        <w:t>أمالها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Adwaa-Elsalaf" w:hAnsi="Adwaa-Elsalaf" w:cs="Adwaa-Elsalaf"/>
          <w:color w:val="000000"/>
          <w:sz w:val="20"/>
          <w:rtl/>
        </w:rPr>
        <w:t xml:space="preserve">حمزة، الكسائي، خلف، </w:t>
      </w:r>
      <w:r>
        <w:rPr>
          <w:rFonts w:ascii="Adwaa-Elsalaf" w:hAnsi="Adwaa-Elsalaf" w:cs="Adwaa-Elsalaf"/>
          <w:color w:val="E20019"/>
          <w:sz w:val="20"/>
          <w:rtl/>
        </w:rPr>
        <w:t>وقللها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Adwaa-Elsalaf" w:hAnsi="Adwaa-Elsalaf" w:cs="Adwaa-Elsalaf"/>
          <w:color w:val="000000"/>
          <w:sz w:val="20"/>
          <w:rtl/>
        </w:rPr>
        <w:t xml:space="preserve">ورش </w:t>
      </w:r>
      <w:r>
        <w:rPr>
          <w:rFonts w:ascii="louts-shamy" w:hAnsi="louts-shamy" w:cs="louts-shamy"/>
          <w:color w:val="000000"/>
          <w:sz w:val="20"/>
          <w:rtl/>
        </w:rPr>
        <w:t>(بخلف عنه)</w:t>
      </w:r>
      <w:r>
        <w:rPr>
          <w:rFonts w:ascii="Adwaa-Elsalaf" w:hAnsi="Adwaa-Elsalaf" w:cs="Adwaa-Elsalaf"/>
          <w:color w:val="000000"/>
          <w:sz w:val="20"/>
          <w:rtl/>
        </w:rPr>
        <w:t>، الدوري عن أبي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Adwaa-Elsalaf" w:hAnsi="Adwaa-Elsalaf" w:cs="Adwaa-Elsalaf"/>
          <w:color w:val="000000"/>
          <w:sz w:val="20"/>
          <w:rtl/>
        </w:rPr>
        <w:t xml:space="preserve">عمرو/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30" w:hAnsi="QCF_P230" w:cs="QCF_P230"/>
          <w:color w:val="006AB3"/>
          <w:sz w:val="24"/>
          <w:rtl/>
        </w:rPr>
        <w:t>ﭵ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Adwaa-Elsalaf" w:hAnsi="Adwaa-Elsalaf" w:cs="Adwaa-Elsalaf"/>
          <w:color w:val="000000"/>
          <w:sz w:val="20"/>
          <w:rtl/>
        </w:rPr>
        <w:t>،</w:t>
      </w:r>
      <w:r>
        <w:rPr>
          <w:rFonts w:ascii="Adwaa-Elsalaf" w:hAnsi="Adwaa-Elsalaf" w:cs="Adwaa-Elsalaf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30" w:hAnsi="QCF_P230" w:cs="QCF_P230"/>
          <w:color w:val="006AB3"/>
          <w:sz w:val="24"/>
          <w:rtl/>
        </w:rPr>
        <w:t>ﮉ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Adwaa-Elsalaf" w:hAnsi="Adwaa-Elsalaf" w:cs="Adwaa-Elsalaf"/>
          <w:color w:val="000000"/>
          <w:sz w:val="20"/>
          <w:rtl/>
        </w:rPr>
        <w:t>،</w:t>
      </w:r>
      <w:r>
        <w:rPr>
          <w:rFonts w:ascii="Adwaa-Elsalaf" w:hAnsi="Adwaa-Elsalaf" w:cs="Adwaa-Elsalaf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30" w:hAnsi="QCF_P230" w:cs="QCF_P230"/>
          <w:color w:val="006AB3"/>
          <w:sz w:val="24"/>
          <w:rtl/>
        </w:rPr>
        <w:t>ﮔ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Adwaa-Elsalaf" w:hAnsi="Adwaa-Elsalaf" w:cs="Adwaa-Elsalaf"/>
          <w:color w:val="000000"/>
          <w:sz w:val="20"/>
          <w:rtl/>
        </w:rPr>
        <w:t>،</w:t>
      </w:r>
      <w:r>
        <w:rPr>
          <w:rFonts w:ascii="Adwaa-Elsalaf" w:hAnsi="Adwaa-Elsalaf" w:cs="Adwaa-Elsalaf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30" w:hAnsi="QCF_P230" w:cs="QCF_P230"/>
          <w:color w:val="006AB3"/>
          <w:sz w:val="24"/>
          <w:rtl/>
        </w:rPr>
        <w:t>ﮡ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Adwaa-Elsalaf" w:hAnsi="Adwaa-Elsalaf" w:cs="Adwaa-Elsalaf"/>
          <w:color w:val="000000"/>
          <w:sz w:val="20"/>
          <w:rtl/>
        </w:rPr>
        <w:t xml:space="preserve">: </w:t>
      </w:r>
      <w:r>
        <w:rPr>
          <w:rFonts w:ascii="Adwaa-Elsalaf" w:hAnsi="Adwaa-Elsalaf" w:cs="Adwaa-Elsalaf"/>
          <w:color w:val="E20019"/>
          <w:sz w:val="20"/>
          <w:rtl/>
        </w:rPr>
        <w:t>أمالها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Adwaa-Elsalaf" w:hAnsi="Adwaa-Elsalaf" w:cs="Adwaa-Elsalaf"/>
          <w:color w:val="000000"/>
          <w:sz w:val="20"/>
          <w:rtl/>
        </w:rPr>
        <w:t xml:space="preserve"> ابن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Adwaa-Elsalaf" w:hAnsi="Adwaa-Elsalaf" w:cs="Adwaa-Elsalaf"/>
          <w:color w:val="000000"/>
          <w:sz w:val="2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30" w:hAnsi="QCF_P230" w:cs="QCF_P230"/>
          <w:color w:val="006AB3"/>
          <w:sz w:val="24"/>
          <w:rtl/>
        </w:rPr>
        <w:t>ﭶ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Adwaa-Elsalaf" w:hAnsi="Adwaa-Elsalaf" w:cs="Adwaa-Elsalaf"/>
          <w:color w:val="000000"/>
          <w:sz w:val="20"/>
          <w:rtl/>
        </w:rPr>
        <w:t>:</w:t>
      </w:r>
      <w:r>
        <w:rPr>
          <w:rFonts w:ascii="Adwaa-Elsalaf" w:hAnsi="Adwaa-Elsalaf" w:cs="Adwaa-Elsalaf"/>
          <w:color w:val="006AB3"/>
          <w:sz w:val="20"/>
          <w:rtl/>
        </w:rPr>
        <w:t xml:space="preserve"> </w:t>
      </w:r>
      <w:r>
        <w:rPr>
          <w:rFonts w:ascii="Adwaa-Elsalaf" w:hAnsi="Adwaa-Elsalaf" w:cs="Adwaa-Elsalaf"/>
          <w:color w:val="E20019"/>
          <w:sz w:val="20"/>
          <w:rtl/>
        </w:rPr>
        <w:t>أمالها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Adwaa-Elsalaf" w:hAnsi="Adwaa-Elsalaf" w:cs="Adwaa-Elsalaf"/>
          <w:color w:val="000000"/>
          <w:sz w:val="20"/>
          <w:rtl/>
        </w:rPr>
        <w:t>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Adwaa-Elsalaf" w:hAnsi="Adwaa-Elsalaf" w:cs="Adwaa-Elsalaf"/>
          <w:color w:val="000000"/>
          <w:sz w:val="20"/>
          <w:rtl/>
        </w:rPr>
        <w:t xml:space="preserve">عمرو، حمزة، الكسائي، خلف، </w:t>
      </w:r>
      <w:r>
        <w:rPr>
          <w:rFonts w:ascii="Adwaa-Elsalaf" w:hAnsi="Adwaa-Elsalaf" w:cs="Adwaa-Elsalaf"/>
          <w:color w:val="E20019"/>
          <w:sz w:val="20"/>
          <w:rtl/>
        </w:rPr>
        <w:t>وقللها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Adwaa-Elsalaf" w:hAnsi="Adwaa-Elsalaf" w:cs="Adwaa-Elsalaf"/>
          <w:color w:val="000000"/>
          <w:sz w:val="20"/>
          <w:rtl/>
        </w:rPr>
        <w:t>ورش/</w:t>
      </w:r>
      <w:r>
        <w:rPr>
          <w:rFonts w:ascii="Adwaa-Elsalaf" w:hAnsi="Adwaa-Elsalaf" w:cs="Adwaa-Elsalaf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30" w:hAnsi="QCF_P230" w:cs="QCF_P230"/>
          <w:color w:val="006AB3"/>
          <w:sz w:val="24"/>
          <w:rtl/>
        </w:rPr>
        <w:t>ﮙ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Adwaa-Elsalaf" w:hAnsi="Adwaa-Elsalaf" w:cs="Adwaa-Elsalaf"/>
          <w:color w:val="000000"/>
          <w:sz w:val="20"/>
          <w:rtl/>
        </w:rPr>
        <w:t xml:space="preserve">: </w:t>
      </w:r>
      <w:r>
        <w:rPr>
          <w:rFonts w:ascii="Adwaa-Elsalaf" w:hAnsi="Adwaa-Elsalaf" w:cs="Adwaa-Elsalaf"/>
          <w:color w:val="E20019"/>
          <w:sz w:val="20"/>
          <w:rtl/>
        </w:rPr>
        <w:t>أمالها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Adwaa-Elsalaf" w:hAnsi="Adwaa-Elsalaf" w:cs="Adwaa-Elsalaf"/>
          <w:color w:val="000000"/>
          <w:sz w:val="20"/>
          <w:rtl/>
        </w:rPr>
        <w:t>حمزة.</w:t>
      </w:r>
    </w:p>
    <w:p w14:paraId="3062913F" w14:textId="77777777" w:rsidR="00717137" w:rsidRDefault="00000000" w:rsidP="00B60EF4">
      <w:pPr>
        <w:bidi/>
      </w:pPr>
      <w:r>
        <w:rPr>
          <w:b/>
        </w:rPr>
        <w:t>المدغم</w:t>
      </w:r>
    </w:p>
    <w:p w14:paraId="506ADAF4" w14:textId="77777777" w:rsidR="00717137" w:rsidRDefault="00000000" w:rsidP="00B60EF4">
      <w:pPr>
        <w:bidi/>
      </w:pPr>
      <w:r>
        <w:rPr>
          <w:rFonts w:ascii="Adwaa-Elsalaf" w:hAnsi="Adwaa-Elsalaf" w:cs="Adwaa-Elsalaf"/>
          <w:color w:val="000000"/>
          <w:sz w:val="20"/>
          <w:rtl/>
        </w:rPr>
        <w:t>الصغير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30" w:hAnsi="QCF_P230" w:cs="QCF_P230"/>
          <w:color w:val="006AB3"/>
          <w:sz w:val="24"/>
          <w:rtl/>
        </w:rPr>
        <w:t>ﮈ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230" w:hAnsi="QCF_P230" w:cs="QCF_P230"/>
          <w:color w:val="006AB3"/>
          <w:sz w:val="24"/>
          <w:rtl/>
        </w:rPr>
        <w:t>ﮉ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Adwaa-Elsalaf" w:hAnsi="Adwaa-Elsalaf" w:cs="Adwaa-Elsalaf"/>
          <w:color w:val="000000"/>
          <w:sz w:val="20"/>
          <w:rtl/>
        </w:rPr>
        <w:t>: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Adwaa-Elsalaf" w:hAnsi="Adwaa-Elsalaf" w:cs="Adwaa-Elsalaf"/>
          <w:color w:val="000000"/>
          <w:sz w:val="20"/>
          <w:rtl/>
        </w:rPr>
        <w:t>عمرو، هشام، حمزة، الكسائي، خلف.</w:t>
      </w:r>
      <w:r>
        <w:rPr>
          <w:rFonts w:ascii="louts-shamy" w:hAnsi="louts-shamy" w:cs="louts-shamy"/>
          <w:color w:val="000000"/>
          <w:sz w:val="20"/>
          <w:rtl/>
        </w:rPr>
        <w:t xml:space="preserve">الكبير </w:t>
      </w:r>
      <w:r>
        <w:rPr>
          <w:rFonts w:ascii="louts-shamy" w:hAnsi="louts-shamy" w:cs="louts-shamy"/>
          <w:color w:val="E20019"/>
          <w:sz w:val="20"/>
          <w:rtl/>
        </w:rPr>
        <w:t>(للسوسي)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30" w:hAnsi="QCF_P230" w:cs="QCF_P230"/>
          <w:color w:val="006AB3"/>
          <w:sz w:val="24"/>
          <w:rtl/>
        </w:rPr>
        <w:t>ﮊ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230" w:hAnsi="QCF_P230" w:cs="QCF_P230"/>
          <w:color w:val="006AB3"/>
          <w:sz w:val="24"/>
          <w:rtl/>
        </w:rPr>
        <w:t>ﮋ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Adwaa-Elsalaf" w:hAnsi="Adwaa-Elsalaf" w:cs="Adwaa-Elsalaf"/>
          <w:color w:val="000000"/>
          <w:sz w:val="20"/>
          <w:rtl/>
        </w:rPr>
        <w:t xml:space="preserve"> (وله فيها الاختلاس)،</w:t>
      </w:r>
      <w:r>
        <w:rPr>
          <w:rFonts w:ascii="Adwaa-Elsalaf" w:hAnsi="Adwaa-Elsalaf" w:cs="Adwaa-Elsalaf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30" w:hAnsi="QCF_P230" w:cs="QCF_P230"/>
          <w:color w:val="006AB3"/>
          <w:sz w:val="24"/>
          <w:rtl/>
        </w:rPr>
        <w:t>ﮰ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230" w:hAnsi="QCF_P230" w:cs="QCF_P230"/>
          <w:color w:val="006AB3"/>
          <w:sz w:val="24"/>
          <w:rtl/>
        </w:rPr>
        <w:t>ﮱ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Adwaa-Elsalaf" w:hAnsi="Adwaa-Elsalaf" w:cs="Adwaa-Elsalaf"/>
          <w:color w:val="000000"/>
          <w:sz w:val="20"/>
          <w:rtl/>
        </w:rPr>
        <w:t>،</w:t>
      </w:r>
      <w:r>
        <w:rPr>
          <w:rFonts w:ascii="Adwaa-Elsalaf" w:hAnsi="Adwaa-Elsalaf" w:cs="Adwaa-Elsalaf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30" w:hAnsi="QCF_P230" w:cs="QCF_P230"/>
          <w:color w:val="006AB3"/>
          <w:sz w:val="24"/>
          <w:rtl/>
        </w:rPr>
        <w:t>ﯪ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230" w:hAnsi="QCF_P230" w:cs="QCF_P230"/>
          <w:color w:val="006AB3"/>
          <w:sz w:val="24"/>
          <w:rtl/>
        </w:rPr>
        <w:t>ﯫ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Adwaa-Elsalaf" w:hAnsi="Adwaa-Elsalaf" w:cs="Adwaa-Elsalaf"/>
          <w:color w:val="000000"/>
          <w:sz w:val="20"/>
          <w:rtl/>
        </w:rPr>
        <w:t>،</w:t>
      </w:r>
      <w:r>
        <w:rPr>
          <w:rFonts w:ascii="Adwaa-Elsalaf" w:hAnsi="Adwaa-Elsalaf" w:cs="Adwaa-Elsalaf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30" w:hAnsi="QCF_P230" w:cs="QCF_P230"/>
          <w:color w:val="006AB3"/>
          <w:sz w:val="24"/>
          <w:rtl/>
        </w:rPr>
        <w:t>ﯮ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230" w:hAnsi="QCF_P230" w:cs="QCF_P230"/>
          <w:color w:val="006AB3"/>
          <w:sz w:val="24"/>
          <w:rtl/>
        </w:rPr>
        <w:t>ﯯ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Adwaa-Elsalaf" w:hAnsi="Adwaa-Elsalaf" w:cs="Adwaa-Elsalaf"/>
          <w:color w:val="000000"/>
          <w:sz w:val="20"/>
          <w:rtl/>
        </w:rPr>
        <w:t>،</w:t>
      </w:r>
      <w:r>
        <w:rPr>
          <w:rFonts w:ascii="Adwaa-Elsalaf" w:hAnsi="Adwaa-Elsalaf" w:cs="Adwaa-Elsalaf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30" w:hAnsi="QCF_P230" w:cs="QCF_P230"/>
          <w:color w:val="006AB3"/>
          <w:sz w:val="24"/>
          <w:rtl/>
        </w:rPr>
        <w:t>ﯽ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230" w:hAnsi="QCF_P230" w:cs="QCF_P230"/>
          <w:color w:val="006AB3"/>
          <w:sz w:val="24"/>
          <w:rtl/>
        </w:rPr>
        <w:t>ﯾ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Adwaa-Elsalaf" w:hAnsi="Adwaa-Elsalaf" w:cs="Adwaa-Elsalaf"/>
          <w:color w:val="000000"/>
          <w:sz w:val="20"/>
          <w:rtl/>
        </w:rPr>
        <w:t>.</w:t>
      </w:r>
    </w:p>
    <w:p w14:paraId="2E5E9DE8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7EDC89E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30" w:hAnsi="QCF_P230" w:cs="QCF_P230"/>
          <w:color w:val="006AB3"/>
          <w:sz w:val="24"/>
          <w:rtl/>
        </w:rPr>
        <w:t>ﭓ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للقراء مذاهب في الهمزة الثانية</w:t>
      </w:r>
      <w:r>
        <w:rPr>
          <w:rFonts w:ascii="Adwaa-Elsalaf" w:hAnsi="Adwaa-Elsalaf" w:cs="Adwaa-Elsalaf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0000"/>
          <w:sz w:val="20"/>
          <w:rtl/>
        </w:rPr>
        <w:t>-التسهيل مع الإدخال: قالون،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عمرو، هشام (بخلف عنه)،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جعفر. -الإبدال ألفا مع القصر: ورش (بخلف عنه). - التسهيل بدون إدخال: ورش (الوجه الثاني له)، ابن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كثير، رويس.- التحقيق مع الإدخال</w:t>
      </w:r>
      <w:r>
        <w:rPr>
          <w:rFonts w:ascii="Adwaa-Elsalaf" w:hAnsi="Adwaa-Elsalaf" w:cs="Adwaa-Elsalaf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0000"/>
          <w:sz w:val="20"/>
          <w:rtl/>
        </w:rPr>
        <w:t xml:space="preserve"> هشام (الوجه الثاني له).-التحقيق بدون إدخال</w:t>
      </w:r>
      <w:r>
        <w:rPr>
          <w:rFonts w:ascii="Adwaa-Elsalaf" w:hAnsi="Adwaa-Elsalaf" w:cs="Adwaa-Elsalaf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0000"/>
          <w:sz w:val="20"/>
          <w:rtl/>
        </w:rPr>
        <w:t xml:space="preserve"> الباقون.</w:t>
      </w:r>
    </w:p>
    <w:p w14:paraId="6DA3145E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245155D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lastRenderedPageBreak/>
        <w:t>﴿</w:t>
      </w:r>
      <w:r>
        <w:rPr>
          <w:rFonts w:ascii="QCF_P230" w:hAnsi="QCF_P230" w:cs="QCF_P230"/>
          <w:color w:val="006AB3"/>
          <w:sz w:val="24"/>
          <w:rtl/>
        </w:rPr>
        <w:t>ﮉ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230" w:hAnsi="QCF_P230" w:cs="QCF_P230"/>
          <w:color w:val="006AB3"/>
          <w:sz w:val="24"/>
          <w:rtl/>
        </w:rPr>
        <w:t>ﮊ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Adwaa-Elsalaf" w:hAnsi="Adwaa-Elsalaf" w:cs="Adwaa-Elsalaf"/>
          <w:color w:val="000000"/>
          <w:sz w:val="20"/>
          <w:rtl/>
        </w:rPr>
        <w:t>:</w:t>
      </w:r>
      <w:r>
        <w:rPr>
          <w:rFonts w:ascii="Adwaa-Elsalaf" w:hAnsi="Adwaa-Elsalaf" w:cs="Adwaa-Elsalaf"/>
          <w:color w:val="006AB3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للقراء مذاهب</w:t>
      </w:r>
      <w:r>
        <w:rPr>
          <w:rFonts w:ascii="Adwaa-Elsalaf" w:hAnsi="Adwaa-Elsalaf" w:cs="Adwaa-Elsalaf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0000"/>
          <w:sz w:val="20"/>
          <w:rtl/>
        </w:rPr>
        <w:t>- إسقاط الهمزة الأولى مع القصر والمد: قالون، البزي،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عمرو.- تسهيل الهمزة الثانية، إبدالها ألفًا مع المد المشبع</w:t>
      </w:r>
      <w:r>
        <w:rPr>
          <w:rFonts w:ascii="Adwaa-Elsalaf" w:hAnsi="Adwaa-Elsalaf" w:cs="Adwaa-Elsalaf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000000"/>
          <w:sz w:val="20"/>
          <w:rtl/>
        </w:rPr>
        <w:t>ورش، قنبل.- تسهيل الهمزة الثانية</w:t>
      </w:r>
      <w:r>
        <w:rPr>
          <w:rFonts w:ascii="Adwaa-Elsalaf" w:hAnsi="Adwaa-Elsalaf" w:cs="Adwaa-Elsalaf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0000"/>
          <w:sz w:val="20"/>
          <w:rtl/>
        </w:rPr>
        <w:t xml:space="preserve">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جعفر، رويس. - تحقيق الهمزتين: الباقون.</w:t>
      </w:r>
    </w:p>
    <w:p w14:paraId="5F578833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C10FDF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30" w:hAnsi="QCF_P230" w:cs="QCF_P230"/>
          <w:color w:val="006AB3"/>
          <w:sz w:val="24"/>
          <w:rtl/>
        </w:rPr>
        <w:t>ﭕ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230" w:hAnsi="QCF_P230" w:cs="QCF_P230"/>
          <w:color w:val="006AB3"/>
          <w:sz w:val="24"/>
          <w:rtl/>
        </w:rPr>
        <w:t>ﭖ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Adwaa-Elsalaf" w:hAnsi="Adwaa-Elsalaf" w:cs="Adwaa-Elsalaf"/>
          <w:color w:val="000000"/>
          <w:sz w:val="20"/>
          <w:rtl/>
        </w:rPr>
        <w:t>،</w:t>
      </w:r>
      <w:r>
        <w:rPr>
          <w:rFonts w:ascii="Adwaa-Elsalaf" w:hAnsi="Adwaa-Elsalaf" w:cs="Adwaa-Elsalaf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30" w:hAnsi="QCF_P230" w:cs="QCF_P230"/>
          <w:color w:val="006AB3"/>
          <w:sz w:val="24"/>
          <w:rtl/>
        </w:rPr>
        <w:t>ﮛ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230" w:hAnsi="QCF_P230" w:cs="QCF_P230"/>
          <w:color w:val="006AB3"/>
          <w:sz w:val="24"/>
          <w:rtl/>
        </w:rPr>
        <w:t>ﮜ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Adwaa-Elsalaf" w:hAnsi="Adwaa-Elsalaf" w:cs="Adwaa-Elsalaf"/>
          <w:color w:val="000000"/>
          <w:sz w:val="20"/>
          <w:rtl/>
        </w:rPr>
        <w:t>،</w:t>
      </w:r>
      <w:r>
        <w:rPr>
          <w:rFonts w:ascii="Adwaa-Elsalaf" w:hAnsi="Adwaa-Elsalaf" w:cs="Adwaa-Elsalaf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30" w:hAnsi="QCF_P230" w:cs="QCF_P230"/>
          <w:color w:val="006AB3"/>
          <w:sz w:val="24"/>
          <w:rtl/>
        </w:rPr>
        <w:t>ﯨ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230" w:hAnsi="QCF_P230" w:cs="QCF_P230"/>
          <w:color w:val="006AB3"/>
          <w:sz w:val="24"/>
          <w:rtl/>
        </w:rPr>
        <w:t>ﯩ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Adwaa-Elsalaf" w:hAnsi="Adwaa-Elsalaf" w:cs="Adwaa-Elsalaf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30" w:hAnsi="QCF_P230" w:cs="QCF_P230"/>
          <w:color w:val="006AB3"/>
          <w:sz w:val="24"/>
          <w:rtl/>
        </w:rPr>
        <w:t>ﯿ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230" w:hAnsi="QCF_P230" w:cs="QCF_P230"/>
          <w:color w:val="006AB3"/>
          <w:sz w:val="24"/>
          <w:rtl/>
        </w:rPr>
        <w:t>ﰀ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Adwaa-Elsalaf" w:hAnsi="Adwaa-Elsalaf" w:cs="Adwaa-Elsalaf"/>
          <w:color w:val="000000"/>
          <w:sz w:val="20"/>
          <w:rtl/>
        </w:rPr>
        <w:t>.</w:t>
      </w:r>
    </w:p>
    <w:p w14:paraId="72EBED14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5FF31E3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30" w:hAnsi="QCF_P230" w:cs="QCF_P230"/>
          <w:color w:val="006AB3"/>
          <w:sz w:val="24"/>
          <w:rtl/>
        </w:rPr>
        <w:t>ﮏ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230" w:hAnsi="QCF_P230" w:cs="QCF_P230"/>
          <w:color w:val="006AB3"/>
          <w:sz w:val="24"/>
          <w:rtl/>
        </w:rPr>
        <w:t>ﮐ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Adwaa-Elsalaf" w:hAnsi="Adwaa-Elsalaf" w:cs="Adwaa-Elsalaf"/>
          <w:color w:val="000000"/>
          <w:sz w:val="20"/>
          <w:rtl/>
        </w:rPr>
        <w:t>.</w:t>
      </w:r>
    </w:p>
    <w:p w14:paraId="0CDBDB50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97934A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30" w:hAnsi="QCF_P230" w:cs="QCF_P230"/>
          <w:color w:val="006AB3"/>
          <w:sz w:val="24"/>
          <w:rtl/>
        </w:rPr>
        <w:t>ﮩ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الإبدال/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30" w:hAnsi="QCF_P230" w:cs="QCF_P230"/>
          <w:color w:val="006AB3"/>
          <w:sz w:val="24"/>
          <w:rtl/>
        </w:rPr>
        <w:t>ﰍ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التسهيل.</w:t>
      </w:r>
    </w:p>
    <w:p w14:paraId="69E6958E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4E04581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30" w:hAnsi="QCF_P230" w:cs="QCF_P230"/>
          <w:color w:val="006AB3"/>
          <w:sz w:val="24"/>
          <w:rtl/>
        </w:rPr>
        <w:t>ﯙ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230" w:hAnsi="QCF_P230" w:cs="QCF_P230"/>
          <w:color w:val="006AB3"/>
          <w:sz w:val="24"/>
          <w:rtl/>
        </w:rPr>
        <w:t>ﯚ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230" w:hAnsi="QCF_P230" w:cs="QCF_P230"/>
          <w:color w:val="006AB3"/>
          <w:sz w:val="24"/>
          <w:rtl/>
        </w:rPr>
        <w:t>ﯛ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Adwaa-Elsalaf" w:hAnsi="Adwaa-Elsalaf" w:cs="Adwaa-Elsalaf"/>
          <w:color w:val="000000"/>
          <w:sz w:val="20"/>
          <w:rtl/>
        </w:rPr>
        <w:t>:</w:t>
      </w:r>
      <w:r>
        <w:rPr>
          <w:rFonts w:ascii="Adwaa-Elsalaf" w:hAnsi="Adwaa-Elsalaf" w:cs="Adwaa-Elsalaf"/>
          <w:color w:val="006AB3"/>
          <w:sz w:val="20"/>
          <w:rtl/>
        </w:rPr>
        <w:t xml:space="preserve"> </w:t>
      </w:r>
      <w:r>
        <w:rPr>
          <w:rFonts w:ascii="Adwaa-Elsalaf" w:hAnsi="Adwaa-Elsalaf" w:cs="Adwaa-Elsalaf"/>
          <w:color w:val="000000"/>
          <w:sz w:val="20"/>
          <w:rtl/>
        </w:rPr>
        <w:t>-</w:t>
      </w:r>
      <w:r>
        <w:rPr>
          <w:rFonts w:ascii="louts-shamy" w:hAnsi="louts-shamy" w:cs="louts-shamy"/>
          <w:color w:val="000000"/>
          <w:sz w:val="20"/>
          <w:rtl/>
        </w:rPr>
        <w:t>الفتح وصلًا</w:t>
      </w:r>
      <w:r>
        <w:rPr>
          <w:rFonts w:ascii="Adwaa-Elsalaf" w:hAnsi="Adwaa-Elsalaf" w:cs="Adwaa-Elsalaf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0000"/>
          <w:sz w:val="20"/>
          <w:rtl/>
        </w:rPr>
        <w:t xml:space="preserve"> نافع،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عمرو،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جعفر. -</w:t>
      </w:r>
      <w:r>
        <w:rPr>
          <w:rFonts w:ascii="Adwaa-Elsalaf" w:hAnsi="Adwaa-Elsalaf" w:cs="Adwaa-Elsalaf"/>
          <w:color w:val="000000"/>
          <w:sz w:val="20"/>
          <w:rtl/>
        </w:rPr>
        <w:t>الإسكان وصلًا:</w:t>
      </w:r>
      <w:r>
        <w:rPr>
          <w:rFonts w:ascii="louts-shamy" w:hAnsi="louts-shamy" w:cs="louts-shamy"/>
          <w:color w:val="000000"/>
          <w:sz w:val="20"/>
          <w:rtl/>
        </w:rPr>
        <w:t xml:space="preserve"> الباقون.</w:t>
      </w:r>
    </w:p>
    <w:p w14:paraId="17B3DBE6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6A07B7D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30" w:hAnsi="QCF_P230" w:cs="QCF_P230"/>
          <w:color w:val="006AB3"/>
          <w:sz w:val="24"/>
          <w:rtl/>
        </w:rPr>
        <w:t>ﯗ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-إثبات الياء وصلًا: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عمرو،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جعفر. -إثبات الياء في الحالين: يعقوب.</w:t>
      </w:r>
    </w:p>
    <w:p w14:paraId="45253A54" w14:textId="77777777" w:rsidR="00717137" w:rsidRDefault="00000000" w:rsidP="00B60EF4">
      <w:pPr>
        <w:bidi/>
      </w:pPr>
      <w:r>
        <w:br w:type="page"/>
      </w:r>
    </w:p>
    <w:p w14:paraId="403B8653" w14:textId="77777777" w:rsidR="00717137" w:rsidRDefault="00000000" w:rsidP="00B60EF4">
      <w:pPr>
        <w:bidi/>
      </w:pPr>
      <w:r>
        <w:lastRenderedPageBreak/>
        <w:t>صفحة: 231</w:t>
      </w:r>
    </w:p>
    <w:p w14:paraId="469D07E0" w14:textId="77777777" w:rsidR="00717137" w:rsidRDefault="00000000" w:rsidP="00B60EF4">
      <w:pPr>
        <w:bidi/>
      </w:pPr>
      <w:r>
        <w:rPr>
          <w:b/>
        </w:rPr>
        <w:t>عد الآي</w:t>
      </w:r>
    </w:p>
    <w:p w14:paraId="1144018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1" w:hAnsi="QCF_P231" w:cs="QCF_P231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1" w:hAnsi="QCF_P231" w:cs="QCF_P231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عدها</w:t>
      </w:r>
      <w:r>
        <w:rPr>
          <w:rFonts w:ascii="Adwaa-Elsalaf" w:hAnsi="Adwaa-Elsalaf" w:cs="Adwaa-Elsalaf"/>
          <w:color w:val="000000"/>
          <w:rtl/>
        </w:rPr>
        <w:t xml:space="preserve"> المدني الأخير، المكي/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1" w:hAnsi="QCF_P231" w:cs="QCF_P231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عدها</w:t>
      </w:r>
      <w:r>
        <w:rPr>
          <w:rFonts w:ascii="Adwaa-Elsalaf" w:hAnsi="Adwaa-Elsalaf" w:cs="Adwaa-Elsalaf"/>
          <w:color w:val="000000"/>
          <w:rtl/>
        </w:rPr>
        <w:t xml:space="preserve"> المدني الأول، البصري، الشامي، الكوفي.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1" w:hAnsi="QCF_P231" w:cs="QCF_P231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1" w:hAnsi="QCF_P231" w:cs="QCF_P231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1" w:hAnsi="QCF_P231" w:cs="QCF_P231"/>
          <w:color w:val="006AB3"/>
          <w:rtl/>
        </w:rPr>
        <w:t>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عدها</w:t>
      </w:r>
      <w:r>
        <w:rPr>
          <w:rFonts w:ascii="Adwaa-Elsalaf" w:hAnsi="Adwaa-Elsalaf" w:cs="Adwaa-Elsalaf"/>
          <w:color w:val="000000"/>
          <w:rtl/>
        </w:rPr>
        <w:t xml:space="preserve"> المدنيان، المكي، الحمصي.</w:t>
      </w:r>
    </w:p>
    <w:p w14:paraId="78FB7A1F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288EE8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1" w:hAnsi="QCF_P231" w:cs="QCF_P231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1" w:hAnsi="QCF_P231" w:cs="QCF_P231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1" w:hAnsi="QCF_P231" w:cs="QCF_P231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1" w:hAnsi="QCF_P231" w:cs="QCF_P231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3A34514B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41F7B5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1" w:hAnsi="QCF_P231" w:cs="QCF_P231"/>
          <w:color w:val="006AB3"/>
          <w:rtl/>
        </w:rPr>
        <w:t>ﭶ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1" w:hAnsi="QCF_P231" w:cs="QCF_P231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46CAC0CC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6B531AF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أَصَلَوَٰتُكَ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1" w:hAnsi="QCF_P231" w:cs="QCF_P231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6E3D584E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271909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1" w:hAnsi="QCF_P231" w:cs="QCF_P231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19C3B144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374461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1" w:hAnsi="QCF_P231" w:cs="QCF_P231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1" w:hAnsi="QCF_P231" w:cs="QCF_P231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عمرو، 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1" w:hAnsi="QCF_P231" w:cs="QCF_P231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>.</w:t>
      </w:r>
    </w:p>
    <w:p w14:paraId="1EB17F4E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A6D877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1" w:hAnsi="QCF_P231" w:cs="QCF_P231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1" w:hAnsi="QCF_P231" w:cs="QCF_P231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76F38A11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7804AF3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1" w:hAnsi="QCF_P231" w:cs="QCF_P231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1" w:hAnsi="QCF_P231" w:cs="QCF_P231"/>
          <w:color w:val="006AB3"/>
          <w:rtl/>
        </w:rPr>
        <w:t>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مذاهب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louts-shamy" w:hAnsi="louts-shamy" w:cs="louts-shamy"/>
          <w:color w:val="000000"/>
          <w:rtl/>
        </w:rPr>
        <w:t>-إسقاط الهمزة الأولى مع القصر والمد: قالون، البزي،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 - تسهيل الهمزة الثانية، إبدالها ألفًا مع المد المشبع: ورش، قنبل. - تسهيل الهمزة الثانية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تحقيق الهمزتين: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1" w:hAnsi="QCF_P231" w:cs="QCF_P231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1" w:hAnsi="QCF_P231" w:cs="QCF_P231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1" w:hAnsi="QCF_P231" w:cs="QCF_P231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مذاهب في الهمزة الثانية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 -</w:t>
      </w:r>
      <w:r>
        <w:rPr>
          <w:rFonts w:ascii="Adwaa-Elsalaf" w:hAnsi="Adwaa-Elsalaf" w:cs="Adwaa-Elsalaf"/>
          <w:color w:val="000000"/>
          <w:rtl/>
        </w:rPr>
        <w:t>تسهيل الهمزة الثانية، إبدالها واوًا مكسورة: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 التحقيق: الباقون.</w:t>
      </w:r>
    </w:p>
    <w:p w14:paraId="66C22FA3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2AA60A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1" w:hAnsi="QCF_P231" w:cs="QCF_P231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1" w:hAnsi="QCF_P231" w:cs="QCF_P231"/>
          <w:color w:val="006AB3"/>
          <w:rtl/>
        </w:rPr>
        <w:t>ﮀ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1" w:hAnsi="QCF_P231" w:cs="QCF_P231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1" w:hAnsi="QCF_P231" w:cs="QCF_P231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1" w:hAnsi="QCF_P231" w:cs="QCF_P231"/>
          <w:color w:val="006AB3"/>
          <w:rtl/>
        </w:rPr>
        <w:t>ﯩ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1D4A9161" w14:textId="77777777" w:rsidR="00717137" w:rsidRDefault="00000000" w:rsidP="00B60EF4">
      <w:pPr>
        <w:bidi/>
      </w:pPr>
      <w:r>
        <w:rPr>
          <w:b/>
        </w:rPr>
        <w:lastRenderedPageBreak/>
        <w:t>إخفاء أبي جعفر</w:t>
      </w:r>
    </w:p>
    <w:p w14:paraId="50B7FE3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إِلَٰهٍ غَيۡرِهِۦ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3DA17FB8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7AD7E9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1" w:hAnsi="QCF_P231" w:cs="QCF_P231"/>
          <w:color w:val="006AB3"/>
          <w:rtl/>
        </w:rPr>
        <w:t>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1" w:hAnsi="QCF_P231" w:cs="QCF_P231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اثنا عشر وجهًا: (١-٥) خمسة القياس: إبدال الهمزة ألفًا مع القصر والتوسط والإشباع، وتسهيلها مع الروم إشباعًا وقصرًا، ويوافقه هشام عدا وجه التسهيل مع الإشباع فلهشام فيه التوسط، (٦-١٢) وسبعة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الرسم: إبدال الهمزة واوًا ساكنة مع ثلاثة المد، وإشمامها مبدلةً مع ثلاثة المد، ورومها مبدلةً مع القصر.</w:t>
      </w:r>
    </w:p>
    <w:p w14:paraId="55DE9BBB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5809415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1" w:hAnsi="QCF_P231" w:cs="QCF_P231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1" w:hAnsi="QCF_P231" w:cs="QCF_P231"/>
          <w:color w:val="006AB3"/>
          <w:rtl/>
        </w:rPr>
        <w:t>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البزي،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جعفر. 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 الإسكان وصلًا: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1" w:hAnsi="QCF_P231" w:cs="QCF_P231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1" w:hAnsi="QCF_P231" w:cs="QCF_P231"/>
          <w:color w:val="006AB3"/>
          <w:rtl/>
        </w:rPr>
        <w:t>ﮁ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وصلًا: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1" w:hAnsi="QCF_P231" w:cs="QCF_P231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1" w:hAnsi="QCF_P231" w:cs="QCF_P231"/>
          <w:color w:val="006AB3"/>
          <w:rtl/>
        </w:rPr>
        <w:t>ﯻ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761D1387" w14:textId="77777777" w:rsidR="00717137" w:rsidRDefault="00000000" w:rsidP="00B60EF4">
      <w:pPr>
        <w:bidi/>
      </w:pPr>
      <w:r>
        <w:br w:type="page"/>
      </w:r>
    </w:p>
    <w:p w14:paraId="54830938" w14:textId="77777777" w:rsidR="00717137" w:rsidRDefault="00000000" w:rsidP="00B60EF4">
      <w:pPr>
        <w:bidi/>
      </w:pPr>
      <w:r>
        <w:lastRenderedPageBreak/>
        <w:t>صفحة: 232</w:t>
      </w:r>
    </w:p>
    <w:p w14:paraId="420587D4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938ABB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2" w:hAnsi="QCF_P232" w:cs="QCF_P232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2" w:hAnsi="QCF_P232" w:cs="QCF_P232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2" w:hAnsi="QCF_P232" w:cs="QCF_P232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2" w:hAnsi="QCF_P232" w:cs="QCF_P232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3E20E4F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EFDF01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2" w:hAnsi="QCF_P232" w:cs="QCF_P232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2" w:hAnsi="QCF_P232" w:cs="QCF_P232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3EF079F2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2A831FB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2" w:hAnsi="QCF_P232" w:cs="QCF_P232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0364916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42B527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2" w:hAnsi="QCF_P232" w:cs="QCF_P232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2" w:hAnsi="QCF_P232" w:cs="QCF_P232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4D089473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D33D01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2" w:hAnsi="QCF_P232" w:cs="QCF_P232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عمرو، 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ورش/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2" w:hAnsi="QCF_P232" w:cs="QCF_P232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ذكوان، حمزة، خلف.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2" w:hAnsi="QCF_P232" w:cs="QCF_P232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عمرو، الدوري عن الكسائي،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2" w:hAnsi="QCF_P232" w:cs="QCF_P232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>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عمرو.</w:t>
      </w:r>
    </w:p>
    <w:p w14:paraId="27C3447F" w14:textId="77777777" w:rsidR="00717137" w:rsidRDefault="00000000" w:rsidP="00B60EF4">
      <w:pPr>
        <w:bidi/>
      </w:pPr>
      <w:r>
        <w:rPr>
          <w:b/>
        </w:rPr>
        <w:t xml:space="preserve"> المدغم</w:t>
      </w:r>
    </w:p>
    <w:p w14:paraId="092787D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2" w:hAnsi="QCF_P232" w:cs="QCF_P232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كثير، حفص، رويس.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2" w:hAnsi="QCF_P232" w:cs="QCF_P232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2" w:hAnsi="QCF_P232" w:cs="QCF_P232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عامر، حمزة، الكسائي.</w:t>
      </w:r>
    </w:p>
    <w:p w14:paraId="4C9221EF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D2CB2D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2" w:hAnsi="QCF_P232" w:cs="QCF_P232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6D54329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4E7E550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2" w:hAnsi="QCF_P232" w:cs="QCF_P232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2" w:hAnsi="QCF_P232" w:cs="QCF_P232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للقراء مذاهب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>-إسقاط الهمزة الأولى مع القصر والمد: قالون، البزي،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عمرو.- تسهيل الهمزة الثانية، إبدالها ألفًا مع المد المشبع: ورش، قنبل.- تسهيل الهمزة الثانية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تحقيق الهمزتين: الباقون.</w:t>
      </w:r>
    </w:p>
    <w:p w14:paraId="5F920022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F1BF07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2" w:hAnsi="QCF_P232" w:cs="QCF_P232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2" w:hAnsi="QCF_P232" w:cs="QCF_P232"/>
          <w:color w:val="006AB3"/>
          <w:rtl/>
        </w:rPr>
        <w:t>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2" w:hAnsi="QCF_P232" w:cs="QCF_P232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2" w:hAnsi="QCF_P232" w:cs="QCF_P232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2" w:hAnsi="QCF_P232" w:cs="QCF_P232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2" w:hAnsi="QCF_P232" w:cs="QCF_P232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2" w:hAnsi="QCF_P232" w:cs="QCF_P232"/>
          <w:color w:val="006AB3"/>
          <w:rtl/>
        </w:rPr>
        <w:t>ﭲ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2" w:hAnsi="QCF_P232" w:cs="QCF_P232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2" w:hAnsi="QCF_P232" w:cs="QCF_P232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2" w:hAnsi="QCF_P232" w:cs="QCF_P232"/>
          <w:color w:val="006AB3"/>
          <w:rtl/>
        </w:rPr>
        <w:t>ﮀ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2" w:hAnsi="QCF_P232" w:cs="QCF_P232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2" w:hAnsi="QCF_P232" w:cs="QCF_P232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2" w:hAnsi="QCF_P232" w:cs="QCF_P232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2" w:hAnsi="QCF_P232" w:cs="QCF_P232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2" w:hAnsi="QCF_P232" w:cs="QCF_P232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2" w:hAnsi="QCF_P232" w:cs="QCF_P232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2" w:hAnsi="QCF_P232" w:cs="QCF_P232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2" w:hAnsi="QCF_P232" w:cs="QCF_P232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2" w:hAnsi="QCF_P232" w:cs="QCF_P232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6DE4F672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03CF5EF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232" w:hAnsi="QCF_P232" w:cs="QCF_P232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2" w:hAnsi="QCF_P232" w:cs="QCF_P232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2" w:hAnsi="QCF_P232" w:cs="QCF_P232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2" w:hAnsi="QCF_P232" w:cs="QCF_P232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4579E9D7" w14:textId="77777777" w:rsidR="00717137" w:rsidRDefault="00000000" w:rsidP="00B60EF4">
      <w:pPr>
        <w:bidi/>
      </w:pPr>
      <w:r>
        <w:br w:type="page"/>
      </w:r>
    </w:p>
    <w:p w14:paraId="710CAFF9" w14:textId="77777777" w:rsidR="00717137" w:rsidRDefault="00000000" w:rsidP="00B60EF4">
      <w:pPr>
        <w:bidi/>
      </w:pPr>
      <w:r>
        <w:lastRenderedPageBreak/>
        <w:t>صفحة: 233</w:t>
      </w:r>
    </w:p>
    <w:p w14:paraId="0EC7DF9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4DA632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3" w:hAnsi="QCF_P233" w:cs="QCF_P233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3" w:hAnsi="QCF_P233" w:cs="QCF_P233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3" w:hAnsi="QCF_P233" w:cs="QCF_P233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69199B57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166934D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3" w:hAnsi="QCF_P233" w:cs="QCF_P233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3" w:hAnsi="QCF_P233" w:cs="QCF_P233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3" w:hAnsi="QCF_P233" w:cs="QCF_P233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5D1D0CF2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E868EE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3" w:hAnsi="QCF_P233" w:cs="QCF_P233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3" w:hAnsi="QCF_P233" w:cs="QCF_P233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3" w:hAnsi="QCF_P233" w:cs="QCF_P233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4B244E51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4ADD479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3" w:hAnsi="QCF_P233" w:cs="QCF_P233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260FBD8D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4E79A5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3" w:hAnsi="QCF_P233" w:cs="QCF_P233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3" w:hAnsi="QCF_P233" w:cs="QCF_P233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3" w:hAnsi="QCF_P233" w:cs="QCF_P233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الكسائي</w:t>
      </w:r>
      <w:r>
        <w:rPr>
          <w:rFonts w:ascii="louts-shamy" w:hAnsi="louts-shamy" w:cs="louts-shamy"/>
          <w:color w:val="000000"/>
          <w:rtl/>
        </w:rPr>
        <w:t>(وقفًا)</w:t>
      </w:r>
      <w:r>
        <w:rPr>
          <w:rFonts w:ascii="Adwaa-Elsalaf" w:hAnsi="Adwaa-Elsalaf" w:cs="Adwaa-Elsalaf"/>
          <w:color w:val="000000"/>
          <w:rtl/>
        </w:rPr>
        <w:t xml:space="preserve">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3" w:hAnsi="QCF_P233" w:cs="QCF_P233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عمرو، 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3" w:hAnsi="QCF_P233" w:cs="QCF_P233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3" w:hAnsi="QCF_P233" w:cs="QCF_P233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أمالهما</w:t>
      </w:r>
      <w:r>
        <w:rPr>
          <w:rFonts w:ascii="Adwaa-Elsalaf" w:hAnsi="Adwaa-Elsalaf" w:cs="Adwaa-Elsalaf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3" w:hAnsi="QCF_P233" w:cs="QCF_P233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ذكوان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 xml:space="preserve">، حمزة/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3" w:hAnsi="QCF_P233" w:cs="QCF_P233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حمزة.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3" w:hAnsi="QCF_P233" w:cs="QCF_P233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عمرو، الدوري عن الكسائي،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ورش.</w:t>
      </w:r>
    </w:p>
    <w:p w14:paraId="04181C4D" w14:textId="77777777" w:rsidR="00717137" w:rsidRDefault="00000000" w:rsidP="00B60EF4">
      <w:pPr>
        <w:bidi/>
      </w:pPr>
      <w:r>
        <w:rPr>
          <w:b/>
        </w:rPr>
        <w:t>المدغم</w:t>
      </w:r>
    </w:p>
    <w:p w14:paraId="2C0267A7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3" w:hAnsi="QCF_P233" w:cs="QCF_P233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3" w:hAnsi="QCF_P233" w:cs="QCF_P233"/>
          <w:color w:val="006AB3"/>
          <w:rtl/>
        </w:rPr>
        <w:t>ﭦﭧ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3" w:hAnsi="QCF_P233" w:cs="QCF_P233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3" w:hAnsi="QCF_P233" w:cs="QCF_P233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(وله فيها الاختلاس)،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3" w:hAnsi="QCF_P233" w:cs="QCF_P233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3" w:hAnsi="QCF_P233" w:cs="QCF_P233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3" w:hAnsi="QCF_P233" w:cs="QCF_P233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ٱلنّ۪ارِ لَهُمۡ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734F358D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0C651C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3" w:hAnsi="QCF_P233" w:cs="QCF_P233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3" w:hAnsi="QCF_P233" w:cs="QCF_P233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3" w:hAnsi="QCF_P233" w:cs="QCF_P233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3" w:hAnsi="QCF_P233" w:cs="QCF_P233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33C9E0F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1788599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3" w:hAnsi="QCF_P233" w:cs="QCF_P233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3" w:hAnsi="QCF_P233" w:cs="QCF_P233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للقراء مذاهب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-إسقاط الهمزة الأولى مع القصر والمد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قالون، البزي،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عمرو.- تسهيل الهمزة الثانية، إبدالها ألفًا مع المد المشبع: ورش، قنبل. - تسهيل الهمزة الثانية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تحقيق الهمزتين: الباقون.</w:t>
      </w:r>
    </w:p>
    <w:p w14:paraId="64E22C9B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3D610F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3" w:hAnsi="QCF_P233" w:cs="QCF_P233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3" w:hAnsi="QCF_P233" w:cs="QCF_P233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3" w:hAnsi="QCF_P233" w:cs="QCF_P233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3" w:hAnsi="QCF_P233" w:cs="QCF_P233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3" w:hAnsi="QCF_P233" w:cs="QCF_P233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3" w:hAnsi="QCF_P233" w:cs="QCF_P233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3" w:hAnsi="QCF_P233" w:cs="QCF_P233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3" w:hAnsi="QCF_P233" w:cs="QCF_P233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5655F20E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3A33D58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233" w:hAnsi="QCF_P233" w:cs="QCF_P233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3" w:hAnsi="QCF_P233" w:cs="QCF_P233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3" w:hAnsi="QCF_P233" w:cs="QCF_P233"/>
          <w:color w:val="006AB3"/>
          <w:rtl/>
        </w:rPr>
        <w:t>ﰌ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3" w:hAnsi="QCF_P233" w:cs="QCF_P233"/>
          <w:color w:val="006AB3"/>
          <w:rtl/>
        </w:rPr>
        <w:t>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192AE92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34008C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3" w:hAnsi="QCF_P233" w:cs="QCF_P233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3" w:hAnsi="QCF_P233" w:cs="QCF_P233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وتسهيلها.</w:t>
      </w:r>
    </w:p>
    <w:p w14:paraId="6A9DB04E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3E817D6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3" w:hAnsi="QCF_P233" w:cs="QCF_P233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 إثبات الياء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الكسائي،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يعقوب.</w:t>
      </w:r>
    </w:p>
    <w:p w14:paraId="08B47C76" w14:textId="77777777" w:rsidR="00717137" w:rsidRDefault="00000000" w:rsidP="00B60EF4">
      <w:pPr>
        <w:bidi/>
      </w:pPr>
      <w:r>
        <w:br w:type="page"/>
      </w:r>
    </w:p>
    <w:p w14:paraId="0F177C82" w14:textId="77777777" w:rsidR="00717137" w:rsidRDefault="00000000" w:rsidP="00B60EF4">
      <w:pPr>
        <w:bidi/>
      </w:pPr>
      <w:r>
        <w:lastRenderedPageBreak/>
        <w:t>صفحة: 234</w:t>
      </w:r>
    </w:p>
    <w:p w14:paraId="13103F33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155554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4" w:hAnsi="QCF_P234" w:cs="QCF_P234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4" w:hAnsi="QCF_P234" w:cs="QCF_P234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71B659A4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B99CD5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4" w:hAnsi="QCF_P234" w:cs="QCF_P234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4" w:hAnsi="QCF_P234" w:cs="QCF_P234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4" w:hAnsi="QCF_P234" w:cs="QCF_P234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566801BC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6F1775D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4" w:hAnsi="QCF_P234" w:cs="QCF_P234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4" w:hAnsi="QCF_P234" w:cs="QCF_P234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7211A70D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A42A30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4" w:hAnsi="QCF_P234" w:cs="QCF_P234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4" w:hAnsi="QCF_P234" w:cs="QCF_P234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4" w:hAnsi="QCF_P234" w:cs="QCF_P234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5974D60D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244856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4" w:hAnsi="QCF_P234" w:cs="QCF_P234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TraditionalArabic" w:hAnsi="TraditionalArabic" w:cs="TraditionalArabic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(وقفًا)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>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عمرو/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4" w:hAnsi="QCF_P234" w:cs="QCF_P234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عمرو، الدوري عن الكسائي،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4" w:hAnsi="QCF_P234" w:cs="QCF_P234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4" w:hAnsi="QCF_P234" w:cs="QCF_P234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أمالهما</w:t>
      </w:r>
      <w:r>
        <w:rPr>
          <w:rFonts w:ascii="Adwaa-Elsalaf" w:hAnsi="Adwaa-Elsalaf" w:cs="Adwaa-Elsalaf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عمرو، حمزة، الكسائي، خلف، </w:t>
      </w:r>
      <w:r>
        <w:rPr>
          <w:rFonts w:ascii="Adwaa-Elsalaf" w:hAnsi="Adwaa-Elsalaf" w:cs="Adwaa-Elsalaf"/>
          <w:color w:val="E20019"/>
          <w:rtl/>
        </w:rPr>
        <w:t>وقللهما</w:t>
      </w:r>
      <w:r>
        <w:rPr>
          <w:rFonts w:ascii="Adwaa-Elsalaf" w:hAnsi="Adwaa-Elsalaf" w:cs="Adwaa-Elsalaf"/>
          <w:color w:val="000000"/>
          <w:rtl/>
        </w:rPr>
        <w:t xml:space="preserve"> ورش.</w:t>
      </w:r>
    </w:p>
    <w:p w14:paraId="49BE30E8" w14:textId="77777777" w:rsidR="00717137" w:rsidRDefault="00000000" w:rsidP="00B60EF4">
      <w:pPr>
        <w:bidi/>
      </w:pPr>
      <w:r>
        <w:rPr>
          <w:b/>
        </w:rPr>
        <w:t>المدغم</w:t>
      </w:r>
    </w:p>
    <w:p w14:paraId="20671D8F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4" w:hAnsi="QCF_P234" w:cs="QCF_P234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4" w:hAnsi="QCF_P234" w:cs="QCF_P234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4" w:hAnsi="QCF_P234" w:cs="QCF_P234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4" w:hAnsi="QCF_P234" w:cs="QCF_P234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4" w:hAnsi="QCF_P234" w:cs="QCF_P234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4" w:hAnsi="QCF_P234" w:cs="QCF_P234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4" w:hAnsi="QCF_P234" w:cs="QCF_P234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2EE5B24B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CF5BBB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4" w:hAnsi="QCF_P234" w:cs="QCF_P234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4" w:hAnsi="QCF_P234" w:cs="QCF_P234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4" w:hAnsi="QCF_P234" w:cs="QCF_P234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4" w:hAnsi="QCF_P234" w:cs="QCF_P234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3A2E43FA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BF29D0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4" w:hAnsi="QCF_P234" w:cs="QCF_P234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ثلاثة عشر وجهًا: (١-٥)له في الهمزة </w:t>
      </w:r>
      <w:r>
        <w:rPr>
          <w:rFonts w:ascii="LOTUS2007" w:hAnsi="LOTUS2007" w:cs="LOTUS2007"/>
          <w:color w:val="000000"/>
          <w:rtl/>
        </w:rPr>
        <w:t>الأولى</w:t>
      </w:r>
      <w:r>
        <w:rPr>
          <w:rFonts w:ascii="louts-shamy" w:hAnsi="louts-shamy" w:cs="louts-shamy"/>
          <w:color w:val="000000"/>
          <w:rtl/>
        </w:rPr>
        <w:t xml:space="preserve"> التحقيق مع إشباع المنفصل وعليه في الهمزة المتطرفة خمسة القياس، (٦-٩) ثم تسهيل الأولى مع إشباع المنفصل وعليه في الهمزة المتطرفة إبدالها ألفًا مع ثلاثة المد وتسهيلها بالروم مع الإشباع،(١٠-١٣) ثم تسهيل الأولى مع قصر المنفصل وعليه في الهمزة المتطرفة إبدالها ألفًا مع ثلاثة المد وتسهيلها بالروم مع القصر، ولهشام في الهمزة المتطرفة خمسة القياس/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4" w:hAnsi="QCF_P234" w:cs="QCF_P234"/>
          <w:color w:val="006AB3"/>
          <w:rtl/>
        </w:rPr>
        <w:t>ﯕ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إبدال الهمزة ياءً.</w:t>
      </w:r>
    </w:p>
    <w:p w14:paraId="457EA26E" w14:textId="77777777" w:rsidR="00717137" w:rsidRDefault="00000000" w:rsidP="00B60EF4">
      <w:pPr>
        <w:bidi/>
      </w:pPr>
      <w:r>
        <w:br w:type="page"/>
      </w:r>
    </w:p>
    <w:p w14:paraId="262A3918" w14:textId="77777777" w:rsidR="00717137" w:rsidRDefault="00000000" w:rsidP="00B60EF4">
      <w:pPr>
        <w:bidi/>
      </w:pPr>
      <w:r>
        <w:lastRenderedPageBreak/>
        <w:t>صفحة: 235</w:t>
      </w:r>
    </w:p>
    <w:p w14:paraId="3CDD0D1C" w14:textId="77777777" w:rsidR="00717137" w:rsidRDefault="00000000" w:rsidP="00B60EF4">
      <w:pPr>
        <w:bidi/>
      </w:pPr>
      <w:r>
        <w:rPr>
          <w:b/>
        </w:rPr>
        <w:t>عد الآي</w:t>
      </w:r>
    </w:p>
    <w:p w14:paraId="074CB84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5" w:hAnsi="QCF_P235" w:cs="QCF_P235"/>
          <w:color w:val="006AB3"/>
          <w:rtl/>
        </w:rPr>
        <w:t>ﭛ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عدها</w:t>
      </w:r>
      <w:r>
        <w:rPr>
          <w:rFonts w:ascii="Adwaa-Elsalaf" w:hAnsi="Adwaa-Elsalaf" w:cs="Adwaa-Elsalaf"/>
          <w:color w:val="000000"/>
          <w:rtl/>
        </w:rPr>
        <w:t xml:space="preserve"> البصري، الشامي، الكوفي/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5" w:hAnsi="QCF_P235" w:cs="QCF_P235"/>
          <w:color w:val="006AB3"/>
          <w:rtl/>
        </w:rPr>
        <w:t>ﮊ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عدها</w:t>
      </w:r>
      <w:r>
        <w:rPr>
          <w:rFonts w:ascii="Adwaa-Elsalaf" w:hAnsi="Adwaa-Elsalaf" w:cs="Adwaa-Elsalaf"/>
          <w:color w:val="000000"/>
          <w:rtl/>
        </w:rPr>
        <w:t xml:space="preserve"> المدني الأول، البصري، الشامي، الكوفي.</w:t>
      </w:r>
    </w:p>
    <w:p w14:paraId="25462BC0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00921D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5" w:hAnsi="QCF_P235" w:cs="QCF_P235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5" w:hAnsi="QCF_P235" w:cs="QCF_P235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5" w:hAnsi="QCF_P235" w:cs="QCF_P235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5" w:hAnsi="QCF_P235" w:cs="QCF_P235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5" w:hAnsi="QCF_P235" w:cs="QCF_P235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49632A30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C56566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5" w:hAnsi="QCF_P235" w:cs="QCF_P235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5" w:hAnsi="QCF_P235" w:cs="QCF_P235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173E1EB1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52C1B4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5" w:hAnsi="QCF_P235" w:cs="QCF_P235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5" w:hAnsi="QCF_P235" w:cs="QCF_P235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481F6EB9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8E799A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5" w:hAnsi="QCF_P235" w:cs="QCF_P235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5" w:hAnsi="QCF_P235" w:cs="QCF_P235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5" w:hAnsi="QCF_P235" w:cs="QCF_P235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الكسائي</w:t>
      </w:r>
      <w:r>
        <w:rPr>
          <w:rFonts w:ascii="louts-shamy" w:hAnsi="louts-shamy" w:cs="louts-shamy"/>
          <w:color w:val="000000"/>
          <w:rtl/>
        </w:rPr>
        <w:t>(وقفًا)</w:t>
      </w:r>
      <w:r>
        <w:rPr>
          <w:rFonts w:ascii="Adwaa-Elsalaf" w:hAnsi="Adwaa-Elsalaf" w:cs="Adwaa-Elsalaf"/>
          <w:color w:val="000000"/>
          <w:rtl/>
        </w:rPr>
        <w:t xml:space="preserve">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5" w:hAnsi="QCF_P235" w:cs="QCF_P235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عمرو.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5" w:hAnsi="QCF_P235" w:cs="QCF_P235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عمرو، 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ورش/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5" w:hAnsi="QCF_P235" w:cs="QCF_P235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 الراء</w:t>
      </w:r>
      <w:r>
        <w:rPr>
          <w:rFonts w:ascii="Adwaa-Elsalaf" w:hAnsi="Adwaa-Elsalaf" w:cs="Adwaa-Elsalaf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عامر، شعبة، 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ورش.</w:t>
      </w:r>
    </w:p>
    <w:p w14:paraId="67FF8652" w14:textId="77777777" w:rsidR="00717137" w:rsidRDefault="00000000" w:rsidP="00B60EF4">
      <w:pPr>
        <w:bidi/>
      </w:pPr>
      <w:r>
        <w:rPr>
          <w:b/>
        </w:rPr>
        <w:t>المدغم</w:t>
      </w:r>
    </w:p>
    <w:p w14:paraId="50D0D706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5" w:hAnsi="QCF_P235" w:cs="QCF_P235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5" w:hAnsi="QCF_P235" w:cs="QCF_P235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5" w:hAnsi="QCF_P235" w:cs="QCF_P235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5" w:hAnsi="QCF_P235" w:cs="QCF_P235"/>
          <w:color w:val="006AB3"/>
          <w:rtl/>
        </w:rPr>
        <w:t>ﮯﮰ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5" w:hAnsi="QCF_P235" w:cs="QCF_P235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5" w:hAnsi="QCF_P235" w:cs="QCF_P235"/>
          <w:color w:val="006AB3"/>
          <w:rtl/>
        </w:rPr>
        <w:t>ﮱ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(وله فيها الاختلاس)،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5" w:hAnsi="QCF_P235" w:cs="QCF_P235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5" w:hAnsi="QCF_P235" w:cs="QCF_P235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76D5D5D8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479C96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5" w:hAnsi="QCF_P235" w:cs="QCF_P235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5" w:hAnsi="QCF_P235" w:cs="QCF_P235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</w:t>
      </w:r>
      <w:r>
        <w:rPr>
          <w:rFonts w:ascii="Adwaa-Elsalaf" w:hAnsi="Adwaa-Elsalaf" w:cs="Adwaa-Elsalaf"/>
          <w:color w:val="000000"/>
          <w:rtl/>
        </w:rPr>
        <w:t>.</w:t>
      </w:r>
    </w:p>
    <w:p w14:paraId="4F30AA6B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906AC9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5" w:hAnsi="QCF_P235" w:cs="QCF_P235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5" w:hAnsi="QCF_P235" w:cs="QCF_P235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5" w:hAnsi="QCF_P235" w:cs="QCF_P235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5" w:hAnsi="QCF_P235" w:cs="QCF_P235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وَمَوۡعِظَةٞ وَذِكۡر۪ىٰ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5" w:hAnsi="QCF_P235" w:cs="QCF_P235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5" w:hAnsi="QCF_P235" w:cs="QCF_P235"/>
          <w:color w:val="006AB3"/>
          <w:rtl/>
        </w:rPr>
        <w:t>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30177E36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051AC4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5" w:hAnsi="QCF_P235" w:cs="QCF_P235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5" w:hAnsi="QCF_P235" w:cs="QCF_P235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284B8872" w14:textId="77777777" w:rsidR="00717137" w:rsidRDefault="00000000" w:rsidP="00B60EF4">
      <w:pPr>
        <w:bidi/>
      </w:pPr>
      <w:r>
        <w:br w:type="page"/>
      </w:r>
    </w:p>
    <w:p w14:paraId="74BE5707" w14:textId="77777777" w:rsidR="00717137" w:rsidRDefault="00000000" w:rsidP="00B60EF4">
      <w:pPr>
        <w:bidi/>
      </w:pPr>
      <w:r>
        <w:lastRenderedPageBreak/>
        <w:t>صفحة: 236</w:t>
      </w:r>
    </w:p>
    <w:p w14:paraId="451D8AAC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95DCE5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6" w:hAnsi="QCF_P236" w:cs="QCF_P236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6" w:hAnsi="QCF_P236" w:cs="QCF_P236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6" w:hAnsi="QCF_P236" w:cs="QCF_P236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6" w:hAnsi="QCF_P236" w:cs="QCF_P236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6" w:hAnsi="QCF_P236" w:cs="QCF_P236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6" w:hAnsi="QCF_P236" w:cs="QCF_P236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3EC0A722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FD8958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6" w:hAnsi="QCF_P236" w:cs="QCF_P236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32EDFFA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F75F47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6" w:hAnsi="QCF_P236" w:cs="QCF_P236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6" w:hAnsi="QCF_P236" w:cs="QCF_P236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1B31A0E1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9F58B3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6" w:hAnsi="QCF_P236" w:cs="QCF_P236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الدوري عن الكسائي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>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عمرو (مع الإبدال للسوسي).</w:t>
      </w:r>
    </w:p>
    <w:p w14:paraId="3BEA8EA7" w14:textId="77777777" w:rsidR="00717137" w:rsidRDefault="00000000" w:rsidP="00B60EF4">
      <w:pPr>
        <w:bidi/>
      </w:pPr>
      <w:r>
        <w:rPr>
          <w:b/>
        </w:rPr>
        <w:t>المدغم</w:t>
      </w:r>
    </w:p>
    <w:p w14:paraId="306F760F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6" w:hAnsi="QCF_P236" w:cs="QCF_P236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6" w:hAnsi="QCF_P236" w:cs="QCF_P236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6" w:hAnsi="QCF_P236" w:cs="QCF_P236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6" w:hAnsi="QCF_P236" w:cs="QCF_P236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 xml:space="preserve"> (وله فيها الاختلاس).</w:t>
      </w:r>
    </w:p>
    <w:p w14:paraId="3F10EBAD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72E179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6" w:hAnsi="QCF_P236" w:cs="QCF_P236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 بالإبدال مع التقليل،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بالإدغام/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6" w:hAnsi="QCF_P236" w:cs="QCF_P236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تَأۡمَنَّا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6" w:hAnsi="QCF_P236" w:cs="QCF_P236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6" w:hAnsi="QCF_P236" w:cs="QCF_P236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ورش، السوسي، الكسائي،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خلف العاشر.</w:t>
      </w:r>
    </w:p>
    <w:p w14:paraId="0E4C3AED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D7D509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6" w:hAnsi="QCF_P236" w:cs="QCF_P236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6" w:hAnsi="QCF_P236" w:cs="QCF_P236"/>
          <w:color w:val="006AB3"/>
          <w:rtl/>
        </w:rPr>
        <w:t>ﮛ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36" w:hAnsi="QCF_P236" w:cs="QCF_P236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6" w:hAnsi="QCF_P236" w:cs="QCF_P236"/>
          <w:color w:val="006AB3"/>
          <w:rtl/>
        </w:rPr>
        <w:t>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6" w:hAnsi="QCF_P236" w:cs="QCF_P236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6" w:hAnsi="QCF_P236" w:cs="QCF_P236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6B8A91EA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E0CBA0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6" w:hAnsi="QCF_P236" w:cs="QCF_P236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وتسهيلها/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6" w:hAnsi="QCF_P236" w:cs="QCF_P236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 مع الإشباع والقصر.</w:t>
      </w:r>
    </w:p>
    <w:p w14:paraId="0948F69C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4F29794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لَيُحۡزِنُنِي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QCF_P236" w:hAnsi="QCF_P236" w:cs="QCF_P236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louts-shamy" w:hAnsi="louts-shamy" w:cs="louts-shamy"/>
          <w:color w:val="000000"/>
          <w:rtl/>
        </w:rPr>
        <w:t>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لَيَحۡزُنُنِي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QCF_P236" w:hAnsi="QCF_P236" w:cs="QCF_P236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louts-shamy" w:hAnsi="louts-shamy" w:cs="louts-shamy"/>
          <w:color w:val="000000"/>
          <w:rtl/>
        </w:rPr>
        <w:t>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ابن 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051E0132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6B20865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نَرۡتَعِ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الإثبات في الحالين: قنبل (بخلف عنه).</w:t>
      </w:r>
    </w:p>
    <w:p w14:paraId="59CDE99B" w14:textId="77777777" w:rsidR="00717137" w:rsidRDefault="00000000" w:rsidP="00B60EF4">
      <w:pPr>
        <w:bidi/>
      </w:pPr>
      <w:r>
        <w:br w:type="page"/>
      </w:r>
    </w:p>
    <w:p w14:paraId="4B87B5DA" w14:textId="77777777" w:rsidR="00717137" w:rsidRDefault="00000000" w:rsidP="00B60EF4">
      <w:pPr>
        <w:bidi/>
      </w:pPr>
      <w:r>
        <w:lastRenderedPageBreak/>
        <w:t>صفحة: 237</w:t>
      </w:r>
    </w:p>
    <w:p w14:paraId="30583E2B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455C68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7" w:hAnsi="QCF_P237" w:cs="QCF_P237"/>
          <w:color w:val="006AB3"/>
          <w:sz w:val="24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7" w:hAnsi="QCF_P237" w:cs="QCF_P237"/>
          <w:color w:val="006AB3"/>
          <w:sz w:val="24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7" w:hAnsi="QCF_P237" w:cs="QCF_P237"/>
          <w:color w:val="006AB3"/>
          <w:sz w:val="24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7" w:hAnsi="QCF_P237" w:cs="QCF_P237"/>
          <w:color w:val="006AB3"/>
          <w:sz w:val="24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7" w:hAnsi="QCF_P237" w:cs="QCF_P237"/>
          <w:color w:val="006AB3"/>
          <w:sz w:val="24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7" w:hAnsi="QCF_P237" w:cs="QCF_P237"/>
          <w:color w:val="006AB3"/>
          <w:sz w:val="24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7" w:hAnsi="QCF_P237" w:cs="QCF_P237"/>
          <w:color w:val="006AB3"/>
          <w:sz w:val="24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7" w:hAnsi="QCF_P237" w:cs="QCF_P237"/>
          <w:color w:val="006AB3"/>
          <w:sz w:val="24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29ADC06C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9BBBC7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7" w:hAnsi="QCF_P237" w:cs="QCF_P237"/>
          <w:color w:val="006AB3"/>
          <w:sz w:val="24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023AC54E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3AFF62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7" w:hAnsi="QCF_P237" w:cs="QCF_P237"/>
          <w:color w:val="006AB3"/>
          <w:sz w:val="24"/>
          <w:rtl/>
        </w:rPr>
        <w:t>ﭤ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7" w:hAnsi="QCF_P237" w:cs="QCF_P237"/>
          <w:color w:val="006AB3"/>
          <w:sz w:val="24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أمالهما</w:t>
      </w:r>
      <w:r>
        <w:rPr>
          <w:rFonts w:ascii="Adwaa-Elsalaf" w:hAnsi="Adwaa-Elsalaf" w:cs="Adwaa-Elsalaf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7" w:hAnsi="QCF_P237" w:cs="QCF_P237"/>
          <w:color w:val="006AB3"/>
          <w:sz w:val="24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7" w:hAnsi="QCF_P237" w:cs="QCF_P237"/>
          <w:color w:val="006AB3"/>
          <w:sz w:val="24"/>
          <w:rtl/>
        </w:rPr>
        <w:t>ﯙ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7" w:hAnsi="QCF_P237" w:cs="QCF_P237"/>
          <w:color w:val="006AB3"/>
          <w:sz w:val="24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 xml:space="preserve">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7" w:hAnsi="QCF_P237" w:cs="QCF_P237"/>
          <w:color w:val="006AB3"/>
          <w:sz w:val="24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أمالها الكسائي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(وقفًا)</w:t>
      </w:r>
      <w:r>
        <w:rPr>
          <w:rFonts w:ascii="Adwaa-Elsalaf" w:hAnsi="Adwaa-Elsalaf" w:cs="Adwaa-Elsalaf"/>
          <w:color w:val="000000"/>
          <w:rtl/>
        </w:rPr>
        <w:t xml:space="preserve">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7" w:hAnsi="QCF_P237" w:cs="QCF_P237"/>
          <w:color w:val="006AB3"/>
          <w:sz w:val="24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حمزة، الكسائي،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يَٰبُشۡرَٰيَ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ورش، ولأبي عمرو (ثلاثة أوجه) </w:t>
      </w:r>
      <w:r>
        <w:rPr>
          <w:rFonts w:ascii="Adwaa-Elsalaf" w:hAnsi="Adwaa-Elsalaf" w:cs="Adwaa-Elsalaf"/>
          <w:color w:val="E20019"/>
          <w:rtl/>
        </w:rPr>
        <w:t>الفتح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Adwaa-Elsalaf" w:hAnsi="Adwaa-Elsalaf" w:cs="Adwaa-Elsalaf"/>
          <w:color w:val="E20019"/>
          <w:rtl/>
        </w:rPr>
        <w:t>والإمالة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Adwaa-Elsalaf" w:hAnsi="Adwaa-Elsalaf" w:cs="Adwaa-Elsalaf"/>
          <w:color w:val="E20019"/>
          <w:rtl/>
        </w:rPr>
        <w:t>والتقليل</w:t>
      </w:r>
      <w:r>
        <w:rPr>
          <w:rFonts w:ascii="Adwaa-Elsalaf" w:hAnsi="Adwaa-Elsalaf" w:cs="Adwaa-Elsalaf"/>
          <w:color w:val="000000"/>
          <w:rtl/>
        </w:rPr>
        <w:t xml:space="preserve">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7" w:hAnsi="QCF_P237" w:cs="QCF_P237"/>
          <w:color w:val="006AB3"/>
          <w:sz w:val="24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عمرو، 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ورش/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7" w:hAnsi="QCF_P237" w:cs="QCF_P237"/>
          <w:color w:val="006AB3"/>
          <w:sz w:val="24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عمرو.</w:t>
      </w:r>
    </w:p>
    <w:p w14:paraId="30835EE9" w14:textId="77777777" w:rsidR="00717137" w:rsidRDefault="00000000" w:rsidP="00B60EF4">
      <w:pPr>
        <w:bidi/>
      </w:pPr>
      <w:r>
        <w:rPr>
          <w:b/>
        </w:rPr>
        <w:t>المدغم</w:t>
      </w:r>
    </w:p>
    <w:p w14:paraId="3ADCDD39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7" w:hAnsi="QCF_P237" w:cs="QCF_P237"/>
          <w:color w:val="006AB3"/>
          <w:sz w:val="24"/>
          <w:rtl/>
        </w:rPr>
        <w:t>ﮄ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237" w:hAnsi="QCF_P237" w:cs="QCF_P237"/>
          <w:color w:val="006AB3"/>
          <w:sz w:val="24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هشام، حمزة، الكسائي/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7" w:hAnsi="QCF_P237" w:cs="QCF_P237"/>
          <w:color w:val="006AB3"/>
          <w:sz w:val="24"/>
          <w:rtl/>
        </w:rPr>
        <w:t>ﮓ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237" w:hAnsi="QCF_P237" w:cs="QCF_P237"/>
          <w:color w:val="006AB3"/>
          <w:sz w:val="24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عمرو، حمزة، الكسائي، خلف.</w:t>
      </w: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7" w:hAnsi="QCF_P237" w:cs="QCF_P237"/>
          <w:color w:val="006AB3"/>
          <w:sz w:val="24"/>
          <w:rtl/>
        </w:rPr>
        <w:t>ﮪ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237" w:hAnsi="QCF_P237" w:cs="QCF_P237"/>
          <w:color w:val="006AB3"/>
          <w:sz w:val="24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7" w:hAnsi="QCF_P237" w:cs="QCF_P237"/>
          <w:color w:val="006AB3"/>
          <w:sz w:val="24"/>
          <w:rtl/>
        </w:rPr>
        <w:t>ﯣ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237" w:hAnsi="QCF_P237" w:cs="QCF_P237"/>
          <w:color w:val="006AB3"/>
          <w:sz w:val="24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461F9F9C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63AFD9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7" w:hAnsi="QCF_P237" w:cs="QCF_P237"/>
          <w:color w:val="006AB3"/>
          <w:sz w:val="24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الكسائي،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جعفر، خلف العاشر/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7" w:hAnsi="QCF_P237" w:cs="QCF_P237"/>
          <w:color w:val="006AB3"/>
          <w:sz w:val="24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7" w:hAnsi="QCF_P237" w:cs="QCF_P237"/>
          <w:color w:val="006AB3"/>
          <w:sz w:val="24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01F3C21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952B99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7" w:hAnsi="QCF_P237" w:cs="QCF_P237"/>
          <w:color w:val="006AB3"/>
          <w:sz w:val="24"/>
          <w:rtl/>
        </w:rPr>
        <w:t>ﭕ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237" w:hAnsi="QCF_P237" w:cs="QCF_P237"/>
          <w:color w:val="006AB3"/>
          <w:sz w:val="24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7" w:hAnsi="QCF_P237" w:cs="QCF_P237"/>
          <w:color w:val="006AB3"/>
          <w:sz w:val="24"/>
          <w:rtl/>
        </w:rPr>
        <w:t>ﭦ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237" w:hAnsi="QCF_P237" w:cs="QCF_P237"/>
          <w:color w:val="006AB3"/>
          <w:sz w:val="24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7" w:hAnsi="QCF_P237" w:cs="QCF_P237"/>
          <w:color w:val="006AB3"/>
          <w:sz w:val="24"/>
          <w:rtl/>
        </w:rPr>
        <w:t>ﮋ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237" w:hAnsi="QCF_P237" w:cs="QCF_P237"/>
          <w:color w:val="006AB3"/>
          <w:sz w:val="24"/>
          <w:rtl/>
        </w:rPr>
        <w:t>ﮌ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237" w:hAnsi="QCF_P237" w:cs="QCF_P237"/>
          <w:color w:val="006AB3"/>
          <w:sz w:val="24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7" w:hAnsi="QCF_P237" w:cs="QCF_P237"/>
          <w:color w:val="006AB3"/>
          <w:sz w:val="24"/>
          <w:rtl/>
        </w:rPr>
        <w:t>ﮝ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237" w:hAnsi="QCF_P237" w:cs="QCF_P237"/>
          <w:color w:val="006AB3"/>
          <w:sz w:val="24"/>
          <w:rtl/>
        </w:rPr>
        <w:t>ﮞ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237" w:hAnsi="QCF_P237" w:cs="QCF_P237"/>
          <w:color w:val="006AB3"/>
          <w:sz w:val="24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7" w:hAnsi="QCF_P237" w:cs="QCF_P237"/>
          <w:color w:val="006AB3"/>
          <w:sz w:val="24"/>
          <w:rtl/>
        </w:rPr>
        <w:t>ﮠ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237" w:hAnsi="QCF_P237" w:cs="QCF_P237"/>
          <w:color w:val="006AB3"/>
          <w:sz w:val="24"/>
          <w:rtl/>
        </w:rPr>
        <w:t>ﮡ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237" w:hAnsi="QCF_P237" w:cs="QCF_P237"/>
          <w:color w:val="006AB3"/>
          <w:sz w:val="24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7" w:hAnsi="QCF_P237" w:cs="QCF_P237"/>
          <w:color w:val="006AB3"/>
          <w:sz w:val="24"/>
          <w:rtl/>
        </w:rPr>
        <w:t>ﮫ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237" w:hAnsi="QCF_P237" w:cs="QCF_P237"/>
          <w:color w:val="006AB3"/>
          <w:sz w:val="24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7" w:hAnsi="QCF_P237" w:cs="QCF_P237"/>
          <w:color w:val="006AB3"/>
          <w:sz w:val="24"/>
          <w:rtl/>
        </w:rPr>
        <w:t>ﯛ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237" w:hAnsi="QCF_P237" w:cs="QCF_P237"/>
          <w:color w:val="006AB3"/>
          <w:sz w:val="24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7" w:hAnsi="QCF_P237" w:cs="QCF_P237"/>
          <w:color w:val="006AB3"/>
          <w:sz w:val="24"/>
          <w:rtl/>
        </w:rPr>
        <w:t>ﯟ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237" w:hAnsi="QCF_P237" w:cs="QCF_P237"/>
          <w:color w:val="006AB3"/>
          <w:sz w:val="24"/>
          <w:rtl/>
        </w:rPr>
        <w:t>ﯠ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237" w:hAnsi="QCF_P237" w:cs="QCF_P237"/>
          <w:color w:val="006AB3"/>
          <w:sz w:val="24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7" w:hAnsi="QCF_P237" w:cs="QCF_P237"/>
          <w:color w:val="006AB3"/>
          <w:sz w:val="24"/>
          <w:rtl/>
        </w:rPr>
        <w:t>ﯹ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237" w:hAnsi="QCF_P237" w:cs="QCF_P237"/>
          <w:color w:val="006AB3"/>
          <w:sz w:val="24"/>
          <w:rtl/>
        </w:rPr>
        <w:t>ﯺ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237" w:hAnsi="QCF_P237" w:cs="QCF_P237"/>
          <w:color w:val="006AB3"/>
          <w:sz w:val="24"/>
          <w:rtl/>
        </w:rPr>
        <w:t>ﯻ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237" w:hAnsi="QCF_P237" w:cs="QCF_P237"/>
          <w:color w:val="006AB3"/>
          <w:sz w:val="24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65A7D75C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2FDD30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7" w:hAnsi="QCF_P237" w:cs="QCF_P237"/>
          <w:color w:val="006AB3"/>
          <w:sz w:val="24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7" w:hAnsi="QCF_P237" w:cs="QCF_P237"/>
          <w:color w:val="006AB3"/>
          <w:sz w:val="24"/>
          <w:rtl/>
        </w:rPr>
        <w:t>ﮇ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237" w:hAnsi="QCF_P237" w:cs="QCF_P237"/>
          <w:color w:val="006AB3"/>
          <w:sz w:val="24"/>
          <w:rtl/>
        </w:rPr>
        <w:t>ﮈ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لخلف: التحقيق، السكت، ولخلاد: التحقيق.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7" w:hAnsi="QCF_P237" w:cs="QCF_P237"/>
          <w:color w:val="006AB3"/>
          <w:sz w:val="24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0E951E31" w14:textId="77777777" w:rsidR="00717137" w:rsidRDefault="00000000" w:rsidP="00B60EF4">
      <w:pPr>
        <w:bidi/>
      </w:pPr>
      <w:r>
        <w:br w:type="page"/>
      </w:r>
    </w:p>
    <w:p w14:paraId="09B3FA46" w14:textId="77777777" w:rsidR="00717137" w:rsidRDefault="00000000" w:rsidP="00B60EF4">
      <w:pPr>
        <w:bidi/>
      </w:pPr>
      <w:r>
        <w:lastRenderedPageBreak/>
        <w:t>صفحة: 238</w:t>
      </w:r>
    </w:p>
    <w:p w14:paraId="5894F2F2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5390B7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8" w:hAnsi="QCF_P238" w:cs="QCF_P238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587B0251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214CEF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8" w:hAnsi="QCF_P238" w:cs="QCF_P238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الدوري عن الكسائي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 xml:space="preserve">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8" w:hAnsi="QCF_P238" w:cs="QCF_P238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Adwaa-Elsalaf" w:hAnsi="Adwaa-Elsalaf" w:cs="Adwaa-Elsalaf"/>
          <w:color w:val="E20019"/>
          <w:rtl/>
        </w:rPr>
        <w:t>الهمزة والراء</w:t>
      </w:r>
      <w:r>
        <w:rPr>
          <w:rFonts w:ascii="Adwaa-Elsalaf" w:hAnsi="Adwaa-Elsalaf" w:cs="Adwaa-Elsalaf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ذكوان، شعبة، حمزة، الكسائي، خلف، </w:t>
      </w:r>
      <w:r>
        <w:rPr>
          <w:rFonts w:ascii="Adwaa-Elsalaf" w:hAnsi="Adwaa-Elsalaf" w:cs="Adwaa-Elsalaf"/>
          <w:color w:val="E20019"/>
          <w:rtl/>
        </w:rPr>
        <w:t>وقللهما</w:t>
      </w:r>
      <w:r>
        <w:rPr>
          <w:rFonts w:ascii="Adwaa-Elsalaf" w:hAnsi="Adwaa-Elsalaf" w:cs="Adwaa-Elsalaf"/>
          <w:color w:val="000000"/>
          <w:rtl/>
        </w:rPr>
        <w:t xml:space="preserve"> ورش، </w:t>
      </w:r>
      <w:r>
        <w:rPr>
          <w:rFonts w:ascii="Adwaa-Elsalaf" w:hAnsi="Adwaa-Elsalaf" w:cs="Adwaa-Elsalaf"/>
          <w:color w:val="E20019"/>
          <w:rtl/>
        </w:rPr>
        <w:t>وأمال الهمزة فقط</w:t>
      </w:r>
      <w:r>
        <w:rPr>
          <w:rFonts w:ascii="Adwaa-Elsalaf" w:hAnsi="Adwaa-Elsalaf" w:cs="Adwaa-Elsalaf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8" w:hAnsi="QCF_P238" w:cs="QCF_P238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>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8" w:hAnsi="QCF_P238" w:cs="QCF_P238"/>
          <w:color w:val="006AB3"/>
          <w:rtl/>
        </w:rPr>
        <w:t>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عمرو، 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ورش.</w:t>
      </w:r>
    </w:p>
    <w:p w14:paraId="7353D481" w14:textId="77777777" w:rsidR="00717137" w:rsidRDefault="00000000" w:rsidP="00B60EF4">
      <w:pPr>
        <w:bidi/>
      </w:pPr>
      <w:r>
        <w:rPr>
          <w:b/>
        </w:rPr>
        <w:t>المدغم</w:t>
      </w:r>
    </w:p>
    <w:p w14:paraId="720C5AB7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8" w:hAnsi="QCF_P238" w:cs="QCF_P238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8" w:hAnsi="QCF_P238" w:cs="QCF_P238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عمرو، هشام، حمزة، الكسائي، خلف.</w:t>
      </w: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8" w:hAnsi="QCF_P238" w:cs="QCF_P238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8" w:hAnsi="QCF_P238" w:cs="QCF_P238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8" w:hAnsi="QCF_P238" w:cs="QCF_P238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8" w:hAnsi="QCF_P238" w:cs="QCF_P238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8" w:hAnsi="QCF_P238" w:cs="QCF_P238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8" w:hAnsi="QCF_P238" w:cs="QCF_P238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8" w:hAnsi="QCF_P238" w:cs="QCF_P238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5F010701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5769A3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8" w:hAnsi="QCF_P238" w:cs="QCF_P238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(بحذف الهمزة).</w:t>
      </w:r>
    </w:p>
    <w:p w14:paraId="720601B2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6B7BF6D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8" w:hAnsi="QCF_P238" w:cs="QCF_P238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8" w:hAnsi="QCF_P238" w:cs="QCF_P238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8" w:hAnsi="QCF_P238" w:cs="QCF_P238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للقراء مذهبان في الهمزة الثانية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louts-shamy" w:hAnsi="louts-shamy" w:cs="louts-shamy"/>
          <w:color w:val="000000"/>
          <w:rtl/>
        </w:rPr>
        <w:t>-</w:t>
      </w:r>
      <w:r>
        <w:rPr>
          <w:rFonts w:ascii="Adwaa-Elsalaf" w:hAnsi="Adwaa-Elsalaf" w:cs="Adwaa-Elsalaf"/>
          <w:color w:val="000000"/>
          <w:rtl/>
        </w:rPr>
        <w:t xml:space="preserve"> تسهيل الهمزة الثانية</w:t>
      </w:r>
      <w:r>
        <w:rPr>
          <w:rFonts w:ascii="louts-shamy" w:hAnsi="louts-shamy" w:cs="louts-shamy"/>
          <w:color w:val="000000"/>
          <w:rtl/>
        </w:rPr>
        <w:t>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 التحقيق: الباقون.</w:t>
      </w:r>
    </w:p>
    <w:p w14:paraId="0DB93C3F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64901E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8" w:hAnsi="QCF_P238" w:cs="QCF_P238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8" w:hAnsi="QCF_P238" w:cs="QCF_P238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8" w:hAnsi="QCF_P238" w:cs="QCF_P238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8" w:hAnsi="QCF_P238" w:cs="QCF_P238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09DA9333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14DB95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8" w:hAnsi="QCF_P238" w:cs="QCF_P238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إبدال الهمزة ألفا مع القصر والتوسط والإشباع، وكذا هشام.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8" w:hAnsi="QCF_P238" w:cs="QCF_P238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8" w:hAnsi="QCF_P238" w:cs="QCF_P238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(وجهان): النقل،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8" w:hAnsi="QCF_P238" w:cs="QCF_P238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الهمزة، وحذفها.</w:t>
      </w:r>
    </w:p>
    <w:p w14:paraId="3DCAE4DD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2BBAD1F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8" w:hAnsi="QCF_P238" w:cs="QCF_P238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8" w:hAnsi="QCF_P238" w:cs="QCF_P238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louts-shamy" w:hAnsi="louts-shamy" w:cs="louts-shamy"/>
          <w:color w:val="000000"/>
          <w:rtl/>
        </w:rPr>
        <w:t>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3915EF36" w14:textId="77777777" w:rsidR="00717137" w:rsidRDefault="00000000" w:rsidP="00B60EF4">
      <w:pPr>
        <w:bidi/>
      </w:pPr>
      <w:r>
        <w:br w:type="page"/>
      </w:r>
    </w:p>
    <w:p w14:paraId="1986B579" w14:textId="77777777" w:rsidR="00717137" w:rsidRDefault="00000000" w:rsidP="00B60EF4">
      <w:pPr>
        <w:bidi/>
      </w:pPr>
      <w:r>
        <w:lastRenderedPageBreak/>
        <w:t>صفحة: 239</w:t>
      </w:r>
    </w:p>
    <w:p w14:paraId="5FECA80A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4F7739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9" w:hAnsi="QCF_P239" w:cs="QCF_P239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9" w:hAnsi="QCF_P239" w:cs="QCF_P239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9" w:hAnsi="QCF_P239" w:cs="QCF_P239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9" w:hAnsi="QCF_P239" w:cs="QCF_P239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741AD154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3DD836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9" w:hAnsi="QCF_P239" w:cs="QCF_P239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9" w:hAnsi="QCF_P239" w:cs="QCF_P239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9" w:hAnsi="QCF_P239" w:cs="QCF_P239"/>
          <w:color w:val="006AB3"/>
          <w:rtl/>
        </w:rPr>
        <w:t>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9" w:hAnsi="QCF_P239" w:cs="QCF_P239"/>
          <w:color w:val="006AB3"/>
          <w:rtl/>
        </w:rPr>
        <w:t>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24077C1C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E3108A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9" w:hAnsi="QCF_P239" w:cs="QCF_P239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9" w:hAnsi="QCF_P239" w:cs="QCF_P239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9" w:hAnsi="QCF_P239" w:cs="QCF_P239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9" w:hAnsi="QCF_P239" w:cs="QCF_P239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9" w:hAnsi="QCF_P239" w:cs="QCF_P239"/>
          <w:color w:val="006AB3"/>
          <w:rtl/>
        </w:rPr>
        <w:t>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4A25B746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3F4D2A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9" w:hAnsi="QCF_P239" w:cs="QCF_P239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9" w:hAnsi="QCF_P239" w:cs="QCF_P239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أمالهما</w:t>
      </w:r>
      <w:r>
        <w:rPr>
          <w:rFonts w:ascii="Adwaa-Elsalaf" w:hAnsi="Adwaa-Elsalaf" w:cs="Adwaa-Elsalaf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عمرو، حمزة، الكسائي، خلف، </w:t>
      </w:r>
      <w:r>
        <w:rPr>
          <w:rFonts w:ascii="Adwaa-Elsalaf" w:hAnsi="Adwaa-Elsalaf" w:cs="Adwaa-Elsalaf"/>
          <w:color w:val="E20019"/>
          <w:rtl/>
        </w:rPr>
        <w:t>وقللهما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ورش.</w:t>
      </w:r>
    </w:p>
    <w:p w14:paraId="0241D219" w14:textId="77777777" w:rsidR="00717137" w:rsidRDefault="00000000" w:rsidP="00B60EF4">
      <w:pPr>
        <w:bidi/>
      </w:pPr>
      <w:r>
        <w:rPr>
          <w:b/>
        </w:rPr>
        <w:t>المدغم</w:t>
      </w:r>
    </w:p>
    <w:p w14:paraId="3225A78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9" w:hAnsi="QCF_P239" w:cs="QCF_P239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9" w:hAnsi="QCF_P239" w:cs="QCF_P239"/>
          <w:color w:val="006AB3"/>
          <w:rtl/>
        </w:rPr>
        <w:t>ﮊ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9" w:hAnsi="QCF_P239" w:cs="QCF_P239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9" w:hAnsi="QCF_P239" w:cs="QCF_P239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9" w:hAnsi="QCF_P239" w:cs="QCF_P239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9" w:hAnsi="QCF_P239" w:cs="QCF_P239"/>
          <w:color w:val="006AB3"/>
          <w:rtl/>
        </w:rPr>
        <w:t>ﯶ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6997CFF6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01207E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9" w:hAnsi="QCF_P239" w:cs="QCF_P239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(بحذف الهمزة)/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9" w:hAnsi="QCF_P239" w:cs="QCF_P239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9" w:hAnsi="QCF_P239" w:cs="QCF_P239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9" w:hAnsi="QCF_P239" w:cs="QCF_P239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9" w:hAnsi="QCF_P239" w:cs="QCF_P239"/>
          <w:color w:val="006AB3"/>
          <w:rtl/>
        </w:rPr>
        <w:t>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9" w:hAnsi="QCF_P239" w:cs="QCF_P239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9" w:hAnsi="QCF_P239" w:cs="QCF_P239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9" w:hAnsi="QCF_P239" w:cs="QCF_P239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EC511B6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9455E3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9" w:hAnsi="QCF_P239" w:cs="QCF_P239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9" w:hAnsi="QCF_P239" w:cs="QCF_P239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9" w:hAnsi="QCF_P239" w:cs="QCF_P239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9" w:hAnsi="QCF_P239" w:cs="QCF_P239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9" w:hAnsi="QCF_P239" w:cs="QCF_P239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9" w:hAnsi="QCF_P239" w:cs="QCF_P239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9" w:hAnsi="QCF_P239" w:cs="QCF_P239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9" w:hAnsi="QCF_P239" w:cs="QCF_P239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9" w:hAnsi="QCF_P239" w:cs="QCF_P239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753B5491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02825B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9" w:hAnsi="QCF_P239" w:cs="QCF_P239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39" w:hAnsi="QCF_P239" w:cs="QCF_P239"/>
          <w:color w:val="006AB3"/>
          <w:rtl/>
        </w:rPr>
        <w:t>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1F3B3AF1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3E50ED2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9" w:hAnsi="QCF_P239" w:cs="QCF_P239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39" w:hAnsi="QCF_P239" w:cs="QCF_P239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يعقوب بهاء السكت </w:t>
      </w:r>
      <w:r>
        <w:rPr>
          <w:rFonts w:ascii="louts-shamy" w:hAnsi="louts-shamy" w:cs="louts-shamy"/>
          <w:color w:val="000000"/>
          <w:rtl/>
        </w:rPr>
        <w:t>وقفًا</w:t>
      </w:r>
      <w:r>
        <w:rPr>
          <w:rFonts w:ascii="Adwaa-Elsalaf" w:hAnsi="Adwaa-Elsalaf" w:cs="Adwaa-Elsalaf"/>
          <w:color w:val="000000"/>
          <w:rtl/>
        </w:rPr>
        <w:t>.</w:t>
      </w:r>
    </w:p>
    <w:p w14:paraId="41A67224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2975B6C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9" w:hAnsi="QCF_P239" w:cs="QCF_P239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9" w:hAnsi="QCF_P239" w:cs="QCF_P239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9" w:hAnsi="QCF_P239" w:cs="QCF_P239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9" w:hAnsi="QCF_P239" w:cs="QCF_P239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9" w:hAnsi="QCF_P239" w:cs="QCF_P239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 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9" w:hAnsi="QCF_P239" w:cs="QCF_P239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9" w:hAnsi="QCF_P239" w:cs="QCF_P239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39" w:hAnsi="QCF_P239" w:cs="QCF_P239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39" w:hAnsi="QCF_P239" w:cs="QCF_P239"/>
          <w:color w:val="006AB3"/>
          <w:rtl/>
        </w:rPr>
        <w:t>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23F1D91F" w14:textId="77777777" w:rsidR="00717137" w:rsidRDefault="00000000" w:rsidP="00B60EF4">
      <w:pPr>
        <w:bidi/>
      </w:pPr>
      <w:r>
        <w:lastRenderedPageBreak/>
        <w:br w:type="page"/>
      </w:r>
    </w:p>
    <w:p w14:paraId="10233229" w14:textId="77777777" w:rsidR="00717137" w:rsidRDefault="00000000" w:rsidP="00B60EF4">
      <w:pPr>
        <w:bidi/>
      </w:pPr>
      <w:r>
        <w:lastRenderedPageBreak/>
        <w:t>صفحة: 240</w:t>
      </w:r>
    </w:p>
    <w:p w14:paraId="314815B4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57566D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0" w:hAnsi="QCF_P240" w:cs="QCF_P240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0" w:hAnsi="QCF_P240" w:cs="QCF_P240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73F64440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9A553C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0" w:hAnsi="QCF_P240" w:cs="QCF_P240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0" w:hAnsi="QCF_P240" w:cs="QCF_P240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0" w:hAnsi="QCF_P240" w:cs="QCF_P240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668B849B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116B188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0" w:hAnsi="QCF_P240" w:cs="QCF_P240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5499EF27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07896C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ءَابَآءِيَ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0" w:hAnsi="QCF_P240" w:cs="QCF_P240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0" w:hAnsi="QCF_P240" w:cs="QCF_P240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1D3CB0C0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3C557D8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0" w:hAnsi="QCF_P240" w:cs="QCF_P240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36BDA4B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46415C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0" w:hAnsi="QCF_P240" w:cs="QCF_P240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(جميعًا)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0" w:hAnsi="QCF_P240" w:cs="QCF_P240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>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0" w:hAnsi="QCF_P240" w:cs="QCF_P240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عمرو، حمزة، الكسائي، خلف، </w:t>
      </w:r>
      <w:r>
        <w:rPr>
          <w:rFonts w:ascii="Adwaa-Elsalaf" w:hAnsi="Adwaa-Elsalaf" w:cs="Adwaa-Elsalaf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0" w:hAnsi="QCF_P240" w:cs="QCF_P240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الكسائي،</w:t>
      </w:r>
      <w:r>
        <w:rPr>
          <w:rFonts w:ascii="Adwaa-Elsalaf" w:hAnsi="Adwaa-Elsalaf" w:cs="Adwaa-Elsalaf"/>
          <w:color w:val="E20019"/>
          <w:rtl/>
        </w:rPr>
        <w:t xml:space="preserve"> 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>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عمرو (مع الإبدال للسوسي).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0" w:hAnsi="QCF_P240" w:cs="QCF_P240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الكسائي، خلف،</w:t>
      </w:r>
      <w:r>
        <w:rPr>
          <w:rFonts w:ascii="Adwaa-Elsalaf" w:hAnsi="Adwaa-Elsalaf" w:cs="Adwaa-Elsalaf"/>
          <w:color w:val="E20019"/>
          <w:rtl/>
        </w:rPr>
        <w:t xml:space="preserve"> 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ورش </w:t>
      </w:r>
      <w:r>
        <w:rPr>
          <w:rFonts w:ascii="louts-shamy" w:hAnsi="louts-shamy" w:cs="louts-shamy"/>
          <w:color w:val="000000"/>
          <w:rtl/>
        </w:rPr>
        <w:t>(بخلف عنه)</w:t>
      </w:r>
      <w:r>
        <w:rPr>
          <w:rFonts w:ascii="Adwaa-Elsalaf" w:hAnsi="Adwaa-Elsalaf" w:cs="Adwaa-Elsalaf"/>
          <w:color w:val="000000"/>
          <w:rtl/>
        </w:rPr>
        <w:t>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عمرو (مع الإبدال للسوسي).</w:t>
      </w:r>
    </w:p>
    <w:p w14:paraId="2EA480AF" w14:textId="77777777" w:rsidR="00717137" w:rsidRDefault="00000000" w:rsidP="00B60EF4">
      <w:pPr>
        <w:bidi/>
      </w:pPr>
      <w:r>
        <w:rPr>
          <w:b/>
        </w:rPr>
        <w:t>المدغم</w:t>
      </w:r>
    </w:p>
    <w:p w14:paraId="77E98A0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0" w:hAnsi="QCF_P240" w:cs="QCF_P240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0" w:hAnsi="QCF_P240" w:cs="QCF_P240"/>
          <w:color w:val="006AB3"/>
          <w:rtl/>
        </w:rPr>
        <w:t>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0" w:hAnsi="QCF_P240" w:cs="QCF_P240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0" w:hAnsi="QCF_P240" w:cs="QCF_P240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(وله فيها الاختلاس).</w:t>
      </w:r>
    </w:p>
    <w:p w14:paraId="5561CB58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3C2D8D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0" w:hAnsi="QCF_P240" w:cs="QCF_P240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0" w:hAnsi="QCF_P240" w:cs="QCF_P240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0" w:hAnsi="QCF_P240" w:cs="QCF_P240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0" w:hAnsi="QCF_P240" w:cs="QCF_P240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0" w:hAnsi="QCF_P240" w:cs="QCF_P240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السوسي بالإبدال مع التقليل،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بالإدغام.</w:t>
      </w:r>
    </w:p>
    <w:p w14:paraId="0505A333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44528F0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0" w:hAnsi="QCF_P240" w:cs="QCF_P240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للقراء مذاهب في الهمزة الثانية:- التسهيل مع الإدخال: قالون،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هشام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 الإبدال ألفا مع المد المشبع: ورش (بخلف عنه).-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التسهيل بدون إدخال: ورش (الوجه الثاني له)،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رويس.- التحقيق مع الإدخال: هشام (الوجه الثاني له).- التحقيق بدون إدخال: الباقون.</w:t>
      </w:r>
    </w:p>
    <w:p w14:paraId="2E44EB09" w14:textId="77777777" w:rsidR="00717137" w:rsidRDefault="00000000" w:rsidP="00B60EF4">
      <w:pPr>
        <w:bidi/>
      </w:pPr>
      <w:r>
        <w:rPr>
          <w:b/>
        </w:rPr>
        <w:lastRenderedPageBreak/>
        <w:t>الهمزتان من كلمتين</w:t>
      </w:r>
    </w:p>
    <w:p w14:paraId="24F991A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0" w:hAnsi="QCF_P240" w:cs="QCF_P240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0" w:hAnsi="QCF_P240" w:cs="QCF_P240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للقراء مذهبان في الهمزة الثانية:- إبدال الهمزة الثانية واوًا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 التحقيق: الباقون.</w:t>
      </w:r>
    </w:p>
    <w:p w14:paraId="1555CE9F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7E4758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0" w:hAnsi="QCF_P240" w:cs="QCF_P240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0" w:hAnsi="QCF_P240" w:cs="QCF_P240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0" w:hAnsi="QCF_P240" w:cs="QCF_P240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6AB3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0" w:hAnsi="QCF_P240" w:cs="QCF_P240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0" w:hAnsi="QCF_P240" w:cs="QCF_P240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0" w:hAnsi="QCF_P240" w:cs="QCF_P240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0" w:hAnsi="QCF_P240" w:cs="QCF_P240"/>
          <w:color w:val="006AB3"/>
          <w:rtl/>
        </w:rPr>
        <w:t>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0" w:hAnsi="QCF_P240" w:cs="QCF_P240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0" w:hAnsi="QCF_P240" w:cs="QCF_P240"/>
          <w:color w:val="006AB3"/>
          <w:rtl/>
        </w:rPr>
        <w:t>ﯳ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0" w:hAnsi="QCF_P240" w:cs="QCF_P240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0" w:hAnsi="QCF_P240" w:cs="QCF_P240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0" w:hAnsi="QCF_P240" w:cs="QCF_P240"/>
          <w:color w:val="006AB3"/>
          <w:rtl/>
        </w:rPr>
        <w:t>ﯶ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327D14EE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0398CF5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0" w:hAnsi="QCF_P240" w:cs="QCF_P240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0" w:hAnsi="QCF_P240" w:cs="QCF_P240"/>
          <w:color w:val="006AB3"/>
          <w:rtl/>
        </w:rPr>
        <w:t>ﯲ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1857377E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4F88C0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0" w:hAnsi="QCF_P240" w:cs="QCF_P240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النقل، الإدغام (كلاهما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السكون والروم) وكذا هشام/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0" w:hAnsi="QCF_P240" w:cs="QCF_P240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الإبدال. </w:t>
      </w:r>
    </w:p>
    <w:p w14:paraId="2E21C02A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5FD5E53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0" w:hAnsi="QCF_P240" w:cs="QCF_P240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0" w:hAnsi="QCF_P240" w:cs="QCF_P240"/>
          <w:color w:val="006AB3"/>
          <w:rtl/>
        </w:rPr>
        <w:t>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louts-shamy" w:hAnsi="louts-shamy" w:cs="louts-shamy"/>
          <w:color w:val="000000"/>
          <w:rtl/>
        </w:rPr>
        <w:t>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0" w:hAnsi="QCF_P240" w:cs="QCF_P240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0" w:hAnsi="QCF_P240" w:cs="QCF_P240"/>
          <w:color w:val="006AB3"/>
          <w:rtl/>
        </w:rPr>
        <w:t>ﯩ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2BC8817F" w14:textId="77777777" w:rsidR="00717137" w:rsidRDefault="00000000" w:rsidP="00B60EF4">
      <w:pPr>
        <w:bidi/>
      </w:pPr>
      <w:r>
        <w:br w:type="page"/>
      </w:r>
    </w:p>
    <w:p w14:paraId="461CB649" w14:textId="77777777" w:rsidR="00717137" w:rsidRDefault="00000000" w:rsidP="00B60EF4">
      <w:pPr>
        <w:bidi/>
      </w:pPr>
      <w:r>
        <w:lastRenderedPageBreak/>
        <w:t>صفحة: 241</w:t>
      </w:r>
    </w:p>
    <w:p w14:paraId="5689DD7E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20315D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1" w:hAnsi="QCF_P241" w:cs="QCF_P241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1" w:hAnsi="QCF_P241" w:cs="QCF_P241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1" w:hAnsi="QCF_P241" w:cs="QCF_P241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فَسَلۡهُ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1" w:hAnsi="QCF_P241" w:cs="QCF_P241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1" w:hAnsi="QCF_P241" w:cs="QCF_P241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4B69EEF6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A01380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1" w:hAnsi="QCF_P241" w:cs="QCF_P241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5BCE204E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DBA350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1" w:hAnsi="QCF_P241" w:cs="QCF_P241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3B919F45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C97DD5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1" w:hAnsi="QCF_P241" w:cs="QCF_P241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1" w:hAnsi="QCF_P241" w:cs="QCF_P241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Adwaa-Elsalaf" w:hAnsi="Adwaa-Elsalaf" w:cs="Adwaa-Elsalaf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ذكوان، حمزة، خلف.</w:t>
      </w:r>
    </w:p>
    <w:p w14:paraId="4913A3E1" w14:textId="77777777" w:rsidR="00717137" w:rsidRDefault="00000000" w:rsidP="00B60EF4">
      <w:pPr>
        <w:bidi/>
      </w:pPr>
      <w:r>
        <w:rPr>
          <w:b/>
        </w:rPr>
        <w:t>المدغم</w:t>
      </w:r>
    </w:p>
    <w:p w14:paraId="1182D4F2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1" w:hAnsi="QCF_P241" w:cs="QCF_P241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1" w:hAnsi="QCF_P241" w:cs="QCF_P241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1" w:hAnsi="QCF_P241" w:cs="QCF_P241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 xml:space="preserve"> (وله فيها الاختلاس).</w:t>
      </w:r>
    </w:p>
    <w:p w14:paraId="632FF219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1678D0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1" w:hAnsi="QCF_P241" w:cs="QCF_P241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1" w:hAnsi="QCF_P241" w:cs="QCF_P241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1" w:hAnsi="QCF_P241" w:cs="QCF_P241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1" w:hAnsi="QCF_P241" w:cs="QCF_P241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1" w:hAnsi="QCF_P241" w:cs="QCF_P241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1" w:hAnsi="QCF_P241" w:cs="QCF_P241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دَأۡبٗا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1" w:hAnsi="QCF_P241" w:cs="QCF_P241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1" w:hAnsi="QCF_P241" w:cs="QCF_P241"/>
          <w:color w:val="006AB3"/>
          <w:rtl/>
        </w:rPr>
        <w:t>ﮫ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(وصلًا بما قبلها):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C9A77F3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CF86B6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1" w:hAnsi="QCF_P241" w:cs="QCF_P241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1" w:hAnsi="QCF_P241" w:cs="QCF_P241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1" w:hAnsi="QCF_P241" w:cs="QCF_P241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6AB3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1" w:hAnsi="QCF_P241" w:cs="QCF_P241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1" w:hAnsi="QCF_P241" w:cs="QCF_P241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1" w:hAnsi="QCF_P241" w:cs="QCF_P241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1" w:hAnsi="QCF_P241" w:cs="QCF_P241"/>
          <w:color w:val="006AB3"/>
          <w:rtl/>
        </w:rPr>
        <w:t>ﭲ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1" w:hAnsi="QCF_P241" w:cs="QCF_P241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1" w:hAnsi="QCF_P241" w:cs="QCF_P241"/>
          <w:color w:val="006AB3"/>
          <w:rtl/>
        </w:rPr>
        <w:t>ﭵ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1" w:hAnsi="QCF_P241" w:cs="QCF_P241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1" w:hAnsi="QCF_P241" w:cs="QCF_P241"/>
          <w:color w:val="006AB3"/>
          <w:rtl/>
        </w:rPr>
        <w:t>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13D7596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1DD4B83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1" w:hAnsi="QCF_P241" w:cs="QCF_P241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1" w:hAnsi="QCF_P241" w:cs="QCF_P241"/>
          <w:color w:val="006AB3"/>
          <w:rtl/>
        </w:rPr>
        <w:t>ﭴ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04AAC1DD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5DBE62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1" w:hAnsi="QCF_P241" w:cs="QCF_P241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وتسهيلها/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1" w:hAnsi="QCF_P241" w:cs="QCF_P241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1" w:hAnsi="QCF_P241" w:cs="QCF_P241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الإدغام (كلاهما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السكون والروم) وكذا هشام.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1" w:hAnsi="QCF_P241" w:cs="QCF_P241"/>
          <w:color w:val="006AB3"/>
          <w:rtl/>
        </w:rPr>
        <w:t>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 مع الإشباع والقصر.</w:t>
      </w:r>
    </w:p>
    <w:p w14:paraId="0018EF63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57A4698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241" w:hAnsi="QCF_P241" w:cs="QCF_P241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يعقوب بهاء السكت وقفًا.</w:t>
      </w:r>
    </w:p>
    <w:p w14:paraId="59723617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0D91FF1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1" w:hAnsi="QCF_P241" w:cs="QCF_P241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1" w:hAnsi="QCF_P241" w:cs="QCF_P241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>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34F44DC1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1B57BFA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1" w:hAnsi="QCF_P241" w:cs="QCF_P241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- </w:t>
      </w:r>
      <w:r>
        <w:rPr>
          <w:rFonts w:ascii="Adwaa-Elsalaf" w:hAnsi="Adwaa-Elsalaf" w:cs="Adwaa-Elsalaf"/>
          <w:color w:val="000000"/>
          <w:rtl/>
        </w:rPr>
        <w:t>إثبات الياء في الحالين</w:t>
      </w:r>
      <w:r>
        <w:rPr>
          <w:rFonts w:ascii="louts-shamy" w:hAnsi="louts-shamy" w:cs="louts-shamy"/>
          <w:color w:val="000000"/>
          <w:rtl/>
        </w:rPr>
        <w:t>: يعقوب.</w:t>
      </w:r>
    </w:p>
    <w:p w14:paraId="105F4727" w14:textId="77777777" w:rsidR="00717137" w:rsidRDefault="00000000" w:rsidP="00B60EF4">
      <w:pPr>
        <w:bidi/>
      </w:pPr>
      <w:r>
        <w:br w:type="page"/>
      </w:r>
    </w:p>
    <w:p w14:paraId="32395778" w14:textId="77777777" w:rsidR="00717137" w:rsidRDefault="00000000" w:rsidP="00B60EF4">
      <w:pPr>
        <w:bidi/>
      </w:pPr>
      <w:r>
        <w:lastRenderedPageBreak/>
        <w:t>صفحة: 242</w:t>
      </w:r>
    </w:p>
    <w:p w14:paraId="5CDD6830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4F2F23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2" w:hAnsi="QCF_P242" w:cs="QCF_P242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2" w:hAnsi="QCF_P242" w:cs="QCF_P242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2" w:hAnsi="QCF_P242" w:cs="QCF_P242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2" w:hAnsi="QCF_P242" w:cs="QCF_P242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743470D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B09AF7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2" w:hAnsi="QCF_P242" w:cs="QCF_P242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2" w:hAnsi="QCF_P242" w:cs="QCF_P242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2" w:hAnsi="QCF_P242" w:cs="QCF_P242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2" w:hAnsi="QCF_P242" w:cs="QCF_P242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D9D37B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36FD00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2" w:hAnsi="QCF_P242" w:cs="QCF_P242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2" w:hAnsi="QCF_P242" w:cs="QCF_P242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2" w:hAnsi="QCF_P242" w:cs="QCF_P242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38DA219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B905A0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2" w:hAnsi="QCF_P242" w:cs="QCF_P242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3BDB4458" w14:textId="77777777" w:rsidR="00717137" w:rsidRDefault="00000000" w:rsidP="00B60EF4">
      <w:pPr>
        <w:bidi/>
      </w:pPr>
      <w:r>
        <w:rPr>
          <w:b/>
        </w:rPr>
        <w:t>المدغم</w:t>
      </w:r>
    </w:p>
    <w:p w14:paraId="65D9B078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2" w:hAnsi="QCF_P242" w:cs="QCF_P242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2" w:hAnsi="QCF_P242" w:cs="QCF_P242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2" w:hAnsi="QCF_P242" w:cs="QCF_P242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2" w:hAnsi="QCF_P242" w:cs="QCF_P242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2" w:hAnsi="QCF_P242" w:cs="QCF_P242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2" w:hAnsi="QCF_P242" w:cs="QCF_P242"/>
          <w:color w:val="006AB3"/>
          <w:rtl/>
        </w:rPr>
        <w:t>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2" w:hAnsi="QCF_P242" w:cs="QCF_P242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2" w:hAnsi="QCF_P242" w:cs="QCF_P242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وَقَالَ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لِفِتۡيَتِهِ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B53D6E4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A67C6D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2" w:hAnsi="QCF_P242" w:cs="QCF_P242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2" w:hAnsi="QCF_P242" w:cs="QCF_P242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2" w:hAnsi="QCF_P242" w:cs="QCF_P242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2" w:hAnsi="QCF_P242" w:cs="QCF_P242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(وصلًا بما قبلها)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2" w:hAnsi="QCF_P242" w:cs="QCF_P242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A44E4A0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5003ADE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2" w:hAnsi="QCF_P242" w:cs="QCF_P242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2" w:hAnsi="QCF_P242" w:cs="QCF_P242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مذاهب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- </w:t>
      </w:r>
      <w:r>
        <w:rPr>
          <w:rFonts w:ascii="Adwaa-Elsalaf" w:hAnsi="Adwaa-Elsalaf" w:cs="Adwaa-Elsalaf"/>
          <w:color w:val="000000"/>
          <w:rtl/>
        </w:rPr>
        <w:t>إبدال الهمزة الأولى واوًا مع الإدغام، تسهيل الأولى مع المد والقصر:</w:t>
      </w:r>
      <w:r>
        <w:rPr>
          <w:rFonts w:ascii="louts-shamy" w:hAnsi="louts-shamy" w:cs="louts-shamy"/>
          <w:color w:val="000000"/>
          <w:rtl/>
        </w:rPr>
        <w:t xml:space="preserve"> قالون، البزي. -إسقاط الأولى مع القصر والمد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عمرو. - </w:t>
      </w:r>
      <w:r>
        <w:rPr>
          <w:rFonts w:ascii="Adwaa-Elsalaf" w:hAnsi="Adwaa-Elsalaf" w:cs="Adwaa-Elsalaf"/>
          <w:color w:val="000000"/>
          <w:rtl/>
        </w:rPr>
        <w:t>تسهيل الثانية، إبدالها ياءً مع المد المشبع:</w:t>
      </w:r>
      <w:r>
        <w:rPr>
          <w:rFonts w:ascii="louts-shamy" w:hAnsi="louts-shamy" w:cs="louts-shamy"/>
          <w:color w:val="000000"/>
          <w:rtl/>
        </w:rPr>
        <w:t xml:space="preserve"> ورش، قنبل. - </w:t>
      </w:r>
      <w:r>
        <w:rPr>
          <w:rFonts w:ascii="Adwaa-Elsalaf" w:hAnsi="Adwaa-Elsalaf" w:cs="Adwaa-Elsalaf"/>
          <w:color w:val="000000"/>
          <w:rtl/>
        </w:rPr>
        <w:t xml:space="preserve">تسهيل الثانية: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 تحقيق الهمزتين: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2" w:hAnsi="QCF_P242" w:cs="QCF_P242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2" w:hAnsi="QCF_P242" w:cs="QCF_P242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للقراء مذهبان في الهمزة الثانية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louts-shamy" w:hAnsi="louts-shamy" w:cs="louts-shamy"/>
          <w:color w:val="000000"/>
          <w:rtl/>
        </w:rPr>
        <w:t xml:space="preserve">- </w:t>
      </w:r>
      <w:r>
        <w:rPr>
          <w:rFonts w:ascii="Adwaa-Elsalaf" w:hAnsi="Adwaa-Elsalaf" w:cs="Adwaa-Elsalaf"/>
          <w:color w:val="000000"/>
          <w:rtl/>
        </w:rPr>
        <w:t>تسهيل الهمزة الثانية</w:t>
      </w:r>
      <w:r>
        <w:rPr>
          <w:rFonts w:ascii="louts-shamy" w:hAnsi="louts-shamy" w:cs="louts-shamy"/>
          <w:color w:val="000000"/>
          <w:rtl/>
        </w:rPr>
        <w:t>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 التحقيق: الباقون.</w:t>
      </w:r>
    </w:p>
    <w:p w14:paraId="38329630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7B8762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2" w:hAnsi="QCF_P242" w:cs="QCF_P242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2" w:hAnsi="QCF_P242" w:cs="QCF_P242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2" w:hAnsi="QCF_P242" w:cs="QCF_P242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2" w:hAnsi="QCF_P242" w:cs="QCF_P242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(وجهان): النقل،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2" w:hAnsi="QCF_P242" w:cs="QCF_P242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2" w:hAnsi="QCF_P242" w:cs="QCF_P242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2" w:hAnsi="QCF_P242" w:cs="QCF_P242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</w:t>
      </w:r>
      <w:r>
        <w:rPr>
          <w:rFonts w:ascii="Adwaa-Elsalaf" w:hAnsi="Adwaa-Elsalaf" w:cs="Adwaa-Elsalaf"/>
          <w:color w:val="000000"/>
          <w:rtl/>
        </w:rPr>
        <w:t>.</w:t>
      </w:r>
    </w:p>
    <w:p w14:paraId="4A9A3B71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19E7468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242" w:hAnsi="QCF_P242" w:cs="QCF_P242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2" w:hAnsi="QCF_P242" w:cs="QCF_P242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2" w:hAnsi="QCF_P242" w:cs="QCF_P242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2" w:hAnsi="QCF_P242" w:cs="QCF_P242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2" w:hAnsi="QCF_P242" w:cs="QCF_P242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2" w:hAnsi="QCF_P242" w:cs="QCF_P242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42" w:hAnsi="QCF_P242" w:cs="QCF_P242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2" w:hAnsi="QCF_P242" w:cs="QCF_P242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58887E48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07616B9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2" w:hAnsi="QCF_P242" w:cs="QCF_P242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- إثبات الياء في الحالين: </w:t>
      </w:r>
      <w:r>
        <w:rPr>
          <w:rFonts w:ascii="Adwaa-Elsalaf" w:hAnsi="Adwaa-Elsalaf" w:cs="Adwaa-Elsalaf"/>
          <w:color w:val="000000"/>
          <w:rtl/>
        </w:rPr>
        <w:t>يعقوب.</w:t>
      </w:r>
    </w:p>
    <w:p w14:paraId="3F688A98" w14:textId="77777777" w:rsidR="00717137" w:rsidRDefault="00000000" w:rsidP="00B60EF4">
      <w:pPr>
        <w:bidi/>
      </w:pPr>
      <w:r>
        <w:br w:type="page"/>
      </w:r>
    </w:p>
    <w:p w14:paraId="2899B8CB" w14:textId="77777777" w:rsidR="00717137" w:rsidRDefault="00000000" w:rsidP="00B60EF4">
      <w:pPr>
        <w:bidi/>
      </w:pPr>
      <w:r>
        <w:lastRenderedPageBreak/>
        <w:t>صفحة: 243</w:t>
      </w:r>
    </w:p>
    <w:p w14:paraId="2C5319D7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B131BA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3" w:hAnsi="QCF_P243" w:cs="QCF_P243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(جميعًا)،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3" w:hAnsi="QCF_P243" w:cs="QCF_P243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3" w:hAnsi="QCF_P243" w:cs="QCF_P243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3" w:hAnsi="QCF_P243" w:cs="QCF_P243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3" w:hAnsi="QCF_P243" w:cs="QCF_P243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3" w:hAnsi="QCF_P243" w:cs="QCF_P243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717D71C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8A4556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3" w:hAnsi="QCF_P243" w:cs="QCF_P243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3" w:hAnsi="QCF_P243" w:cs="QCF_P243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3" w:hAnsi="QCF_P243" w:cs="QCF_P243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36CBFDD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E092F4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3" w:hAnsi="QCF_P243" w:cs="QCF_P243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3" w:hAnsi="QCF_P243" w:cs="QCF_P243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3" w:hAnsi="QCF_P243" w:cs="QCF_P243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16817F4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516BBF0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3" w:hAnsi="QCF_P243" w:cs="QCF_P243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2D8C9C7B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65BD6D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3" w:hAnsi="QCF_P243" w:cs="QCF_P243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 بخلف عنه 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3" w:hAnsi="QCF_P243" w:cs="QCF_P243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3" w:hAnsi="QCF_P243" w:cs="QCF_P243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3" w:hAnsi="QCF_P243" w:cs="QCF_P243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0C4E3D91" w14:textId="77777777" w:rsidR="00717137" w:rsidRDefault="00000000" w:rsidP="00B60EF4">
      <w:pPr>
        <w:bidi/>
      </w:pPr>
      <w:r>
        <w:rPr>
          <w:b/>
        </w:rPr>
        <w:t>المدغم</w:t>
      </w:r>
    </w:p>
    <w:p w14:paraId="309CAB62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3" w:hAnsi="QCF_P243" w:cs="QCF_P243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3" w:hAnsi="QCF_P243" w:cs="QCF_P243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3" w:hAnsi="QCF_P243" w:cs="QCF_P243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3" w:hAnsi="QCF_P243" w:cs="QCF_P243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567A1ED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3BBB3F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3" w:hAnsi="QCF_P243" w:cs="QCF_P243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3" w:hAnsi="QCF_P243" w:cs="QCF_P243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2F43E1D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EFF8C5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3" w:hAnsi="QCF_P243" w:cs="QCF_P243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3" w:hAnsi="QCF_P243" w:cs="QCF_P243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3" w:hAnsi="QCF_P243" w:cs="QCF_P243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3" w:hAnsi="QCF_P243" w:cs="QCF_P243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3" w:hAnsi="QCF_P243" w:cs="QCF_P243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3" w:hAnsi="QCF_P243" w:cs="QCF_P243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3" w:hAnsi="QCF_P243" w:cs="QCF_P243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3" w:hAnsi="QCF_P243" w:cs="QCF_P243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3" w:hAnsi="QCF_P243" w:cs="QCF_P243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3" w:hAnsi="QCF_P243" w:cs="QCF_P243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3" w:hAnsi="QCF_P243" w:cs="QCF_P243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3" w:hAnsi="QCF_P243" w:cs="QCF_P243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3" w:hAnsi="QCF_P243" w:cs="QCF_P243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5CB6D897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DA00F9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3" w:hAnsi="QCF_P243" w:cs="QCF_P243"/>
          <w:color w:val="006AB3"/>
          <w:rtl/>
        </w:rPr>
        <w:t>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إِلَيۡهُمۡ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3" w:hAnsi="QCF_P243" w:cs="QCF_P243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3" w:hAnsi="QCF_P243" w:cs="QCF_P243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3" w:hAnsi="QCF_P243" w:cs="QCF_P243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الإدغام (كلاهما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السكون والروم) وكذا هشام.</w:t>
      </w:r>
    </w:p>
    <w:p w14:paraId="3083F66B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51912E6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3" w:hAnsi="QCF_P243" w:cs="QCF_P243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3" w:hAnsi="QCF_P243" w:cs="QCF_P243"/>
          <w:color w:val="006AB3"/>
          <w:rtl/>
        </w:rPr>
        <w:t>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>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 </w:t>
      </w:r>
    </w:p>
    <w:p w14:paraId="49AEF758" w14:textId="77777777" w:rsidR="00717137" w:rsidRDefault="00000000" w:rsidP="00B60EF4">
      <w:pPr>
        <w:bidi/>
      </w:pPr>
      <w:r>
        <w:rPr>
          <w:b/>
        </w:rPr>
        <w:lastRenderedPageBreak/>
        <w:t>ياءات الزوائد</w:t>
      </w:r>
    </w:p>
    <w:p w14:paraId="5853CC7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3" w:hAnsi="QCF_P243" w:cs="QCF_P243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>- إثبات الياء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(مع الإبدال للسوسي وأبي جعفر).</w:t>
      </w:r>
      <w:r>
        <w:rPr>
          <w:rFonts w:ascii="Adwaa-Elsalaf" w:hAnsi="Adwaa-Elsalaf" w:cs="Adwaa-Elsalaf"/>
          <w:color w:val="000000"/>
          <w:rtl/>
        </w:rPr>
        <w:t xml:space="preserve">- </w:t>
      </w:r>
      <w:r>
        <w:rPr>
          <w:rFonts w:ascii="louts-shamy" w:hAnsi="louts-shamy" w:cs="louts-shamy"/>
          <w:color w:val="000000"/>
          <w:rtl/>
        </w:rPr>
        <w:t>إثبات الياء في الحالين: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يعقوب.</w:t>
      </w:r>
    </w:p>
    <w:p w14:paraId="21D73DAF" w14:textId="77777777" w:rsidR="00717137" w:rsidRDefault="00000000" w:rsidP="00B60EF4">
      <w:pPr>
        <w:bidi/>
      </w:pPr>
      <w:r>
        <w:br w:type="page"/>
      </w:r>
    </w:p>
    <w:p w14:paraId="5966173F" w14:textId="77777777" w:rsidR="00717137" w:rsidRDefault="00000000" w:rsidP="00B60EF4">
      <w:pPr>
        <w:bidi/>
      </w:pPr>
      <w:r>
        <w:lastRenderedPageBreak/>
        <w:t>صفحة: 244</w:t>
      </w:r>
    </w:p>
    <w:p w14:paraId="3C96C053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E5D145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4" w:hAnsi="QCF_P244" w:cs="QCF_P244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(جميعًا)،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4" w:hAnsi="QCF_P244" w:cs="QCF_P244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3E1D519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9B9003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4" w:hAnsi="QCF_P244" w:cs="QCF_P244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4" w:hAnsi="QCF_P244" w:cs="QCF_P244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94A198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AC2C1F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4" w:hAnsi="QCF_P244" w:cs="QCF_P244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4" w:hAnsi="QCF_P244" w:cs="QCF_P244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7C98CE3D" w14:textId="77777777" w:rsidR="00717137" w:rsidRDefault="00000000" w:rsidP="00B60EF4">
      <w:pPr>
        <w:bidi/>
      </w:pPr>
      <w:r>
        <w:rPr>
          <w:b/>
        </w:rPr>
        <w:t>المدغم</w:t>
      </w:r>
    </w:p>
    <w:p w14:paraId="0D2CF75E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الصغير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4" w:hAnsi="QCF_P244" w:cs="QCF_P244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4" w:hAnsi="QCF_P244" w:cs="QCF_P244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4" w:hAnsi="QCF_P244" w:cs="QCF_P244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4" w:hAnsi="QCF_P244" w:cs="QCF_P244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4" w:hAnsi="QCF_P244" w:cs="QCF_P244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4" w:hAnsi="QCF_P244" w:cs="QCF_P244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4" w:hAnsi="QCF_P244" w:cs="QCF_P244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4" w:hAnsi="QCF_P244" w:cs="QCF_P244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4" w:hAnsi="QCF_P244" w:cs="QCF_P244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4" w:hAnsi="QCF_P244" w:cs="QCF_P244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11A98B5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4611D2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4" w:hAnsi="QCF_P244" w:cs="QCF_P244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4" w:hAnsi="QCF_P244" w:cs="QCF_P244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4" w:hAnsi="QCF_P244" w:cs="QCF_P244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CA7A932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2712C91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4" w:hAnsi="QCF_P244" w:cs="QCF_P244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4" w:hAnsi="QCF_P244" w:cs="QCF_P244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مذهبان في الهمزة الثانية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- </w:t>
      </w:r>
      <w:r>
        <w:rPr>
          <w:rFonts w:ascii="Adwaa-Elsalaf" w:hAnsi="Adwaa-Elsalaf" w:cs="Adwaa-Elsalaf"/>
          <w:color w:val="000000"/>
          <w:rtl/>
        </w:rPr>
        <w:t>إبدال الهمز الثانية ياءً: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 التحقيق: الباقون.</w:t>
      </w:r>
    </w:p>
    <w:p w14:paraId="16B86C3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C1C480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4" w:hAnsi="QCF_P244" w:cs="QCF_P244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4" w:hAnsi="QCF_P244" w:cs="QCF_P244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4" w:hAnsi="QCF_P244" w:cs="QCF_P244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4" w:hAnsi="QCF_P244" w:cs="QCF_P244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4" w:hAnsi="QCF_P244" w:cs="QCF_P244"/>
          <w:color w:val="006AB3"/>
          <w:rtl/>
        </w:rPr>
        <w:t>m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4" w:hAnsi="QCF_P244" w:cs="QCF_P244"/>
          <w:color w:val="006AB3"/>
          <w:rtl/>
        </w:rPr>
        <w:t>l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4" w:hAnsi="QCF_P244" w:cs="QCF_P244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4" w:hAnsi="QCF_P244" w:cs="QCF_P244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4" w:hAnsi="QCF_P244" w:cs="QCF_P244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4" w:hAnsi="QCF_P244" w:cs="QCF_P244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4" w:hAnsi="QCF_P244" w:cs="QCF_P244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4" w:hAnsi="QCF_P244" w:cs="QCF_P244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4" w:hAnsi="QCF_P244" w:cs="QCF_P244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24052544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47375E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4" w:hAnsi="QCF_P244" w:cs="QCF_P244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 مع الإشباع والقصر/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44" w:hAnsi="QCF_P244" w:cs="QCF_P244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</w:t>
      </w:r>
      <w:r>
        <w:rPr>
          <w:rFonts w:ascii="Adwaa-Elsalaf" w:hAnsi="Adwaa-Elsalaf" w:cs="Adwaa-Elsalaf"/>
          <w:color w:val="000000"/>
          <w:rtl/>
        </w:rPr>
        <w:t>.</w:t>
      </w:r>
    </w:p>
    <w:p w14:paraId="0C7FBEDF" w14:textId="77777777" w:rsidR="00717137" w:rsidRDefault="00000000" w:rsidP="00B60EF4">
      <w:pPr>
        <w:bidi/>
      </w:pPr>
      <w:r>
        <w:br w:type="page"/>
      </w:r>
    </w:p>
    <w:p w14:paraId="1BCA264A" w14:textId="77777777" w:rsidR="00717137" w:rsidRDefault="00000000" w:rsidP="00B60EF4">
      <w:pPr>
        <w:bidi/>
      </w:pPr>
      <w:r>
        <w:lastRenderedPageBreak/>
        <w:t>صفحة: 245</w:t>
      </w:r>
    </w:p>
    <w:p w14:paraId="352B9DFB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558696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5" w:hAnsi="QCF_P245" w:cs="QCF_P245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5" w:hAnsi="QCF_P245" w:cs="QCF_P245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BD01EE9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A3E949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/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5" w:hAnsi="QCF_P245" w:cs="QCF_P245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5" w:hAnsi="QCF_P245" w:cs="QCF_P245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DD7CE7B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3B192C2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5" w:hAnsi="QCF_P245" w:cs="QCF_P245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FBFF4D0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21FBA3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5" w:hAnsi="QCF_P245" w:cs="QCF_P245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5" w:hAnsi="QCF_P245" w:cs="QCF_P245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5" w:hAnsi="QCF_P245" w:cs="QCF_P245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6636891E" w14:textId="77777777" w:rsidR="00717137" w:rsidRDefault="00000000" w:rsidP="00B60EF4">
      <w:pPr>
        <w:bidi/>
      </w:pPr>
      <w:r>
        <w:rPr>
          <w:b/>
        </w:rPr>
        <w:t>المدغم</w:t>
      </w:r>
    </w:p>
    <w:p w14:paraId="5537414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5" w:hAnsi="QCF_P245" w:cs="QCF_P245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5" w:hAnsi="QCF_P245" w:cs="QCF_P245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هشام، حمزة، الكسائي.الكبير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5" w:hAnsi="QCF_P245" w:cs="QCF_P245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5" w:hAnsi="QCF_P245" w:cs="QCF_P245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5" w:hAnsi="QCF_P245" w:cs="QCF_P245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يَاذَنَ لِيَ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5" w:hAnsi="QCF_P245" w:cs="QCF_P245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5" w:hAnsi="QCF_P245" w:cs="QCF_P245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5" w:hAnsi="QCF_P245" w:cs="QCF_P245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5" w:hAnsi="QCF_P245" w:cs="QCF_P245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3CF3008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E727F7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5" w:hAnsi="QCF_P245" w:cs="QCF_P245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5" w:hAnsi="QCF_P245" w:cs="QCF_P245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5" w:hAnsi="QCF_P245" w:cs="QCF_P245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جعفر. </w:t>
      </w:r>
    </w:p>
    <w:p w14:paraId="098FF868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339660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5" w:hAnsi="QCF_P245" w:cs="QCF_P245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5" w:hAnsi="QCF_P245" w:cs="QCF_P245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5" w:hAnsi="QCF_P245" w:cs="QCF_P245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5" w:hAnsi="QCF_P245" w:cs="QCF_P245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7C0CEA5E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6881CD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5" w:hAnsi="QCF_P245" w:cs="QCF_P245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5" w:hAnsi="QCF_P245" w:cs="QCF_P245"/>
          <w:color w:val="006AB3"/>
          <w:rtl/>
        </w:rPr>
        <w:t>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لخلف: السكت، التحقيق، ولخلاد: التحقيق.</w:t>
      </w:r>
    </w:p>
    <w:p w14:paraId="7EC77EAE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4653CED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5" w:hAnsi="QCF_P245" w:cs="QCF_P245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5" w:hAnsi="QCF_P245" w:cs="QCF_P245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- </w:t>
      </w:r>
      <w:r>
        <w:rPr>
          <w:rFonts w:ascii="louts-shamy" w:hAnsi="louts-shamy" w:cs="louts-shamy"/>
          <w:color w:val="000000"/>
          <w:rtl/>
        </w:rPr>
        <w:t>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جعفر. </w:t>
      </w:r>
      <w:r>
        <w:rPr>
          <w:rFonts w:ascii="Adwaa-Elsalaf" w:hAnsi="Adwaa-Elsalaf" w:cs="Adwaa-Elsalaf"/>
          <w:color w:val="000000"/>
          <w:rtl/>
        </w:rPr>
        <w:t xml:space="preserve">- </w:t>
      </w:r>
      <w:r>
        <w:rPr>
          <w:rFonts w:ascii="louts-shamy" w:hAnsi="louts-shamy" w:cs="louts-shamy"/>
          <w:color w:val="000000"/>
          <w:rtl/>
        </w:rPr>
        <w:t>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5" w:hAnsi="QCF_P245" w:cs="QCF_P245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5" w:hAnsi="QCF_P245" w:cs="QCF_P245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5" w:hAnsi="QCF_P245" w:cs="QCF_P245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5" w:hAnsi="QCF_P245" w:cs="QCF_P245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louts-shamy" w:hAnsi="louts-shamy" w:cs="louts-shamy"/>
          <w:color w:val="000000"/>
          <w:rtl/>
        </w:rPr>
        <w:t>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18333B91" w14:textId="77777777" w:rsidR="00717137" w:rsidRDefault="00000000" w:rsidP="00B60EF4">
      <w:pPr>
        <w:bidi/>
      </w:pPr>
      <w:r>
        <w:br w:type="page"/>
      </w:r>
    </w:p>
    <w:p w14:paraId="0080F043" w14:textId="77777777" w:rsidR="00717137" w:rsidRDefault="00000000" w:rsidP="00B60EF4">
      <w:pPr>
        <w:bidi/>
      </w:pPr>
      <w:r>
        <w:lastRenderedPageBreak/>
        <w:t>صفحة: 246</w:t>
      </w:r>
    </w:p>
    <w:p w14:paraId="6D8DF1DC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984759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6" w:hAnsi="QCF_P246" w:cs="QCF_P246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6" w:hAnsi="QCF_P246" w:cs="QCF_P246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6" w:hAnsi="QCF_P246" w:cs="QCF_P246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9A0F49B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ED4BFC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6" w:hAnsi="QCF_P246" w:cs="QCF_P246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6" w:hAnsi="QCF_P246" w:cs="QCF_P246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6" w:hAnsi="QCF_P246" w:cs="QCF_P246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6" w:hAnsi="QCF_P246" w:cs="QCF_P246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2CE8E4A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6935618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6" w:hAnsi="QCF_P246" w:cs="QCF_P246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FEC790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DEBBF5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6" w:hAnsi="QCF_P246" w:cs="QCF_P246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6" w:hAnsi="QCF_P246" w:cs="QCF_P246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81900A5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423A73B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6" w:hAnsi="QCF_P246" w:cs="QCF_P246"/>
          <w:color w:val="006AB3"/>
          <w:rtl/>
        </w:rPr>
        <w:t>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6" w:hAnsi="QCF_P246" w:cs="QCF_P246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775E8AE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16C33B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6" w:hAnsi="QCF_P246" w:cs="QCF_P246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0F0847BA" w14:textId="77777777" w:rsidR="00717137" w:rsidRDefault="00000000" w:rsidP="00B60EF4">
      <w:pPr>
        <w:bidi/>
      </w:pPr>
      <w:r>
        <w:rPr>
          <w:b/>
        </w:rPr>
        <w:t>المدغم</w:t>
      </w:r>
    </w:p>
    <w:p w14:paraId="4BB45B0C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6" w:hAnsi="QCF_P246" w:cs="QCF_P246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6" w:hAnsi="QCF_P246" w:cs="QCF_P246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115C934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BD4B4A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6" w:hAnsi="QCF_P246" w:cs="QCF_P246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6" w:hAnsi="QCF_P246" w:cs="QCF_P246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(بحذف الهمزة).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6" w:hAnsi="QCF_P246" w:cs="QCF_P246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6" w:hAnsi="QCF_P246" w:cs="QCF_P246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A23E9B9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5ECA43B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6" w:hAnsi="QCF_P246" w:cs="QCF_P246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مذاهب في الهمزة الثانية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>- تسهيل الهمزة الثانية مع الإدخال: قالون،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عمرو. - التسهيل بدون إدخال: ورش، رويس. - التحقيق مع الإدخال وعدمه: هشام. - التحقيق بدون إدخال: الباقون. </w:t>
      </w:r>
      <w:r>
        <w:rPr>
          <w:rFonts w:ascii="Adwaa-Elsalaf" w:hAnsi="Adwaa-Elsalaf" w:cs="Adwaa-Elsalaf"/>
          <w:color w:val="000000"/>
          <w:rtl/>
        </w:rPr>
        <w:t xml:space="preserve">- </w:t>
      </w:r>
      <w:r>
        <w:rPr>
          <w:rFonts w:ascii="louts-shamy" w:hAnsi="louts-shamy" w:cs="louts-shamy"/>
          <w:color w:val="000000"/>
          <w:rtl/>
        </w:rPr>
        <w:t>قرأ بهمزة واحدة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louts-shamy" w:hAnsi="louts-shamy" w:cs="louts-shamy"/>
          <w:color w:val="000000"/>
          <w:rtl/>
        </w:rPr>
        <w:t>ابن 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09561DC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DD7F13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6" w:hAnsi="QCF_P246" w:cs="QCF_P246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6" w:hAnsi="QCF_P246" w:cs="QCF_P246"/>
          <w:color w:val="006AB3"/>
          <w:rtl/>
        </w:rPr>
        <w:t>ﭕ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46" w:hAnsi="QCF_P246" w:cs="QCF_P246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6" w:hAnsi="QCF_P246" w:cs="QCF_P246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6" w:hAnsi="QCF_P246" w:cs="QCF_P246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6" w:hAnsi="QCF_P246" w:cs="QCF_P246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04E9377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17C221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246" w:hAnsi="QCF_P246" w:cs="QCF_P246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تسهيل الهمزة، وحذفها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6" w:hAnsi="QCF_P246" w:cs="QCF_P246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6" w:hAnsi="QCF_P246" w:cs="QCF_P246"/>
          <w:color w:val="006AB3"/>
          <w:rtl/>
        </w:rPr>
        <w:t>ﯨ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لخلف: السكت، التحقيق، ولخلاد: التحقيق.</w:t>
      </w:r>
    </w:p>
    <w:p w14:paraId="62336D98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6A00396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6" w:hAnsi="QCF_P246" w:cs="QCF_P246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قنبل.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6" w:hAnsi="QCF_P246" w:cs="QCF_P246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25A64449" w14:textId="77777777" w:rsidR="00717137" w:rsidRDefault="00000000" w:rsidP="00B60EF4">
      <w:pPr>
        <w:bidi/>
      </w:pPr>
      <w:r>
        <w:br w:type="page"/>
      </w:r>
    </w:p>
    <w:p w14:paraId="76967CA2" w14:textId="77777777" w:rsidR="00717137" w:rsidRDefault="00000000" w:rsidP="00B60EF4">
      <w:pPr>
        <w:bidi/>
      </w:pPr>
      <w:r>
        <w:lastRenderedPageBreak/>
        <w:t>صفحة: 247</w:t>
      </w:r>
    </w:p>
    <w:p w14:paraId="06384412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7982BB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7" w:hAnsi="QCF_P247" w:cs="QCF_P247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7" w:hAnsi="QCF_P247" w:cs="QCF_P247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7" w:hAnsi="QCF_P247" w:cs="QCF_P247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7" w:hAnsi="QCF_P247" w:cs="QCF_P247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3D13E9A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D5B8C3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7" w:hAnsi="QCF_P247" w:cs="QCF_P247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7" w:hAnsi="QCF_P247" w:cs="QCF_P247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2247" w:hAnsi="QCF2247" w:cs="QCF2247"/>
          <w:color w:val="006AB3"/>
          <w:sz w:val="20"/>
          <w:rtl/>
        </w:rPr>
        <w:t>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7" w:hAnsi="QCF_P247" w:cs="QCF_P247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7" w:hAnsi="QCF_P247" w:cs="QCF_P247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C1ECD87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4BFB30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7" w:hAnsi="QCF_P247" w:cs="QCF_P247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7" w:hAnsi="QCF_P247" w:cs="QCF_P247"/>
          <w:color w:val="006AB3"/>
          <w:rtl/>
        </w:rPr>
        <w:t>ﭿ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7" w:hAnsi="QCF_P247" w:cs="QCF_P247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7" w:hAnsi="QCF_P247" w:cs="QCF_P247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7" w:hAnsi="QCF_P247" w:cs="QCF_P247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944A8B3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A08D70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7" w:hAnsi="QCF_P247" w:cs="QCF_P247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7" w:hAnsi="QCF_P247" w:cs="QCF_P247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7" w:hAnsi="QCF_P247" w:cs="QCF_P247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7" w:hAnsi="QCF_P247" w:cs="QCF_P247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(مع الإبدال للسوسي)/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7" w:hAnsi="QCF_P247" w:cs="QCF_P247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7" w:hAnsi="QCF_P247" w:cs="QCF_P247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7" w:hAnsi="QCF_P247" w:cs="QCF_P247"/>
          <w:color w:val="006AB3"/>
          <w:rtl/>
        </w:rPr>
        <w:t>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202E3F6D" w14:textId="77777777" w:rsidR="00717137" w:rsidRDefault="00000000" w:rsidP="00B60EF4">
      <w:pPr>
        <w:bidi/>
      </w:pPr>
      <w:r>
        <w:rPr>
          <w:b/>
        </w:rPr>
        <w:t>المدغم</w:t>
      </w:r>
    </w:p>
    <w:p w14:paraId="2943F33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7" w:hAnsi="QCF_P247" w:cs="QCF_P247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7" w:hAnsi="QCF_P247" w:cs="QCF_P247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بخلف عن الدوري/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7" w:hAnsi="QCF_P247" w:cs="QCF_P247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7" w:hAnsi="QCF_P247" w:cs="QCF_P247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وَأَعۡلَمُ مِنَ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7" w:hAnsi="QCF_P247" w:cs="QCF_P247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7" w:hAnsi="QCF_P247" w:cs="QCF_P247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تَاوِيلُ رُۥيـٰيَ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7" w:hAnsi="QCF_P247" w:cs="QCF_P247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7" w:hAnsi="QCF_P247" w:cs="QCF_P247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7" w:hAnsi="QCF_P247" w:cs="QCF_P247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7" w:hAnsi="QCF_P247" w:cs="QCF_P247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7" w:hAnsi="QCF_P247" w:cs="QCF_P247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ED57A4A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EC13A6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7" w:hAnsi="QCF_P247" w:cs="QCF_P247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(بحذف الهمزة)/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7" w:hAnsi="QCF_P247" w:cs="QCF_P247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تَأۡوِيلِ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7" w:hAnsi="QCF_P247" w:cs="QCF_P247"/>
          <w:color w:val="006AB3"/>
          <w:rtl/>
        </w:rPr>
        <w:t>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7" w:hAnsi="QCF_P247" w:cs="QCF_P247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 بالإبدال مع التقليل،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بالإدغام.</w:t>
      </w:r>
    </w:p>
    <w:p w14:paraId="65EA733B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6E539B4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7" w:hAnsi="QCF_P247" w:cs="QCF_P247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7" w:hAnsi="QCF_P247" w:cs="QCF_P247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7" w:hAnsi="QCF_P247" w:cs="QCF_P247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للقراء مذاهب في الهمزة الثانية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- </w:t>
      </w:r>
      <w:r>
        <w:rPr>
          <w:rFonts w:ascii="Adwaa-Elsalaf" w:hAnsi="Adwaa-Elsalaf" w:cs="Adwaa-Elsalaf"/>
          <w:color w:val="000000"/>
          <w:rtl/>
        </w:rPr>
        <w:t>تسهيل الهمزة الثانية، إبدالها واوًا مكسورة: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 التحقيق: الباقون.</w:t>
      </w:r>
    </w:p>
    <w:p w14:paraId="18784AB6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9D6D4D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7" w:hAnsi="QCF_P247" w:cs="QCF_P247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7" w:hAnsi="QCF_P247" w:cs="QCF_P247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7" w:hAnsi="QCF_P247" w:cs="QCF_P247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7" w:hAnsi="QCF_P247" w:cs="QCF_P247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7" w:hAnsi="QCF_P247" w:cs="QCF_P247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7" w:hAnsi="QCF_P247" w:cs="QCF_P247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6AB3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7" w:hAnsi="QCF_P247" w:cs="QCF_P247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7" w:hAnsi="QCF_P247" w:cs="QCF_P247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21B07388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94CF51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247" w:hAnsi="QCF_P247" w:cs="QCF_P247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تسهيل الهمزة، وحذفها/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7" w:hAnsi="QCF_P247" w:cs="QCF_P247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7" w:hAnsi="QCF_P247" w:cs="QCF_P247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7" w:hAnsi="QCF_P247" w:cs="QCF_P247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7" w:hAnsi="QCF_P247" w:cs="QCF_P247"/>
          <w:color w:val="006AB3"/>
          <w:rtl/>
        </w:rPr>
        <w:t>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68621351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158C069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7" w:hAnsi="QCF_P247" w:cs="QCF_P247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7" w:hAnsi="QCF_P247" w:cs="QCF_P247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louts-shamy" w:hAnsi="louts-shamy" w:cs="louts-shamy"/>
          <w:color w:val="000000"/>
          <w:rtl/>
        </w:rPr>
        <w:t>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وصلًا: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7" w:hAnsi="QCF_P247" w:cs="QCF_P247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7" w:hAnsi="QCF_P247" w:cs="QCF_P247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7" w:hAnsi="QCF_P247" w:cs="QCF_P247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7" w:hAnsi="QCF_P247" w:cs="QCF_P247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7" w:hAnsi="QCF_P247" w:cs="QCF_P247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7" w:hAnsi="QCF_P247" w:cs="QCF_P247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7" w:hAnsi="QCF_P247" w:cs="QCF_P247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7" w:hAnsi="QCF_P247" w:cs="QCF_P247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37E55B25" w14:textId="77777777" w:rsidR="00717137" w:rsidRDefault="00000000" w:rsidP="00B60EF4">
      <w:pPr>
        <w:bidi/>
      </w:pPr>
      <w:r>
        <w:br w:type="page"/>
      </w:r>
    </w:p>
    <w:p w14:paraId="74E66C2F" w14:textId="77777777" w:rsidR="00717137" w:rsidRDefault="00000000" w:rsidP="00B60EF4">
      <w:pPr>
        <w:bidi/>
      </w:pPr>
      <w:r>
        <w:lastRenderedPageBreak/>
        <w:t>صفحة: 248</w:t>
      </w:r>
    </w:p>
    <w:p w14:paraId="46D14DCC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6A2555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8" w:hAnsi="QCF_P248" w:cs="QCF_P248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8" w:hAnsi="QCF_P248" w:cs="QCF_P248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CB1AAD8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6F42D6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8" w:hAnsi="QCF_P248" w:cs="QCF_P248"/>
          <w:color w:val="006AB3"/>
          <w:rtl/>
        </w:rPr>
        <w:t>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8" w:hAnsi="QCF_P248" w:cs="QCF_P248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8" w:hAnsi="QCF_P248" w:cs="QCF_P248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8" w:hAnsi="QCF_P248" w:cs="QCF_P248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8" w:hAnsi="QCF_P248" w:cs="QCF_P248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8" w:hAnsi="QCF_P248" w:cs="QCF_P248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07EE23F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EBA613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8" w:hAnsi="QCF_P248" w:cs="QCF_P248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8" w:hAnsi="QCF_P248" w:cs="QCF_P248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F2FEB53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3C63840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8" w:hAnsi="QCF_P248" w:cs="QCF_P248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8" w:hAnsi="QCF_P248" w:cs="QCF_P248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0CDC9B4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1BFD63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يُوحَيٰ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8" w:hAnsi="QCF_P248" w:cs="QCF_P248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8" w:hAnsi="QCF_P248" w:cs="QCF_P248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8" w:hAnsi="QCF_P248" w:cs="QCF_P248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8" w:hAnsi="QCF_P248" w:cs="QCF_P248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37898499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1B0B72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وَكَآئِن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(التسهيل مع المد والقصر)/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48" w:hAnsi="QCF_P248" w:cs="QCF_P248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8" w:hAnsi="QCF_P248" w:cs="QCF_P248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8" w:hAnsi="QCF_P248" w:cs="QCF_P248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8" w:hAnsi="QCF_P248" w:cs="QCF_P248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36F2E4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B4F553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8" w:hAnsi="QCF_P248" w:cs="QCF_P248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8" w:hAnsi="QCF_P248" w:cs="QCF_P248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8" w:hAnsi="QCF_P248" w:cs="QCF_P248"/>
          <w:color w:val="006AB3"/>
          <w:rtl/>
        </w:rPr>
        <w:t>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يُوح۪يٰ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حَدِيثٗا يُفۡتَر۪ىٰ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8" w:hAnsi="QCF_P248" w:cs="QCF_P248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8" w:hAnsi="QCF_P248" w:cs="QCF_P248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8" w:hAnsi="QCF_P248" w:cs="QCF_P248"/>
          <w:color w:val="006AB3"/>
          <w:rtl/>
        </w:rPr>
        <w:t>ﰀ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 xml:space="preserve">لِّقَوۡمٖ </w:t>
      </w:r>
      <w:r>
        <w:rPr>
          <w:rFonts w:ascii="QCF_P248" w:hAnsi="QCF_P248" w:cs="QCF_P248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6D846595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B3A001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8" w:hAnsi="QCF_P248" w:cs="QCF_P248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8" w:hAnsi="QCF_P248" w:cs="QCF_P248"/>
          <w:color w:val="006AB3"/>
          <w:rtl/>
        </w:rPr>
        <w:t>ﭕ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 وجهان): النقل،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8" w:hAnsi="QCF_P248" w:cs="QCF_P248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8" w:hAnsi="QCF_P248" w:cs="QCF_P248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8" w:hAnsi="QCF_P248" w:cs="QCF_P248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4B2228AE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787F692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8" w:hAnsi="QCF_P248" w:cs="QCF_P248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8" w:hAnsi="QCF_P248" w:cs="QCF_P248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4AF139F5" w14:textId="77777777" w:rsidR="00717137" w:rsidRDefault="00000000" w:rsidP="00B60EF4">
      <w:pPr>
        <w:bidi/>
      </w:pPr>
      <w:r>
        <w:br w:type="page"/>
      </w:r>
    </w:p>
    <w:p w14:paraId="2349488B" w14:textId="77777777" w:rsidR="00717137" w:rsidRDefault="00000000" w:rsidP="00B60EF4">
      <w:pPr>
        <w:bidi/>
      </w:pPr>
      <w:r>
        <w:lastRenderedPageBreak/>
        <w:t>صفحة: 249</w:t>
      </w:r>
    </w:p>
    <w:p w14:paraId="4D70BC7C" w14:textId="77777777" w:rsidR="00717137" w:rsidRDefault="00000000" w:rsidP="00B60EF4">
      <w:pPr>
        <w:bidi/>
      </w:pPr>
      <w:r>
        <w:rPr>
          <w:b/>
        </w:rPr>
        <w:t>عد الآي</w:t>
      </w:r>
    </w:p>
    <w:p w14:paraId="78FBBF8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49" w:hAnsi="QCF_P249" w:cs="QCF_P249"/>
          <w:color w:val="006AB3"/>
          <w:rtl/>
        </w:rPr>
        <w:t>ﯦ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249" w:hAnsi="QCF_P249" w:cs="QCF_P249"/>
          <w:color w:val="006AB3"/>
          <w:rtl/>
        </w:rPr>
        <w:t>ﯧ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عدها</w:t>
      </w:r>
      <w:r>
        <w:rPr>
          <w:rFonts w:ascii="louts-shamy" w:hAnsi="louts-shamy" w:cs="louts-shamy"/>
          <w:color w:val="000000"/>
          <w:sz w:val="20"/>
          <w:rtl/>
        </w:rPr>
        <w:t xml:space="preserve"> غير الكوفي.</w:t>
      </w:r>
    </w:p>
    <w:p w14:paraId="6CEFA01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FDE855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49" w:hAnsi="QCF_P249" w:cs="QCF_P249"/>
          <w:color w:val="006AB3"/>
          <w:rtl/>
        </w:rPr>
        <w:t>ﭹ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249" w:hAnsi="QCF_P249" w:cs="QCF_P249"/>
          <w:color w:val="006AB3"/>
          <w:rtl/>
        </w:rPr>
        <w:t>ﮡ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56ADA6AE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EE03FC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49" w:hAnsi="QCF_P249" w:cs="QCF_P249"/>
          <w:color w:val="006AB3"/>
          <w:rtl/>
        </w:rPr>
        <w:t>ﭔ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249" w:hAnsi="QCF_P249" w:cs="QCF_P249"/>
          <w:color w:val="006AB3"/>
          <w:rtl/>
        </w:rPr>
        <w:t>ﭼ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249" w:hAnsi="QCF_P249" w:cs="QCF_P249"/>
          <w:color w:val="006AB3"/>
          <w:rtl/>
        </w:rPr>
        <w:t>ﮚ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</w:t>
      </w:r>
      <w:r>
        <w:rPr>
          <w:rFonts w:ascii="KFGQPC-Uthman-Taha-Naskh" w:hAnsi="KFGQPC-Uthman-Taha-Naskh" w:cs="KFGQPC-Uthman-Taha-Naskh"/>
          <w:color w:val="000000"/>
          <w:sz w:val="20"/>
          <w:rtl/>
        </w:rPr>
        <w:t>(معًا)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5BFB4B3F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282923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49" w:hAnsi="QCF_P249" w:cs="QCF_P249"/>
          <w:color w:val="006AB3"/>
          <w:rtl/>
        </w:rPr>
        <w:t>ﭑ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أمال الراء</w:t>
      </w:r>
      <w:r>
        <w:rPr>
          <w:rFonts w:ascii="louts-shamy" w:hAnsi="louts-shamy" w:cs="louts-shamy"/>
          <w:color w:val="000000"/>
          <w:sz w:val="20"/>
          <w:rtl/>
        </w:rPr>
        <w:t xml:space="preserve">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عمرو، ابن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عامر، شعبة، حمزة، الكسائي، خلف، </w:t>
      </w:r>
      <w:r>
        <w:rPr>
          <w:rFonts w:ascii="louts-shamy" w:hAnsi="louts-shamy" w:cs="louts-shamy"/>
          <w:color w:val="E20019"/>
          <w:sz w:val="20"/>
          <w:rtl/>
        </w:rPr>
        <w:t>وقللها</w:t>
      </w:r>
      <w:r>
        <w:rPr>
          <w:rFonts w:ascii="louts-shamy" w:hAnsi="louts-shamy" w:cs="louts-shamy"/>
          <w:color w:val="000000"/>
          <w:sz w:val="20"/>
          <w:rtl/>
        </w:rPr>
        <w:t xml:space="preserve"> ورش/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49" w:hAnsi="QCF_P249" w:cs="QCF_P249"/>
          <w:color w:val="006AB3"/>
          <w:rtl/>
        </w:rPr>
        <w:t>ﭟ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louts-shamy" w:hAnsi="louts-shamy" w:cs="louts-shamy"/>
          <w:color w:val="000000"/>
          <w:sz w:val="20"/>
          <w:rtl/>
        </w:rPr>
        <w:t xml:space="preserve"> الدوري عن أبي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عمرو/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49" w:hAnsi="QCF_P249" w:cs="QCF_P249"/>
          <w:color w:val="006AB3"/>
          <w:rtl/>
        </w:rPr>
        <w:t>ﭬ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249" w:hAnsi="QCF_P249" w:cs="QCF_P249"/>
          <w:color w:val="006AB3"/>
          <w:rtl/>
        </w:rPr>
        <w:t>ﭷ</w:t>
      </w:r>
      <w:r>
        <w:rPr>
          <w:rFonts w:ascii="kn_quran_1" w:hAnsi="kn_quran_1" w:cs="kn_quran_1"/>
          <w:color w:val="006AB3"/>
          <w:sz w:val="20"/>
          <w:rtl/>
        </w:rPr>
        <w:t xml:space="preserve">﴾ </w:t>
      </w:r>
      <w:r>
        <w:rPr>
          <w:rFonts w:ascii="louts-shamy" w:hAnsi="louts-shamy" w:cs="louts-shamy"/>
          <w:color w:val="000000"/>
          <w:sz w:val="20"/>
          <w:rtl/>
        </w:rPr>
        <w:t xml:space="preserve">(وقفًا)،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تُسۡقَىٰ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louts-shamy" w:hAnsi="louts-shamy" w:cs="louts-shamy"/>
          <w:color w:val="000000"/>
          <w:sz w:val="2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sz w:val="20"/>
          <w:rtl/>
        </w:rPr>
        <w:t>وقللها</w:t>
      </w:r>
      <w:r>
        <w:rPr>
          <w:rFonts w:ascii="louts-shamy" w:hAnsi="louts-shamy" w:cs="louts-shamy"/>
          <w:color w:val="000000"/>
          <w:sz w:val="20"/>
          <w:rtl/>
        </w:rPr>
        <w:t xml:space="preserve"> ورش (بخلف عنه)/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49" w:hAnsi="QCF_P249" w:cs="QCF_P249"/>
          <w:color w:val="006AB3"/>
          <w:rtl/>
        </w:rPr>
        <w:t>ﯵ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</w:t>
      </w:r>
      <w:r>
        <w:rPr>
          <w:rFonts w:ascii="louts-shamy" w:hAnsi="louts-shamy" w:cs="louts-shamy"/>
          <w:color w:val="E20019"/>
          <w:sz w:val="20"/>
          <w:rtl/>
        </w:rPr>
        <w:t xml:space="preserve"> أمالها</w:t>
      </w:r>
      <w:r>
        <w:rPr>
          <w:rFonts w:ascii="louts-shamy" w:hAnsi="louts-shamy" w:cs="louts-shamy"/>
          <w:color w:val="000000"/>
          <w:sz w:val="20"/>
          <w:rtl/>
        </w:rPr>
        <w:t xml:space="preserve">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sz w:val="20"/>
          <w:rtl/>
        </w:rPr>
        <w:t>وقللها</w:t>
      </w:r>
      <w:r>
        <w:rPr>
          <w:rFonts w:ascii="louts-shamy" w:hAnsi="louts-shamy" w:cs="louts-shamy"/>
          <w:color w:val="000000"/>
          <w:sz w:val="20"/>
          <w:rtl/>
        </w:rPr>
        <w:t xml:space="preserve"> ورش.</w:t>
      </w:r>
    </w:p>
    <w:p w14:paraId="762F47A0" w14:textId="77777777" w:rsidR="00717137" w:rsidRDefault="00000000" w:rsidP="00B60EF4">
      <w:pPr>
        <w:bidi/>
      </w:pPr>
      <w:r>
        <w:rPr>
          <w:b/>
        </w:rPr>
        <w:t>المدغم</w:t>
      </w:r>
    </w:p>
    <w:p w14:paraId="0EDBBF90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sz w:val="20"/>
          <w:rtl/>
        </w:rPr>
        <w:t>الصغير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49" w:hAnsi="QCF_P249" w:cs="QCF_P249"/>
          <w:color w:val="006AB3"/>
          <w:rtl/>
        </w:rPr>
        <w:t>ﯞ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249" w:hAnsi="QCF_P249" w:cs="QCF_P249"/>
          <w:color w:val="006AB3"/>
          <w:rtl/>
        </w:rPr>
        <w:t>ﯟ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عمرو، خلاد، الكسائي.الكبير </w:t>
      </w:r>
      <w:r>
        <w:rPr>
          <w:rFonts w:ascii="louts-shamy" w:hAnsi="louts-shamy" w:cs="louts-shamy"/>
          <w:color w:val="E20019"/>
          <w:sz w:val="20"/>
          <w:rtl/>
        </w:rPr>
        <w:t>(للسوسي)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49" w:hAnsi="QCF_P249" w:cs="QCF_P249"/>
          <w:color w:val="006AB3"/>
          <w:rtl/>
        </w:rPr>
        <w:t>ﮍ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249" w:hAnsi="QCF_P249" w:cs="QCF_P249"/>
          <w:color w:val="006AB3"/>
          <w:rtl/>
        </w:rPr>
        <w:t>ﮎ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1F50A34C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39565F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49" w:hAnsi="QCF_P249" w:cs="QCF_P249"/>
          <w:color w:val="006AB3"/>
          <w:rtl/>
        </w:rPr>
        <w:t>ﭡ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KFGQPC-Uthman-Taha-Naskh" w:hAnsi="KFGQPC-Uthman-Taha-Naskh" w:cs="KFGQPC-Uthman-Taha-Naskh"/>
          <w:color w:val="000000"/>
          <w:sz w:val="20"/>
          <w:rtl/>
        </w:rPr>
        <w:t>:</w:t>
      </w:r>
      <w:r>
        <w:rPr>
          <w:rFonts w:ascii="KFGQPC-Uthman-Taha-Naskh" w:hAnsi="KFGQPC-Uthman-Taha-Naskh" w:cs="KFGQPC-Uthman-Taha-Naskh"/>
          <w:color w:val="006AB3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ورش، السوسي،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جعفر.</w:t>
      </w:r>
    </w:p>
    <w:p w14:paraId="45766A69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6ADD0D57" w14:textId="77777777" w:rsidR="00717137" w:rsidRDefault="00000000" w:rsidP="00B60EF4">
      <w:pPr>
        <w:bidi/>
      </w:pPr>
      <w:r>
        <w:rPr>
          <w:rFonts w:ascii="louts-shamy" w:hAnsi="louts-shamy" w:cs="louts-shamy"/>
          <w:color w:val="E20019"/>
          <w:sz w:val="20"/>
          <w:rtl/>
        </w:rPr>
        <w:t xml:space="preserve">* </w:t>
      </w:r>
      <w:r>
        <w:rPr>
          <w:rFonts w:ascii="louts-shamy" w:hAnsi="louts-shamy" w:cs="louts-shamy"/>
          <w:color w:val="000000"/>
          <w:sz w:val="20"/>
          <w:rtl/>
        </w:rPr>
        <w:t>الاستفهام المكرر</w:t>
      </w:r>
      <w:r>
        <w:rPr>
          <w:rFonts w:ascii="KFGQPC-Uthman-Taha-Naskh" w:hAnsi="KFGQPC-Uthman-Taha-Naskh" w:cs="KFGQPC-Uthman-Taha-Naskh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0000"/>
          <w:sz w:val="20"/>
          <w:rtl/>
        </w:rPr>
        <w:t xml:space="preserve"> -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KFGQPC-Uthman-Taha-Naskh" w:hAnsi="KFGQPC-Uthman-Taha-Naskh" w:cs="KFGQPC-Uthman-Taha-Naskh"/>
          <w:color w:val="006AB3"/>
          <w:sz w:val="20"/>
          <w:rtl/>
        </w:rPr>
        <w:t>أَءِذَا - إِنَّا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نافع، الكسائي، يعقوب. -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KFGQPC-Uthman-Taha-Naskh" w:hAnsi="KFGQPC-Uthman-Taha-Naskh" w:cs="KFGQPC-Uthman-Taha-Naskh"/>
          <w:color w:val="006AB3"/>
          <w:sz w:val="20"/>
          <w:rtl/>
        </w:rPr>
        <w:t>إِذَا - أَءِنَّا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ابن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عامر،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جعفر. -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249" w:hAnsi="QCF_P249" w:cs="QCF_P249"/>
          <w:color w:val="006AB3"/>
          <w:rtl/>
        </w:rPr>
        <w:t>ﯡ</w:t>
      </w:r>
      <w:r>
        <w:rPr>
          <w:rFonts w:ascii="KFGQPC-Uthman-Taha-Naskh" w:hAnsi="KFGQPC-Uthman-Taha-Naskh" w:cs="KFGQPC-Uthman-Taha-Naskh"/>
          <w:color w:val="006AB3"/>
          <w:sz w:val="20"/>
          <w:rtl/>
        </w:rPr>
        <w:t xml:space="preserve">- </w:t>
      </w:r>
      <w:r>
        <w:rPr>
          <w:rFonts w:ascii="QCF_P249" w:hAnsi="QCF_P249" w:cs="QCF_P249"/>
          <w:color w:val="006AB3"/>
          <w:rtl/>
        </w:rPr>
        <w:t>ﯤ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الباقون.(وكل على أصله في الهمزتين):- تسهيل الهمزة الثانية مع الإدخال: قالون،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عمرو،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جعفر. - التسهيل بدون إدخال: ورش، ابن كثير، رويس. - التحقيق مع الإدخال: هشام. - التحقيق بدون إدخال: الباقون.</w:t>
      </w:r>
    </w:p>
    <w:p w14:paraId="3D55C295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E16B14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49" w:hAnsi="QCF_P249" w:cs="QCF_P249"/>
          <w:color w:val="006AB3"/>
          <w:rtl/>
        </w:rPr>
        <w:t>ﭴ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249" w:hAnsi="QCF_P249" w:cs="QCF_P249"/>
          <w:color w:val="006AB3"/>
          <w:rtl/>
        </w:rPr>
        <w:t>ﭵ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KFGQPC-Uthman-Taha-Naskh" w:hAnsi="KFGQPC-Uthman-Taha-Naskh" w:cs="KFGQPC-Uthman-Taha-Naskh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249" w:hAnsi="QCF_P249" w:cs="QCF_P249"/>
          <w:color w:val="006AB3"/>
          <w:rtl/>
        </w:rPr>
        <w:t>ﭷ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249" w:hAnsi="QCF_P249" w:cs="QCF_P249"/>
          <w:color w:val="006AB3"/>
          <w:rtl/>
        </w:rPr>
        <w:t>ﭸ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249" w:hAnsi="QCF_P249" w:cs="QCF_P249"/>
          <w:color w:val="006AB3"/>
          <w:rtl/>
        </w:rPr>
        <w:t>ﭹ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KFGQPC-Uthman-Taha-Naskh" w:hAnsi="KFGQPC-Uthman-Taha-Naskh" w:cs="KFGQPC-Uthman-Taha-Naskh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249" w:hAnsi="QCF_P249" w:cs="QCF_P249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9" w:hAnsi="QCF_P249" w:cs="QCF_P249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9" w:hAnsi="QCF_P249" w:cs="QCF_P249"/>
          <w:color w:val="006AB3"/>
          <w:rtl/>
        </w:rPr>
        <w:t>ﮋ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KFGQPC-Uthman-Taha-Naskh" w:hAnsi="KFGQPC-Uthman-Taha-Naskh" w:cs="KFGQPC-Uthman-Taha-Naskh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249" w:hAnsi="QCF_P249" w:cs="QCF_P249"/>
          <w:color w:val="006AB3"/>
          <w:rtl/>
        </w:rPr>
        <w:t>ﮛ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249" w:hAnsi="QCF_P249" w:cs="QCF_P249"/>
          <w:color w:val="006AB3"/>
          <w:rtl/>
        </w:rPr>
        <w:t>ﮜ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KFGQPC-Uthman-Taha-Naskh" w:hAnsi="KFGQPC-Uthman-Taha-Naskh" w:cs="KFGQPC-Uthman-Taha-Naskh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249" w:hAnsi="QCF_P249" w:cs="QCF_P249"/>
          <w:color w:val="006AB3"/>
          <w:rtl/>
        </w:rPr>
        <w:t>ﮡ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249" w:hAnsi="QCF_P249" w:cs="QCF_P249"/>
          <w:color w:val="006AB3"/>
          <w:rtl/>
        </w:rPr>
        <w:t>ﮢ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KFGQPC-Uthman-Taha-Naskh" w:hAnsi="KFGQPC-Uthman-Taha-Naskh" w:cs="KFGQPC-Uthman-Taha-Naskh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وَزَرۡعٖ وَنَخِيلٖ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KFGQPC-Uthman-Taha-Naskh" w:hAnsi="KFGQPC-Uthman-Taha-Naskh" w:cs="KFGQPC-Uthman-Taha-Naskh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 xml:space="preserve">صِنۡوَانٖ وَغَيۡرِ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KFGQPC-Uthman-Taha-Naskh" w:hAnsi="KFGQPC-Uthman-Taha-Naskh" w:cs="KFGQPC-Uthman-Taha-Naskh"/>
          <w:color w:val="006AB3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49" w:hAnsi="QCF_P249" w:cs="QCF_P249"/>
          <w:color w:val="006AB3"/>
          <w:rtl/>
        </w:rPr>
        <w:t>ﮫ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249" w:hAnsi="QCF_P249" w:cs="QCF_P249"/>
          <w:color w:val="006AB3"/>
          <w:rtl/>
        </w:rPr>
        <w:t>ﮬ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وَيُفَضِّلُ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KFGQPC-Uthman-Taha-Naskh" w:hAnsi="KFGQPC-Uthman-Taha-Naskh" w:cs="KFGQPC-Uthman-Taha-Naskh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249" w:hAnsi="QCF_P249" w:cs="QCF_P249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49" w:hAnsi="QCF_P249" w:cs="QCF_P249"/>
          <w:color w:val="006AB3"/>
          <w:rtl/>
        </w:rPr>
        <w:t>ﯚ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KFGQPC-Uthman-Taha-Naskh" w:hAnsi="KFGQPC-Uthman-Taha-Naskh" w:cs="KFGQPC-Uthman-Taha-Naskh"/>
          <w:color w:val="000000"/>
          <w:sz w:val="20"/>
          <w:rtl/>
        </w:rPr>
        <w:t>.</w:t>
      </w:r>
    </w:p>
    <w:p w14:paraId="679B16BA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3C3D10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49" w:hAnsi="QCF_P249" w:cs="QCF_P249"/>
          <w:color w:val="006AB3"/>
          <w:rtl/>
        </w:rPr>
        <w:t>ﭡ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الإبدال/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49" w:hAnsi="QCF_P249" w:cs="QCF_P249"/>
          <w:color w:val="006AB3"/>
          <w:rtl/>
        </w:rPr>
        <w:t>ﮉ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تحقيق الهمزة، وتسهيلها/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49" w:hAnsi="QCF_P249" w:cs="QCF_P249"/>
          <w:color w:val="006AB3"/>
          <w:rtl/>
        </w:rPr>
        <w:t>ﯓ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</w:t>
      </w:r>
      <w:r>
        <w:rPr>
          <w:rFonts w:ascii="KFGQPC-Uthman-Taha-Naskh" w:hAnsi="KFGQPC-Uthman-Taha-Naskh" w:cs="KFGQPC-Uthman-Taha-Naskh"/>
          <w:color w:val="006AB3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النقل، السكت.</w:t>
      </w:r>
    </w:p>
    <w:p w14:paraId="4A371C96" w14:textId="77777777" w:rsidR="00717137" w:rsidRDefault="00000000" w:rsidP="00B60EF4">
      <w:pPr>
        <w:bidi/>
      </w:pPr>
      <w:r>
        <w:lastRenderedPageBreak/>
        <w:br w:type="page"/>
      </w:r>
    </w:p>
    <w:p w14:paraId="3F5089EC" w14:textId="77777777" w:rsidR="00717137" w:rsidRDefault="00000000" w:rsidP="00B60EF4">
      <w:pPr>
        <w:bidi/>
      </w:pPr>
      <w:r>
        <w:lastRenderedPageBreak/>
        <w:t>صفحة: 250</w:t>
      </w:r>
    </w:p>
    <w:p w14:paraId="0FC7FE00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668029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0" w:hAnsi="QCF_P250" w:cs="QCF_P250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0" w:hAnsi="QCF_P250" w:cs="QCF_P250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F393F36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23AF65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0" w:hAnsi="QCF_P250" w:cs="QCF_P250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0" w:hAnsi="QCF_P250" w:cs="QCF_P250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0" w:hAnsi="QCF_P250" w:cs="QCF_P250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0" w:hAnsi="QCF_P250" w:cs="QCF_P250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0" w:hAnsi="QCF_P250" w:cs="QCF_P250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B08A3B9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57DB45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0" w:hAnsi="QCF_P250" w:cs="QCF_P250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27B6589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42F3180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0" w:hAnsi="QCF_P250" w:cs="QCF_P250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2ECB309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D9D1D7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0" w:hAnsi="QCF_P250" w:cs="QCF_P250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0" w:hAnsi="QCF_P250" w:cs="QCF_P250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0" w:hAnsi="QCF_P250" w:cs="QCF_P250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0" w:hAnsi="QCF_P250" w:cs="QCF_P250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ورش.</w:t>
      </w:r>
    </w:p>
    <w:p w14:paraId="1F810740" w14:textId="77777777" w:rsidR="00717137" w:rsidRDefault="00000000" w:rsidP="00B60EF4">
      <w:pPr>
        <w:bidi/>
      </w:pPr>
      <w:r>
        <w:rPr>
          <w:b/>
        </w:rPr>
        <w:t>المدغم</w:t>
      </w:r>
    </w:p>
    <w:p w14:paraId="33FFEDA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0" w:hAnsi="QCF_P250" w:cs="QCF_P250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0" w:hAnsi="QCF_P250" w:cs="QCF_P250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بِٱلنَّه۪ارِ</w:t>
      </w:r>
      <w:r>
        <w:rPr>
          <w:rFonts w:ascii="QCF_P250" w:hAnsi="QCF_P250" w:cs="QCF_P250"/>
          <w:color w:val="006AB3"/>
          <w:rtl/>
        </w:rPr>
        <w:t>ﮟﮠ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0" w:hAnsi="QCF_P250" w:cs="QCF_P250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0" w:hAnsi="QCF_P250" w:cs="QCF_P250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0" w:hAnsi="QCF_P250" w:cs="QCF_P250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0" w:hAnsi="QCF_P250" w:cs="QCF_P250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1" w:hAnsi="QCF_P251" w:cs="QCF_P251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C4C08FC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C01A10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0" w:hAnsi="QCF_P250" w:cs="QCF_P250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0" w:hAnsi="QCF_P250" w:cs="QCF_P250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0" w:hAnsi="QCF_P250" w:cs="QCF_P250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0" w:hAnsi="QCF_P250" w:cs="QCF_P250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0" w:hAnsi="QCF_P250" w:cs="QCF_P250"/>
          <w:color w:val="006AB3"/>
          <w:rtl/>
        </w:rPr>
        <w:t>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0" w:hAnsi="QCF_P250" w:cs="QCF_P250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0" w:hAnsi="QCF_P250" w:cs="QCF_P250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0" w:hAnsi="QCF_P250" w:cs="QCF_P250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6AB3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0" w:hAnsi="QCF_P250" w:cs="QCF_P250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0" w:hAnsi="QCF_P250" w:cs="QCF_P250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358BA8EB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49DC004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0" w:hAnsi="QCF_P250" w:cs="QCF_P250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0" w:hAnsi="QCF_P250" w:cs="QCF_P250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0" w:hAnsi="QCF_P250" w:cs="QCF_P250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0" w:hAnsi="QCF_P250" w:cs="QCF_P250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1802C95B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DF378A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0" w:hAnsi="QCF_P250" w:cs="QCF_P250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وإبدالها.</w:t>
      </w:r>
    </w:p>
    <w:p w14:paraId="40699622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2DB177E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0" w:hAnsi="QCF_P250" w:cs="QCF_P250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0" w:hAnsi="QCF_P250" w:cs="QCF_P250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>-</w:t>
      </w:r>
      <w:r>
        <w:rPr>
          <w:rFonts w:ascii="Adwaa-Elsalaf" w:hAnsi="Adwaa-Elsalaf" w:cs="Adwaa-Elsalaf"/>
          <w:color w:val="000000"/>
          <w:rtl/>
        </w:rPr>
        <w:t xml:space="preserve">إثبات الياء </w:t>
      </w:r>
      <w:r>
        <w:rPr>
          <w:rFonts w:ascii="louts-shamy" w:hAnsi="louts-shamy" w:cs="louts-shamy"/>
          <w:color w:val="000000"/>
          <w:rtl/>
        </w:rPr>
        <w:t>وقفًا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كثير.</w:t>
      </w:r>
    </w:p>
    <w:p w14:paraId="0C51EC28" w14:textId="77777777" w:rsidR="00717137" w:rsidRDefault="00000000" w:rsidP="00B60EF4">
      <w:pPr>
        <w:bidi/>
      </w:pPr>
      <w:r>
        <w:rPr>
          <w:b/>
        </w:rPr>
        <w:lastRenderedPageBreak/>
        <w:t>ياءات الزوائد</w:t>
      </w:r>
    </w:p>
    <w:p w14:paraId="3DDD6B1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0" w:hAnsi="QCF_P250" w:cs="QCF_P250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:-إثبات الياء في الحالين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louts-shamy" w:hAnsi="louts-shamy" w:cs="louts-shamy"/>
          <w:color w:val="000000"/>
          <w:rtl/>
        </w:rPr>
        <w:t>ابن كثير، يعقوب.</w:t>
      </w:r>
    </w:p>
    <w:p w14:paraId="7261F970" w14:textId="77777777" w:rsidR="00717137" w:rsidRDefault="00000000" w:rsidP="00B60EF4">
      <w:pPr>
        <w:bidi/>
      </w:pPr>
      <w:r>
        <w:br w:type="page"/>
      </w:r>
    </w:p>
    <w:p w14:paraId="33AB44B6" w14:textId="77777777" w:rsidR="00717137" w:rsidRDefault="00000000" w:rsidP="00B60EF4">
      <w:pPr>
        <w:bidi/>
      </w:pPr>
      <w:r>
        <w:lastRenderedPageBreak/>
        <w:t>صفحة: 251</w:t>
      </w:r>
    </w:p>
    <w:p w14:paraId="4C77B9E1" w14:textId="77777777" w:rsidR="00717137" w:rsidRDefault="00000000" w:rsidP="00B60EF4">
      <w:pPr>
        <w:bidi/>
      </w:pPr>
      <w:r>
        <w:rPr>
          <w:b/>
        </w:rPr>
        <w:t>عد الآي</w:t>
      </w:r>
    </w:p>
    <w:p w14:paraId="2822DCA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1" w:hAnsi="QCF_P251" w:cs="QCF_P251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1" w:hAnsi="QCF_P251" w:cs="QCF_P251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غير الكوفي/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1" w:hAnsi="QCF_P251" w:cs="QCF_P251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1" w:hAnsi="QCF_P251" w:cs="QCF_P251"/>
          <w:color w:val="006AB3"/>
          <w:rtl/>
        </w:rPr>
        <w:t>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الدمشقي/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1" w:hAnsi="QCF_P251" w:cs="QCF_P251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1" w:hAnsi="QCF_P251" w:cs="QCF_P251"/>
          <w:color w:val="006AB3"/>
          <w:rtl/>
        </w:rPr>
        <w:t>ﯫ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الحمصي/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1" w:hAnsi="QCF_P251" w:cs="QCF_P251"/>
          <w:color w:val="006AB3"/>
          <w:rtl/>
        </w:rPr>
        <w:t>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1" w:hAnsi="QCF_P251" w:cs="QCF_P251"/>
          <w:color w:val="006AB3"/>
          <w:rtl/>
        </w:rPr>
        <w:t>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الشامي.</w:t>
      </w:r>
    </w:p>
    <w:p w14:paraId="5C78E749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54DC0D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1" w:hAnsi="QCF_P251" w:cs="QCF_P251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1" w:hAnsi="QCF_P251" w:cs="QCF_P251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1" w:hAnsi="QCF_P251" w:cs="QCF_P251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2EB284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276276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1" w:hAnsi="QCF_P251" w:cs="QCF_P251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9D1956D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85E1A4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1" w:hAnsi="QCF_P251" w:cs="QCF_P251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D227EDB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0F69722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1" w:hAnsi="QCF_P251" w:cs="QCF_P251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1" w:hAnsi="QCF_P251" w:cs="QCF_P251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B4CE66F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03106D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1" w:hAnsi="QCF_P251" w:cs="QCF_P251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1" w:hAnsi="QCF_P251" w:cs="QCF_P251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1" w:hAnsi="QCF_P251" w:cs="QCF_P251"/>
          <w:color w:val="006AB3"/>
          <w:rtl/>
        </w:rPr>
        <w:t>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عنه)/ 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1" w:hAnsi="QCF_P251" w:cs="QCF_P251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1" w:hAnsi="QCF_P251" w:cs="QCF_P251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63E1449E" w14:textId="77777777" w:rsidR="00717137" w:rsidRDefault="00000000" w:rsidP="00B60EF4">
      <w:pPr>
        <w:bidi/>
      </w:pPr>
      <w:r>
        <w:rPr>
          <w:b/>
        </w:rPr>
        <w:t>المدغم</w:t>
      </w:r>
    </w:p>
    <w:p w14:paraId="541256A9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1" w:hAnsi="QCF_P251" w:cs="QCF_P251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كثير، حفص، رويس.الكبير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1" w:hAnsi="QCF_P251" w:cs="QCF_P251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1" w:hAnsi="QCF_P251" w:cs="QCF_P251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1" w:hAnsi="QCF_P251" w:cs="QCF_P251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1" w:hAnsi="QCF_P251" w:cs="QCF_P251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1" w:hAnsi="QCF_P251" w:cs="QCF_P251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E93757F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A0F7CC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1" w:hAnsi="QCF_P251" w:cs="QCF_P251"/>
          <w:color w:val="006AB3"/>
          <w:rtl/>
        </w:rPr>
        <w:t>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1" w:hAnsi="QCF_P251" w:cs="QCF_P251"/>
          <w:color w:val="006AB3"/>
          <w:rtl/>
        </w:rPr>
        <w:t>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F31B602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1201F8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1" w:hAnsi="QCF_P251" w:cs="QCF_P251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1" w:hAnsi="QCF_P251" w:cs="QCF_P251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1" w:hAnsi="QCF_P251" w:cs="QCF_P251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1" w:hAnsi="QCF_P251" w:cs="QCF_P251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1" w:hAnsi="QCF_P251" w:cs="QCF_P251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1" w:hAnsi="QCF_P251" w:cs="QCF_P251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1" w:hAnsi="QCF_P251" w:cs="QCF_P251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1" w:hAnsi="QCF_P251" w:cs="QCF_P251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1" w:hAnsi="QCF_P251" w:cs="QCF_P251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1" w:hAnsi="QCF_P251" w:cs="QCF_P251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1" w:hAnsi="QCF_P251" w:cs="QCF_P251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1" w:hAnsi="QCF_P251" w:cs="QCF_P251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1" w:hAnsi="QCF_P251" w:cs="QCF_P251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1" w:hAnsi="QCF_P251" w:cs="QCF_P251"/>
          <w:color w:val="006AB3"/>
          <w:rtl/>
        </w:rPr>
        <w:t>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1" w:hAnsi="QCF_P251" w:cs="QCF_P251"/>
          <w:color w:val="006AB3"/>
          <w:rtl/>
        </w:rPr>
        <w:t>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867403C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C1819B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251" w:hAnsi="QCF_P251" w:cs="QCF_P251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1" w:hAnsi="QCF_P251" w:cs="QCF_P251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1" w:hAnsi="QCF_P251" w:cs="QCF_P251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1" w:hAnsi="QCF_P251" w:cs="QCF_P251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 مع الإشباع والقصر.</w:t>
      </w:r>
    </w:p>
    <w:p w14:paraId="13A01645" w14:textId="77777777" w:rsidR="00717137" w:rsidRDefault="00000000" w:rsidP="00B60EF4">
      <w:pPr>
        <w:bidi/>
      </w:pPr>
      <w:r>
        <w:br w:type="page"/>
      </w:r>
    </w:p>
    <w:p w14:paraId="7F8307CA" w14:textId="77777777" w:rsidR="00717137" w:rsidRDefault="00000000" w:rsidP="00B60EF4">
      <w:pPr>
        <w:bidi/>
      </w:pPr>
      <w:r>
        <w:lastRenderedPageBreak/>
        <w:t>صفحة: 252</w:t>
      </w:r>
    </w:p>
    <w:p w14:paraId="60CECF76" w14:textId="77777777" w:rsidR="00717137" w:rsidRDefault="00000000" w:rsidP="00B60EF4">
      <w:pPr>
        <w:bidi/>
      </w:pPr>
      <w:r>
        <w:rPr>
          <w:b/>
        </w:rPr>
        <w:t>عد الآي</w:t>
      </w:r>
    </w:p>
    <w:p w14:paraId="78F9BE1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2" w:hAnsi="QCF_P252" w:cs="QCF_P252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2" w:hAnsi="QCF_P252" w:cs="QCF_P252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2" w:hAnsi="QCF_P252" w:cs="QCF_P252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البصري، الشامي، الكوفي.</w:t>
      </w:r>
    </w:p>
    <w:p w14:paraId="1FFEDC4A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F55CBA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2" w:hAnsi="QCF_P252" w:cs="QCF_P252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2" w:hAnsi="QCF_P252" w:cs="QCF_P252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972145D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884200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2" w:hAnsi="QCF_P252" w:cs="QCF_P252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2" w:hAnsi="QCF_P252" w:cs="QCF_P252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2" w:hAnsi="QCF_P252" w:cs="QCF_P252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FCEA4FB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159C209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2" w:hAnsi="QCF_P252" w:cs="QCF_P252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 [وصلًا، وله وقفًا </w:t>
      </w:r>
      <w:r>
        <w:rPr>
          <w:rFonts w:ascii="louts-shamy" w:hAnsi="louts-shamy" w:cs="louts-shamy"/>
          <w:color w:val="E20019"/>
          <w:rtl/>
        </w:rPr>
        <w:t>التغليظ والترقيق</w:t>
      </w:r>
      <w:r>
        <w:rPr>
          <w:rFonts w:ascii="louts-shamy" w:hAnsi="louts-shamy" w:cs="louts-shamy"/>
          <w:color w:val="000000"/>
          <w:rtl/>
        </w:rPr>
        <w:t xml:space="preserve">]،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2" w:hAnsi="QCF_P252" w:cs="QCF_P252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2" w:hAnsi="QCF_P252" w:cs="QCF_P252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19B919C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82DC31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2" w:hAnsi="QCF_P252" w:cs="QCF_P252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2" w:hAnsi="QCF_P252" w:cs="QCF_P252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2" w:hAnsi="QCF_P252" w:cs="QCF_P252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2" w:hAnsi="QCF_P252" w:cs="QCF_P252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2" w:hAnsi="QCF_P252" w:cs="QCF_P252"/>
          <w:color w:val="006AB3"/>
          <w:rtl/>
        </w:rPr>
        <w:t>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EA25D1D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5DB02D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2" w:hAnsi="QCF_P252" w:cs="QCF_P252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2" w:hAnsi="QCF_P252" w:cs="QCF_P252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2" w:hAnsi="QCF_P252" w:cs="QCF_P252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2" w:hAnsi="QCF_P252" w:cs="QCF_P252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(معًا - </w:t>
      </w:r>
      <w:r>
        <w:rPr>
          <w:rFonts w:ascii="louts-shamy" w:hAnsi="louts-shamy" w:cs="louts-shamy"/>
          <w:color w:val="000000"/>
          <w:rtl/>
        </w:rPr>
        <w:t>وقفًا):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6E09D69D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A7B287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2" w:hAnsi="QCF_P252" w:cs="QCF_P252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2" w:hAnsi="QCF_P252" w:cs="QCF_P252"/>
          <w:color w:val="006AB3"/>
          <w:rtl/>
        </w:rPr>
        <w:t>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2" w:hAnsi="QCF_P252" w:cs="QCF_P252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2" w:hAnsi="QCF_P252" w:cs="QCF_P252"/>
          <w:color w:val="006AB3"/>
          <w:rtl/>
        </w:rPr>
        <w:t>ﭲ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2" w:hAnsi="QCF_P252" w:cs="QCF_P252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2" w:hAnsi="QCF_P252" w:cs="QCF_P252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2" w:hAnsi="QCF_P252" w:cs="QCF_P252"/>
          <w:color w:val="006AB3"/>
          <w:rtl/>
        </w:rPr>
        <w:t>ﮅ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2" w:hAnsi="QCF_P252" w:cs="QCF_P252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2" w:hAnsi="QCF_P252" w:cs="QCF_P252"/>
          <w:color w:val="006AB3"/>
          <w:rtl/>
        </w:rPr>
        <w:t>ﮏ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2" w:hAnsi="QCF_P252" w:cs="QCF_P252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2" w:hAnsi="QCF_P252" w:cs="QCF_P252"/>
          <w:color w:val="006AB3"/>
          <w:rtl/>
        </w:rPr>
        <w:t>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2" w:hAnsi="QCF_P252" w:cs="QCF_P252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2" w:hAnsi="QCF_P252" w:cs="QCF_P252"/>
          <w:color w:val="006AB3"/>
          <w:rtl/>
        </w:rPr>
        <w:t>ﰂ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31CC3892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2A2FCA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3" w:hAnsi="QCF_P473" w:cs="QCF_P473"/>
          <w:color w:val="006AB3"/>
          <w:sz w:val="26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2" w:hAnsi="QCF_P252" w:cs="QCF_P252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2" w:hAnsi="QCF_P252" w:cs="QCF_P252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التحقيق.</w:t>
      </w:r>
    </w:p>
    <w:p w14:paraId="41C259D2" w14:textId="77777777" w:rsidR="00717137" w:rsidRDefault="00000000" w:rsidP="00B60EF4">
      <w:pPr>
        <w:bidi/>
      </w:pPr>
      <w:r>
        <w:br w:type="page"/>
      </w:r>
    </w:p>
    <w:p w14:paraId="57FCA302" w14:textId="77777777" w:rsidR="00717137" w:rsidRDefault="00000000" w:rsidP="00B60EF4">
      <w:pPr>
        <w:bidi/>
      </w:pPr>
      <w:r>
        <w:lastRenderedPageBreak/>
        <w:t>صفحة: 253</w:t>
      </w:r>
    </w:p>
    <w:p w14:paraId="12066CC7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B87DB1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3" w:hAnsi="QCF_P253" w:cs="QCF_P253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3" w:hAnsi="QCF_P253" w:cs="QCF_P253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5ED0887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16CF09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3" w:hAnsi="QCF_P253" w:cs="QCF_P253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3" w:hAnsi="QCF_P253" w:cs="QCF_P253"/>
          <w:color w:val="006AB3"/>
          <w:rtl/>
        </w:rPr>
        <w:t>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B56D0FC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C9C1E4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3" w:hAnsi="QCF_P253" w:cs="QCF_P253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3" w:hAnsi="QCF_P253" w:cs="QCF_P253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3" w:hAnsi="QCF_P253" w:cs="QCF_P253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3" w:hAnsi="QCF_P253" w:cs="QCF_P253"/>
          <w:color w:val="006AB3"/>
          <w:rtl/>
        </w:rPr>
        <w:t>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C415AC2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5243B8B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3" w:hAnsi="QCF_P253" w:cs="QCF_P253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B112D94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D0E40F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3" w:hAnsi="QCF_P253" w:cs="QCF_P253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3" w:hAnsi="QCF_P253" w:cs="QCF_P253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3" w:hAnsi="QCF_P253" w:cs="QCF_P253"/>
          <w:color w:val="006AB3"/>
          <w:rtl/>
        </w:rPr>
        <w:t>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3" w:hAnsi="QCF_P253" w:cs="QCF_P253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(وقفًا):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3" w:hAnsi="QCF_P253" w:cs="QCF_P253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16DFE28F" w14:textId="77777777" w:rsidR="00717137" w:rsidRDefault="00000000" w:rsidP="00B60EF4">
      <w:pPr>
        <w:bidi/>
      </w:pPr>
      <w:r>
        <w:rPr>
          <w:b/>
        </w:rPr>
        <w:t>المدغم</w:t>
      </w:r>
    </w:p>
    <w:p w14:paraId="260347B7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3" w:hAnsi="QCF_P253" w:cs="QCF_P253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كثير، حفص، رويس/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3" w:hAnsi="QCF_P253" w:cs="QCF_P253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3" w:hAnsi="QCF_P253" w:cs="QCF_P253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هشام، الكسائي.الكبير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 xml:space="preserve">ٱلصَّٰلِحَٰتِ </w:t>
      </w:r>
      <w:r>
        <w:rPr>
          <w:rFonts w:ascii="kn_quran_1" w:hAnsi="kn_quran_1" w:cs="kn_quran_1"/>
          <w:color w:val="006AB3"/>
          <w:sz w:val="26"/>
          <w:rtl/>
        </w:rPr>
        <w:t>%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3" w:hAnsi="QCF_P253" w:cs="QCF_P253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3" w:hAnsi="QCF_P253" w:cs="QCF_P253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3" w:hAnsi="QCF_P253" w:cs="QCF_P253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3" w:hAnsi="QCF_P253" w:cs="QCF_P253"/>
          <w:color w:val="006AB3"/>
          <w:rtl/>
        </w:rPr>
        <w:t>ﯽ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6E3010F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DAC848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3" w:hAnsi="QCF_P253" w:cs="QCF_P253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3" w:hAnsi="QCF_P253" w:cs="QCF_P253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(بالإبدال ياءً)/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3" w:hAnsi="QCF_P253" w:cs="QCF_P253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(حذف الهمزة مع ضم الباء).</w:t>
      </w:r>
    </w:p>
    <w:p w14:paraId="4E64EDFB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10AA63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3" w:hAnsi="QCF_P253" w:cs="QCF_P253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3" w:hAnsi="QCF_P253" w:cs="QCF_P253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3" w:hAnsi="QCF_P253" w:cs="QCF_P253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3" w:hAnsi="QCF_P253" w:cs="QCF_P253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3" w:hAnsi="QCF_P253" w:cs="QCF_P253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3" w:hAnsi="QCF_P253" w:cs="QCF_P253"/>
          <w:color w:val="006AB3"/>
          <w:rtl/>
        </w:rPr>
        <w:t>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3" w:hAnsi="QCF_P253" w:cs="QCF_P253"/>
          <w:color w:val="006AB3"/>
          <w:rtl/>
        </w:rPr>
        <w:t>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6096E192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7587F3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3" w:hAnsi="QCF_P253" w:cs="QCF_P253"/>
          <w:color w:val="006AB3"/>
          <w:rtl/>
        </w:rPr>
        <w:t>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التسهيل.</w:t>
      </w:r>
    </w:p>
    <w:p w14:paraId="391577BD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079F52D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253" w:hAnsi="QCF_P253" w:cs="QCF_P253"/>
          <w:color w:val="006AB3"/>
          <w:rtl/>
        </w:rPr>
        <w:t>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3" w:hAnsi="QCF_P253" w:cs="QCF_P253"/>
          <w:color w:val="006AB3"/>
          <w:rtl/>
        </w:rPr>
        <w:t>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louts-shamy" w:hAnsi="louts-shamy" w:cs="louts-shamy"/>
          <w:color w:val="000000"/>
          <w:rtl/>
        </w:rPr>
        <w:t>-</w:t>
      </w:r>
      <w:r>
        <w:rPr>
          <w:rFonts w:ascii="Adwaa-Elsalaf" w:hAnsi="Adwaa-Elsalaf" w:cs="Adwaa-Elsalaf"/>
          <w:color w:val="000000"/>
          <w:rtl/>
        </w:rPr>
        <w:t xml:space="preserve">إثبات الياء </w:t>
      </w:r>
      <w:r>
        <w:rPr>
          <w:rFonts w:ascii="louts-shamy" w:hAnsi="louts-shamy" w:cs="louts-shamy"/>
          <w:color w:val="000000"/>
          <w:rtl/>
        </w:rPr>
        <w:t>وقفًا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كثير.</w:t>
      </w:r>
    </w:p>
    <w:p w14:paraId="06390EDF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55FC268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3" w:hAnsi="QCF_P253" w:cs="QCF_P253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3" w:hAnsi="QCF_P253" w:cs="QCF_P253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louts-shamy" w:hAnsi="louts-shamy" w:cs="louts-shamy"/>
          <w:color w:val="000000"/>
          <w:rtl/>
        </w:rPr>
        <w:t>-إثبات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455FC923" w14:textId="77777777" w:rsidR="00717137" w:rsidRDefault="00000000" w:rsidP="00B60EF4">
      <w:pPr>
        <w:bidi/>
      </w:pPr>
      <w:r>
        <w:br w:type="page"/>
      </w:r>
    </w:p>
    <w:p w14:paraId="06B41C5C" w14:textId="77777777" w:rsidR="00717137" w:rsidRDefault="00000000" w:rsidP="00B60EF4">
      <w:pPr>
        <w:bidi/>
      </w:pPr>
      <w:r>
        <w:lastRenderedPageBreak/>
        <w:t>صفحة: 254</w:t>
      </w:r>
    </w:p>
    <w:p w14:paraId="46B0A454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19CF91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4" w:hAnsi="QCF_P254" w:cs="QCF_P254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4" w:hAnsi="QCF_P254" w:cs="QCF_P254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4" w:hAnsi="QCF_P254" w:cs="QCF_P254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E0DBC20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FF71BB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4" w:hAnsi="QCF_P254" w:cs="QCF_P254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ٱلۡكَٰفِرُ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5EF7693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EA4D4A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4" w:hAnsi="QCF_P254" w:cs="QCF_P254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4" w:hAnsi="QCF_P254" w:cs="QCF_P254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4" w:hAnsi="QCF_P254" w:cs="QCF_P254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47F9A49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E4EA73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عُقۡبَى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Adwaa-Elsalaf" w:hAnsi="Adwaa-Elsalaf" w:cs="Adwaa-Elsalaf"/>
          <w:color w:val="000000"/>
          <w:rtl/>
        </w:rPr>
        <w:t>(</w:t>
      </w:r>
      <w:r>
        <w:rPr>
          <w:rFonts w:ascii="louts-shamy" w:hAnsi="louts-shamy" w:cs="louts-shamy"/>
          <w:color w:val="000000"/>
          <w:rtl/>
        </w:rPr>
        <w:t>جميعًا</w:t>
      </w:r>
      <w:r>
        <w:rPr>
          <w:rFonts w:ascii="Adwaa-Elsalaf" w:hAnsi="Adwaa-Elsalaf" w:cs="Adwaa-Elsalaf"/>
          <w:color w:val="000000"/>
          <w:rtl/>
        </w:rPr>
        <w:t xml:space="preserve"> - </w:t>
      </w:r>
      <w:r>
        <w:rPr>
          <w:rFonts w:ascii="louts-shamy" w:hAnsi="louts-shamy" w:cs="louts-shamy"/>
          <w:color w:val="000000"/>
          <w:rtl/>
        </w:rPr>
        <w:t>وقفًا):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4" w:hAnsi="QCF_P254" w:cs="QCF_P254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4" w:hAnsi="QCF_P254" w:cs="QCF_P254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4" w:hAnsi="QCF_P254" w:cs="QCF_P254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 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4" w:hAnsi="QCF_P254" w:cs="QCF_P254"/>
          <w:color w:val="006AB3"/>
          <w:rtl/>
        </w:rPr>
        <w:t>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2A724B91" w14:textId="77777777" w:rsidR="00717137" w:rsidRDefault="00000000" w:rsidP="00B60EF4">
      <w:pPr>
        <w:bidi/>
      </w:pPr>
      <w:r>
        <w:rPr>
          <w:b/>
        </w:rPr>
        <w:t>المدغم</w:t>
      </w:r>
    </w:p>
    <w:p w14:paraId="7DC9B7F0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4" w:hAnsi="QCF_P254" w:cs="QCF_P254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4" w:hAnsi="QCF_P254" w:cs="QCF_P254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4" w:hAnsi="QCF_P254" w:cs="QCF_P254"/>
          <w:color w:val="006AB3"/>
          <w:rtl/>
        </w:rPr>
        <w:t>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4" w:hAnsi="QCF_P254" w:cs="QCF_P254"/>
          <w:color w:val="006AB3"/>
          <w:rtl/>
        </w:rPr>
        <w:t>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ٱلۡكَٰفِرُ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لِمَنۡ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EA27038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8B7DBE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4" w:hAnsi="QCF_P254" w:cs="QCF_P254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4" w:hAnsi="QCF_P254" w:cs="QCF_P254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07BF24D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E0B559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4" w:hAnsi="QCF_P254" w:cs="QCF_P254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4" w:hAnsi="QCF_P254" w:cs="QCF_P254"/>
          <w:color w:val="006AB3"/>
          <w:rtl/>
        </w:rPr>
        <w:t>ﭟ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4" w:hAnsi="QCF_P254" w:cs="QCF_P254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4" w:hAnsi="QCF_P254" w:cs="QCF_P254"/>
          <w:color w:val="006AB3"/>
          <w:rtl/>
        </w:rPr>
        <w:t>ﭵ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4" w:hAnsi="QCF_P254" w:cs="QCF_P254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4" w:hAnsi="QCF_P254" w:cs="QCF_P254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4" w:hAnsi="QCF_P254" w:cs="QCF_P254"/>
          <w:color w:val="006AB3"/>
          <w:rtl/>
        </w:rPr>
        <w:t>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4" w:hAnsi="QCF_P254" w:cs="QCF_P254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4" w:hAnsi="QCF_P254" w:cs="QCF_P254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4" w:hAnsi="QCF_P254" w:cs="QCF_P254"/>
          <w:color w:val="006AB3"/>
          <w:rtl/>
        </w:rPr>
        <w:t>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4" w:hAnsi="QCF_P254" w:cs="QCF_P254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4" w:hAnsi="QCF_P254" w:cs="QCF_P254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4" w:hAnsi="QCF_P254" w:cs="QCF_P254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4" w:hAnsi="QCF_P254" w:cs="QCF_P254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54" w:hAnsi="QCF_P254" w:cs="QCF_P254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4" w:hAnsi="QCF_P254" w:cs="QCF_P254"/>
          <w:color w:val="006AB3"/>
          <w:rtl/>
        </w:rPr>
        <w:t>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4" w:hAnsi="QCF_P254" w:cs="QCF_P254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4" w:hAnsi="QCF_P254" w:cs="QCF_P254"/>
          <w:color w:val="006AB3"/>
          <w:rtl/>
        </w:rPr>
        <w:t>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4" w:hAnsi="QCF_P254" w:cs="QCF_P254"/>
          <w:color w:val="006AB3"/>
          <w:rtl/>
        </w:rPr>
        <w:t>ﰉ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4" w:hAnsi="QCF_P254" w:cs="QCF_P254"/>
          <w:color w:val="006AB3"/>
          <w:rtl/>
        </w:rPr>
        <w:t>ﰍ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4" w:hAnsi="QCF_P254" w:cs="QCF_P254"/>
          <w:color w:val="006AB3"/>
          <w:rtl/>
        </w:rPr>
        <w:t>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4" w:hAnsi="QCF_P254" w:cs="QCF_P254"/>
          <w:color w:val="006AB3"/>
          <w:rtl/>
        </w:rPr>
        <w:t>ﰏ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43DFE8C9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FF239F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4" w:hAnsi="QCF_P254" w:cs="QCF_P254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4" w:hAnsi="QCF_P254" w:cs="QCF_P254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التسهيل/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4" w:hAnsi="QCF_P254" w:cs="QCF_P254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4" w:hAnsi="QCF_P254" w:cs="QCF_P254"/>
          <w:color w:val="006AB3"/>
          <w:rtl/>
        </w:rPr>
        <w:t>ﯴ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التحقيق.</w:t>
      </w:r>
    </w:p>
    <w:p w14:paraId="0AA6957F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33C1D7D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4" w:hAnsi="QCF_P254" w:cs="QCF_P254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</w:t>
      </w:r>
      <w:r>
        <w:rPr>
          <w:rFonts w:ascii="Adwaa-Elsalaf" w:hAnsi="Adwaa-Elsalaf" w:cs="Adwaa-Elsalaf"/>
          <w:color w:val="000000"/>
          <w:rtl/>
        </w:rPr>
        <w:t xml:space="preserve">إثبات الياء </w:t>
      </w:r>
      <w:r>
        <w:rPr>
          <w:rFonts w:ascii="louts-shamy" w:hAnsi="louts-shamy" w:cs="louts-shamy"/>
          <w:color w:val="000000"/>
          <w:rtl/>
        </w:rPr>
        <w:t>وقفًا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كثير.</w:t>
      </w:r>
    </w:p>
    <w:p w14:paraId="2E814CFC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3173342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254" w:hAnsi="QCF_P254" w:cs="QCF_P254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الإثبات في الحالين: يعقوب.</w:t>
      </w:r>
    </w:p>
    <w:p w14:paraId="2BA425B1" w14:textId="77777777" w:rsidR="00717137" w:rsidRDefault="00000000" w:rsidP="00B60EF4">
      <w:pPr>
        <w:bidi/>
      </w:pPr>
      <w:r>
        <w:br w:type="page"/>
      </w:r>
    </w:p>
    <w:p w14:paraId="5346BE42" w14:textId="77777777" w:rsidR="00717137" w:rsidRDefault="00000000" w:rsidP="00B60EF4">
      <w:pPr>
        <w:bidi/>
      </w:pPr>
      <w:r>
        <w:lastRenderedPageBreak/>
        <w:t>صفحة: 255</w:t>
      </w:r>
    </w:p>
    <w:p w14:paraId="5BFDC457" w14:textId="77777777" w:rsidR="00717137" w:rsidRDefault="00000000" w:rsidP="00B60EF4">
      <w:pPr>
        <w:bidi/>
      </w:pPr>
      <w:r>
        <w:rPr>
          <w:b/>
        </w:rPr>
        <w:t>عد الآي</w:t>
      </w:r>
    </w:p>
    <w:p w14:paraId="316219B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5" w:hAnsi="QCF_P255" w:cs="QCF_P255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5" w:hAnsi="QCF_P255" w:cs="QCF_P255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5" w:hAnsi="QCF_P255" w:cs="QCF_P255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5" w:hAnsi="QCF_P255" w:cs="QCF_P255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(معًا): </w:t>
      </w:r>
      <w:r>
        <w:rPr>
          <w:rFonts w:ascii="louts-shamy" w:hAnsi="louts-shamy" w:cs="louts-shamy"/>
          <w:color w:val="E20019"/>
          <w:rtl/>
        </w:rPr>
        <w:t>عدهما</w:t>
      </w:r>
      <w:r>
        <w:rPr>
          <w:rFonts w:ascii="louts-shamy" w:hAnsi="louts-shamy" w:cs="louts-shamy"/>
          <w:color w:val="000000"/>
          <w:rtl/>
        </w:rPr>
        <w:t xml:space="preserve"> المدنيان، المكي، الشامي.</w:t>
      </w:r>
    </w:p>
    <w:p w14:paraId="1B807E35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B76881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5" w:hAnsi="QCF_P255" w:cs="QCF_P255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D5026E8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6F18DD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5" w:hAnsi="QCF_P255" w:cs="QCF_P255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BDB38CF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41F56E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5" w:hAnsi="QCF_P255" w:cs="QCF_P255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5" w:hAnsi="QCF_P255" w:cs="QCF_P255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5" w:hAnsi="QCF_P255" w:cs="QCF_P255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154F557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354F14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5" w:hAnsi="QCF_P255" w:cs="QCF_P255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5" w:hAnsi="QCF_P255" w:cs="QCF_P255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 الراء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عامر، شعبة،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ورش/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5" w:hAnsi="QCF_P255" w:cs="QCF_P255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5" w:hAnsi="QCF_P255" w:cs="QCF_P255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5" w:hAnsi="QCF_P255" w:cs="QCF_P255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5" w:hAnsi="QCF_P255" w:cs="QCF_P255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3CB844F9" w14:textId="77777777" w:rsidR="00717137" w:rsidRDefault="00000000" w:rsidP="00B60EF4">
      <w:pPr>
        <w:bidi/>
      </w:pPr>
      <w:r>
        <w:rPr>
          <w:b/>
        </w:rPr>
        <w:t>المدغم</w:t>
      </w:r>
    </w:p>
    <w:p w14:paraId="043ACFB0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5" w:hAnsi="QCF_P255" w:cs="QCF_P255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5" w:hAnsi="QCF_P255" w:cs="QCF_P255"/>
          <w:color w:val="006AB3"/>
          <w:rtl/>
        </w:rPr>
        <w:t>ﭡ</w:t>
      </w:r>
      <w:r>
        <w:rPr>
          <w:rFonts w:ascii="louts-shamy" w:hAnsi="louts-shamy" w:cs="louts-shamy"/>
          <w:color w:val="006AB3"/>
          <w:rtl/>
        </w:rPr>
        <w:t xml:space="preserve">  </w:t>
      </w:r>
      <w:r>
        <w:rPr>
          <w:rFonts w:ascii="QCF_P379" w:hAnsi="QCF_P379" w:cs="QCF_P379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9" w:hAnsi="QCF_P379" w:cs="QCF_P379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 على وجه البسملة)،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5" w:hAnsi="QCF_P255" w:cs="QCF_P255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5" w:hAnsi="QCF_P255" w:cs="QCF_P255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F3E5480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53C89D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5" w:hAnsi="QCF_P255" w:cs="QCF_P255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5" w:hAnsi="QCF_P255" w:cs="QCF_P255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>.</w:t>
      </w:r>
    </w:p>
    <w:p w14:paraId="2E81DB8C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6D051D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5" w:hAnsi="QCF_P255" w:cs="QCF_P255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5" w:hAnsi="QCF_P255" w:cs="QCF_P255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</w:r>
    </w:p>
    <w:p w14:paraId="40E17A7B" w14:textId="77777777" w:rsidR="00717137" w:rsidRDefault="00000000" w:rsidP="00B60EF4">
      <w:pPr>
        <w:bidi/>
      </w:pPr>
      <w:r>
        <w:br w:type="page"/>
      </w:r>
    </w:p>
    <w:p w14:paraId="25248971" w14:textId="77777777" w:rsidR="00717137" w:rsidRDefault="00000000" w:rsidP="00B60EF4">
      <w:pPr>
        <w:bidi/>
      </w:pPr>
      <w:r>
        <w:lastRenderedPageBreak/>
        <w:t>صفحة: 256</w:t>
      </w:r>
    </w:p>
    <w:p w14:paraId="05B975D7" w14:textId="77777777" w:rsidR="00717137" w:rsidRDefault="00000000" w:rsidP="00B60EF4">
      <w:pPr>
        <w:bidi/>
      </w:pPr>
      <w:r>
        <w:rPr>
          <w:b/>
        </w:rPr>
        <w:t>عد الآي</w:t>
      </w:r>
    </w:p>
    <w:p w14:paraId="36EA7F0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6" w:hAnsi="QCF_P256" w:cs="QCF_P256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6" w:hAnsi="QCF_P256" w:cs="QCF_P256"/>
          <w:color w:val="006AB3"/>
          <w:rtl/>
        </w:rPr>
        <w:t>ﮑ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المدنيان، المكي، البصري.</w:t>
      </w:r>
    </w:p>
    <w:p w14:paraId="5D1781FC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9E28FF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6" w:hAnsi="QCF_P256" w:cs="QCF_P256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3B9D464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B15DC1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6" w:hAnsi="QCF_P256" w:cs="QCF_P256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@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. </w:t>
      </w:r>
    </w:p>
    <w:p w14:paraId="10AA31EF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C4A58C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6" w:hAnsi="QCF_P256" w:cs="QCF_P256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6" w:hAnsi="QCF_P256" w:cs="QCF_P256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B3D3BB5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728988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6" w:hAnsi="QCF_P256" w:cs="QCF_P256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6" w:hAnsi="QCF_P256" w:cs="QCF_P256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6" w:hAnsi="QCF_P256" w:cs="QCF_P256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6" w:hAnsi="QCF_P256" w:cs="QCF_P256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6B710E32" w14:textId="77777777" w:rsidR="00717137" w:rsidRDefault="00000000" w:rsidP="00B60EF4">
      <w:pPr>
        <w:bidi/>
      </w:pPr>
      <w:r>
        <w:rPr>
          <w:b/>
        </w:rPr>
        <w:t>المدغم</w:t>
      </w:r>
    </w:p>
    <w:p w14:paraId="6B3A7E2F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6" w:hAnsi="QCF_P256" w:cs="QCF_P256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6" w:hAnsi="QCF_P256" w:cs="QCF_P256"/>
          <w:color w:val="006AB3"/>
          <w:rtl/>
        </w:rPr>
        <w:t>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6" w:hAnsi="QCF_P256" w:cs="QCF_P256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6" w:hAnsi="QCF_P256" w:cs="QCF_P256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6" w:hAnsi="QCF_P256" w:cs="QCF_P256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6" w:hAnsi="QCF_P256" w:cs="QCF_P256"/>
          <w:color w:val="006AB3"/>
          <w:rtl/>
        </w:rPr>
        <w:t>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6" w:hAnsi="QCF_P256" w:cs="QCF_P256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6" w:hAnsi="QCF_P256" w:cs="QCF_P256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E07D22D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D16E0F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6" w:hAnsi="QCF_P256" w:cs="QCF_P256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6" w:hAnsi="QCF_P256" w:cs="QCF_P256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6" w:hAnsi="QCF_P256" w:cs="QCF_P256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1C21F2F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F32F65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6" w:hAnsi="QCF_P256" w:cs="QCF_P256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6" w:hAnsi="QCF_P256" w:cs="QCF_P256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6" w:hAnsi="QCF_P256" w:cs="QCF_P256"/>
          <w:color w:val="006AB3"/>
          <w:rtl/>
        </w:rPr>
        <w:t>ﮑ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3120234C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8F6E8F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6" w:hAnsi="QCF_P256" w:cs="QCF_P256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تسهيل الهمزة مع الإشباع والقصر/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6" w:hAnsi="QCF_P256" w:cs="QCF_P256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وتسهيلها/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6" w:hAnsi="QCF_P256" w:cs="QCF_P256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7354E53C" w14:textId="77777777" w:rsidR="00717137" w:rsidRDefault="00000000" w:rsidP="00B60EF4">
      <w:pPr>
        <w:bidi/>
      </w:pPr>
      <w:r>
        <w:br w:type="page"/>
      </w:r>
    </w:p>
    <w:p w14:paraId="1AEB18E6" w14:textId="77777777" w:rsidR="00717137" w:rsidRDefault="00000000" w:rsidP="00B60EF4">
      <w:pPr>
        <w:bidi/>
      </w:pPr>
      <w:r>
        <w:lastRenderedPageBreak/>
        <w:t>صفحة: 257</w:t>
      </w:r>
    </w:p>
    <w:p w14:paraId="4826EAD3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80B6E2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7" w:hAnsi="QCF_P257" w:cs="QCF_P257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7" w:hAnsi="QCF_P257" w:cs="QCF_P257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7" w:hAnsi="QCF_P257" w:cs="QCF_P257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98CBAC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6E67FD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7" w:hAnsi="QCF_P257" w:cs="QCF_P257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3C35E9C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791131C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7" w:hAnsi="QCF_P257" w:cs="QCF_P257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3AEA3F7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DD4EF1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7" w:hAnsi="QCF_P257" w:cs="QCF_P257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7" w:hAnsi="QCF_P257" w:cs="QCF_P257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7" w:hAnsi="QCF_P257" w:cs="QCF_P257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عنه)/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7" w:hAnsi="QCF_P257" w:cs="QCF_P257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7" w:hAnsi="QCF_P257" w:cs="QCF_P257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حمزة.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7" w:hAnsi="QCF_P257" w:cs="QCF_P257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6CE5B75F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3B8AC5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7" w:hAnsi="QCF_P257" w:cs="QCF_P257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7" w:hAnsi="QCF_P257" w:cs="QCF_P257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7" w:hAnsi="QCF_P257" w:cs="QCF_P257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EB7CCE3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C3BE70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7" w:hAnsi="QCF_P257" w:cs="QCF_P257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7" w:hAnsi="QCF_P257" w:cs="QCF_P257"/>
          <w:color w:val="006AB3"/>
          <w:rtl/>
        </w:rPr>
        <w:t>ﭞ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57" w:hAnsi="QCF_P257" w:cs="QCF_P257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7" w:hAnsi="QCF_P257" w:cs="QCF_P257"/>
          <w:color w:val="006AB3"/>
          <w:rtl/>
        </w:rPr>
        <w:t>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7" w:hAnsi="QCF_P257" w:cs="QCF_P257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7" w:hAnsi="QCF_P257" w:cs="QCF_P257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7" w:hAnsi="QCF_P257" w:cs="QCF_P257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7" w:hAnsi="QCF_P257" w:cs="QCF_P257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7" w:hAnsi="QCF_P257" w:cs="QCF_P257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7" w:hAnsi="QCF_P257" w:cs="QCF_P257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7" w:hAnsi="QCF_P257" w:cs="QCF_P257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711B953E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4A395C3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7" w:hAnsi="QCF_P257" w:cs="QCF_P257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7" w:hAnsi="QCF_P257" w:cs="QCF_P257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7" w:hAnsi="QCF_P257" w:cs="QCF_P257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7" w:hAnsi="QCF_P257" w:cs="QCF_P257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15938B04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848D48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7" w:hAnsi="QCF_P257" w:cs="QCF_P257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7" w:hAnsi="QCF_P257" w:cs="QCF_P257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الإدغام (كلاهما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السكون والروم) وكذا هشام.</w:t>
      </w:r>
    </w:p>
    <w:p w14:paraId="7D0ECC42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3BBEF22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7" w:hAnsi="QCF_P257" w:cs="QCF_P257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>-إثبات الياء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ورش.-إثبات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275D2E92" w14:textId="77777777" w:rsidR="00717137" w:rsidRDefault="00000000" w:rsidP="00B60EF4">
      <w:pPr>
        <w:bidi/>
      </w:pPr>
      <w:r>
        <w:br w:type="page"/>
      </w:r>
    </w:p>
    <w:p w14:paraId="3CD04D70" w14:textId="77777777" w:rsidR="00717137" w:rsidRDefault="00000000" w:rsidP="00B60EF4">
      <w:pPr>
        <w:bidi/>
      </w:pPr>
      <w:r>
        <w:lastRenderedPageBreak/>
        <w:t>صفحة: 258</w:t>
      </w:r>
    </w:p>
    <w:p w14:paraId="1E379695" w14:textId="77777777" w:rsidR="00717137" w:rsidRDefault="00000000" w:rsidP="00B60EF4">
      <w:pPr>
        <w:bidi/>
      </w:pPr>
      <w:r>
        <w:rPr>
          <w:b/>
        </w:rPr>
        <w:t>عد الآي</w:t>
      </w:r>
    </w:p>
    <w:p w14:paraId="5598A44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8" w:hAnsi="QCF_P258" w:cs="QCF_P258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8" w:hAnsi="QCF_P258" w:cs="QCF_P258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 الأول، الشامي، الكوفي/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8" w:hAnsi="QCF_P258" w:cs="QCF_P258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8" w:hAnsi="QCF_P258" w:cs="QCF_P258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8" w:hAnsi="QCF_P258" w:cs="QCF_P258"/>
          <w:color w:val="006AB3"/>
          <w:rtl/>
        </w:rPr>
        <w:t>ﰀ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غير المدني الأول.</w:t>
      </w:r>
    </w:p>
    <w:p w14:paraId="5BE2081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95D0FD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8" w:hAnsi="QCF_P258" w:cs="QCF_P258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236128F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7F72D52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8" w:hAnsi="QCF_P258" w:cs="QCF_P258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3685E3B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5F403A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8" w:hAnsi="QCF_P258" w:cs="QCF_P258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7D3C1D9D" w14:textId="77777777" w:rsidR="00717137" w:rsidRDefault="00000000" w:rsidP="00B60EF4">
      <w:pPr>
        <w:bidi/>
      </w:pPr>
      <w:r>
        <w:rPr>
          <w:b/>
        </w:rPr>
        <w:t>المدغم</w:t>
      </w:r>
    </w:p>
    <w:p w14:paraId="0648FFF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8" w:hAnsi="QCF_P258" w:cs="QCF_P258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8" w:hAnsi="QCF_P258" w:cs="QCF_P258"/>
          <w:color w:val="006AB3"/>
          <w:rtl/>
        </w:rPr>
        <w:t>ﯤ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991020C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B08533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8" w:hAnsi="QCF_P258" w:cs="QCF_P258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8" w:hAnsi="QCF_P258" w:cs="QCF_P258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96E0C92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DE52CD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8" w:hAnsi="QCF_P258" w:cs="QCF_P258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8" w:hAnsi="QCF_P258" w:cs="QCF_P258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8" w:hAnsi="QCF_P258" w:cs="QCF_P258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8" w:hAnsi="QCF_P258" w:cs="QCF_P258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0BF5C185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E0DD29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8" w:hAnsi="QCF_P258" w:cs="QCF_P258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الإدغام (كلاهما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السكون والروم) وكذا هشام/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8" w:hAnsi="QCF_P258" w:cs="QCF_P258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وتسهيلها/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8" w:hAnsi="QCF_P258" w:cs="QCF_P258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8" w:hAnsi="QCF_P258" w:cs="QCF_P258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لخلف (ثلاثة أوجه): النقل، التحقيق، السكت، ولخلاد ( وجهان): النقل،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8" w:hAnsi="QCF_P258" w:cs="QCF_P258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</w:t>
      </w:r>
      <w:r>
        <w:rPr>
          <w:rFonts w:ascii="Adwaa-Elsalaf" w:hAnsi="Adwaa-Elsalaf" w:cs="Adwaa-Elsalaf"/>
          <w:color w:val="000000"/>
          <w:rtl/>
        </w:rPr>
        <w:t>.</w:t>
      </w:r>
    </w:p>
    <w:p w14:paraId="23542147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6D8D6C8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8" w:hAnsi="QCF_P258" w:cs="QCF_P258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8" w:hAnsi="QCF_P258" w:cs="QCF_P258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حفص.-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658A02D6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7A9BACC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8" w:hAnsi="QCF_P258" w:cs="QCF_P258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>- إثبات الياء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  <w:r>
        <w:rPr>
          <w:rFonts w:ascii="Adwaa-Elsalaf" w:hAnsi="Adwaa-Elsalaf" w:cs="Adwaa-Elsalaf"/>
          <w:color w:val="000000"/>
          <w:rtl/>
        </w:rPr>
        <w:t xml:space="preserve">- </w:t>
      </w:r>
      <w:r>
        <w:rPr>
          <w:rFonts w:ascii="louts-shamy" w:hAnsi="louts-shamy" w:cs="louts-shamy"/>
          <w:color w:val="000000"/>
          <w:rtl/>
        </w:rPr>
        <w:t>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41400A63" w14:textId="77777777" w:rsidR="00717137" w:rsidRDefault="00000000" w:rsidP="00B60EF4">
      <w:pPr>
        <w:bidi/>
      </w:pPr>
      <w:r>
        <w:lastRenderedPageBreak/>
        <w:br w:type="page"/>
      </w:r>
    </w:p>
    <w:p w14:paraId="50DB4584" w14:textId="77777777" w:rsidR="00717137" w:rsidRDefault="00000000" w:rsidP="00B60EF4">
      <w:pPr>
        <w:bidi/>
      </w:pPr>
      <w:r>
        <w:lastRenderedPageBreak/>
        <w:t>صفحة: 259</w:t>
      </w:r>
    </w:p>
    <w:p w14:paraId="0706B2B9" w14:textId="77777777" w:rsidR="00717137" w:rsidRDefault="00000000" w:rsidP="00B60EF4">
      <w:pPr>
        <w:bidi/>
      </w:pPr>
      <w:r>
        <w:rPr>
          <w:b/>
        </w:rPr>
        <w:t>عد الآي</w:t>
      </w:r>
    </w:p>
    <w:p w14:paraId="2703078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9" w:hAnsi="QCF_P259" w:cs="QCF_P259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9" w:hAnsi="QCF_P259" w:cs="QCF_P259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غير البصري.</w:t>
      </w:r>
    </w:p>
    <w:p w14:paraId="3A45635F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302015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9" w:hAnsi="QCF_P259" w:cs="QCF_P259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EFB1C0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2704C0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9" w:hAnsi="QCF_P259" w:cs="QCF_P259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9" w:hAnsi="QCF_P259" w:cs="QCF_P259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921ADEA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1C19D02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9" w:hAnsi="QCF_P259" w:cs="QCF_P259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9" w:hAnsi="QCF_P259" w:cs="QCF_P259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552985F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CAC3D3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9" w:hAnsi="QCF_P259" w:cs="QCF_P259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9" w:hAnsi="QCF_P259" w:cs="QCF_P259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6B461FC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11FCAA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9" w:hAnsi="QCF_P259" w:cs="QCF_P259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9" w:hAnsi="QCF_P259" w:cs="QCF_P259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ورش، حمزة.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9" w:hAnsi="QCF_P259" w:cs="QCF_P259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9" w:hAnsi="QCF_P259" w:cs="QCF_P259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9" w:hAnsi="QCF_P259" w:cs="QCF_P259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ورش، حمزة/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9" w:hAnsi="QCF_P259" w:cs="QCF_P259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6BAE34CB" w14:textId="77777777" w:rsidR="00717137" w:rsidRDefault="00000000" w:rsidP="00B60EF4">
      <w:pPr>
        <w:bidi/>
      </w:pPr>
      <w:r>
        <w:rPr>
          <w:b/>
        </w:rPr>
        <w:t>المدغم</w:t>
      </w:r>
    </w:p>
    <w:p w14:paraId="152C3E9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9" w:hAnsi="QCF_P259" w:cs="QCF_P259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9" w:hAnsi="QCF_P259" w:cs="QCF_P259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8"/>
          <w:rtl/>
        </w:rPr>
        <w:t>يَاتِيَ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QCF_P259" w:hAnsi="QCF_P259" w:cs="QCF_P259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9" w:hAnsi="QCF_P259" w:cs="QCF_P259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9" w:hAnsi="QCF_P259" w:cs="QCF_P259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(جميعًا).</w:t>
      </w:r>
    </w:p>
    <w:p w14:paraId="5D690D07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225A2E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9" w:hAnsi="QCF_P259" w:cs="QCF_P259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9" w:hAnsi="QCF_P259" w:cs="QCF_P259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9" w:hAnsi="QCF_P259" w:cs="QCF_P259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8E75E33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7F157BA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9" w:hAnsi="QCF_P259" w:cs="QCF_P259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9" w:hAnsi="QCF_P259" w:cs="QCF_P259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9" w:hAnsi="QCF_P259" w:cs="QCF_P259"/>
          <w:color w:val="006AB3"/>
          <w:rtl/>
        </w:rPr>
        <w:t>ﮃ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مذهبان في الهمزة الثانية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louts-shamy" w:hAnsi="louts-shamy" w:cs="louts-shamy"/>
          <w:color w:val="000000"/>
          <w:rtl/>
        </w:rPr>
        <w:t>- إبدال الهمزة الثانية واوًا: نافع، ابن 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 التحقيق: الباقون.</w:t>
      </w:r>
    </w:p>
    <w:p w14:paraId="7636A20B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8F3662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259" w:hAnsi="QCF_P259" w:cs="QCF_P259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9" w:hAnsi="QCF_P259" w:cs="QCF_P259"/>
          <w:color w:val="006AB3"/>
          <w:rtl/>
        </w:rPr>
        <w:t>ﮋ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59" w:hAnsi="QCF_P259" w:cs="QCF_P259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9" w:hAnsi="QCF_P259" w:cs="QCF_P259"/>
          <w:color w:val="006AB3"/>
          <w:rtl/>
        </w:rPr>
        <w:t>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9" w:hAnsi="QCF_P259" w:cs="QCF_P259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9" w:hAnsi="QCF_P259" w:cs="QCF_P259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CA1A348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0001C9D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9" w:hAnsi="QCF_P259" w:cs="QCF_P259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9" w:hAnsi="QCF_P259" w:cs="QCF_P259"/>
          <w:color w:val="006AB3"/>
          <w:rtl/>
        </w:rPr>
        <w:t>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9" w:hAnsi="QCF_P259" w:cs="QCF_P259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9" w:hAnsi="QCF_P259" w:cs="QCF_P259"/>
          <w:color w:val="006AB3"/>
          <w:rtl/>
        </w:rPr>
        <w:t>ﭣ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FA8F7EC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03C092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9" w:hAnsi="QCF_P259" w:cs="QCF_P259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9" w:hAnsi="QCF_P259" w:cs="QCF_P259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9" w:hAnsi="QCF_P259" w:cs="QCF_P259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</w:t>
      </w:r>
      <w:r>
        <w:rPr>
          <w:rFonts w:ascii="Adwaa-Elsalaf" w:hAnsi="Adwaa-Elsalaf" w:cs="Adwaa-Elsalaf"/>
          <w:color w:val="000000"/>
          <w:rtl/>
        </w:rPr>
        <w:t>/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9" w:hAnsi="QCF_P259" w:cs="QCF_P259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وإبدالها/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9" w:hAnsi="QCF_P259" w:cs="QCF_P259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 مع الإشباع والقصر.</w:t>
      </w:r>
    </w:p>
    <w:p w14:paraId="4A370A02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3C87D27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59" w:hAnsi="QCF_P259" w:cs="QCF_P259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9" w:hAnsi="QCF_P259" w:cs="QCF_P259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59" w:hAnsi="QCF_P259" w:cs="QCF_P259"/>
          <w:color w:val="006AB3"/>
          <w:rtl/>
        </w:rPr>
        <w:t>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- </w:t>
      </w:r>
      <w:r>
        <w:rPr>
          <w:rFonts w:ascii="louts-shamy" w:hAnsi="louts-shamy" w:cs="louts-shamy"/>
          <w:color w:val="000000"/>
          <w:rtl/>
        </w:rPr>
        <w:t>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عامر، حمزة، الكسائي، روح. </w:t>
      </w:r>
      <w:r>
        <w:rPr>
          <w:rFonts w:ascii="Adwaa-Elsalaf" w:hAnsi="Adwaa-Elsalaf" w:cs="Adwaa-Elsalaf"/>
          <w:color w:val="000000"/>
          <w:rtl/>
        </w:rPr>
        <w:t xml:space="preserve">- </w:t>
      </w:r>
      <w:r>
        <w:rPr>
          <w:rFonts w:ascii="louts-shamy" w:hAnsi="louts-shamy" w:cs="louts-shamy"/>
          <w:color w:val="000000"/>
          <w:rtl/>
        </w:rPr>
        <w:t>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41A1A347" w14:textId="77777777" w:rsidR="00717137" w:rsidRDefault="00000000" w:rsidP="00B60EF4">
      <w:pPr>
        <w:bidi/>
      </w:pPr>
      <w:r>
        <w:br w:type="page"/>
      </w:r>
    </w:p>
    <w:p w14:paraId="7101AD49" w14:textId="77777777" w:rsidR="00717137" w:rsidRDefault="00000000" w:rsidP="00B60EF4">
      <w:pPr>
        <w:bidi/>
      </w:pPr>
      <w:r>
        <w:lastRenderedPageBreak/>
        <w:t>صفحة: 260</w:t>
      </w:r>
    </w:p>
    <w:p w14:paraId="6861C932" w14:textId="77777777" w:rsidR="00717137" w:rsidRDefault="00000000" w:rsidP="00B60EF4">
      <w:pPr>
        <w:bidi/>
      </w:pPr>
      <w:r>
        <w:rPr>
          <w:b/>
        </w:rPr>
        <w:t>عد الآي</w:t>
      </w:r>
    </w:p>
    <w:p w14:paraId="0A7070C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0" w:hAnsi="QCF_P260" w:cs="QCF_P260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0" w:hAnsi="QCF_P260" w:cs="QCF_P260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0" w:hAnsi="QCF_P260" w:cs="QCF_P260"/>
          <w:color w:val="006AB3"/>
          <w:rtl/>
        </w:rPr>
        <w:t>ﯼ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الشامي.</w:t>
      </w:r>
    </w:p>
    <w:p w14:paraId="16A39EE5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E1382C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0" w:hAnsi="QCF_P260" w:cs="QCF_P260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D8D8A26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9F9BCE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0" w:hAnsi="QCF_P260" w:cs="QCF_P260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$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CD1CA4F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074AF5F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ٱلصَّلَوٰة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(معًا).</w:t>
      </w:r>
    </w:p>
    <w:p w14:paraId="61CBDB13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4A064E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0" w:hAnsi="QCF_P260" w:cs="QCF_P260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0" w:hAnsi="QCF_P260" w:cs="QCF_P260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84B0B0A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71F36FC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0" w:hAnsi="QCF_P260" w:cs="QCF_P260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313E38F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D0DBCB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0" w:hAnsi="QCF_P260" w:cs="QCF_P260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0" w:hAnsi="QCF_P260" w:cs="QCF_P260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0" w:hAnsi="QCF_P260" w:cs="QCF_P260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0" w:hAnsi="QCF_P260" w:cs="QCF_P260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230CA0AE" w14:textId="77777777" w:rsidR="00717137" w:rsidRDefault="00000000" w:rsidP="00B60EF4">
      <w:pPr>
        <w:bidi/>
      </w:pPr>
      <w:r>
        <w:rPr>
          <w:b/>
        </w:rPr>
        <w:t>المدغم</w:t>
      </w:r>
    </w:p>
    <w:p w14:paraId="367CE68A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0" w:hAnsi="QCF_P260" w:cs="QCF_P260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0" w:hAnsi="QCF_P260" w:cs="QCF_P260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بخلف عن الدوري.الكبير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0" w:hAnsi="QCF_P260" w:cs="QCF_P260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0" w:hAnsi="QCF_P260" w:cs="QCF_P260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0A4FFDE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4F8C94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0" w:hAnsi="QCF_P260" w:cs="QCF_P260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0" w:hAnsi="QCF_P260" w:cs="QCF_P260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74E9CB5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DDEA58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0" w:hAnsi="QCF_P260" w:cs="QCF_P260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0" w:hAnsi="QCF_P260" w:cs="QCF_P260"/>
          <w:color w:val="006AB3"/>
          <w:rtl/>
        </w:rPr>
        <w:t>ﭫ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6180AA05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20075F6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260" w:hAnsi="QCF_P260" w:cs="QCF_P260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0" w:hAnsi="QCF_P260" w:cs="QCF_P260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55E3C73C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E5F3A5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0" w:hAnsi="QCF_P260" w:cs="QCF_P260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التسهيل/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0" w:hAnsi="QCF_P260" w:cs="QCF_P260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0" w:hAnsi="QCF_P260" w:cs="QCF_P260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0" w:hAnsi="QCF_P260" w:cs="QCF_P260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0" w:hAnsi="QCF_P260" w:cs="QCF_P260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0" w:hAnsi="QCF_P260" w:cs="QCF_P260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0" w:hAnsi="QCF_P260" w:cs="QCF_P260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وتسهيلها.</w:t>
      </w:r>
    </w:p>
    <w:p w14:paraId="464CF005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10A0CB4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0" w:hAnsi="QCF_P260" w:cs="QCF_P260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0" w:hAnsi="QCF_P260" w:cs="QCF_P260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03A440DD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4F59036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0" w:hAnsi="QCF_P260" w:cs="QCF_P260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-إثبات الياء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حمزة،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>البزي، يعقوب.</w:t>
      </w:r>
    </w:p>
    <w:p w14:paraId="24E35058" w14:textId="77777777" w:rsidR="00717137" w:rsidRDefault="00000000" w:rsidP="00B60EF4">
      <w:pPr>
        <w:bidi/>
      </w:pPr>
      <w:r>
        <w:br w:type="page"/>
      </w:r>
    </w:p>
    <w:p w14:paraId="3F8E0AF9" w14:textId="77777777" w:rsidR="00717137" w:rsidRDefault="00000000" w:rsidP="00B60EF4">
      <w:pPr>
        <w:bidi/>
      </w:pPr>
      <w:r>
        <w:lastRenderedPageBreak/>
        <w:t>صفحة: 261</w:t>
      </w:r>
    </w:p>
    <w:p w14:paraId="4747C57A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76FBD0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1" w:hAnsi="QCF_P261" w:cs="QCF_P261"/>
          <w:color w:val="006AB3"/>
          <w:sz w:val="26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1" w:hAnsi="QCF_P261" w:cs="QCF_P261"/>
          <w:color w:val="006AB3"/>
          <w:sz w:val="26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4B46C80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18B316A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1" w:hAnsi="QCF_P261" w:cs="QCF_P261"/>
          <w:color w:val="006AB3"/>
          <w:sz w:val="26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(معًا).</w:t>
      </w:r>
    </w:p>
    <w:p w14:paraId="29781E2B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02A1EE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1" w:hAnsi="QCF_P261" w:cs="QCF_P261"/>
          <w:color w:val="006AB3"/>
          <w:sz w:val="26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AEF6D9C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E4CEBA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1" w:hAnsi="QCF_P261" w:cs="QCF_P261"/>
          <w:color w:val="006AB3"/>
          <w:sz w:val="26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ورش، حمزة/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1" w:hAnsi="QCF_P261" w:cs="QCF_P261"/>
          <w:color w:val="006AB3"/>
          <w:sz w:val="26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ورش، وأما</w:t>
      </w:r>
      <w:r>
        <w:rPr>
          <w:rFonts w:ascii="louts-shamy" w:hAnsi="louts-shamy" w:cs="louts-shamy"/>
          <w:color w:val="E20019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(وصلًا): </w:t>
      </w:r>
      <w:r>
        <w:rPr>
          <w:rFonts w:ascii="louts-shamy" w:hAnsi="louts-shamy" w:cs="louts-shamy"/>
          <w:color w:val="E20019"/>
          <w:rtl/>
        </w:rPr>
        <w:t>فأمالها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السوسي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1" w:hAnsi="QCF_P261" w:cs="QCF_P261"/>
          <w:color w:val="006AB3"/>
          <w:sz w:val="26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1" w:hAnsi="QCF_P261" w:cs="QCF_P261"/>
          <w:color w:val="006AB3"/>
          <w:sz w:val="26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67F8BF14" w14:textId="77777777" w:rsidR="00717137" w:rsidRDefault="00000000" w:rsidP="00B60EF4">
      <w:pPr>
        <w:bidi/>
      </w:pPr>
      <w:r>
        <w:rPr>
          <w:b/>
        </w:rPr>
        <w:t>المدغم</w:t>
      </w:r>
    </w:p>
    <w:p w14:paraId="4CC74DA3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1" w:hAnsi="QCF_P261" w:cs="QCF_P261"/>
          <w:color w:val="006AB3"/>
          <w:sz w:val="26"/>
          <w:rtl/>
        </w:rPr>
        <w:t>ﭾ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261" w:hAnsi="QCF_P261" w:cs="QCF_P261"/>
          <w:color w:val="006AB3"/>
          <w:sz w:val="26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1" w:hAnsi="QCF_P261" w:cs="QCF_P261"/>
          <w:color w:val="006AB3"/>
          <w:sz w:val="26"/>
          <w:rtl/>
        </w:rPr>
        <w:t>ﮀ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261" w:hAnsi="QCF_P261" w:cs="QCF_P261"/>
          <w:color w:val="006AB3"/>
          <w:sz w:val="26"/>
          <w:rtl/>
        </w:rPr>
        <w:t>ﮁ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1" w:hAnsi="QCF_P261" w:cs="QCF_P261"/>
          <w:color w:val="006AB3"/>
          <w:sz w:val="26"/>
          <w:rtl/>
        </w:rPr>
        <w:t>ﯓ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261" w:hAnsi="QCF_P261" w:cs="QCF_P261"/>
          <w:color w:val="006AB3"/>
          <w:sz w:val="26"/>
          <w:rtl/>
        </w:rPr>
        <w:t>ﯔﯕ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1" w:hAnsi="QCF_P261" w:cs="QCF_P261"/>
          <w:color w:val="006AB3"/>
          <w:sz w:val="26"/>
          <w:rtl/>
        </w:rPr>
        <w:t>ﯚ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261" w:hAnsi="QCF_P261" w:cs="QCF_P261"/>
          <w:color w:val="006AB3"/>
          <w:sz w:val="26"/>
          <w:rtl/>
        </w:rPr>
        <w:t>ﯛﯜ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1" w:hAnsi="QCF_P261" w:cs="QCF_P261"/>
          <w:color w:val="006AB3"/>
          <w:sz w:val="26"/>
          <w:rtl/>
        </w:rPr>
        <w:t>ﯴ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261" w:hAnsi="QCF_P261" w:cs="QCF_P261"/>
          <w:color w:val="006AB3"/>
          <w:sz w:val="26"/>
          <w:rtl/>
        </w:rPr>
        <w:t>ﯵ</w:t>
      </w:r>
      <w:r>
        <w:rPr>
          <w:rFonts w:ascii="kn_quran_1" w:hAnsi="kn_quran_1" w:cs="kn_quran_1"/>
          <w:color w:val="006AB3"/>
          <w:sz w:val="28"/>
          <w:rtl/>
        </w:rPr>
        <w:t xml:space="preserve"> </w:t>
      </w:r>
      <w:r>
        <w:rPr>
          <w:rFonts w:ascii="QCF_P001" w:hAnsi="QCF_P001" w:cs="QCF_P001"/>
          <w:color w:val="006AB3"/>
          <w:sz w:val="32"/>
          <w:rtl/>
        </w:rPr>
        <w:t>ﭑ</w:t>
      </w:r>
      <w:r>
        <w:rPr>
          <w:rFonts w:ascii="kn_quran_1" w:hAnsi="kn_quran_1" w:cs="kn_quran_1"/>
          <w:color w:val="006AB3"/>
          <w:sz w:val="32"/>
          <w:rtl/>
        </w:rPr>
        <w:t xml:space="preserve"> </w:t>
      </w:r>
      <w:r>
        <w:rPr>
          <w:rFonts w:ascii="QCF_P001" w:hAnsi="QCF_P001" w:cs="QCF_P001"/>
          <w:color w:val="006AB3"/>
          <w:sz w:val="32"/>
          <w:rtl/>
        </w:rPr>
        <w:t>ﭒ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(على وجه البسملة).</w:t>
      </w:r>
    </w:p>
    <w:p w14:paraId="14FA4B39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124777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1" w:hAnsi="QCF_P261" w:cs="QCF_P261"/>
          <w:color w:val="006AB3"/>
          <w:sz w:val="26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F08CF93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0101A1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6"/>
          <w:rtl/>
        </w:rPr>
        <w:t xml:space="preserve">قَطِرَانٖ وَتغۡش۪يٰ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1" w:hAnsi="QCF_P261" w:cs="QCF_P261"/>
          <w:color w:val="006AB3"/>
          <w:sz w:val="26"/>
          <w:rtl/>
        </w:rPr>
        <w:t>ﯰ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261" w:hAnsi="QCF_P261" w:cs="QCF_P261"/>
          <w:color w:val="006AB3"/>
          <w:sz w:val="26"/>
          <w:rtl/>
        </w:rPr>
        <w:t>ﯱ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261" w:hAnsi="QCF_P261" w:cs="QCF_P261"/>
          <w:color w:val="006AB3"/>
          <w:sz w:val="26"/>
          <w:rtl/>
        </w:rPr>
        <w:t>ﯲ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4C5961C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B1C7B0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1" w:hAnsi="QCF_P261" w:cs="QCF_P261"/>
          <w:color w:val="006AB3"/>
          <w:sz w:val="26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1" w:hAnsi="QCF_P261" w:cs="QCF_P261"/>
          <w:color w:val="006AB3"/>
          <w:sz w:val="26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1" w:hAnsi="QCF_P261" w:cs="QCF_P261"/>
          <w:color w:val="006AB3"/>
          <w:sz w:val="26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1" w:hAnsi="QCF_P261" w:cs="QCF_P261"/>
          <w:color w:val="006AB3"/>
          <w:sz w:val="26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1EA880A1" w14:textId="77777777" w:rsidR="00717137" w:rsidRDefault="00000000" w:rsidP="00B60EF4">
      <w:pPr>
        <w:bidi/>
      </w:pPr>
      <w:r>
        <w:br w:type="page"/>
      </w:r>
    </w:p>
    <w:p w14:paraId="415B6619" w14:textId="77777777" w:rsidR="00717137" w:rsidRDefault="00000000" w:rsidP="00B60EF4">
      <w:pPr>
        <w:bidi/>
      </w:pPr>
      <w:r>
        <w:lastRenderedPageBreak/>
        <w:t>صفحة: 262</w:t>
      </w:r>
    </w:p>
    <w:p w14:paraId="6A689D1A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A5FEE5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2" w:hAnsi="QCF_P262" w:cs="QCF_P262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D47A87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117D3A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يَسۡتَٰخِرُونَ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2" w:hAnsi="QCF_P262" w:cs="QCF_P262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2" w:hAnsi="QCF_P262" w:cs="QCF_P262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2" w:hAnsi="QCF_P262" w:cs="QCF_P262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A1F5408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EE790C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2" w:hAnsi="QCF_P262" w:cs="QCF_P262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2" w:hAnsi="QCF_P262" w:cs="QCF_P262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4A8C10F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90335D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2" w:hAnsi="QCF_P262" w:cs="QCF_P262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 الراء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عامر، شعبة،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4B354755" w14:textId="77777777" w:rsidR="00717137" w:rsidRDefault="00000000" w:rsidP="00B60EF4">
      <w:pPr>
        <w:bidi/>
      </w:pPr>
      <w:r>
        <w:rPr>
          <w:b/>
        </w:rPr>
        <w:t>المدغم</w:t>
      </w:r>
    </w:p>
    <w:p w14:paraId="55FE53A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2" w:hAnsi="QCF_P262" w:cs="QCF_P262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2" w:hAnsi="QCF_P262" w:cs="QCF_P262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2" w:hAnsi="QCF_P262" w:cs="QCF_P262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2" w:hAnsi="QCF_P262" w:cs="QCF_P262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الكسائي (مع الغنة).الكبير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2" w:hAnsi="QCF_P262" w:cs="QCF_P262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2" w:hAnsi="QCF_P262" w:cs="QCF_P262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(وله فيها الاختلاس).</w:t>
      </w:r>
    </w:p>
    <w:p w14:paraId="18DB39D5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D465AE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2" w:hAnsi="QCF_P262" w:cs="QCF_P262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2" w:hAnsi="QCF_P262" w:cs="QCF_P262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2" w:hAnsi="QCF_P262" w:cs="QCF_P262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2" w:hAnsi="QCF_P262" w:cs="QCF_P262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2" w:hAnsi="QCF_P262" w:cs="QCF_P262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2" w:hAnsi="QCF_P262" w:cs="QCF_P262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(حذف الهمزة مع ضم الزاي).</w:t>
      </w:r>
    </w:p>
    <w:p w14:paraId="7F19FE12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334F48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2" w:hAnsi="QCF_P262" w:cs="QCF_P262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2" w:hAnsi="QCF_P262" w:cs="QCF_P262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2" w:hAnsi="QCF_P262" w:cs="QCF_P262"/>
          <w:color w:val="006AB3"/>
          <w:rtl/>
        </w:rPr>
        <w:t>ﭹ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2" w:hAnsi="QCF_P262" w:cs="QCF_P262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الهمزة، إبدالها ياء مضمومة، حذفها مع ضم الزاي.</w:t>
      </w:r>
    </w:p>
    <w:p w14:paraId="41966A03" w14:textId="77777777" w:rsidR="00717137" w:rsidRDefault="00000000" w:rsidP="00B60EF4">
      <w:pPr>
        <w:bidi/>
      </w:pPr>
      <w:r>
        <w:br w:type="page"/>
      </w:r>
    </w:p>
    <w:p w14:paraId="426DD60C" w14:textId="77777777" w:rsidR="00717137" w:rsidRDefault="00000000" w:rsidP="00B60EF4">
      <w:pPr>
        <w:bidi/>
      </w:pPr>
      <w:r>
        <w:lastRenderedPageBreak/>
        <w:t>صفحة: 263</w:t>
      </w:r>
    </w:p>
    <w:p w14:paraId="0AB965DA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585075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3" w:hAnsi="QCF_P263" w:cs="QCF_P263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3" w:hAnsi="QCF_P263" w:cs="QCF_P263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3" w:hAnsi="QCF_P263" w:cs="QCF_P263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B77F983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24ABED0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3" w:hAnsi="QCF_P263" w:cs="QCF_P263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72B22373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706EC2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3" w:hAnsi="QCF_P263" w:cs="QCF_P263"/>
          <w:color w:val="006AB3"/>
          <w:rtl/>
        </w:rPr>
        <w:t>ﯜ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3" w:hAnsi="QCF_P263" w:cs="QCF_P263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1F9EC4A0" w14:textId="77777777" w:rsidR="00717137" w:rsidRDefault="00000000" w:rsidP="00B60EF4">
      <w:pPr>
        <w:bidi/>
      </w:pPr>
      <w:r>
        <w:rPr>
          <w:b/>
        </w:rPr>
        <w:t>المدغم</w:t>
      </w:r>
    </w:p>
    <w:p w14:paraId="28E9FEE6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3" w:hAnsi="QCF_P263" w:cs="QCF_P263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3" w:hAnsi="QCF_P263" w:cs="QCF_P263"/>
          <w:color w:val="006AB3"/>
          <w:rtl/>
        </w:rPr>
        <w:t>ﭒ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3" w:hAnsi="QCF_P263" w:cs="QCF_P263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3" w:hAnsi="QCF_P263" w:cs="QCF_P263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3" w:hAnsi="QCF_P263" w:cs="QCF_P263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3" w:hAnsi="QCF_P263" w:cs="QCF_P263"/>
          <w:color w:val="006AB3"/>
          <w:rtl/>
        </w:rPr>
        <w:t>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3E4900D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2771C0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3" w:hAnsi="QCF_P263" w:cs="QCF_P263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E7B72E5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0F364B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3" w:hAnsi="QCF_P263" w:cs="QCF_P263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3" w:hAnsi="QCF_P263" w:cs="QCF_P263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3" w:hAnsi="QCF_P263" w:cs="QCF_P263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3" w:hAnsi="QCF_P263" w:cs="QCF_P263"/>
          <w:color w:val="006AB3"/>
          <w:rtl/>
        </w:rPr>
        <w:t>ﯿ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46B18FF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BAAACA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3" w:hAnsi="QCF_P263" w:cs="QCF_P263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3" w:hAnsi="QCF_P263" w:cs="QCF_P263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3" w:hAnsi="QCF_P263" w:cs="QCF_P263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لخلف: السكت، التحقيق، ولخلاد: التحقيق.</w:t>
      </w:r>
    </w:p>
    <w:p w14:paraId="7DAF51F8" w14:textId="77777777" w:rsidR="00717137" w:rsidRDefault="00000000" w:rsidP="00B60EF4">
      <w:pPr>
        <w:bidi/>
      </w:pPr>
      <w:r>
        <w:br w:type="page"/>
      </w:r>
    </w:p>
    <w:p w14:paraId="49E8913A" w14:textId="77777777" w:rsidR="00717137" w:rsidRDefault="00000000" w:rsidP="00B60EF4">
      <w:pPr>
        <w:bidi/>
      </w:pPr>
      <w:r>
        <w:lastRenderedPageBreak/>
        <w:t>صفحة: 264</w:t>
      </w:r>
    </w:p>
    <w:p w14:paraId="7A183AE7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E98B22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4" w:hAnsi="QCF_P264" w:cs="QCF_P264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2F70398" w14:textId="77777777" w:rsidR="00717137" w:rsidRDefault="00000000" w:rsidP="00B60EF4">
      <w:pPr>
        <w:bidi/>
      </w:pPr>
      <w:r>
        <w:rPr>
          <w:b/>
        </w:rPr>
        <w:t>المدغم</w:t>
      </w:r>
    </w:p>
    <w:p w14:paraId="2951A30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4" w:hAnsi="QCF_P264" w:cs="QCF_P264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4" w:hAnsi="QCF_P264" w:cs="QCF_P264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4" w:hAnsi="QCF_P264" w:cs="QCF_P264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4" w:hAnsi="QCF_P264" w:cs="QCF_P264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4" w:hAnsi="QCF_P264" w:cs="QCF_P264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4" w:hAnsi="QCF_P264" w:cs="QCF_P264"/>
          <w:color w:val="006AB3"/>
          <w:rtl/>
        </w:rPr>
        <w:t>ﯲﯳ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4" w:hAnsi="QCF_P264" w:cs="QCF_P264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BE72D76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EC7E86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4" w:hAnsi="QCF_P264" w:cs="QCF_P264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62A82EA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7ED354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4" w:hAnsi="QCF_P264" w:cs="QCF_P264"/>
          <w:color w:val="006AB3"/>
          <w:rtl/>
        </w:rPr>
        <w:t>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وَعِيُونٍ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4" w:hAnsi="QCF_P264" w:cs="QCF_P264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4" w:hAnsi="QCF_P264" w:cs="QCF_P264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1220EE2F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145E465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4" w:hAnsi="QCF_P264" w:cs="QCF_P264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4" w:hAnsi="QCF_P264" w:cs="QCF_P264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4" w:hAnsi="QCF_P264" w:cs="QCF_P264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4" w:hAnsi="QCF_P264" w:cs="QCF_P264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7FBC183E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DFAF0A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4" w:hAnsi="QCF_P264" w:cs="QCF_P264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4" w:hAnsi="QCF_P264" w:cs="QCF_P264"/>
          <w:color w:val="006AB3"/>
          <w:rtl/>
        </w:rPr>
        <w:t>ﮍ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4" w:hAnsi="QCF_P264" w:cs="QCF_P264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4" w:hAnsi="QCF_P264" w:cs="QCF_P264"/>
          <w:color w:val="006AB3"/>
          <w:rtl/>
        </w:rPr>
        <w:t>ﮩ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لخلف: السكت، التحقيق، ولخلاد: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4" w:hAnsi="QCF_P264" w:cs="QCF_P264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4" w:hAnsi="QCF_P264" w:cs="QCF_P264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لخلف (ثلاثة أوجه): النقل، التحقيق، السكت، ولخلاد ( وجهان): النقل،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4" w:hAnsi="QCF_P264" w:cs="QCF_P264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4EEFAA8F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5B6F131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4" w:hAnsi="QCF_P264" w:cs="QCF_P264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4" w:hAnsi="QCF_P264" w:cs="QCF_P264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4" w:hAnsi="QCF_P264" w:cs="QCF_P264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4" w:hAnsi="QCF_P264" w:cs="QCF_P264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 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4F3BCC05" w14:textId="77777777" w:rsidR="00717137" w:rsidRDefault="00000000" w:rsidP="00B60EF4">
      <w:pPr>
        <w:bidi/>
      </w:pPr>
      <w:r>
        <w:br w:type="page"/>
      </w:r>
    </w:p>
    <w:p w14:paraId="440EA8EB" w14:textId="77777777" w:rsidR="00717137" w:rsidRDefault="00000000" w:rsidP="00B60EF4">
      <w:pPr>
        <w:bidi/>
      </w:pPr>
      <w:r>
        <w:lastRenderedPageBreak/>
        <w:t>صفحة: 265</w:t>
      </w:r>
    </w:p>
    <w:p w14:paraId="017315B1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713E45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5" w:hAnsi="QCF_P265" w:cs="QCF_P265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5" w:hAnsi="QCF_P265" w:cs="QCF_P265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5" w:hAnsi="QCF_P265" w:cs="QCF_P265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12CC56A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D9E3B9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5" w:hAnsi="QCF_P265" w:cs="QCF_P265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تُبَشِّرُونِ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5" w:hAnsi="QCF_P265" w:cs="QCF_P265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5" w:hAnsi="QCF_P265" w:cs="QCF_P265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A60DFA8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170F4B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5" w:hAnsi="QCF_P265" w:cs="QCF_P265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5569E627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AAF4AC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5" w:hAnsi="QCF_P265" w:cs="QCF_P265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11D54BC7" w14:textId="77777777" w:rsidR="00717137" w:rsidRDefault="00000000" w:rsidP="00B60EF4">
      <w:pPr>
        <w:bidi/>
      </w:pPr>
      <w:r>
        <w:rPr>
          <w:b/>
        </w:rPr>
        <w:t>المدغم</w:t>
      </w:r>
    </w:p>
    <w:p w14:paraId="3EC8D8B3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5" w:hAnsi="QCF_P265" w:cs="QCF_P265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5" w:hAnsi="QCF_P265" w:cs="QCF_P265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عامر،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5" w:hAnsi="QCF_P265" w:cs="QCF_P265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5" w:hAnsi="QCF_P265" w:cs="QCF_P265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حَيۡثُ تُومَرُونَ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A2E28D7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7E1837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5" w:hAnsi="QCF_P265" w:cs="QCF_P265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5" w:hAnsi="QCF_P265" w:cs="QCF_P265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17D5162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7FA7FEA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5" w:hAnsi="QCF_P265" w:cs="QCF_P265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5" w:hAnsi="QCF_P265" w:cs="QCF_P265"/>
          <w:color w:val="006AB3"/>
          <w:rtl/>
        </w:rPr>
        <w:t>ﮛ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5" w:hAnsi="QCF_P265" w:cs="QCF_P265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5" w:hAnsi="QCF_P265" w:cs="QCF_P265"/>
          <w:color w:val="006AB3"/>
          <w:rtl/>
        </w:rPr>
        <w:t>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مذاهب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louts-shamy" w:hAnsi="louts-shamy" w:cs="louts-shamy"/>
          <w:color w:val="000000"/>
          <w:rtl/>
        </w:rPr>
        <w:t>-إسقاط الهمزة الأولى مع القصر والمد: قالون، البزي،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عمرو.- تسهيل الهمزة الثانية، إبدالها ألفًا مع القصر و</w:t>
      </w:r>
      <w:r>
        <w:rPr>
          <w:rFonts w:ascii="kn_quran_1" w:hAnsi="kn_quran_1" w:cs="kn_quran_1"/>
          <w:color w:val="000000"/>
          <w:sz w:val="26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الإشباع: ورش، قنبل. - </w:t>
      </w:r>
      <w:r>
        <w:rPr>
          <w:rFonts w:ascii="Adwaa-Elsalaf" w:hAnsi="Adwaa-Elsalaf" w:cs="Adwaa-Elsalaf"/>
          <w:color w:val="000000"/>
          <w:rtl/>
        </w:rPr>
        <w:t>تسهيل الهمزة الثانية: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تحقيق الهمزتين: الباقون.</w:t>
      </w:r>
    </w:p>
    <w:p w14:paraId="6AE2507F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736F89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5" w:hAnsi="QCF_P265" w:cs="QCF_P265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5" w:hAnsi="QCF_P265" w:cs="QCF_P265"/>
          <w:color w:val="006AB3"/>
          <w:rtl/>
        </w:rPr>
        <w:t>ﭶ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5" w:hAnsi="QCF_P265" w:cs="QCF_P265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5" w:hAnsi="QCF_P265" w:cs="QCF_P265"/>
          <w:color w:val="006AB3"/>
          <w:rtl/>
        </w:rPr>
        <w:t>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62EACA2F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45B626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لَمُنۡجُوهُمۡ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QCF_P265" w:hAnsi="QCF_P265" w:cs="QCF_P265"/>
          <w:color w:val="006AB3"/>
          <w:rtl/>
        </w:rPr>
        <w:t>ﮏ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لخلف: السكت، التحقيق، ولخلاد: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5" w:hAnsi="QCF_P265" w:cs="QCF_P265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20DB4138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1661CA7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5" w:hAnsi="QCF_P265" w:cs="QCF_P265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5" w:hAnsi="QCF_P265" w:cs="QCF_P265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louts-shamy" w:hAnsi="louts-shamy" w:cs="louts-shamy"/>
          <w:color w:val="000000"/>
          <w:rtl/>
        </w:rPr>
        <w:t>-إثبات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40A16896" w14:textId="77777777" w:rsidR="00717137" w:rsidRDefault="00000000" w:rsidP="00B60EF4">
      <w:pPr>
        <w:bidi/>
      </w:pPr>
      <w:r>
        <w:br w:type="page"/>
      </w:r>
    </w:p>
    <w:p w14:paraId="0B361A29" w14:textId="77777777" w:rsidR="00717137" w:rsidRDefault="00000000" w:rsidP="00B60EF4">
      <w:pPr>
        <w:bidi/>
      </w:pPr>
      <w:r>
        <w:lastRenderedPageBreak/>
        <w:t>صفحة: 266</w:t>
      </w:r>
    </w:p>
    <w:p w14:paraId="35965E4D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4AC8DC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6" w:hAnsi="QCF_P266" w:cs="QCF_P266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AC81B61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9CF3D6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6" w:hAnsi="QCF_P266" w:cs="QCF_P266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6" w:hAnsi="QCF_P266" w:cs="QCF_P266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6" w:hAnsi="QCF_P266" w:cs="QCF_P266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6" w:hAnsi="QCF_P266" w:cs="QCF_P266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6" w:hAnsi="QCF_P266" w:cs="QCF_P266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6" w:hAnsi="QCF_P266" w:cs="QCF_P266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6" w:hAnsi="QCF_P266" w:cs="QCF_P266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E730769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DF0182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6" w:hAnsi="QCF_P266" w:cs="QCF_P266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6" w:hAnsi="QCF_P266" w:cs="QCF_P266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3EDB047B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347AFA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6" w:hAnsi="QCF_P266" w:cs="QCF_P266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2029C899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E015B0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6" w:hAnsi="QCF_P266" w:cs="QCF_P266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الإبدال</w:t>
      </w:r>
      <w:r>
        <w:rPr>
          <w:rFonts w:ascii="Adwaa-Elsalaf" w:hAnsi="Adwaa-Elsalaf" w:cs="Adwaa-Elsalaf"/>
          <w:color w:val="000000"/>
          <w:rtl/>
        </w:rPr>
        <w:t>/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بِيُوتًا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QCF_P266" w:hAnsi="QCF_P266" w:cs="QCF_P266"/>
          <w:color w:val="006AB3"/>
          <w:rtl/>
        </w:rPr>
        <w:t>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لخلف (ثلاثة أوجه): النقل، التحقيق، السكت، ولخلاد ( وجهان): النقل، التحقيق.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6" w:hAnsi="QCF_P266" w:cs="QCF_P266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وتسهيلها.</w:t>
      </w:r>
    </w:p>
    <w:p w14:paraId="150E7716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66FB428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6" w:hAnsi="QCF_P266" w:cs="QCF_P266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6" w:hAnsi="QCF_P266" w:cs="QCF_P266"/>
          <w:color w:val="006AB3"/>
          <w:rtl/>
        </w:rPr>
        <w:t>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>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6" w:hAnsi="QCF_P266" w:cs="QCF_P266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6" w:hAnsi="QCF_P266" w:cs="QCF_P266"/>
          <w:color w:val="006AB3"/>
          <w:rtl/>
        </w:rPr>
        <w:t>ﯷ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>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5035514C" w14:textId="77777777" w:rsidR="00717137" w:rsidRDefault="00000000" w:rsidP="00B60EF4">
      <w:pPr>
        <w:bidi/>
      </w:pPr>
      <w:r>
        <w:br w:type="page"/>
      </w:r>
    </w:p>
    <w:p w14:paraId="287CB949" w14:textId="77777777" w:rsidR="00717137" w:rsidRDefault="00000000" w:rsidP="00B60EF4">
      <w:pPr>
        <w:bidi/>
      </w:pPr>
      <w:r>
        <w:lastRenderedPageBreak/>
        <w:t>صفحة: 267</w:t>
      </w:r>
    </w:p>
    <w:p w14:paraId="53DCF5D7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ED02E8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7" w:hAnsi="QCF_P267" w:cs="QCF_P267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3956FF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6F64EA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7" w:hAnsi="QCF_P267" w:cs="QCF_P267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233F504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E4B9BE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7" w:hAnsi="QCF_P267" w:cs="QCF_P267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7" w:hAnsi="QCF_P267" w:cs="QCF_P267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5A9CE81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E640AE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7" w:hAnsi="QCF_P267" w:cs="QCF_P267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7" w:hAnsi="QCF_P267" w:cs="QCF_P267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7F03D453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0F5772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7" w:hAnsi="QCF_P267" w:cs="QCF_P267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7" w:hAnsi="QCF_P267" w:cs="QCF_P267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7" w:hAnsi="QCF_P267" w:cs="QCF_P267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7" w:hAnsi="QCF_P267" w:cs="QCF_P267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(بحذف الهمزة).</w:t>
      </w:r>
    </w:p>
    <w:p w14:paraId="73E7F3F1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486654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7" w:hAnsi="QCF_P267" w:cs="QCF_P267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7" w:hAnsi="QCF_P267" w:cs="QCF_P267"/>
          <w:color w:val="006AB3"/>
          <w:rtl/>
        </w:rPr>
        <w:t>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7" w:hAnsi="QCF_P267" w:cs="QCF_P267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7" w:hAnsi="QCF_P267" w:cs="QCF_P267"/>
          <w:color w:val="006AB3"/>
          <w:rtl/>
        </w:rPr>
        <w:t>ﯟ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52E83107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0ADCA6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7" w:hAnsi="QCF_P267" w:cs="QCF_P267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7" w:hAnsi="QCF_P267" w:cs="QCF_P267"/>
          <w:color w:val="006AB3"/>
          <w:rtl/>
        </w:rPr>
        <w:t>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لخلف: السكت، التحقيق، ولخلاد: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7" w:hAnsi="QCF_P267" w:cs="QCF_P267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التسهيل، الحذف.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7" w:hAnsi="QCF_P267" w:cs="QCF_P267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7" w:hAnsi="QCF_P267" w:cs="QCF_P267"/>
          <w:color w:val="006AB3"/>
          <w:rtl/>
        </w:rPr>
        <w:t>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 وجهان): النقل،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7" w:hAnsi="QCF_P267" w:cs="QCF_P267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163A0093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4A34BB4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7" w:hAnsi="QCF_P267" w:cs="QCF_P267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64007AC3" w14:textId="77777777" w:rsidR="00717137" w:rsidRDefault="00000000" w:rsidP="00B60EF4">
      <w:pPr>
        <w:bidi/>
      </w:pPr>
      <w:r>
        <w:br w:type="page"/>
      </w:r>
    </w:p>
    <w:p w14:paraId="017275FE" w14:textId="77777777" w:rsidR="00717137" w:rsidRDefault="00000000" w:rsidP="00B60EF4">
      <w:pPr>
        <w:bidi/>
      </w:pPr>
      <w:r>
        <w:lastRenderedPageBreak/>
        <w:t>صفحة: 268</w:t>
      </w:r>
    </w:p>
    <w:p w14:paraId="1F253B03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2559C3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8" w:hAnsi="QCF_P268" w:cs="QCF_P268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8" w:hAnsi="QCF_P268" w:cs="QCF_P268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(جميعًا)،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8" w:hAnsi="QCF_P268" w:cs="QCF_P268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8" w:hAnsi="QCF_P268" w:cs="QCF_P268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(معًا).</w:t>
      </w:r>
    </w:p>
    <w:p w14:paraId="59578D57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ED6154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8" w:hAnsi="QCF_P268" w:cs="QCF_P268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8" w:hAnsi="QCF_P268" w:cs="QCF_P268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8" w:hAnsi="QCF_P268" w:cs="QCF_P268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5FA1F80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79756E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8" w:hAnsi="QCF_P268" w:cs="QCF_P268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8" w:hAnsi="QCF_P268" w:cs="QCF_P268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8" w:hAnsi="QCF_P268" w:cs="QCF_P268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3ECC65C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D82A25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8" w:hAnsi="QCF_P268" w:cs="QCF_P268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الكسائي(وقفًا)/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8" w:hAnsi="QCF_P268" w:cs="QCF_P268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8" w:hAnsi="QCF_P268" w:cs="QCF_P268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8" w:hAnsi="QCF_P268" w:cs="QCF_P268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ورش، وأما</w:t>
      </w:r>
      <w:r>
        <w:rPr>
          <w:rFonts w:ascii="louts-shamy" w:hAnsi="louts-shamy" w:cs="louts-shamy"/>
          <w:color w:val="E20019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(وصلًا): </w:t>
      </w:r>
      <w:r>
        <w:rPr>
          <w:rFonts w:ascii="louts-shamy" w:hAnsi="louts-shamy" w:cs="louts-shamy"/>
          <w:color w:val="E20019"/>
          <w:rtl/>
        </w:rPr>
        <w:t>فأمالها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السوسي (بخلف عنه).</w:t>
      </w:r>
    </w:p>
    <w:p w14:paraId="779AEB99" w14:textId="77777777" w:rsidR="00717137" w:rsidRDefault="00000000" w:rsidP="00B60EF4">
      <w:pPr>
        <w:bidi/>
      </w:pPr>
      <w:r>
        <w:rPr>
          <w:b/>
        </w:rPr>
        <w:t>المدغم</w:t>
      </w:r>
    </w:p>
    <w:p w14:paraId="0D4D406D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8" w:hAnsi="QCF_P268" w:cs="QCF_P268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8" w:hAnsi="QCF_P268" w:cs="QCF_P268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وَٱلنُّجُومَ مُسَخَّرَٰ</w:t>
      </w:r>
      <w:r>
        <w:rPr>
          <w:rFonts w:ascii="kn_quran_2" w:hAnsi="kn_quran_2" w:cs="kn_quran_2"/>
          <w:color w:val="006AB3"/>
          <w:rtl/>
        </w:rPr>
        <w:t>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7AD422E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CD0BB7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8" w:hAnsi="QCF_P268" w:cs="QCF_P268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EB4E5D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CE2AE6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8" w:hAnsi="QCF_P268" w:cs="QCF_P268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8" w:hAnsi="QCF_P268" w:cs="QCF_P268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8" w:hAnsi="QCF_P268" w:cs="QCF_P268"/>
          <w:color w:val="006AB3"/>
          <w:rtl/>
        </w:rPr>
        <w:t>ﭧ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8" w:hAnsi="QCF_P268" w:cs="QCF_P268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8" w:hAnsi="QCF_P268" w:cs="QCF_P268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8" w:hAnsi="QCF_P268" w:cs="QCF_P268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8" w:hAnsi="QCF_P268" w:cs="QCF_P268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8" w:hAnsi="QCF_P268" w:cs="QCF_P268"/>
          <w:color w:val="006AB3"/>
          <w:rtl/>
        </w:rPr>
        <w:t>ﮂ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8" w:hAnsi="QCF_P268" w:cs="QCF_P268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8" w:hAnsi="QCF_P268" w:cs="QCF_P268"/>
          <w:color w:val="006AB3"/>
          <w:rtl/>
        </w:rPr>
        <w:t>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8" w:hAnsi="QCF_P268" w:cs="QCF_P268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8" w:hAnsi="QCF_P268" w:cs="QCF_P268"/>
          <w:color w:val="006AB3"/>
          <w:rtl/>
        </w:rPr>
        <w:t>ﮩ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8" w:hAnsi="QCF_P268" w:cs="QCF_P268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8" w:hAnsi="QCF_P268" w:cs="QCF_P268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8" w:hAnsi="QCF_P268" w:cs="QCF_P268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8" w:hAnsi="QCF_P268" w:cs="QCF_P268"/>
          <w:color w:val="006AB3"/>
          <w:rtl/>
        </w:rPr>
        <w:t>ﯣ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0F491636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1E5CDF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8" w:hAnsi="QCF_P268" w:cs="QCF_P268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8" w:hAnsi="QCF_P268" w:cs="QCF_P268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8" w:hAnsi="QCF_P268" w:cs="QCF_P268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تسهيل الهمزة مع الإشباع والقصر/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لَهَد۪ىٰكُمۡ أَجۡمَعِينَ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لخلف: السكت، التحقيق، ولخلاد: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8" w:hAnsi="QCF_P268" w:cs="QCF_P268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وإبدالها/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8" w:hAnsi="QCF_P268" w:cs="QCF_P268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8" w:hAnsi="QCF_P268" w:cs="QCF_P268"/>
          <w:color w:val="006AB3"/>
          <w:rtl/>
        </w:rPr>
        <w:t>ﮱ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(وجهان): النقل، التحقيق.</w:t>
      </w:r>
    </w:p>
    <w:p w14:paraId="681B46FB" w14:textId="77777777" w:rsidR="00717137" w:rsidRDefault="00000000" w:rsidP="00B60EF4">
      <w:pPr>
        <w:bidi/>
      </w:pPr>
      <w:r>
        <w:br w:type="page"/>
      </w:r>
    </w:p>
    <w:p w14:paraId="797F0B9C" w14:textId="77777777" w:rsidR="00717137" w:rsidRDefault="00000000" w:rsidP="00B60EF4">
      <w:pPr>
        <w:bidi/>
      </w:pPr>
      <w:r>
        <w:lastRenderedPageBreak/>
        <w:t>صفحة: 269</w:t>
      </w:r>
    </w:p>
    <w:p w14:paraId="19ED5D41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21F4A9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9" w:hAnsi="QCF_P269" w:cs="QCF_P269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9" w:hAnsi="QCF_P269" w:cs="QCF_P269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9" w:hAnsi="QCF_P269" w:cs="QCF_P269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9" w:hAnsi="QCF_P269" w:cs="QCF_P269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9" w:hAnsi="QCF_P269" w:cs="QCF_P269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9" w:hAnsi="QCF_P269" w:cs="QCF_P269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9" w:hAnsi="QCF_P269" w:cs="QCF_P269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9" w:hAnsi="QCF_P269" w:cs="QCF_P269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57CB993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CE823E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9" w:hAnsi="QCF_P269" w:cs="QCF_P269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0B542A8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54CB11A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9" w:hAnsi="QCF_P269" w:cs="QCF_P269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D711FB8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7DA867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9" w:hAnsi="QCF_P269" w:cs="QCF_P269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9" w:hAnsi="QCF_P269" w:cs="QCF_P269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9" w:hAnsi="QCF_P269" w:cs="QCF_P269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9" w:hAnsi="QCF_P269" w:cs="QCF_P269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2565A561" w14:textId="77777777" w:rsidR="00717137" w:rsidRDefault="00000000" w:rsidP="00B60EF4">
      <w:pPr>
        <w:bidi/>
      </w:pPr>
      <w:r>
        <w:rPr>
          <w:b/>
        </w:rPr>
        <w:t>المدغم</w:t>
      </w:r>
    </w:p>
    <w:p w14:paraId="47863069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9" w:hAnsi="QCF_P269" w:cs="QCF_P269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9" w:hAnsi="QCF_P269" w:cs="QCF_P269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9" w:hAnsi="QCF_P269" w:cs="QCF_P269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9" w:hAnsi="QCF_P269" w:cs="QCF_P269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9" w:hAnsi="QCF_P269" w:cs="QCF_P269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9" w:hAnsi="QCF_P269" w:cs="QCF_P269"/>
          <w:color w:val="006AB3"/>
          <w:rtl/>
        </w:rPr>
        <w:t>ﮱ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9" w:hAnsi="QCF_P269" w:cs="QCF_P269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9" w:hAnsi="QCF_P269" w:cs="QCF_P269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1FC1280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E5E709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9" w:hAnsi="QCF_P269" w:cs="QCF_P269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8135F7A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A42A26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9" w:hAnsi="QCF_P269" w:cs="QCF_P269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9" w:hAnsi="QCF_P269" w:cs="QCF_P269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9" w:hAnsi="QCF_P269" w:cs="QCF_P269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9" w:hAnsi="QCF_P269" w:cs="QCF_P269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9" w:hAnsi="QCF_P269" w:cs="QCF_P269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9" w:hAnsi="QCF_P269" w:cs="QCF_P269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9" w:hAnsi="QCF_P269" w:cs="QCF_P269"/>
          <w:color w:val="006AB3"/>
          <w:rtl/>
        </w:rPr>
        <w:t>ﭤ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9" w:hAnsi="QCF_P269" w:cs="QCF_P269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9" w:hAnsi="QCF_P269" w:cs="QCF_P269"/>
          <w:color w:val="006AB3"/>
          <w:rtl/>
        </w:rPr>
        <w:t>ﮇ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9" w:hAnsi="QCF_P269" w:cs="QCF_P269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9" w:hAnsi="QCF_P269" w:cs="QCF_P269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9" w:hAnsi="QCF_P269" w:cs="QCF_P269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9" w:hAnsi="QCF_P269" w:cs="QCF_P269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9" w:hAnsi="QCF_P269" w:cs="QCF_P269"/>
          <w:color w:val="006AB3"/>
          <w:rtl/>
        </w:rPr>
        <w:t>ﮕ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9" w:hAnsi="QCF_P269" w:cs="QCF_P269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9" w:hAnsi="QCF_P269" w:cs="QCF_P269"/>
          <w:color w:val="006AB3"/>
          <w:rtl/>
        </w:rPr>
        <w:t>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9" w:hAnsi="QCF_P269" w:cs="QCF_P269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9" w:hAnsi="QCF_P269" w:cs="QCF_P269"/>
          <w:color w:val="006AB3"/>
          <w:rtl/>
        </w:rPr>
        <w:t>ﯞ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595C8C5A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4E81311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9" w:hAnsi="QCF_P269" w:cs="QCF_P269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69" w:hAnsi="QCF_P269" w:cs="QCF_P269"/>
          <w:color w:val="006AB3"/>
          <w:rtl/>
        </w:rPr>
        <w:t>ﮋ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D45E5E6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D91838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9" w:hAnsi="QCF_P269" w:cs="QCF_P269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9" w:hAnsi="QCF_P269" w:cs="QCF_P269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226F4C6D" w14:textId="77777777" w:rsidR="00717137" w:rsidRDefault="00000000" w:rsidP="00B60EF4">
      <w:pPr>
        <w:bidi/>
      </w:pPr>
      <w:r>
        <w:br w:type="page"/>
      </w:r>
    </w:p>
    <w:p w14:paraId="22D3B389" w14:textId="77777777" w:rsidR="00717137" w:rsidRDefault="00000000" w:rsidP="00B60EF4">
      <w:pPr>
        <w:bidi/>
      </w:pPr>
      <w:r>
        <w:lastRenderedPageBreak/>
        <w:t>صفحة: 270</w:t>
      </w:r>
    </w:p>
    <w:p w14:paraId="2E9B629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A2304B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0" w:hAnsi="QCF_P270" w:cs="QCF_P270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0" w:hAnsi="QCF_P270" w:cs="QCF_P270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0" w:hAnsi="QCF_P270" w:cs="QCF_P270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C77C41B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29AB166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0" w:hAnsi="QCF_P270" w:cs="QCF_P270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0" w:hAnsi="QCF_P270" w:cs="QCF_P270"/>
          <w:color w:val="006AB3"/>
          <w:rtl/>
        </w:rPr>
        <w:t>ﯵ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3882C8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A2174E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0" w:hAnsi="QCF_P270" w:cs="QCF_P270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0" w:hAnsi="QCF_P270" w:cs="QCF_P270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0" w:hAnsi="QCF_P270" w:cs="QCF_P270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0" w:hAnsi="QCF_P270" w:cs="QCF_P270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0" w:hAnsi="QCF_P270" w:cs="QCF_P270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08EF320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711DC5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0" w:hAnsi="QCF_P270" w:cs="QCF_P270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0" w:hAnsi="QCF_P270" w:cs="QCF_P270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!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</w:t>
      </w:r>
      <w:r>
        <w:rPr>
          <w:rFonts w:ascii="louts-shamy" w:hAnsi="louts-shamy" w:cs="louts-shamy"/>
          <w:color w:val="E20019"/>
          <w:rtl/>
        </w:rPr>
        <w:t xml:space="preserve">أمالها </w:t>
      </w:r>
      <w:r>
        <w:rPr>
          <w:rFonts w:ascii="louts-shamy" w:hAnsi="louts-shamy" w:cs="louts-shamy"/>
          <w:color w:val="000000"/>
          <w:rtl/>
        </w:rPr>
        <w:t xml:space="preserve">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0" w:hAnsi="QCF_P270" w:cs="QCF_P270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0" w:hAnsi="QCF_P270" w:cs="QCF_P270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 xml:space="preserve">أمالهما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 xml:space="preserve">وقللهما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0" w:hAnsi="QCF_P270" w:cs="QCF_P270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0" w:hAnsi="QCF_P270" w:cs="QCF_P270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 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0" w:hAnsi="QCF_P270" w:cs="QCF_P270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حمزة.</w:t>
      </w:r>
    </w:p>
    <w:p w14:paraId="033F5EB6" w14:textId="77777777" w:rsidR="00717137" w:rsidRDefault="00000000" w:rsidP="00B60EF4">
      <w:pPr>
        <w:bidi/>
      </w:pPr>
      <w:r>
        <w:rPr>
          <w:b/>
        </w:rPr>
        <w:t>المدغم</w:t>
      </w:r>
    </w:p>
    <w:p w14:paraId="312122E4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تَتَوَفَّىٰهُمُ ٱلۡمَلَٰٓئِكَةُ ظَالِمِي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0" w:hAnsi="QCF_P270" w:cs="QCF_P270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0" w:hAnsi="QCF_P270" w:cs="QCF_P270"/>
          <w:color w:val="006AB3"/>
          <w:rtl/>
        </w:rPr>
        <w:t>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0" w:hAnsi="QCF_P270" w:cs="QCF_P270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0" w:hAnsi="QCF_P270" w:cs="QCF_P270"/>
          <w:color w:val="006AB3"/>
          <w:rtl/>
        </w:rPr>
        <w:t>ﮊ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0" w:hAnsi="QCF_P270" w:cs="QCF_P270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0" w:hAnsi="QCF_P270" w:cs="QCF_P270"/>
          <w:color w:val="006AB3"/>
          <w:rtl/>
        </w:rPr>
        <w:t>ﮎ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0" w:hAnsi="QCF_P270" w:cs="QCF_P270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0" w:hAnsi="QCF_P270" w:cs="QCF_P270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0" w:hAnsi="QCF_P270" w:cs="QCF_P270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0" w:hAnsi="QCF_P270" w:cs="QCF_P270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0" w:hAnsi="QCF_P270" w:cs="QCF_P270"/>
          <w:color w:val="006AB3"/>
          <w:rtl/>
        </w:rPr>
        <w:t>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0" w:hAnsi="QCF_P270" w:cs="QCF_P270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0" w:hAnsi="QCF_P270" w:cs="QCF_P270"/>
          <w:color w:val="006AB3"/>
          <w:rtl/>
        </w:rPr>
        <w:t>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0" w:hAnsi="QCF_P270" w:cs="QCF_P270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0" w:hAnsi="QCF_P270" w:cs="QCF_P270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0" w:hAnsi="QCF_P270" w:cs="QCF_P270"/>
          <w:color w:val="006AB3"/>
          <w:rtl/>
        </w:rPr>
        <w:t>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F445633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BABDD6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0" w:hAnsi="QCF_P270" w:cs="QCF_P270"/>
          <w:color w:val="006AB3"/>
          <w:rtl/>
        </w:rPr>
        <w:t>ﮄ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0" w:hAnsi="QCF_P270" w:cs="QCF_P270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0" w:hAnsi="QCF_P270" w:cs="QCF_P270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0" w:hAnsi="QCF_P270" w:cs="QCF_P270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(حذف الهمزة مع ضم الزاي).</w:t>
      </w:r>
    </w:p>
    <w:p w14:paraId="6B59DAC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12B427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0" w:hAnsi="QCF_P270" w:cs="QCF_P270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0" w:hAnsi="QCF_P270" w:cs="QCF_P270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0" w:hAnsi="QCF_P270" w:cs="QCF_P270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0" w:hAnsi="QCF_P270" w:cs="QCF_P270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0" w:hAnsi="QCF_P270" w:cs="QCF_P270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0" w:hAnsi="QCF_P270" w:cs="QCF_P270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0" w:hAnsi="QCF_P270" w:cs="QCF_P270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0" w:hAnsi="QCF_P270" w:cs="QCF_P270"/>
          <w:color w:val="006AB3"/>
          <w:rtl/>
        </w:rPr>
        <w:t>ﮤ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أَن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يَأۡتِيَهُمُ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23A18302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62BAAF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0" w:hAnsi="QCF_P270" w:cs="QCF_P270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الإدغام (كلاهما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السكون والروم) وكذا هشام/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0" w:hAnsi="QCF_P270" w:cs="QCF_P270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0" w:hAnsi="QCF_P270" w:cs="QCF_P270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تسهيل الهمزة مع الإشباع والقصر.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0" w:hAnsi="QCF_P270" w:cs="QCF_P270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الهمزة، إبدالها ياء مضمومة، حذفها مع ضم الزاي.</w:t>
      </w:r>
    </w:p>
    <w:p w14:paraId="544B556B" w14:textId="77777777" w:rsidR="00717137" w:rsidRDefault="00000000" w:rsidP="00B60EF4">
      <w:pPr>
        <w:bidi/>
      </w:pPr>
      <w:r>
        <w:br w:type="page"/>
      </w:r>
    </w:p>
    <w:p w14:paraId="6918DBD6" w14:textId="77777777" w:rsidR="00717137" w:rsidRDefault="00000000" w:rsidP="00B60EF4">
      <w:pPr>
        <w:bidi/>
      </w:pPr>
      <w:r>
        <w:lastRenderedPageBreak/>
        <w:t>صفحة: 271</w:t>
      </w:r>
    </w:p>
    <w:p w14:paraId="79B68525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A1EC59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1" w:hAnsi="QCF_P271" w:cs="QCF_P271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1" w:hAnsi="QCF_P271" w:cs="QCF_P271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1" w:hAnsi="QCF_P271" w:cs="QCF_P271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1" w:hAnsi="QCF_P271" w:cs="QCF_P271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98E1F85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C5C14F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1" w:hAnsi="QCF_P271" w:cs="QCF_P271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1" w:hAnsi="QCF_P271" w:cs="QCF_P271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39D5E44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73606F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1" w:hAnsi="QCF_P271" w:cs="QCF_P271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1" w:hAnsi="QCF_P271" w:cs="QCF_P271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EB5BDF2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6D44B7B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1" w:hAnsi="QCF_P271" w:cs="QCF_P271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1" w:hAnsi="QCF_P271" w:cs="QCF_P271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047E5C9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146F37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1" w:hAnsi="QCF_P271" w:cs="QCF_P271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1" w:hAnsi="QCF_P271" w:cs="QCF_P271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1" w:hAnsi="QCF_P271" w:cs="QCF_P271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1" w:hAnsi="QCF_P271" w:cs="QCF_P271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1" w:hAnsi="QCF_P271" w:cs="QCF_P271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1" w:hAnsi="QCF_P271" w:cs="QCF_P271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الكسائي(وقفًا)/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يُهۡدَيٰ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1" w:hAnsi="QCF_P271" w:cs="QCF_P271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1" w:hAnsi="QCF_P271" w:cs="QCF_P271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79F6CC7C" w14:textId="77777777" w:rsidR="00717137" w:rsidRDefault="00000000" w:rsidP="00B60EF4">
      <w:pPr>
        <w:bidi/>
      </w:pPr>
      <w:r>
        <w:rPr>
          <w:b/>
        </w:rPr>
        <w:t>المدغم</w:t>
      </w:r>
    </w:p>
    <w:p w14:paraId="0C0F9860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1" w:hAnsi="QCF_P271" w:cs="QCF_P271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1" w:hAnsi="QCF_P271" w:cs="QCF_P271"/>
          <w:color w:val="006AB3"/>
          <w:rtl/>
        </w:rPr>
        <w:t>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1" w:hAnsi="QCF_P271" w:cs="QCF_P271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1" w:hAnsi="QCF_P271" w:cs="QCF_P271"/>
          <w:color w:val="006AB3"/>
          <w:rtl/>
        </w:rPr>
        <w:t>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1" w:hAnsi="QCF_P271" w:cs="QCF_P271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1" w:hAnsi="QCF_P271" w:cs="QCF_P271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1" w:hAnsi="QCF_P271" w:cs="QCF_P271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D5560EF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F74844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1" w:hAnsi="QCF_P271" w:cs="QCF_P271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(بالإبدال ياءً).</w:t>
      </w:r>
    </w:p>
    <w:p w14:paraId="1404186D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C29C5A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1" w:hAnsi="QCF_P271" w:cs="QCF_P271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1" w:hAnsi="QCF_P271" w:cs="QCF_P271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1" w:hAnsi="QCF_P271" w:cs="QCF_P271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1" w:hAnsi="QCF_P271" w:cs="QCF_P271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1" w:hAnsi="QCF_P271" w:cs="QCF_P271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1" w:hAnsi="QCF_P271" w:cs="QCF_P271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1" w:hAnsi="QCF_P271" w:cs="QCF_P271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1" w:hAnsi="QCF_P271" w:cs="QCF_P271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1" w:hAnsi="QCF_P271" w:cs="QCF_P271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69901FAF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91C673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1" w:hAnsi="QCF_P271" w:cs="QCF_P271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الإدغام (كلاهما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السكون والروم) وكذا هشام.</w:t>
      </w:r>
    </w:p>
    <w:p w14:paraId="31AFD536" w14:textId="77777777" w:rsidR="00717137" w:rsidRDefault="00000000" w:rsidP="00B60EF4">
      <w:pPr>
        <w:bidi/>
      </w:pPr>
      <w:r>
        <w:br w:type="page"/>
      </w:r>
    </w:p>
    <w:p w14:paraId="41934F9C" w14:textId="77777777" w:rsidR="00717137" w:rsidRDefault="00000000" w:rsidP="00B60EF4">
      <w:pPr>
        <w:bidi/>
      </w:pPr>
      <w:r>
        <w:lastRenderedPageBreak/>
        <w:t>صفحة: 272</w:t>
      </w:r>
    </w:p>
    <w:p w14:paraId="4B61E917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637F3E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2" w:hAnsi="QCF_P272" w:cs="QCF_P272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B94582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507BB3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2" w:hAnsi="QCF_P272" w:cs="QCF_P272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2" w:hAnsi="QCF_P272" w:cs="QCF_P272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2" w:hAnsi="QCF_P272" w:cs="QCF_P272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2" w:hAnsi="QCF_P272" w:cs="QCF_P272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4A548E0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3E99FC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2" w:hAnsi="QCF_P272" w:cs="QCF_P272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2" w:hAnsi="QCF_P272" w:cs="QCF_P272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4A460EE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31273BB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2" w:hAnsi="QCF_P272" w:cs="QCF_P272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929B5BD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02DF59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يُوحَيٰ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2" w:hAnsi="QCF_P272" w:cs="QCF_P272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5E338B34" w14:textId="77777777" w:rsidR="00717137" w:rsidRDefault="00000000" w:rsidP="00B60EF4">
      <w:pPr>
        <w:bidi/>
      </w:pPr>
      <w:r>
        <w:rPr>
          <w:b/>
        </w:rPr>
        <w:t>المدغم</w:t>
      </w:r>
    </w:p>
    <w:p w14:paraId="7A703290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2" w:hAnsi="QCF_P272" w:cs="QCF_P272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2" w:hAnsi="QCF_P272" w:cs="QCF_P272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D50B500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C3C900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2" w:hAnsi="QCF_P272" w:cs="QCF_P272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2" w:hAnsi="QCF_P272" w:cs="QCF_P272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2" w:hAnsi="QCF_P272" w:cs="QCF_P272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A6F0E6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1884A6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رِجَالٗا</w:t>
      </w:r>
      <w:r>
        <w:rPr>
          <w:rFonts w:ascii="Adwaa-Elsalaf" w:hAnsi="Adwaa-Elsalaf" w:cs="Adwaa-Elsalaf"/>
          <w:color w:val="006AB3"/>
          <w:sz w:val="26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يُوح۪يٰ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2" w:hAnsi="QCF_P272" w:cs="QCF_P272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2" w:hAnsi="QCF_P272" w:cs="QCF_P272"/>
          <w:color w:val="006AB3"/>
          <w:rtl/>
        </w:rPr>
        <w:t>ﭵ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2" w:hAnsi="QCF_P272" w:cs="QCF_P272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2" w:hAnsi="QCF_P272" w:cs="QCF_P272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2" w:hAnsi="QCF_P272" w:cs="QCF_P272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2" w:hAnsi="QCF_P272" w:cs="QCF_P272"/>
          <w:color w:val="006AB3"/>
          <w:rtl/>
        </w:rPr>
        <w:t>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2" w:hAnsi="QCF_P272" w:cs="QCF_P272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2" w:hAnsi="QCF_P272" w:cs="QCF_P272"/>
          <w:color w:val="006AB3"/>
          <w:rtl/>
        </w:rPr>
        <w:t>ﯨ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549C1C9A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402141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2" w:hAnsi="QCF_P272" w:cs="QCF_P272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2" w:hAnsi="QCF_P272" w:cs="QCF_P272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النقل.</w:t>
      </w:r>
    </w:p>
    <w:p w14:paraId="5EC98F85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7593C0F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2" w:hAnsi="QCF_P272" w:cs="QCF_P272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 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405FF51E" w14:textId="77777777" w:rsidR="00717137" w:rsidRDefault="00000000" w:rsidP="00B60EF4">
      <w:pPr>
        <w:bidi/>
      </w:pPr>
      <w:r>
        <w:br w:type="page"/>
      </w:r>
    </w:p>
    <w:p w14:paraId="3C4B4AC1" w14:textId="77777777" w:rsidR="00717137" w:rsidRDefault="00000000" w:rsidP="00B60EF4">
      <w:pPr>
        <w:bidi/>
      </w:pPr>
      <w:r>
        <w:lastRenderedPageBreak/>
        <w:t>صفحة: 273</w:t>
      </w:r>
    </w:p>
    <w:p w14:paraId="2F7F9333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C3ED12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3" w:hAnsi="QCF_P273" w:cs="QCF_P273"/>
          <w:color w:val="006AB3"/>
          <w:rtl/>
        </w:rPr>
        <w:t>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0E9FBB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B6B5B3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ﶱ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3" w:hAnsi="QCF_P273" w:cs="QCF_P273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 xml:space="preserve">يَسۡتَـٰخِرُونَ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0968FB0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5B133CC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3" w:hAnsi="QCF_P273" w:cs="QCF_P273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(وصلًا، وله وقفًا </w:t>
      </w:r>
      <w:r>
        <w:rPr>
          <w:rFonts w:ascii="louts-shamy" w:hAnsi="louts-shamy" w:cs="louts-shamy"/>
          <w:color w:val="E20019"/>
          <w:rtl/>
        </w:rPr>
        <w:t>التغليظ والترقيق</w:t>
      </w:r>
      <w:r>
        <w:rPr>
          <w:rFonts w:ascii="louts-shamy" w:hAnsi="louts-shamy" w:cs="louts-shamy"/>
          <w:color w:val="000000"/>
          <w:rtl/>
        </w:rPr>
        <w:t>).</w:t>
      </w:r>
    </w:p>
    <w:p w14:paraId="0C10C45E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A4A049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3" w:hAnsi="QCF_P273" w:cs="QCF_P273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3" w:hAnsi="QCF_P273" w:cs="QCF_P273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49F08C6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6420476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3" w:hAnsi="QCF_P273" w:cs="QCF_P273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5603274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67C658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3" w:hAnsi="QCF_P273" w:cs="QCF_P273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3" w:hAnsi="QCF_P273" w:cs="QCF_P273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3" w:hAnsi="QCF_P273" w:cs="QCF_P273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3" w:hAnsi="QCF_P273" w:cs="QCF_P273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3" w:hAnsi="QCF_P273" w:cs="QCF_P273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3" w:hAnsi="QCF_P273" w:cs="QCF_P273"/>
          <w:color w:val="006AB3"/>
          <w:rtl/>
        </w:rPr>
        <w:t>ﰋ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3" w:hAnsi="QCF_P273" w:cs="QCF_P273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3D4FE0A2" w14:textId="77777777" w:rsidR="00717137" w:rsidRDefault="00000000" w:rsidP="00B60EF4">
      <w:pPr>
        <w:bidi/>
      </w:pPr>
      <w:r>
        <w:rPr>
          <w:b/>
        </w:rPr>
        <w:t>المدغم</w:t>
      </w:r>
    </w:p>
    <w:p w14:paraId="3C69729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3" w:hAnsi="QCF_P273" w:cs="QCF_P273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3" w:hAnsi="QCF_P273" w:cs="QCF_P273"/>
          <w:color w:val="006AB3"/>
          <w:rtl/>
        </w:rPr>
        <w:t>ﭞ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3" w:hAnsi="QCF_P273" w:cs="QCF_P273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3" w:hAnsi="QCF_P273" w:cs="QCF_P273"/>
          <w:color w:val="006AB3"/>
          <w:rtl/>
        </w:rPr>
        <w:t>ﭫ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3" w:hAnsi="QCF_P273" w:cs="QCF_P273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3" w:hAnsi="QCF_P273" w:cs="QCF_P273"/>
          <w:color w:val="006AB3"/>
          <w:rtl/>
        </w:rPr>
        <w:t>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3" w:hAnsi="QCF_P273" w:cs="QCF_P273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3" w:hAnsi="QCF_P273" w:cs="QCF_P273"/>
          <w:color w:val="006AB3"/>
          <w:rtl/>
        </w:rPr>
        <w:t>ﯶ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فَهۡوَ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QCF_P273" w:hAnsi="QCF_P273" w:cs="QCF_P273"/>
          <w:color w:val="006AB3"/>
          <w:rtl/>
        </w:rPr>
        <w:t>ﯺ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3" w:hAnsi="QCF_P273" w:cs="QCF_P273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3" w:hAnsi="QCF_P273" w:cs="QCF_P273"/>
          <w:color w:val="006AB3"/>
          <w:rtl/>
        </w:rPr>
        <w:t>ﰆ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45E7049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606816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3" w:hAnsi="QCF_P273" w:cs="QCF_P273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3" w:hAnsi="QCF_P273" w:cs="QCF_P273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3" w:hAnsi="QCF_P273" w:cs="QCF_P273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يُؤَخِّرُهُمُۥ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29F20EF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0DBF6CD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3" w:hAnsi="QCF_P273" w:cs="QCF_P273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3" w:hAnsi="QCF_P273" w:cs="QCF_P273"/>
          <w:color w:val="006AB3"/>
          <w:rtl/>
        </w:rPr>
        <w:t>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مذاهب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louts-shamy" w:hAnsi="louts-shamy" w:cs="louts-shamy"/>
          <w:color w:val="000000"/>
          <w:rtl/>
        </w:rPr>
        <w:t>-إسقاط الهمزة الأولى مع القصر والمد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قالون، البزي،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عمرو.- </w:t>
      </w:r>
      <w:r>
        <w:rPr>
          <w:rFonts w:ascii="Adwaa-Elsalaf" w:hAnsi="Adwaa-Elsalaf" w:cs="Adwaa-Elsalaf"/>
          <w:color w:val="000000"/>
          <w:rtl/>
        </w:rPr>
        <w:t>تسهيل الهمزة الثانية، إبدالها ألفًا مع القصر</w:t>
      </w:r>
      <w:r>
        <w:rPr>
          <w:rFonts w:ascii="louts-shamy" w:hAnsi="louts-shamy" w:cs="louts-shamy"/>
          <w:color w:val="000000"/>
          <w:rtl/>
        </w:rPr>
        <w:t xml:space="preserve">: ورش، قنبل. - </w:t>
      </w:r>
      <w:r>
        <w:rPr>
          <w:rFonts w:ascii="Adwaa-Elsalaf" w:hAnsi="Adwaa-Elsalaf" w:cs="Adwaa-Elsalaf"/>
          <w:color w:val="000000"/>
          <w:rtl/>
        </w:rPr>
        <w:t>تسهيل الهمزة الثانية: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جعفر، رويس.- تحقيق الهمزتين: الباقون. </w:t>
      </w:r>
    </w:p>
    <w:p w14:paraId="03BEF276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F684C7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273" w:hAnsi="QCF_P273" w:cs="QCF_P273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3" w:hAnsi="QCF_P273" w:cs="QCF_P273"/>
          <w:color w:val="006AB3"/>
          <w:rtl/>
        </w:rPr>
        <w:t>ﭸ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3" w:hAnsi="QCF_P273" w:cs="QCF_P273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3" w:hAnsi="QCF_P273" w:cs="QCF_P273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3" w:hAnsi="QCF_P273" w:cs="QCF_P273"/>
          <w:color w:val="006AB3"/>
          <w:rtl/>
        </w:rPr>
        <w:t>ﮫ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3" w:hAnsi="QCF_P273" w:cs="QCF_P273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3" w:hAnsi="QCF_P273" w:cs="QCF_P273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3" w:hAnsi="QCF_P273" w:cs="QCF_P273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3" w:hAnsi="QCF_P273" w:cs="QCF_P273"/>
          <w:color w:val="006AB3"/>
          <w:rtl/>
        </w:rPr>
        <w:t>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3" w:hAnsi="QCF_P273" w:cs="QCF_P273"/>
          <w:color w:val="006AB3"/>
          <w:rtl/>
        </w:rPr>
        <w:t>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3" w:hAnsi="QCF_P273" w:cs="QCF_P273"/>
          <w:color w:val="006AB3"/>
          <w:rtl/>
        </w:rPr>
        <w:t>ﰍ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3" w:hAnsi="QCF_P273" w:cs="QCF_P273"/>
          <w:color w:val="006AB3"/>
          <w:rtl/>
        </w:rPr>
        <w:t>ﰎ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6F4B5D61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94A49C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3" w:hAnsi="QCF_P273" w:cs="QCF_P273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الإدغام (كلاهما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السكون والروم) وكذا هشام/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3" w:hAnsi="QCF_P273" w:cs="QCF_P273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3" w:hAnsi="QCF_P273" w:cs="QCF_P273"/>
          <w:color w:val="006AB3"/>
          <w:rtl/>
        </w:rPr>
        <w:t>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لخلف (ثلاثة أوجه): النقل، التحقيق، السكت، ولخلاد ( وجهان): النقل،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3" w:hAnsi="QCF_P273" w:cs="QCF_P273"/>
          <w:color w:val="006AB3"/>
          <w:rtl/>
        </w:rPr>
        <w:t>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71FC19CC" w14:textId="77777777" w:rsidR="00717137" w:rsidRDefault="00000000" w:rsidP="00B60EF4">
      <w:pPr>
        <w:bidi/>
      </w:pPr>
      <w:r>
        <w:br w:type="page"/>
      </w:r>
    </w:p>
    <w:p w14:paraId="6F769926" w14:textId="77777777" w:rsidR="00717137" w:rsidRDefault="00000000" w:rsidP="00B60EF4">
      <w:pPr>
        <w:bidi/>
      </w:pPr>
      <w:r>
        <w:lastRenderedPageBreak/>
        <w:t>صفحة: 274</w:t>
      </w:r>
    </w:p>
    <w:p w14:paraId="33DE3254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E3D8D2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4" w:hAnsi="QCF_P274" w:cs="QCF_P274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4" w:hAnsi="QCF_P274" w:cs="QCF_P274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(معًا).</w:t>
      </w:r>
    </w:p>
    <w:p w14:paraId="4A5D7D7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FA420B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4" w:hAnsi="QCF_P274" w:cs="QCF_P274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4" w:hAnsi="QCF_P274" w:cs="QCF_P274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687F36E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892B2F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4" w:hAnsi="QCF_P274" w:cs="QCF_P274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(جميعًا).</w:t>
      </w:r>
    </w:p>
    <w:p w14:paraId="6EE90FDD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7E12727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4" w:hAnsi="QCF_P274" w:cs="QCF_P274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4BE2FB3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F38B23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4" w:hAnsi="QCF_P274" w:cs="QCF_P274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4" w:hAnsi="QCF_P274" w:cs="QCF_P274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 xml:space="preserve">أمالها </w:t>
      </w:r>
      <w:r>
        <w:rPr>
          <w:rFonts w:ascii="louts-shamy" w:hAnsi="louts-shamy" w:cs="louts-shamy"/>
          <w:color w:val="000000"/>
          <w:rtl/>
        </w:rPr>
        <w:t xml:space="preserve">الكسائي 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4" w:hAnsi="QCF_P274" w:cs="QCF_P274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4" w:hAnsi="QCF_P274" w:cs="QCF_P274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4" w:hAnsi="QCF_P274" w:cs="QCF_P274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2D1A50DC" w14:textId="77777777" w:rsidR="00717137" w:rsidRDefault="00000000" w:rsidP="00B60EF4">
      <w:pPr>
        <w:bidi/>
      </w:pPr>
      <w:r>
        <w:rPr>
          <w:b/>
        </w:rPr>
        <w:t>المدغم</w:t>
      </w:r>
    </w:p>
    <w:p w14:paraId="659CD013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4" w:hAnsi="QCF_P274" w:cs="QCF_P274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4" w:hAnsi="QCF_P274" w:cs="QCF_P274"/>
          <w:color w:val="006AB3"/>
          <w:rtl/>
        </w:rPr>
        <w:t>ﮜ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4" w:hAnsi="QCF_P274" w:cs="QCF_P274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4" w:hAnsi="QCF_P274" w:cs="QCF_P274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4" w:hAnsi="QCF_P274" w:cs="QCF_P274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4" w:hAnsi="QCF_P274" w:cs="QCF_P274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4" w:hAnsi="QCF_P274" w:cs="QCF_P274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4" w:hAnsi="QCF_P274" w:cs="QCF_P274"/>
          <w:color w:val="006AB3"/>
          <w:rtl/>
        </w:rPr>
        <w:t>ﯟ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4" w:hAnsi="QCF_P274" w:cs="QCF_P274"/>
          <w:color w:val="006AB3"/>
          <w:rtl/>
        </w:rPr>
        <w:t>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4" w:hAnsi="QCF_P274" w:cs="QCF_P274"/>
          <w:color w:val="006AB3"/>
          <w:rtl/>
        </w:rPr>
        <w:t>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4" w:hAnsi="QCF_P274" w:cs="QCF_P274"/>
          <w:color w:val="006AB3"/>
          <w:rtl/>
        </w:rPr>
        <w:t>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4" w:hAnsi="QCF_P274" w:cs="QCF_P274"/>
          <w:color w:val="006AB3"/>
          <w:rtl/>
        </w:rPr>
        <w:t>ﰕ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4" w:hAnsi="QCF_P274" w:cs="QCF_P274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4" w:hAnsi="QCF_P274" w:cs="QCF_P274"/>
          <w:color w:val="006AB3"/>
          <w:rtl/>
        </w:rPr>
        <w:t>ﰃ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 ووافقه في اللفظ الأخير رويس (بخلف عنه).</w:t>
      </w:r>
    </w:p>
    <w:p w14:paraId="4BE76608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74227C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4" w:hAnsi="QCF_P274" w:cs="QCF_P274"/>
          <w:color w:val="006AB3"/>
          <w:rtl/>
        </w:rPr>
        <w:t>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FFD0C8F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9D788D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4" w:hAnsi="QCF_P274" w:cs="QCF_P274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4" w:hAnsi="QCF_P274" w:cs="QCF_P274"/>
          <w:color w:val="006AB3"/>
          <w:rtl/>
        </w:rPr>
        <w:t>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4" w:hAnsi="QCF_P274" w:cs="QCF_P274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4" w:hAnsi="QCF_P274" w:cs="QCF_P274"/>
          <w:color w:val="006AB3"/>
          <w:rtl/>
        </w:rPr>
        <w:t>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4" w:hAnsi="QCF_P274" w:cs="QCF_P274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4" w:hAnsi="QCF_P274" w:cs="QCF_P274"/>
          <w:color w:val="006AB3"/>
          <w:rtl/>
        </w:rPr>
        <w:t>ﭽ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4" w:hAnsi="QCF_P274" w:cs="QCF_P274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4" w:hAnsi="QCF_P274" w:cs="QCF_P274"/>
          <w:color w:val="006AB3"/>
          <w:rtl/>
        </w:rPr>
        <w:t>ﮅ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بِيُوتٗا وَمِنَ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4" w:hAnsi="QCF_P274" w:cs="QCF_P274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4" w:hAnsi="QCF_P274" w:cs="QCF_P274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4" w:hAnsi="QCF_P274" w:cs="QCF_P274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4" w:hAnsi="QCF_P274" w:cs="QCF_P274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4" w:hAnsi="QCF_P274" w:cs="QCF_P274"/>
          <w:color w:val="006AB3"/>
          <w:rtl/>
        </w:rPr>
        <w:t>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4" w:hAnsi="QCF_P274" w:cs="QCF_P274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4" w:hAnsi="QCF_P274" w:cs="QCF_P274"/>
          <w:color w:val="006AB3"/>
          <w:rtl/>
        </w:rPr>
        <w:t>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4" w:hAnsi="QCF_P274" w:cs="QCF_P274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4" w:hAnsi="QCF_P274" w:cs="QCF_P274"/>
          <w:color w:val="006AB3"/>
          <w:rtl/>
        </w:rPr>
        <w:t>ﰇ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4" w:hAnsi="QCF_P274" w:cs="QCF_P274"/>
          <w:color w:val="006AB3"/>
          <w:rtl/>
        </w:rPr>
        <w:t>ﰌ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4" w:hAnsi="QCF_P274" w:cs="QCF_P274"/>
          <w:color w:val="006AB3"/>
          <w:rtl/>
        </w:rPr>
        <w:t>ﰍ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5CA87C9C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46C15FF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4" w:hAnsi="QCF_P274" w:cs="QCF_P274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4" w:hAnsi="QCF_P274" w:cs="QCF_P274"/>
          <w:color w:val="006AB3"/>
          <w:rtl/>
        </w:rPr>
        <w:t>ﭲ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038C354B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4E5438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274" w:hAnsi="QCF_P274" w:cs="QCF_P274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الإدغام/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4" w:hAnsi="QCF_P274" w:cs="QCF_P274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</w:t>
      </w:r>
      <w:r>
        <w:rPr>
          <w:rFonts w:ascii="Adwaa-Elsalaf" w:hAnsi="Adwaa-Elsalaf" w:cs="Adwaa-Elsalaf"/>
          <w:color w:val="000000"/>
          <w:rtl/>
        </w:rPr>
        <w:t>.</w:t>
      </w:r>
    </w:p>
    <w:p w14:paraId="5A5D7919" w14:textId="77777777" w:rsidR="00717137" w:rsidRDefault="00000000" w:rsidP="00B60EF4">
      <w:pPr>
        <w:bidi/>
      </w:pPr>
      <w:r>
        <w:br w:type="page"/>
      </w:r>
    </w:p>
    <w:p w14:paraId="4EFB9E1B" w14:textId="77777777" w:rsidR="00717137" w:rsidRDefault="00000000" w:rsidP="00B60EF4">
      <w:pPr>
        <w:bidi/>
      </w:pPr>
      <w:r>
        <w:lastRenderedPageBreak/>
        <w:t>صفحة: 275</w:t>
      </w:r>
    </w:p>
    <w:p w14:paraId="25ED4C79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B9B8F8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5" w:hAnsi="QCF_P275" w:cs="QCF_P275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5" w:hAnsi="QCF_P275" w:cs="QCF_P275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5" w:hAnsi="QCF_P275" w:cs="QCF_P275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5" w:hAnsi="QCF_P275" w:cs="QCF_P275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9DF0D02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D02D81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5" w:hAnsi="QCF_P275" w:cs="QCF_P275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5" w:hAnsi="QCF_P275" w:cs="QCF_P275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5" w:hAnsi="QCF_P275" w:cs="QCF_P275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1281C48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AD1C5A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5" w:hAnsi="QCF_P275" w:cs="QCF_P275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C988D29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536C0A2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5" w:hAnsi="QCF_P275" w:cs="QCF_P275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5" w:hAnsi="QCF_P275" w:cs="QCF_P275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(جميعًا).</w:t>
      </w:r>
    </w:p>
    <w:p w14:paraId="72CF4799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4FA9DF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5" w:hAnsi="QCF_P275" w:cs="QCF_P275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6D8AB710" w14:textId="77777777" w:rsidR="00717137" w:rsidRDefault="00000000" w:rsidP="00B60EF4">
      <w:pPr>
        <w:bidi/>
      </w:pPr>
      <w:r>
        <w:rPr>
          <w:b/>
        </w:rPr>
        <w:t>المدغم</w:t>
      </w:r>
    </w:p>
    <w:p w14:paraId="7D9DD2B3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5" w:hAnsi="QCF_P275" w:cs="QCF_P275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5" w:hAnsi="QCF_P275" w:cs="QCF_P275"/>
          <w:color w:val="006AB3"/>
          <w:rtl/>
        </w:rPr>
        <w:t>ﮤ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5" w:hAnsi="QCF_P275" w:cs="QCF_P275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5" w:hAnsi="QCF_P275" w:cs="QCF_P275"/>
          <w:color w:val="006AB3"/>
          <w:rtl/>
        </w:rPr>
        <w:t>ﯭ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ووافقه في الموضع الأخير رويس (بخلف عنه).</w:t>
      </w:r>
    </w:p>
    <w:p w14:paraId="2AA920D4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55D2BF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5" w:hAnsi="QCF_P275" w:cs="QCF_P275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5" w:hAnsi="QCF_P275" w:cs="QCF_P275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5" w:hAnsi="QCF_P275" w:cs="QCF_P275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26CC9D2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287596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5" w:hAnsi="QCF_P275" w:cs="QCF_P275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5" w:hAnsi="QCF_P275" w:cs="QCF_P275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5" w:hAnsi="QCF_P275" w:cs="QCF_P275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5" w:hAnsi="QCF_P275" w:cs="QCF_P275"/>
          <w:color w:val="006AB3"/>
          <w:rtl/>
        </w:rPr>
        <w:t>ﭷ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5" w:hAnsi="QCF_P275" w:cs="QCF_P275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5" w:hAnsi="QCF_P275" w:cs="QCF_P275"/>
          <w:color w:val="006AB3"/>
          <w:rtl/>
        </w:rPr>
        <w:t>ﮀ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5" w:hAnsi="QCF_P275" w:cs="QCF_P275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5" w:hAnsi="QCF_P275" w:cs="QCF_P275"/>
          <w:color w:val="006AB3"/>
          <w:rtl/>
        </w:rPr>
        <w:t>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5" w:hAnsi="QCF_P275" w:cs="QCF_P275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5" w:hAnsi="QCF_P275" w:cs="QCF_P275"/>
          <w:color w:val="006AB3"/>
          <w:rtl/>
        </w:rPr>
        <w:t>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5" w:hAnsi="QCF_P275" w:cs="QCF_P275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5" w:hAnsi="QCF_P275" w:cs="QCF_P275"/>
          <w:color w:val="006AB3"/>
          <w:rtl/>
        </w:rPr>
        <w:t>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5" w:hAnsi="QCF_P275" w:cs="QCF_P275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5" w:hAnsi="QCF_P275" w:cs="QCF_P275"/>
          <w:color w:val="006AB3"/>
          <w:rtl/>
        </w:rPr>
        <w:t>ﰇ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0D7C9AC9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04ABB8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5" w:hAnsi="QCF_P275" w:cs="QCF_P275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5" w:hAnsi="QCF_P275" w:cs="QCF_P275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5" w:hAnsi="QCF_P275" w:cs="QCF_P275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4E081D54" w14:textId="77777777" w:rsidR="00717137" w:rsidRDefault="00000000" w:rsidP="00B60EF4">
      <w:pPr>
        <w:bidi/>
      </w:pPr>
      <w:r>
        <w:br w:type="page"/>
      </w:r>
    </w:p>
    <w:p w14:paraId="2859F4B6" w14:textId="77777777" w:rsidR="00717137" w:rsidRDefault="00000000" w:rsidP="00B60EF4">
      <w:pPr>
        <w:bidi/>
      </w:pPr>
      <w:r>
        <w:lastRenderedPageBreak/>
        <w:t>صفحة: 276</w:t>
      </w:r>
    </w:p>
    <w:p w14:paraId="1E0DC023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090C64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6" w:hAnsi="QCF_P276" w:cs="QCF_P276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6" w:hAnsi="QCF_P276" w:cs="QCF_P276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D1330D1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04447D0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6" w:hAnsi="QCF_P276" w:cs="QCF_P276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27DF4E6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528F69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6" w:hAnsi="QCF_P276" w:cs="QCF_P276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6" w:hAnsi="QCF_P276" w:cs="QCF_P276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أمالهما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6" w:hAnsi="QCF_P276" w:cs="QCF_P276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6" w:hAnsi="QCF_P276" w:cs="QCF_P276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 وصلًا: </w:t>
      </w:r>
      <w:r>
        <w:rPr>
          <w:rFonts w:ascii="louts-shamy" w:hAnsi="louts-shamy" w:cs="louts-shamy"/>
          <w:color w:val="E20019"/>
          <w:rtl/>
        </w:rPr>
        <w:t>أمال الراء فقط</w:t>
      </w:r>
      <w:r>
        <w:rPr>
          <w:rFonts w:ascii="louts-shamy" w:hAnsi="louts-shamy" w:cs="louts-shamy"/>
          <w:color w:val="000000"/>
          <w:rtl/>
        </w:rPr>
        <w:t xml:space="preserve"> شعبة، حمزة، خلف، وأما (وقفًا):</w:t>
      </w:r>
      <w:r>
        <w:rPr>
          <w:rFonts w:ascii="louts-shamy" w:hAnsi="louts-shamy" w:cs="louts-shamy"/>
          <w:color w:val="E20019"/>
          <w:rtl/>
        </w:rPr>
        <w:t xml:space="preserve"> فأمال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الهمزة والراء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شعبة،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ورش، </w:t>
      </w:r>
      <w:r>
        <w:rPr>
          <w:rFonts w:ascii="louts-shamy" w:hAnsi="louts-shamy" w:cs="louts-shamy"/>
          <w:color w:val="E20019"/>
          <w:rtl/>
        </w:rPr>
        <w:t>وأمال الهمزة فقط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4F88F34B" w14:textId="77777777" w:rsidR="00717137" w:rsidRDefault="00000000" w:rsidP="00B60EF4">
      <w:pPr>
        <w:bidi/>
      </w:pPr>
      <w:r>
        <w:rPr>
          <w:b/>
        </w:rPr>
        <w:t>المدغم</w:t>
      </w:r>
    </w:p>
    <w:p w14:paraId="53EA686D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6" w:hAnsi="QCF_P276" w:cs="QCF_P276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6" w:hAnsi="QCF_P276" w:cs="QCF_P276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(جميعًا) ووافقه فيها رويس (بخلف عنه)،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6" w:hAnsi="QCF_P276" w:cs="QCF_P276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6" w:hAnsi="QCF_P276" w:cs="QCF_P276"/>
          <w:color w:val="006AB3"/>
          <w:rtl/>
        </w:rPr>
        <w:t>ﮏ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يُوذَنُ لِلَّذِينَ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2B4F1D1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2ADBF0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6" w:hAnsi="QCF_P276" w:cs="QCF_P276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السوسي، أبوجعفر/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6" w:hAnsi="QCF_P276" w:cs="QCF_P276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E877E02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EFA119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6" w:hAnsi="QCF_P276" w:cs="QCF_P276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6" w:hAnsi="QCF_P276" w:cs="QCF_P276"/>
          <w:color w:val="006AB3"/>
          <w:rtl/>
        </w:rPr>
        <w:t>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6" w:hAnsi="QCF_P276" w:cs="QCF_P276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6" w:hAnsi="QCF_P276" w:cs="QCF_P276"/>
          <w:color w:val="006AB3"/>
          <w:rtl/>
        </w:rPr>
        <w:t>ﭨ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6" w:hAnsi="QCF_P276" w:cs="QCF_P276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6" w:hAnsi="QCF_P276" w:cs="QCF_P276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6" w:hAnsi="QCF_P276" w:cs="QCF_P276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6" w:hAnsi="QCF_P276" w:cs="QCF_P276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3A814889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CC88D9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6" w:hAnsi="QCF_P276" w:cs="QCF_P276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04EC507E" w14:textId="77777777" w:rsidR="00717137" w:rsidRDefault="00000000" w:rsidP="00B60EF4">
      <w:pPr>
        <w:bidi/>
      </w:pPr>
      <w:r>
        <w:br w:type="page"/>
      </w:r>
    </w:p>
    <w:p w14:paraId="78D8B08F" w14:textId="77777777" w:rsidR="00717137" w:rsidRDefault="00000000" w:rsidP="00B60EF4">
      <w:pPr>
        <w:bidi/>
      </w:pPr>
      <w:r>
        <w:lastRenderedPageBreak/>
        <w:t>صفحة: 277</w:t>
      </w:r>
    </w:p>
    <w:p w14:paraId="2BFA6665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03701B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7" w:hAnsi="QCF_P277" w:cs="QCF_P277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948A457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2D56A8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7" w:hAnsi="QCF_P277" w:cs="QCF_P277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065B855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795D5A2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7" w:hAnsi="QCF_P277" w:cs="QCF_P277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D59BDF4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6D8FD4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7" w:hAnsi="QCF_P277" w:cs="QCF_P277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7" w:hAnsi="QCF_P277" w:cs="QCF_P277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7" w:hAnsi="QCF_P277" w:cs="QCF_P277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7" w:hAnsi="QCF_P277" w:cs="QCF_P277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7" w:hAnsi="QCF_P277" w:cs="QCF_P277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أُمَّةٖ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7" w:hAnsi="QCF_P277" w:cs="QCF_P277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0D7A4DA4" w14:textId="77777777" w:rsidR="00717137" w:rsidRDefault="00000000" w:rsidP="00B60EF4">
      <w:pPr>
        <w:bidi/>
      </w:pPr>
      <w:r>
        <w:rPr>
          <w:b/>
        </w:rPr>
        <w:t>المدغم</w:t>
      </w:r>
    </w:p>
    <w:p w14:paraId="280137D0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7" w:hAnsi="QCF_P277" w:cs="QCF_P277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7" w:hAnsi="QCF_P277" w:cs="QCF_P277"/>
          <w:color w:val="006AB3"/>
          <w:rtl/>
        </w:rPr>
        <w:t>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7" w:hAnsi="QCF_P277" w:cs="QCF_P277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7" w:hAnsi="QCF_P277" w:cs="QCF_P277"/>
          <w:color w:val="006AB3"/>
          <w:rtl/>
        </w:rPr>
        <w:t>ﭛ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 [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7" w:hAnsi="QCF_P277" w:cs="QCF_P277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7" w:hAnsi="QCF_P277" w:cs="QCF_P277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7" w:hAnsi="QCF_P277" w:cs="QCF_P277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7" w:hAnsi="QCF_P277" w:cs="QCF_P277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7" w:hAnsi="QCF_P277" w:cs="QCF_P277"/>
          <w:color w:val="006AB3"/>
          <w:rtl/>
        </w:rPr>
        <w:t>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فيهما الاختلاس)]،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7" w:hAnsi="QCF_P277" w:cs="QCF_P277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7" w:hAnsi="QCF_P277" w:cs="QCF_P277"/>
          <w:color w:val="006AB3"/>
          <w:rtl/>
        </w:rPr>
        <w:t>ﮠ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1C6F8FC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94AADE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7" w:hAnsi="QCF_P277" w:cs="QCF_P277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7" w:hAnsi="QCF_P277" w:cs="QCF_P277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20FDF592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9C2B18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 xml:space="preserve">شَيۡءٖ وَهُدٗى وَرَحۡمَةٗ </w:t>
      </w:r>
      <w:r>
        <w:rPr>
          <w:rFonts w:ascii="kn_quran_1" w:hAnsi="kn_quran_1" w:cs="kn_quran_1"/>
          <w:color w:val="006AB3"/>
          <w:sz w:val="26"/>
          <w:rtl/>
        </w:rPr>
        <w:t>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7" w:hAnsi="QCF_P277" w:cs="QCF_P277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7" w:hAnsi="QCF_P277" w:cs="QCF_P277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7" w:hAnsi="QCF_P277" w:cs="QCF_P277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7" w:hAnsi="QCF_P277" w:cs="QCF_P277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7" w:hAnsi="QCF_P277" w:cs="QCF_P277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7" w:hAnsi="QCF_P277" w:cs="QCF_P277"/>
          <w:color w:val="006AB3"/>
          <w:rtl/>
        </w:rPr>
        <w:t>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>.</w:t>
      </w:r>
    </w:p>
    <w:p w14:paraId="4D21CA42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45918A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7" w:hAnsi="QCF_P277" w:cs="QCF_P277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7" w:hAnsi="QCF_P277" w:cs="QCF_P277"/>
          <w:color w:val="006AB3"/>
          <w:rtl/>
        </w:rPr>
        <w:t>ﭧ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7" w:hAnsi="QCF_P277" w:cs="QCF_P277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7" w:hAnsi="QCF_P277" w:cs="QCF_P277"/>
          <w:color w:val="006AB3"/>
          <w:rtl/>
        </w:rPr>
        <w:t>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لخلف (ثلاثة أوجه): النقل، التحقيق، السكت، ولخلاد ( وجهان): النقل،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7" w:hAnsi="QCF_P277" w:cs="QCF_P277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ثلاثة عشر وجهًا: (١-٥)له في الهمزة </w:t>
      </w:r>
      <w:r>
        <w:rPr>
          <w:rFonts w:ascii="LOTUS2007" w:hAnsi="LOTUS2007" w:cs="LOTUS2007"/>
          <w:color w:val="000000"/>
          <w:rtl/>
        </w:rPr>
        <w:t>الأولى</w:t>
      </w:r>
      <w:r>
        <w:rPr>
          <w:rFonts w:ascii="louts-shamy" w:hAnsi="louts-shamy" w:cs="louts-shamy"/>
          <w:color w:val="000000"/>
          <w:rtl/>
        </w:rPr>
        <w:t xml:space="preserve"> التحقيق مع إشباع المنفصل وعليه في الهمزة المتطرفة خمسة القياس، (٦-٩) ثم تسهيل الأولى مع إشباع المنفصل وعليه في الهمزة المتطرفة إبدالها ألفًا مع ثلاثة المد وتسهيلها بالروم مع الإشباع،(١٠-١٣) ثم تسهيل الأولى مع قصر المنفصل وعليه في الهمزة المتطرفة إبدالها ألفًا مع ثلاثة المد وتسهيلها بالروم مع القصر، ولهشام في الهمزة المتطرفة خمسة القياس/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7" w:hAnsi="QCF_P277" w:cs="QCF_P277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</w:t>
      </w:r>
      <w:r>
        <w:rPr>
          <w:rFonts w:ascii="Adwaa-Elsalaf" w:hAnsi="Adwaa-Elsalaf" w:cs="Adwaa-Elsalaf"/>
          <w:color w:val="000000"/>
          <w:rtl/>
        </w:rPr>
        <w:t>.</w:t>
      </w:r>
    </w:p>
    <w:p w14:paraId="09127304" w14:textId="77777777" w:rsidR="00717137" w:rsidRDefault="00000000" w:rsidP="00B60EF4">
      <w:pPr>
        <w:bidi/>
      </w:pPr>
      <w:r>
        <w:lastRenderedPageBreak/>
        <w:br w:type="page"/>
      </w:r>
    </w:p>
    <w:p w14:paraId="23D31F78" w14:textId="77777777" w:rsidR="00717137" w:rsidRDefault="00000000" w:rsidP="00B60EF4">
      <w:pPr>
        <w:bidi/>
      </w:pPr>
      <w:r>
        <w:lastRenderedPageBreak/>
        <w:t>صفحة: 278</w:t>
      </w:r>
    </w:p>
    <w:p w14:paraId="756B0F37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7339BE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8" w:hAnsi="QCF_P278" w:cs="QCF_P278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1F0CE8E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E30C4B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8" w:hAnsi="QCF_P278" w:cs="QCF_P278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8" w:hAnsi="QCF_P278" w:cs="QCF_P278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8" w:hAnsi="QCF_P278" w:cs="QCF_P278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FF6D9D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C0F597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8" w:hAnsi="QCF_P278" w:cs="QCF_P278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8" w:hAnsi="QCF_P278" w:cs="QCF_P278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8" w:hAnsi="QCF_P278" w:cs="QCF_P278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7" w:hAnsi="QCF_P277" w:cs="QCF_P277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33E897D4" w14:textId="77777777" w:rsidR="00717137" w:rsidRDefault="00000000" w:rsidP="00B60EF4">
      <w:pPr>
        <w:bidi/>
      </w:pPr>
      <w:r>
        <w:rPr>
          <w:b/>
        </w:rPr>
        <w:t>المدغم</w:t>
      </w:r>
    </w:p>
    <w:p w14:paraId="7D15792D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8" w:hAnsi="QCF_P278" w:cs="QCF_P278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8" w:hAnsi="QCF_P278" w:cs="QCF_P278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8" w:hAnsi="QCF_P278" w:cs="QCF_P278"/>
          <w:color w:val="006AB3"/>
          <w:rtl/>
        </w:rPr>
        <w:t>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8" w:hAnsi="QCF_P278" w:cs="QCF_P278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8" w:hAnsi="QCF_P278" w:cs="QCF_P278"/>
          <w:color w:val="006AB3"/>
          <w:rtl/>
        </w:rPr>
        <w:t>ﯤ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BD6B965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7932FE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8" w:hAnsi="QCF_P278" w:cs="QCF_P278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8" w:hAnsi="QCF_P278" w:cs="QCF_P278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24A0C2ED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662BF0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بَاقٖۗ وَلَيَجۡزِيَنَّ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8" w:hAnsi="QCF_P278" w:cs="QCF_P278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8" w:hAnsi="QCF_P278" w:cs="QCF_P278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8" w:hAnsi="QCF_P278" w:cs="QCF_P278"/>
          <w:color w:val="006AB3"/>
          <w:rtl/>
        </w:rPr>
        <w:t>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8" w:hAnsi="QCF_P278" w:cs="QCF_P278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8" w:hAnsi="QCF_P278" w:cs="QCF_P278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8" w:hAnsi="QCF_P278" w:cs="QCF_P278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 xml:space="preserve">وَهُدٗى </w:t>
      </w:r>
      <w:r>
        <w:rPr>
          <w:rFonts w:ascii="kn_quran_1" w:hAnsi="kn_quran_1" w:cs="kn_quran_1"/>
          <w:color w:val="006AB3"/>
          <w:sz w:val="26"/>
          <w:rtl/>
        </w:rPr>
        <w:t>ش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5488ECB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5B9AF49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8" w:hAnsi="QCF_P278" w:cs="QCF_P278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>-</w:t>
      </w:r>
      <w:r>
        <w:rPr>
          <w:rFonts w:ascii="Adwaa-Elsalaf" w:hAnsi="Adwaa-Elsalaf" w:cs="Adwaa-Elsalaf"/>
          <w:color w:val="000000"/>
          <w:rtl/>
        </w:rPr>
        <w:t xml:space="preserve">إثبات الياء </w:t>
      </w:r>
      <w:r>
        <w:rPr>
          <w:rFonts w:ascii="louts-shamy" w:hAnsi="louts-shamy" w:cs="louts-shamy"/>
          <w:color w:val="000000"/>
          <w:rtl/>
        </w:rPr>
        <w:t>وقفًا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كثير.</w:t>
      </w:r>
    </w:p>
    <w:p w14:paraId="62A6EFF8" w14:textId="77777777" w:rsidR="00717137" w:rsidRDefault="00000000" w:rsidP="00B60EF4">
      <w:pPr>
        <w:bidi/>
      </w:pPr>
      <w:r>
        <w:br w:type="page"/>
      </w:r>
    </w:p>
    <w:p w14:paraId="3950DB21" w14:textId="77777777" w:rsidR="00717137" w:rsidRDefault="00000000" w:rsidP="00B60EF4">
      <w:pPr>
        <w:bidi/>
      </w:pPr>
      <w:r>
        <w:lastRenderedPageBreak/>
        <w:t>صفحة: 279</w:t>
      </w:r>
    </w:p>
    <w:p w14:paraId="6DF35940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BB3EB6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9" w:hAnsi="QCF_P279" w:cs="QCF_P279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05AB1B3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25FED5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9" w:hAnsi="QCF_P279" w:cs="QCF_P279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9" w:hAnsi="QCF_P279" w:cs="QCF_P279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52180EB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15B8E7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9" w:hAnsi="QCF_P279" w:cs="QCF_P279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9" w:hAnsi="QCF_P279" w:cs="QCF_P279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9" w:hAnsi="QCF_P279" w:cs="QCF_P279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9" w:hAnsi="QCF_P279" w:cs="QCF_P279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30743B13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60B205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9" w:hAnsi="QCF_P279" w:cs="QCF_P279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9" w:hAnsi="QCF_P279" w:cs="QCF_P279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9" w:hAnsi="QCF_P279" w:cs="QCF_P279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E20019"/>
          <w:rtl/>
        </w:rPr>
        <w:t>: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23E3B5A8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1BCB16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9" w:hAnsi="QCF_P279" w:cs="QCF_P279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EEE2E7B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27A06E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9" w:hAnsi="QCF_P279" w:cs="QCF_P279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9" w:hAnsi="QCF_P279" w:cs="QCF_P279"/>
          <w:color w:val="006AB3"/>
          <w:rtl/>
        </w:rPr>
        <w:t>ﭞ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5E681DF1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B5185B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9" w:hAnsi="QCF_P279" w:cs="QCF_P279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79" w:hAnsi="QCF_P279" w:cs="QCF_P279"/>
          <w:color w:val="006AB3"/>
          <w:rtl/>
        </w:rPr>
        <w:t>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لخلف (ثلاثة أوجه): النقل، التحقيق، السكت، ولخلاد ( وجهان): النقل، التحقيق.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79" w:hAnsi="QCF_P279" w:cs="QCF_P279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وتسهيلها.</w:t>
      </w:r>
    </w:p>
    <w:p w14:paraId="618364D1" w14:textId="77777777" w:rsidR="00717137" w:rsidRDefault="00000000" w:rsidP="00B60EF4">
      <w:pPr>
        <w:bidi/>
      </w:pPr>
      <w:r>
        <w:br w:type="page"/>
      </w:r>
    </w:p>
    <w:p w14:paraId="08BF8DA1" w14:textId="77777777" w:rsidR="00717137" w:rsidRDefault="00000000" w:rsidP="00B60EF4">
      <w:pPr>
        <w:bidi/>
      </w:pPr>
      <w:r>
        <w:lastRenderedPageBreak/>
        <w:t>صفحة: 280</w:t>
      </w:r>
    </w:p>
    <w:p w14:paraId="37A91BF3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DA2178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0" w:hAnsi="QCF_P280" w:cs="QCF_P280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0" w:hAnsi="QCF_P280" w:cs="QCF_P280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E6DCFF0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5CF1D0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0" w:hAnsi="QCF_P280" w:cs="QCF_P280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59A6719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0F71E8B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0" w:hAnsi="QCF_P280" w:cs="QCF_P280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0" w:hAnsi="QCF_P280" w:cs="QCF_P280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0" w:hAnsi="QCF_P280" w:cs="QCF_P280"/>
          <w:color w:val="006AB3"/>
          <w:rtl/>
        </w:rPr>
        <w:t>ﯵ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FF9D55B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E7AB6D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0" w:hAnsi="QCF_P280" w:cs="QCF_P280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4C5F59B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96C136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0" w:hAnsi="QCF_P280" w:cs="QCF_P280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0" w:hAnsi="QCF_P280" w:cs="QCF_P280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52320773" w14:textId="77777777" w:rsidR="00717137" w:rsidRDefault="00000000" w:rsidP="00B60EF4">
      <w:pPr>
        <w:bidi/>
      </w:pPr>
      <w:r>
        <w:rPr>
          <w:b/>
        </w:rPr>
        <w:t>المدغم</w:t>
      </w:r>
    </w:p>
    <w:p w14:paraId="6454B239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0" w:hAnsi="QCF_P280" w:cs="QCF_P280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0" w:hAnsi="QCF_P280" w:cs="QCF_P280"/>
          <w:color w:val="006AB3"/>
          <w:rtl/>
        </w:rPr>
        <w:t>ﭼ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0" w:hAnsi="QCF_P280" w:cs="QCF_P280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04620AE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D60833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0" w:hAnsi="QCF_P280" w:cs="QCF_P280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0" w:hAnsi="QCF_P280" w:cs="QCF_P280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A976E56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E70B56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0" w:hAnsi="QCF_P280" w:cs="QCF_P280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0" w:hAnsi="QCF_P280" w:cs="QCF_P280"/>
          <w:color w:val="006AB3"/>
          <w:rtl/>
        </w:rPr>
        <w:t>ﭩ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0" w:hAnsi="QCF_P280" w:cs="QCF_P280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0" w:hAnsi="QCF_P280" w:cs="QCF_P280"/>
          <w:color w:val="006AB3"/>
          <w:rtl/>
        </w:rPr>
        <w:t>ﮋ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0" w:hAnsi="QCF_P280" w:cs="QCF_P280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0" w:hAnsi="QCF_P280" w:cs="QCF_P280"/>
          <w:color w:val="006AB3"/>
          <w:rtl/>
        </w:rPr>
        <w:t>ﮤ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0" w:hAnsi="QCF_P280" w:cs="QCF_P280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0" w:hAnsi="QCF_P280" w:cs="QCF_P280"/>
          <w:color w:val="006AB3"/>
          <w:rtl/>
        </w:rPr>
        <w:t>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0" w:hAnsi="QCF_P280" w:cs="QCF_P280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0" w:hAnsi="QCF_P280" w:cs="QCF_P280"/>
          <w:color w:val="006AB3"/>
          <w:rtl/>
        </w:rPr>
        <w:t>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24EC1A4B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0B97BF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0" w:hAnsi="QCF_P280" w:cs="QCF_P280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0" w:hAnsi="QCF_P280" w:cs="QCF_P280"/>
          <w:color w:val="006AB3"/>
          <w:rtl/>
        </w:rPr>
        <w:t>ﯨ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لخلف (ثلاثة أوجه): النقل، التحقيق، السكت، ولخلاد ( وجهان): النقل، التحقيق.</w:t>
      </w:r>
    </w:p>
    <w:p w14:paraId="36D5D94C" w14:textId="77777777" w:rsidR="00717137" w:rsidRDefault="00000000" w:rsidP="00B60EF4">
      <w:pPr>
        <w:bidi/>
      </w:pPr>
      <w:r>
        <w:br w:type="page"/>
      </w:r>
    </w:p>
    <w:p w14:paraId="44FE0A48" w14:textId="77777777" w:rsidR="00717137" w:rsidRDefault="00000000" w:rsidP="00B60EF4">
      <w:pPr>
        <w:bidi/>
      </w:pPr>
      <w:r>
        <w:lastRenderedPageBreak/>
        <w:t>صفحة: 281</w:t>
      </w:r>
    </w:p>
    <w:p w14:paraId="60DD458B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3C1DA1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1" w:hAnsi="QCF_P281" w:cs="QCF_P281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1" w:hAnsi="QCF_P281" w:cs="QCF_P281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1" w:hAnsi="QCF_P281" w:cs="QCF_P281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1" w:hAnsi="QCF_P281" w:cs="QCF_P281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(معًا).</w:t>
      </w:r>
    </w:p>
    <w:p w14:paraId="5ED849B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A91F05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1" w:hAnsi="QCF_P281" w:cs="QCF_P281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1" w:hAnsi="QCF_P281" w:cs="QCF_P281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1" w:hAnsi="QCF_P281" w:cs="QCF_P281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BBF00AB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298974A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1" w:hAnsi="QCF_P281" w:cs="QCF_P281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94C8D39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8D28EC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1" w:hAnsi="QCF_P281" w:cs="QCF_P281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1" w:hAnsi="QCF_P281" w:cs="QCF_P281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0BC8F0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CC71F5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1" w:hAnsi="QCF_P281" w:cs="QCF_P281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1" w:hAnsi="QCF_P281" w:cs="QCF_P281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1" w:hAnsi="QCF_P281" w:cs="QCF_P281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1" w:hAnsi="QCF_P281" w:cs="QCF_P281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1" w:hAnsi="QCF_P281" w:cs="QCF_P281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0E09F765" w14:textId="77777777" w:rsidR="00717137" w:rsidRDefault="00000000" w:rsidP="00B60EF4">
      <w:pPr>
        <w:bidi/>
      </w:pPr>
      <w:r>
        <w:rPr>
          <w:b/>
        </w:rPr>
        <w:t>المدغم</w:t>
      </w:r>
    </w:p>
    <w:p w14:paraId="2F64864E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1" w:hAnsi="QCF_P281" w:cs="QCF_P281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1" w:hAnsi="QCF_P281" w:cs="QCF_P281"/>
          <w:color w:val="006AB3"/>
          <w:rtl/>
        </w:rPr>
        <w:t>ﭜ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1" w:hAnsi="QCF_P281" w:cs="QCF_P281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1" w:hAnsi="QCF_P281" w:cs="QCF_P281"/>
          <w:color w:val="006AB3"/>
          <w:rtl/>
        </w:rPr>
        <w:t>ﮞ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1" w:hAnsi="QCF_P281" w:cs="QCF_P281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1" w:hAnsi="QCF_P281" w:cs="QCF_P281"/>
          <w:color w:val="006AB3"/>
          <w:rtl/>
        </w:rPr>
        <w:t>ﮩ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1" w:hAnsi="QCF_P281" w:cs="QCF_P281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1" w:hAnsi="QCF_P281" w:cs="QCF_P281"/>
          <w:color w:val="006AB3"/>
          <w:rtl/>
        </w:rPr>
        <w:t>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1" w:hAnsi="QCF_P281" w:cs="QCF_P281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1" w:hAnsi="QCF_P281" w:cs="QCF_P281"/>
          <w:color w:val="006AB3"/>
          <w:rtl/>
        </w:rPr>
        <w:t>ﯟ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E81230C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B2A4C7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1" w:hAnsi="QCF_P281" w:cs="QCF_P281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1" w:hAnsi="QCF_P281" w:cs="QCF_P281"/>
          <w:color w:val="006AB3"/>
          <w:rtl/>
        </w:rPr>
        <w:t>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1" w:hAnsi="QCF_P281" w:cs="QCF_P281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1" w:hAnsi="QCF_P281" w:cs="QCF_P281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1" w:hAnsi="QCF_P281" w:cs="QCF_P281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1" w:hAnsi="QCF_P281" w:cs="QCF_P281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1" w:hAnsi="QCF_P281" w:cs="QCF_P281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1" w:hAnsi="QCF_P281" w:cs="QCF_P281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.</w:t>
      </w:r>
    </w:p>
    <w:p w14:paraId="20C53C0B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99D236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1" w:hAnsi="QCF_P281" w:cs="QCF_P281"/>
          <w:color w:val="006AB3"/>
          <w:rtl/>
        </w:rPr>
        <w:t>ﭲ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وإبدالها.</w:t>
      </w:r>
    </w:p>
    <w:p w14:paraId="2C62E840" w14:textId="77777777" w:rsidR="00717137" w:rsidRDefault="00000000" w:rsidP="00B60EF4">
      <w:pPr>
        <w:bidi/>
      </w:pPr>
      <w:r>
        <w:br w:type="page"/>
      </w:r>
    </w:p>
    <w:p w14:paraId="6974B8F0" w14:textId="77777777" w:rsidR="00717137" w:rsidRDefault="00000000" w:rsidP="00B60EF4">
      <w:pPr>
        <w:bidi/>
      </w:pPr>
      <w:r>
        <w:lastRenderedPageBreak/>
        <w:t>صفحة: 282</w:t>
      </w:r>
    </w:p>
    <w:p w14:paraId="3DE7B949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DBC072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2" w:hAnsi="QCF_P282" w:cs="QCF_P282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2" w:hAnsi="QCF_P282" w:cs="QCF_P282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16B30A5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835FCE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2" w:hAnsi="QCF_P282" w:cs="QCF_P282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2" w:hAnsi="QCF_P282" w:cs="QCF_P282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2" w:hAnsi="QCF_P282" w:cs="QCF_P282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2" w:hAnsi="QCF_P282" w:cs="QCF_P282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2" w:hAnsi="QCF_P282" w:cs="QCF_P282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2" w:hAnsi="QCF_P282" w:cs="QCF_P282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A336D3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1F21F1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2" w:hAnsi="QCF_P282" w:cs="QCF_P282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2" w:hAnsi="QCF_P282" w:cs="QCF_P282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2" w:hAnsi="QCF_P282" w:cs="QCF_P282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2" w:hAnsi="QCF_P282" w:cs="QCF_P282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2" w:hAnsi="QCF_P282" w:cs="QCF_P282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0A07B98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7B24AD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2" w:hAnsi="QCF_P282" w:cs="QCF_P282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2" w:hAnsi="QCF_P282" w:cs="QCF_P282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2" w:hAnsi="QCF_P282" w:cs="QCF_P282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2" w:hAnsi="QCF_P282" w:cs="QCF_P282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2" w:hAnsi="QCF_P282" w:cs="QCF_P282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2" w:hAnsi="QCF_P282" w:cs="QCF_P282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2" w:hAnsi="QCF_P282" w:cs="QCF_P282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2DECEA2D" w14:textId="77777777" w:rsidR="00717137" w:rsidRDefault="00000000" w:rsidP="00B60EF4">
      <w:pPr>
        <w:bidi/>
      </w:pPr>
      <w:r>
        <w:rPr>
          <w:b/>
        </w:rPr>
        <w:t>المدغم</w:t>
      </w:r>
    </w:p>
    <w:p w14:paraId="74E0874D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2" w:hAnsi="QCF_P282" w:cs="QCF_P282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2" w:hAnsi="QCF_P282" w:cs="QCF_P282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2" w:hAnsi="QCF_P282" w:cs="QCF_P282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2" w:hAnsi="QCF_P282" w:cs="QCF_P282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4B395B3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882D04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2" w:hAnsi="QCF_P282" w:cs="QCF_P282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(التسهيل مع المد والقصر)/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2" w:hAnsi="QCF_P282" w:cs="QCF_P282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2" w:hAnsi="QCF_P282" w:cs="QCF_P282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2D7C8B2F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DF452A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2" w:hAnsi="QCF_P282" w:cs="QCF_P282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2" w:hAnsi="QCF_P282" w:cs="QCF_P282"/>
          <w:color w:val="006AB3"/>
          <w:rtl/>
        </w:rPr>
        <w:t>ﮨ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2" w:hAnsi="QCF_P282" w:cs="QCF_P282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2" w:hAnsi="QCF_P282" w:cs="QCF_P282"/>
          <w:color w:val="006AB3"/>
          <w:rtl/>
        </w:rPr>
        <w:t>ﯣ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114B76D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2CD9EB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2" w:hAnsi="QCF_P282" w:cs="QCF_P282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2" w:hAnsi="QCF_P282" w:cs="QCF_P282"/>
          <w:color w:val="006AB3"/>
          <w:rtl/>
        </w:rPr>
        <w:t>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 وجهان): النقل، التحقيق.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2" w:hAnsi="QCF_P282" w:cs="QCF_P282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وإبدالها.</w:t>
      </w:r>
    </w:p>
    <w:p w14:paraId="354FF089" w14:textId="77777777" w:rsidR="00717137" w:rsidRDefault="00000000" w:rsidP="00B60EF4">
      <w:pPr>
        <w:bidi/>
      </w:pPr>
      <w:r>
        <w:br w:type="page"/>
      </w:r>
    </w:p>
    <w:p w14:paraId="56CB87DE" w14:textId="77777777" w:rsidR="00717137" w:rsidRDefault="00000000" w:rsidP="00B60EF4">
      <w:pPr>
        <w:bidi/>
      </w:pPr>
      <w:r>
        <w:lastRenderedPageBreak/>
        <w:t>صفحة: 283</w:t>
      </w:r>
    </w:p>
    <w:p w14:paraId="59283028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5CC469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3" w:hAnsi="QCF_P283" w:cs="QCF_P283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3" w:hAnsi="QCF_P283" w:cs="QCF_P283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3" w:hAnsi="QCF_P283" w:cs="QCF_P283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8BC394A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7EE953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3" w:hAnsi="QCF_P283" w:cs="QCF_P283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3" w:hAnsi="QCF_P283" w:cs="QCF_P283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3" w:hAnsi="QCF_P283" w:cs="QCF_P283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3" w:hAnsi="QCF_P283" w:cs="QCF_P283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3" w:hAnsi="QCF_P283" w:cs="QCF_P283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3" w:hAnsi="QCF_P283" w:cs="QCF_P283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3" w:hAnsi="QCF_P283" w:cs="QCF_P283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3" w:hAnsi="QCF_P283" w:cs="QCF_P283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3" w:hAnsi="QCF_P283" w:cs="QCF_P283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3" w:hAnsi="QCF_P283" w:cs="QCF_P283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3" w:hAnsi="QCF_P283" w:cs="QCF_P283"/>
          <w:color w:val="006AB3"/>
          <w:rtl/>
        </w:rPr>
        <w:t>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3" w:hAnsi="QCF_P283" w:cs="QCF_P283"/>
          <w:color w:val="006AB3"/>
          <w:rtl/>
        </w:rPr>
        <w:t>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6E0185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E12402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3" w:hAnsi="QCF_P283" w:cs="QCF_P283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3" w:hAnsi="QCF_P283" w:cs="QCF_P283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3" w:hAnsi="QCF_P283" w:cs="QCF_P283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7D35139A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783DF48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3" w:hAnsi="QCF_P283" w:cs="QCF_P283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BDBBDEE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812454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3" w:hAnsi="QCF_P283" w:cs="QCF_P283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3" w:hAnsi="QCF_P283" w:cs="QCF_P283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3" w:hAnsi="QCF_P283" w:cs="QCF_P283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3" w:hAnsi="QCF_P283" w:cs="QCF_P283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3" w:hAnsi="QCF_P283" w:cs="QCF_P283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3" w:hAnsi="QCF_P283" w:cs="QCF_P283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3" w:hAnsi="QCF_P283" w:cs="QCF_P283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2FF88B56" w14:textId="77777777" w:rsidR="00717137" w:rsidRDefault="00000000" w:rsidP="00B60EF4">
      <w:pPr>
        <w:bidi/>
      </w:pPr>
      <w:r>
        <w:rPr>
          <w:b/>
        </w:rPr>
        <w:t>المدغم</w:t>
      </w:r>
    </w:p>
    <w:p w14:paraId="6D063436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3" w:hAnsi="QCF_P283" w:cs="QCF_P283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3" w:hAnsi="QCF_P283" w:cs="QCF_P283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3" w:hAnsi="QCF_P283" w:cs="QCF_P283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3" w:hAnsi="QCF_P283" w:cs="QCF_P283"/>
          <w:color w:val="006AB3"/>
          <w:rtl/>
        </w:rPr>
        <w:t>ﯳ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20DF0E2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BDECBE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3" w:hAnsi="QCF_P283" w:cs="QCF_P283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3" w:hAnsi="QCF_P283" w:cs="QCF_P283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3" w:hAnsi="QCF_P283" w:cs="QCF_P283"/>
          <w:color w:val="006AB3"/>
          <w:rtl/>
        </w:rPr>
        <w:t>ﮭ</w:t>
      </w:r>
      <w:r>
        <w:rPr>
          <w:rFonts w:ascii="louts-shamy" w:hAnsi="louts-shamy" w:cs="louts-shamy"/>
          <w:color w:val="006AB3"/>
          <w:rtl/>
        </w:rPr>
        <w:t xml:space="preserve"> ﴾: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7D41CA96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005E2F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3" w:hAnsi="QCF_P283" w:cs="QCF_P283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3" w:hAnsi="QCF_P283" w:cs="QCF_P283"/>
          <w:color w:val="006AB3"/>
          <w:rtl/>
        </w:rPr>
        <w:t>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كِتَٰبٗا يَلۡق۪ىٰهُ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3" w:hAnsi="QCF_P283" w:cs="QCF_P283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3" w:hAnsi="QCF_P283" w:cs="QCF_P283"/>
          <w:color w:val="006AB3"/>
          <w:rtl/>
        </w:rPr>
        <w:t>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نُوحٖۗ وَكَف۪ىٰ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CE1DF8C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049DD5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3" w:hAnsi="QCF_P283" w:cs="QCF_P283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3" w:hAnsi="QCF_P283" w:cs="QCF_P283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التحقيق.</w:t>
      </w:r>
    </w:p>
    <w:p w14:paraId="0CBC5601" w14:textId="77777777" w:rsidR="00717137" w:rsidRDefault="00000000" w:rsidP="00B60EF4">
      <w:pPr>
        <w:bidi/>
      </w:pPr>
      <w:r>
        <w:br w:type="page"/>
      </w:r>
    </w:p>
    <w:p w14:paraId="303C1538" w14:textId="77777777" w:rsidR="00717137" w:rsidRDefault="00000000" w:rsidP="00B60EF4">
      <w:pPr>
        <w:bidi/>
      </w:pPr>
      <w:r>
        <w:lastRenderedPageBreak/>
        <w:t>صفحة: 284</w:t>
      </w:r>
    </w:p>
    <w:p w14:paraId="0C06C94F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B65858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4" w:hAnsi="QCF_P284" w:cs="QCF_P284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0BFB3B5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55DD46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4" w:hAnsi="QCF_P284" w:cs="QCF_P284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4" w:hAnsi="QCF_P284" w:cs="QCF_P284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4" w:hAnsi="QCF_P284" w:cs="QCF_P284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4" w:hAnsi="QCF_P284" w:cs="QCF_P284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BA9A533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06333C3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4" w:hAnsi="QCF_P284" w:cs="QCF_P284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(بالتغليظ إذا فتحها، وبالترقيق إذا قللها).</w:t>
      </w:r>
    </w:p>
    <w:p w14:paraId="7698F32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4B4E05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4" w:hAnsi="QCF_P284" w:cs="QCF_P284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4" w:hAnsi="QCF_P284" w:cs="QCF_P284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4" w:hAnsi="QCF_P284" w:cs="QCF_P284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4" w:hAnsi="QCF_P284" w:cs="QCF_P284"/>
          <w:color w:val="006AB3"/>
          <w:rtl/>
        </w:rPr>
        <w:t>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A0FDE1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DC8332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4" w:hAnsi="QCF_P284" w:cs="QCF_P284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4" w:hAnsi="QCF_P284" w:cs="QCF_P284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4" w:hAnsi="QCF_P284" w:cs="QCF_P284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4" w:hAnsi="QCF_P284" w:cs="QCF_P284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حمزة، الكسائي، خلف.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4" w:hAnsi="QCF_P284" w:cs="QCF_P284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245F69B6" w14:textId="77777777" w:rsidR="00717137" w:rsidRDefault="00000000" w:rsidP="00B60EF4">
      <w:pPr>
        <w:bidi/>
      </w:pPr>
      <w:r>
        <w:rPr>
          <w:b/>
        </w:rPr>
        <w:t>المدغم</w:t>
      </w:r>
    </w:p>
    <w:p w14:paraId="7B673F55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4" w:hAnsi="QCF_P284" w:cs="QCF_P284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4" w:hAnsi="QCF_P284" w:cs="QCF_P284"/>
          <w:color w:val="006AB3"/>
          <w:rtl/>
        </w:rPr>
        <w:t>ﭜ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4" w:hAnsi="QCF_P284" w:cs="QCF_P284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4" w:hAnsi="QCF_P284" w:cs="QCF_P284"/>
          <w:color w:val="006AB3"/>
          <w:rtl/>
        </w:rPr>
        <w:t>ﭭ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4" w:hAnsi="QCF_P284" w:cs="QCF_P284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4" w:hAnsi="QCF_P284" w:cs="QCF_P284"/>
          <w:color w:val="006AB3"/>
          <w:rtl/>
        </w:rPr>
        <w:t>ﮁ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4" w:hAnsi="QCF_P284" w:cs="QCF_P284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4" w:hAnsi="QCF_P284" w:cs="QCF_P284"/>
          <w:color w:val="006AB3"/>
          <w:rtl/>
        </w:rPr>
        <w:t>ﯢ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4" w:hAnsi="QCF_P284" w:cs="QCF_P284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4" w:hAnsi="QCF_P284" w:cs="QCF_P284"/>
          <w:color w:val="006AB3"/>
          <w:rtl/>
        </w:rPr>
        <w:t>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(بخلف عنه).</w:t>
      </w:r>
    </w:p>
    <w:p w14:paraId="42F5A660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4FC8C8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4" w:hAnsi="QCF_P284" w:cs="QCF_P284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7A75D0C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AA97EE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4" w:hAnsi="QCF_P284" w:cs="QCF_P284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4" w:hAnsi="QCF_P284" w:cs="QCF_P284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4" w:hAnsi="QCF_P284" w:cs="QCF_P284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4" w:hAnsi="QCF_P284" w:cs="QCF_P284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4" w:hAnsi="QCF_P284" w:cs="QCF_P284"/>
          <w:color w:val="006AB3"/>
          <w:rtl/>
        </w:rPr>
        <w:t>ﮉ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3776E0A" w14:textId="77777777" w:rsidR="00717137" w:rsidRDefault="00000000" w:rsidP="00B60EF4">
      <w:pPr>
        <w:bidi/>
      </w:pPr>
      <w:r>
        <w:br w:type="page"/>
      </w:r>
    </w:p>
    <w:p w14:paraId="27C55FF5" w14:textId="77777777" w:rsidR="00717137" w:rsidRDefault="00000000" w:rsidP="00B60EF4">
      <w:pPr>
        <w:bidi/>
      </w:pPr>
      <w:r>
        <w:lastRenderedPageBreak/>
        <w:t>صفحة: 285</w:t>
      </w:r>
    </w:p>
    <w:p w14:paraId="59FF0A2D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83647D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5" w:hAnsi="QCF_P285" w:cs="QCF_P285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56E3D92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13CF4A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5" w:hAnsi="QCF_P285" w:cs="QCF_P285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5" w:hAnsi="QCF_P285" w:cs="QCF_P285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5" w:hAnsi="QCF_P285" w:cs="QCF_P285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5" w:hAnsi="QCF_P285" w:cs="QCF_P285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5" w:hAnsi="QCF_P285" w:cs="QCF_P285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A82E372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A5C3D0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5" w:hAnsi="QCF_P285" w:cs="QCF_P285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F9EA46B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416530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5" w:hAnsi="QCF_P285" w:cs="QCF_P285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077CB35A" w14:textId="77777777" w:rsidR="00717137" w:rsidRDefault="00000000" w:rsidP="00B60EF4">
      <w:pPr>
        <w:bidi/>
      </w:pPr>
      <w:r>
        <w:rPr>
          <w:b/>
        </w:rPr>
        <w:t>المدغم</w:t>
      </w:r>
    </w:p>
    <w:p w14:paraId="55F93BD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5" w:hAnsi="QCF_P285" w:cs="QCF_P285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5" w:hAnsi="QCF_P285" w:cs="QCF_P285"/>
          <w:color w:val="006AB3"/>
          <w:rtl/>
        </w:rPr>
        <w:t>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5" w:hAnsi="QCF_P285" w:cs="QCF_P285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5" w:hAnsi="QCF_P285" w:cs="QCF_P285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5" w:hAnsi="QCF_P285" w:cs="QCF_P285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5" w:hAnsi="QCF_P285" w:cs="QCF_P285"/>
          <w:color w:val="006AB3"/>
          <w:rtl/>
        </w:rPr>
        <w:t>ﯽ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5" w:hAnsi="QCF_P285" w:cs="QCF_P285"/>
          <w:color w:val="006AB3"/>
          <w:rtl/>
        </w:rPr>
        <w:t>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5" w:hAnsi="QCF_P285" w:cs="QCF_P285"/>
          <w:color w:val="006AB3"/>
          <w:rtl/>
        </w:rPr>
        <w:t>ﰒ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5789CA3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F1DFFA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5" w:hAnsi="QCF_P285" w:cs="QCF_P285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CE51C0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C71367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5" w:hAnsi="QCF_P285" w:cs="QCF_P285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5" w:hAnsi="QCF_P285" w:cs="QCF_P285"/>
          <w:color w:val="006AB3"/>
          <w:rtl/>
        </w:rPr>
        <w:t>ﭱ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5" w:hAnsi="QCF_P285" w:cs="QCF_P285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5" w:hAnsi="QCF_P285" w:cs="QCF_P285"/>
          <w:color w:val="006AB3"/>
          <w:rtl/>
        </w:rPr>
        <w:t>ﮑ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5" w:hAnsi="QCF_P285" w:cs="QCF_P285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5" w:hAnsi="QCF_P285" w:cs="QCF_P285"/>
          <w:color w:val="006AB3"/>
          <w:rtl/>
        </w:rPr>
        <w:t>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E448CF1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6DFB51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5" w:hAnsi="QCF_P285" w:cs="QCF_P285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وتسهيلها/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5" w:hAnsi="QCF_P285" w:cs="QCF_P285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النقل/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5" w:hAnsi="QCF_P285" w:cs="QCF_P285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1F342940" w14:textId="77777777" w:rsidR="00717137" w:rsidRDefault="00000000" w:rsidP="00B60EF4">
      <w:pPr>
        <w:bidi/>
      </w:pPr>
      <w:r>
        <w:br w:type="page"/>
      </w:r>
    </w:p>
    <w:p w14:paraId="2F1F3E90" w14:textId="77777777" w:rsidR="00717137" w:rsidRDefault="00000000" w:rsidP="00B60EF4">
      <w:pPr>
        <w:bidi/>
      </w:pPr>
      <w:r>
        <w:lastRenderedPageBreak/>
        <w:t>صفحة: 286</w:t>
      </w:r>
    </w:p>
    <w:p w14:paraId="5CAFEAA2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3C93E4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86" w:hAnsi="QCF_P286" w:cs="QCF_P286"/>
          <w:color w:val="006AB3"/>
          <w:sz w:val="20"/>
          <w:rtl/>
        </w:rPr>
        <w:t>ﯝ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3A668262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9A4AE9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86" w:hAnsi="QCF_P286" w:cs="QCF_P286"/>
          <w:color w:val="006AB3"/>
          <w:sz w:val="20"/>
          <w:rtl/>
        </w:rPr>
        <w:t>ﮐ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286" w:hAnsi="QCF_P286" w:cs="QCF_P286"/>
          <w:color w:val="006AB3"/>
          <w:sz w:val="20"/>
          <w:rtl/>
        </w:rPr>
        <w:t>ﯔ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0DCB7BAE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2546FF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86" w:hAnsi="QCF_P286" w:cs="QCF_P286"/>
          <w:color w:val="006AB3"/>
          <w:sz w:val="20"/>
          <w:rtl/>
        </w:rPr>
        <w:t>ﭞ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286" w:hAnsi="QCF_P286" w:cs="QCF_P286"/>
          <w:color w:val="006AB3"/>
          <w:sz w:val="20"/>
          <w:rtl/>
        </w:rPr>
        <w:t>ﮁ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286" w:hAnsi="QCF_P286" w:cs="QCF_P286"/>
          <w:color w:val="006AB3"/>
          <w:sz w:val="20"/>
          <w:rtl/>
        </w:rPr>
        <w:t>ﯔ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286" w:hAnsi="QCF_P286" w:cs="QCF_P286"/>
          <w:color w:val="006AB3"/>
          <w:sz w:val="20"/>
          <w:rtl/>
        </w:rPr>
        <w:t>ﯟ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0C593C71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5670745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86" w:hAnsi="QCF_P286" w:cs="QCF_P286"/>
          <w:color w:val="006AB3"/>
          <w:sz w:val="20"/>
          <w:rtl/>
        </w:rPr>
        <w:t>ﮜ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332D38A1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8E2435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86" w:hAnsi="QCF_P286" w:cs="QCF_P286"/>
          <w:color w:val="006AB3"/>
          <w:sz w:val="20"/>
          <w:rtl/>
        </w:rPr>
        <w:t>ﭓ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86" w:hAnsi="QCF_P286" w:cs="QCF_P286"/>
          <w:color w:val="006AB3"/>
          <w:sz w:val="20"/>
          <w:rtl/>
        </w:rPr>
        <w:t>ﭟ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86" w:hAnsi="QCF_P286" w:cs="QCF_P286"/>
          <w:color w:val="006AB3"/>
          <w:sz w:val="20"/>
          <w:rtl/>
        </w:rPr>
        <w:t>ﭥ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86" w:hAnsi="QCF_P286" w:cs="QCF_P286"/>
          <w:color w:val="006AB3"/>
          <w:sz w:val="20"/>
          <w:rtl/>
        </w:rPr>
        <w:t>ﮌ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sz w:val="20"/>
          <w:rtl/>
        </w:rPr>
        <w:t>وقللها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86" w:hAnsi="QCF_P286" w:cs="QCF_P286"/>
          <w:color w:val="006AB3"/>
          <w:sz w:val="20"/>
          <w:rtl/>
        </w:rPr>
        <w:t>ﭗ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الكسائي(وقفًا)/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86" w:hAnsi="QCF_P286" w:cs="QCF_P286"/>
          <w:color w:val="006AB3"/>
          <w:sz w:val="20"/>
          <w:rtl/>
        </w:rPr>
        <w:t>ﯟ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الدوري عن الكسائي/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86" w:hAnsi="QCF_P286" w:cs="QCF_P286"/>
          <w:color w:val="006AB3"/>
          <w:sz w:val="20"/>
          <w:rtl/>
        </w:rPr>
        <w:t>ﯪ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sz w:val="20"/>
          <w:rtl/>
        </w:rPr>
        <w:t>وقللها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ورش/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86" w:hAnsi="QCF_P286" w:cs="QCF_P286"/>
          <w:color w:val="006AB3"/>
          <w:sz w:val="20"/>
          <w:rtl/>
        </w:rPr>
        <w:t>ﯷ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sz w:val="20"/>
          <w:rtl/>
        </w:rPr>
        <w:t>وقللها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ورش (بخلف عنه)،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عمرو.</w:t>
      </w:r>
    </w:p>
    <w:p w14:paraId="4B3E4C0D" w14:textId="77777777" w:rsidR="00717137" w:rsidRDefault="00000000" w:rsidP="00B60EF4">
      <w:pPr>
        <w:bidi/>
      </w:pPr>
      <w:r>
        <w:rPr>
          <w:b/>
        </w:rPr>
        <w:t>المدغم</w:t>
      </w:r>
    </w:p>
    <w:p w14:paraId="2FF87AB2" w14:textId="77777777" w:rsidR="00717137" w:rsidRDefault="00000000" w:rsidP="00B60EF4">
      <w:pPr>
        <w:bidi/>
      </w:pPr>
      <w:r>
        <w:rPr>
          <w:rFonts w:ascii="Adwaa-Elsalaf" w:hAnsi="Adwaa-Elsalaf" w:cs="Adwaa-Elsalaf"/>
          <w:color w:val="000000"/>
          <w:sz w:val="20"/>
          <w:rtl/>
        </w:rPr>
        <w:t>الصغير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86" w:hAnsi="QCF_P286" w:cs="QCF_P286"/>
          <w:color w:val="006AB3"/>
          <w:sz w:val="20"/>
          <w:rtl/>
        </w:rPr>
        <w:t>ﭲ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286" w:hAnsi="QCF_P286" w:cs="QCF_P286"/>
          <w:color w:val="006AB3"/>
          <w:sz w:val="20"/>
          <w:rtl/>
        </w:rPr>
        <w:t>ﭳ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sz w:val="20"/>
          <w:rtl/>
        </w:rPr>
        <w:t>(للسوسي)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86" w:hAnsi="QCF_P286" w:cs="QCF_P286"/>
          <w:color w:val="006AB3"/>
          <w:sz w:val="20"/>
          <w:rtl/>
        </w:rPr>
        <w:t>ﭡ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286" w:hAnsi="QCF_P286" w:cs="QCF_P286"/>
          <w:color w:val="006AB3"/>
          <w:sz w:val="20"/>
          <w:rtl/>
        </w:rPr>
        <w:t>ﭢ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86" w:hAnsi="QCF_P286" w:cs="QCF_P286"/>
          <w:color w:val="006AB3"/>
          <w:sz w:val="20"/>
          <w:rtl/>
        </w:rPr>
        <w:t>ﮈ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286" w:hAnsi="QCF_P286" w:cs="QCF_P286"/>
          <w:color w:val="006AB3"/>
          <w:sz w:val="20"/>
          <w:rtl/>
        </w:rPr>
        <w:t>ﮉ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(وله فيها الاختلاس)،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84" w:hAnsi="QCF_P284" w:cs="QCF_P284"/>
          <w:color w:val="006AB3"/>
          <w:sz w:val="20"/>
          <w:rtl/>
        </w:rPr>
        <w:t>ﯡ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284" w:hAnsi="QCF_P284" w:cs="QCF_P284"/>
          <w:color w:val="006AB3"/>
          <w:sz w:val="20"/>
          <w:rtl/>
        </w:rPr>
        <w:t>ﯢ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6A87CEAF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7110F7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86" w:hAnsi="QCF_P286" w:cs="QCF_P286"/>
          <w:color w:val="006AB3"/>
          <w:sz w:val="20"/>
          <w:rtl/>
        </w:rPr>
        <w:t>ﮫ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السوسي،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جعفر/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86" w:hAnsi="QCF_P286" w:cs="QCF_P286"/>
          <w:color w:val="006AB3"/>
          <w:sz w:val="20"/>
          <w:rtl/>
        </w:rPr>
        <w:t>ﯓ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ورش، السوسي،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جعفر.</w:t>
      </w:r>
    </w:p>
    <w:p w14:paraId="648B977B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5A3F33B5" w14:textId="77777777" w:rsidR="00717137" w:rsidRDefault="00000000" w:rsidP="00B60EF4">
      <w:pPr>
        <w:bidi/>
      </w:pPr>
      <w:r>
        <w:rPr>
          <w:rFonts w:ascii="louts-shamy" w:hAnsi="louts-shamy" w:cs="louts-shamy"/>
          <w:color w:val="E20019"/>
          <w:sz w:val="20"/>
          <w:rtl/>
        </w:rPr>
        <w:t xml:space="preserve">* </w:t>
      </w:r>
      <w:r>
        <w:rPr>
          <w:rFonts w:ascii="louts-shamy" w:hAnsi="louts-shamy" w:cs="louts-shamy"/>
          <w:color w:val="000000"/>
          <w:sz w:val="20"/>
          <w:rtl/>
        </w:rPr>
        <w:t>الاستفهام المكرر</w:t>
      </w:r>
      <w:r>
        <w:rPr>
          <w:rFonts w:ascii="Adwaa-Elsalaf" w:hAnsi="Adwaa-Elsalaf" w:cs="Adwaa-Elsalaf"/>
          <w:color w:val="000000"/>
          <w:sz w:val="20"/>
          <w:rtl/>
        </w:rPr>
        <w:t xml:space="preserve">: -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أَءِذَا</w:t>
      </w:r>
      <w:r>
        <w:rPr>
          <w:rFonts w:ascii="TraditionalArabic" w:hAnsi="TraditionalArabic" w:cs="TraditionalArabic"/>
          <w:color w:val="006AB3"/>
          <w:sz w:val="20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إِنَّا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نافع، الكسائي، يعقوب. -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إِذَا</w:t>
      </w:r>
      <w:r>
        <w:rPr>
          <w:rFonts w:ascii="TraditionalArabic" w:hAnsi="TraditionalArabic" w:cs="TraditionalArabic"/>
          <w:color w:val="006AB3"/>
          <w:sz w:val="20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أَءِنَّا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ابن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عامر،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جعفر. -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49" w:hAnsi="QCF_P249" w:cs="QCF_P249"/>
          <w:color w:val="006AB3"/>
          <w:sz w:val="20"/>
          <w:rtl/>
        </w:rPr>
        <w:t>ﯡ</w:t>
      </w:r>
      <w:r>
        <w:rPr>
          <w:rFonts w:ascii="TraditionalArabic" w:hAnsi="TraditionalArabic" w:cs="TraditionalArabic"/>
          <w:color w:val="006AB3"/>
          <w:sz w:val="20"/>
          <w:rtl/>
        </w:rPr>
        <w:t xml:space="preserve">- </w:t>
      </w:r>
      <w:r>
        <w:rPr>
          <w:rFonts w:ascii="QCF_P249" w:hAnsi="QCF_P249" w:cs="QCF_P249"/>
          <w:color w:val="006AB3"/>
          <w:sz w:val="20"/>
          <w:rtl/>
        </w:rPr>
        <w:t>ﯤ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الباقون.</w:t>
      </w:r>
      <w:r>
        <w:rPr>
          <w:rFonts w:ascii="Adwaa-Elsalaf" w:hAnsi="Adwaa-Elsalaf" w:cs="Adwaa-Elsalaf"/>
          <w:color w:val="000000"/>
          <w:sz w:val="20"/>
          <w:rtl/>
        </w:rPr>
        <w:t xml:space="preserve"> (وكل على أصله في الهمزتين)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Adwaa-Elsalaf" w:hAnsi="Adwaa-Elsalaf" w:cs="Adwaa-Elsalaf"/>
          <w:color w:val="000000"/>
          <w:sz w:val="20"/>
          <w:rtl/>
        </w:rPr>
        <w:t xml:space="preserve">- </w:t>
      </w:r>
      <w:r>
        <w:rPr>
          <w:rFonts w:ascii="louts-shamy" w:hAnsi="louts-shamy" w:cs="louts-shamy"/>
          <w:color w:val="000000"/>
          <w:sz w:val="20"/>
          <w:rtl/>
        </w:rPr>
        <w:t>تسهيل الهمزة الثانية</w:t>
      </w:r>
      <w:r>
        <w:rPr>
          <w:rFonts w:ascii="Adwaa-Elsalaf" w:hAnsi="Adwaa-Elsalaf" w:cs="Adwaa-Elsalaf"/>
          <w:color w:val="000000"/>
          <w:sz w:val="20"/>
          <w:rtl/>
        </w:rPr>
        <w:t xml:space="preserve"> مع الإدخال</w:t>
      </w:r>
      <w:r>
        <w:rPr>
          <w:rFonts w:ascii="louts-shamy" w:hAnsi="louts-shamy" w:cs="louts-shamy"/>
          <w:color w:val="000000"/>
          <w:sz w:val="20"/>
          <w:rtl/>
        </w:rPr>
        <w:t>: قالون،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عمرو،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جعفر. </w:t>
      </w:r>
      <w:r>
        <w:rPr>
          <w:rFonts w:ascii="Adwaa-Elsalaf" w:hAnsi="Adwaa-Elsalaf" w:cs="Adwaa-Elsalaf"/>
          <w:color w:val="000000"/>
          <w:sz w:val="20"/>
          <w:rtl/>
        </w:rPr>
        <w:t xml:space="preserve">- </w:t>
      </w:r>
      <w:r>
        <w:rPr>
          <w:rFonts w:ascii="louts-shamy" w:hAnsi="louts-shamy" w:cs="louts-shamy"/>
          <w:color w:val="000000"/>
          <w:sz w:val="20"/>
          <w:rtl/>
        </w:rPr>
        <w:t>التسهيل بدون إدخال</w:t>
      </w:r>
      <w:r>
        <w:rPr>
          <w:rFonts w:ascii="Adwaa-Elsalaf" w:hAnsi="Adwaa-Elsalaf" w:cs="Adwaa-Elsalaf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0000"/>
          <w:sz w:val="20"/>
          <w:rtl/>
        </w:rPr>
        <w:t xml:space="preserve"> ورش، ابن كثير، رويس. - التحقيق مع الإدخال</w:t>
      </w:r>
      <w:r>
        <w:rPr>
          <w:rFonts w:ascii="Adwaa-Elsalaf" w:hAnsi="Adwaa-Elsalaf" w:cs="Adwaa-Elsalaf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0000"/>
          <w:sz w:val="20"/>
          <w:rtl/>
        </w:rPr>
        <w:t xml:space="preserve"> هشام. - التحقيق بدون إدخال: الباقون.</w:t>
      </w:r>
    </w:p>
    <w:p w14:paraId="45AF816B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904B77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86" w:hAnsi="QCF_P286" w:cs="QCF_P286"/>
          <w:color w:val="006AB3"/>
          <w:sz w:val="20"/>
          <w:rtl/>
        </w:rPr>
        <w:t>ﯜ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286" w:hAnsi="QCF_P286" w:cs="QCF_P286"/>
          <w:color w:val="006AB3"/>
          <w:sz w:val="20"/>
          <w:rtl/>
        </w:rPr>
        <w:t>ﯝ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86" w:hAnsi="QCF_P286" w:cs="QCF_P286"/>
          <w:color w:val="006AB3"/>
          <w:sz w:val="20"/>
          <w:rtl/>
        </w:rPr>
        <w:t>ﯠ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286" w:hAnsi="QCF_P286" w:cs="QCF_P286"/>
          <w:color w:val="006AB3"/>
          <w:sz w:val="20"/>
          <w:rtl/>
        </w:rPr>
        <w:t>ﯡ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286" w:hAnsi="QCF_P286" w:cs="QCF_P286"/>
          <w:color w:val="006AB3"/>
          <w:sz w:val="20"/>
          <w:rtl/>
        </w:rPr>
        <w:t>ﯢ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عِظَٰمٗا وَرُفَٰتًا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44FF4904" w14:textId="77777777" w:rsidR="00717137" w:rsidRDefault="00000000" w:rsidP="00B60EF4">
      <w:pPr>
        <w:bidi/>
      </w:pPr>
      <w:r>
        <w:rPr>
          <w:b/>
        </w:rPr>
        <w:lastRenderedPageBreak/>
        <w:t>إخفاء أبي جعفر</w:t>
      </w:r>
    </w:p>
    <w:p w14:paraId="10A0F0C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86" w:hAnsi="QCF_P286" w:cs="QCF_P286"/>
          <w:color w:val="006AB3"/>
          <w:sz w:val="20"/>
          <w:rtl/>
        </w:rPr>
        <w:t>ﮧ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286" w:hAnsi="QCF_P286" w:cs="QCF_P286"/>
          <w:color w:val="006AB3"/>
          <w:sz w:val="20"/>
          <w:rtl/>
        </w:rPr>
        <w:t>ﮨ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0942B3DB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5EFA81B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فِيهُنَّ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يعقوب بهاء السكت وقفًا.</w:t>
      </w:r>
    </w:p>
    <w:p w14:paraId="4B4E58CA" w14:textId="77777777" w:rsidR="00717137" w:rsidRDefault="00000000" w:rsidP="00B60EF4">
      <w:pPr>
        <w:bidi/>
      </w:pPr>
      <w:r>
        <w:br w:type="page"/>
      </w:r>
    </w:p>
    <w:p w14:paraId="17B11008" w14:textId="77777777" w:rsidR="00717137" w:rsidRDefault="00000000" w:rsidP="00B60EF4">
      <w:pPr>
        <w:bidi/>
      </w:pPr>
      <w:r>
        <w:lastRenderedPageBreak/>
        <w:t>صفحة: 287</w:t>
      </w:r>
    </w:p>
    <w:p w14:paraId="7EC0C3C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424282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7" w:hAnsi="QCF_P287" w:cs="QCF_P287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ٱلنَّبِيٓـِٔـۧنَ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7" w:hAnsi="QCF_P287" w:cs="QCF_P287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A242453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7924FA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7" w:hAnsi="QCF_P287" w:cs="QCF_P287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 بخلف عنه 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7" w:hAnsi="QCF_P287" w:cs="QCF_P287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7" w:hAnsi="QCF_P287" w:cs="QCF_P287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</w:p>
    <w:p w14:paraId="6307A3A5" w14:textId="77777777" w:rsidR="00717137" w:rsidRDefault="00000000" w:rsidP="00B60EF4">
      <w:pPr>
        <w:bidi/>
      </w:pPr>
      <w:r>
        <w:rPr>
          <w:b/>
        </w:rPr>
        <w:t>المدغم</w:t>
      </w:r>
    </w:p>
    <w:p w14:paraId="371DDE30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7" w:hAnsi="QCF_P287" w:cs="QCF_P287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حمزة، الكسائي،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7" w:hAnsi="QCF_P287" w:cs="QCF_P287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7" w:hAnsi="QCF_P287" w:cs="QCF_P287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7" w:hAnsi="QCF_P287" w:cs="QCF_P287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7" w:hAnsi="QCF_P287" w:cs="QCF_P287"/>
          <w:color w:val="006AB3"/>
          <w:rtl/>
        </w:rPr>
        <w:t>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7" w:hAnsi="QCF_P287" w:cs="QCF_P287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7" w:hAnsi="QCF_P287" w:cs="QCF_P287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FE1AAD6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F638D9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7" w:hAnsi="QCF_P287" w:cs="QCF_P287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93B960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DF7388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7" w:hAnsi="QCF_P287" w:cs="QCF_P287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7" w:hAnsi="QCF_P287" w:cs="QCF_P287"/>
          <w:color w:val="006AB3"/>
          <w:rtl/>
        </w:rPr>
        <w:t>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7" w:hAnsi="QCF_P287" w:cs="QCF_P287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7" w:hAnsi="QCF_P287" w:cs="QCF_P287"/>
          <w:color w:val="006AB3"/>
          <w:rtl/>
        </w:rPr>
        <w:t>ﭳ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7" w:hAnsi="QCF_P287" w:cs="QCF_P287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7" w:hAnsi="QCF_P287" w:cs="QCF_P287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7" w:hAnsi="QCF_P287" w:cs="QCF_P287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7" w:hAnsi="QCF_P287" w:cs="QCF_P287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7" w:hAnsi="QCF_P287" w:cs="QCF_P287"/>
          <w:color w:val="006AB3"/>
          <w:rtl/>
        </w:rPr>
        <w:t>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04140EE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264BDC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7" w:hAnsi="QCF_P287" w:cs="QCF_P287"/>
          <w:color w:val="006AB3"/>
          <w:rtl/>
        </w:rPr>
        <w:t>ﮩ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6DD17AE5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186489D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7" w:hAnsi="QCF_P287" w:cs="QCF_P287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يعقوب بهاء السكت وقفًا.</w:t>
      </w:r>
    </w:p>
    <w:p w14:paraId="64090E8A" w14:textId="77777777" w:rsidR="00717137" w:rsidRDefault="00000000" w:rsidP="00B60EF4">
      <w:pPr>
        <w:bidi/>
      </w:pPr>
      <w:r>
        <w:br w:type="page"/>
      </w:r>
    </w:p>
    <w:p w14:paraId="4A7FB3A0" w14:textId="77777777" w:rsidR="00717137" w:rsidRDefault="00000000" w:rsidP="00B60EF4">
      <w:pPr>
        <w:bidi/>
      </w:pPr>
      <w:r>
        <w:lastRenderedPageBreak/>
        <w:t>صفحة: 288</w:t>
      </w:r>
    </w:p>
    <w:p w14:paraId="201AE5C2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2ECF4C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8" w:hAnsi="QCF_P288" w:cs="QCF_P288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8" w:hAnsi="QCF_P288" w:cs="QCF_P288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7776411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5A46979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8" w:hAnsi="QCF_P288" w:cs="QCF_P288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133987C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36DB23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8" w:hAnsi="QCF_P288" w:cs="QCF_P288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8" w:hAnsi="QCF_P288" w:cs="QCF_P288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8" w:hAnsi="QCF_P288" w:cs="QCF_P288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25A309B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907A19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8" w:hAnsi="QCF_P288" w:cs="QCF_P288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8" w:hAnsi="QCF_P288" w:cs="QCF_P288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8" w:hAnsi="QCF_P288" w:cs="QCF_P288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الكسائي، خلف العاشر،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(مع الإبدال للسوسي)/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8" w:hAnsi="QCF_P288" w:cs="QCF_P288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04CF24A8" w14:textId="77777777" w:rsidR="00717137" w:rsidRDefault="00000000" w:rsidP="00B60EF4">
      <w:pPr>
        <w:bidi/>
      </w:pPr>
      <w:r>
        <w:rPr>
          <w:b/>
        </w:rPr>
        <w:t>المدغم</w:t>
      </w:r>
    </w:p>
    <w:p w14:paraId="19BDEBBE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8" w:hAnsi="QCF_P288" w:cs="QCF_P288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8" w:hAnsi="QCF_P288" w:cs="QCF_P288"/>
          <w:color w:val="006AB3"/>
          <w:rtl/>
        </w:rPr>
        <w:t>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خلاد، الكسائي.الكبير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8" w:hAnsi="QCF_P288" w:cs="QCF_P288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8" w:hAnsi="QCF_P288" w:cs="QCF_P288"/>
          <w:color w:val="006AB3"/>
          <w:rtl/>
        </w:rPr>
        <w:t>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8" w:hAnsi="QCF_P288" w:cs="QCF_P288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8" w:hAnsi="QCF_P288" w:cs="QCF_P288"/>
          <w:color w:val="006AB3"/>
          <w:rtl/>
        </w:rPr>
        <w:t>ﯶ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الاختلاس).</w:t>
      </w:r>
    </w:p>
    <w:p w14:paraId="2609A008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A4D1BB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8" w:hAnsi="QCF_P288" w:cs="QCF_P288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 بالإبدال مع التقليل،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بالإدغام.</w:t>
      </w:r>
    </w:p>
    <w:p w14:paraId="5B2DEA6A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0B86CCA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8" w:hAnsi="QCF_P288" w:cs="QCF_P288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مذاهب في الهمزة الثانية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- التسهيل مع الإدخال: قالون،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هشام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-الإبدال ألفا مع المد المشبع: ورش (بخلف عنه). -التسهيل بدون إدخال: ورش (الوجه الثاني له)،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رويس. -التحقيق مع الإدخال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هشام (الوجه الثاني له). - التحقيق بدون إدخال: الباقون.</w:t>
      </w:r>
    </w:p>
    <w:p w14:paraId="4D66354D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517B6D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سُلۡطَٰنٞۚ وَكَف۪ـىٰ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9CF5211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018C33D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8" w:hAnsi="QCF_P288" w:cs="QCF_P288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8" w:hAnsi="QCF_P288" w:cs="QCF_P288"/>
          <w:color w:val="006AB3"/>
          <w:rtl/>
        </w:rPr>
        <w:t>ﮐ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AAD7487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B5C4C7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8" w:hAnsi="QCF_P288" w:cs="QCF_P288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8" w:hAnsi="QCF_P288" w:cs="QCF_P288"/>
          <w:color w:val="006AB3"/>
          <w:rtl/>
        </w:rPr>
        <w:t>ﭼ</w:t>
      </w:r>
      <w:r>
        <w:rPr>
          <w:rFonts w:ascii="louts-shamy" w:hAnsi="louts-shamy" w:cs="louts-shamy"/>
          <w:color w:val="006AB3"/>
          <w:rtl/>
        </w:rPr>
        <w:t xml:space="preserve"> ﴾: </w:t>
      </w:r>
      <w:r>
        <w:rPr>
          <w:rFonts w:ascii="louts-shamy" w:hAnsi="louts-shamy" w:cs="louts-shamy"/>
          <w:color w:val="000000"/>
          <w:rtl/>
        </w:rPr>
        <w:t>النقل.</w:t>
      </w:r>
    </w:p>
    <w:p w14:paraId="4EED518F" w14:textId="77777777" w:rsidR="00717137" w:rsidRDefault="00000000" w:rsidP="00B60EF4">
      <w:pPr>
        <w:bidi/>
      </w:pPr>
      <w:r>
        <w:rPr>
          <w:b/>
        </w:rPr>
        <w:lastRenderedPageBreak/>
        <w:t>ياءات الزوائد</w:t>
      </w:r>
    </w:p>
    <w:p w14:paraId="015EB1F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8" w:hAnsi="QCF_P288" w:cs="QCF_P288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-إثبات الياء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يعقوب.</w:t>
      </w:r>
    </w:p>
    <w:p w14:paraId="28DD3FF9" w14:textId="77777777" w:rsidR="00717137" w:rsidRDefault="00000000" w:rsidP="00B60EF4">
      <w:pPr>
        <w:bidi/>
      </w:pPr>
      <w:r>
        <w:br w:type="page"/>
      </w:r>
    </w:p>
    <w:p w14:paraId="4AEBE9A2" w14:textId="77777777" w:rsidR="00717137" w:rsidRDefault="00000000" w:rsidP="00B60EF4">
      <w:pPr>
        <w:bidi/>
      </w:pPr>
      <w:r>
        <w:lastRenderedPageBreak/>
        <w:t>صفحة: 289</w:t>
      </w:r>
    </w:p>
    <w:p w14:paraId="576EB757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D7C71B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9" w:hAnsi="QCF_P289" w:cs="QCF_P289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9" w:hAnsi="QCF_P289" w:cs="QCF_P289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A22CBDA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3F32C4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9" w:hAnsi="QCF_P289" w:cs="QCF_P289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9" w:hAnsi="QCF_P289" w:cs="QCF_P289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9" w:hAnsi="QCF_P289" w:cs="QCF_P289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2F6A7F1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4B957D9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9" w:hAnsi="QCF_P289" w:cs="QCF_P289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1004780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2C3E01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9" w:hAnsi="QCF_P289" w:cs="QCF_P289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9" w:hAnsi="QCF_P289" w:cs="QCF_P289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9" w:hAnsi="QCF_P289" w:cs="QCF_P289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9" w:hAnsi="QCF_P289" w:cs="QCF_P289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F782C4A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7048089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9" w:hAnsi="QCF_P289" w:cs="QCF_P289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67E96D9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16DBE6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9" w:hAnsi="QCF_P289" w:cs="QCF_P289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9" w:hAnsi="QCF_P289" w:cs="QCF_P289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9" w:hAnsi="QCF_P289" w:cs="QCF_P289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(الأولى):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شعبة، حمزة، الكسائي، يعقوب،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9" w:hAnsi="QCF_P289" w:cs="QCF_P289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(الثانية):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شعبة،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3A2E3868" w14:textId="77777777" w:rsidR="00717137" w:rsidRDefault="00000000" w:rsidP="00B60EF4">
      <w:pPr>
        <w:bidi/>
      </w:pPr>
      <w:r>
        <w:rPr>
          <w:b/>
        </w:rPr>
        <w:t>المدغم</w:t>
      </w:r>
    </w:p>
    <w:p w14:paraId="1A36B018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فَنُغۡرِقَكُم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9" w:hAnsi="QCF_P289" w:cs="QCF_P289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9" w:hAnsi="QCF_P289" w:cs="QCF_P289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F0E590B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47ACA0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9" w:hAnsi="QCF_P289" w:cs="QCF_P289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9" w:hAnsi="QCF_P289" w:cs="QCF_P289"/>
          <w:color w:val="006AB3"/>
          <w:rtl/>
        </w:rPr>
        <w:t>ﭨ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89" w:hAnsi="QCF_P289" w:cs="QCF_P289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9" w:hAnsi="QCF_P289" w:cs="QCF_P289"/>
          <w:color w:val="006AB3"/>
          <w:rtl/>
        </w:rPr>
        <w:t>ﭹ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5A5FA0A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1B7616A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9" w:hAnsi="QCF_P289" w:cs="QCF_P289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89" w:hAnsi="QCF_P289" w:cs="QCF_P289"/>
          <w:color w:val="006AB3"/>
          <w:rtl/>
        </w:rPr>
        <w:t>ﮞ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C4F7695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F85064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89" w:hAnsi="QCF_P289" w:cs="QCF_P289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وتسهيلها.</w:t>
      </w:r>
    </w:p>
    <w:p w14:paraId="1D4E8499" w14:textId="77777777" w:rsidR="00717137" w:rsidRDefault="00000000" w:rsidP="00B60EF4">
      <w:pPr>
        <w:bidi/>
      </w:pPr>
      <w:r>
        <w:lastRenderedPageBreak/>
        <w:br w:type="page"/>
      </w:r>
    </w:p>
    <w:p w14:paraId="68419AE6" w14:textId="77777777" w:rsidR="00717137" w:rsidRDefault="00000000" w:rsidP="00B60EF4">
      <w:pPr>
        <w:bidi/>
      </w:pPr>
      <w:r>
        <w:lastRenderedPageBreak/>
        <w:t>صفحة: 290</w:t>
      </w:r>
    </w:p>
    <w:p w14:paraId="37E06809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703EC2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0" w:hAnsi="QCF_P290" w:cs="QCF_P290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C864CB6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3739A7B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0" w:hAnsi="QCF_P290" w:cs="QCF_P290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9E45A98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87452C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0" w:hAnsi="QCF_P290" w:cs="QCF_P290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0" w:hAnsi="QCF_P290" w:cs="QCF_P290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0" w:hAnsi="QCF_P290" w:cs="QCF_P290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197B8A3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4932F1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0" w:hAnsi="QCF_P290" w:cs="QCF_P290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0" w:hAnsi="QCF_P290" w:cs="QCF_P290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0" w:hAnsi="QCF_P290" w:cs="QCF_P290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0" w:hAnsi="QCF_P290" w:cs="QCF_P290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 النون والهمزة</w:t>
      </w:r>
      <w:r>
        <w:rPr>
          <w:rFonts w:ascii="louts-shamy" w:hAnsi="louts-shamy" w:cs="louts-shamy"/>
          <w:color w:val="000000"/>
          <w:rtl/>
        </w:rPr>
        <w:t xml:space="preserve"> خلف عن حمزة، الكسائي، خلف، </w:t>
      </w:r>
      <w:r>
        <w:rPr>
          <w:rFonts w:ascii="louts-shamy" w:hAnsi="louts-shamy" w:cs="louts-shamy"/>
          <w:color w:val="E20019"/>
          <w:rtl/>
        </w:rPr>
        <w:t>وأمال الهمزة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فقط</w:t>
      </w:r>
      <w:r>
        <w:rPr>
          <w:rFonts w:ascii="louts-shamy" w:hAnsi="louts-shamy" w:cs="louts-shamy"/>
          <w:color w:val="000000"/>
          <w:rtl/>
        </w:rPr>
        <w:t xml:space="preserve">: شعبة، خلاد،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7D825227" w14:textId="77777777" w:rsidR="00717137" w:rsidRDefault="00000000" w:rsidP="00B60EF4">
      <w:pPr>
        <w:bidi/>
      </w:pPr>
      <w:r>
        <w:rPr>
          <w:b/>
        </w:rPr>
        <w:t>المدغم</w:t>
      </w:r>
    </w:p>
    <w:p w14:paraId="0B96A958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0" w:hAnsi="QCF_P290" w:cs="QCF_P290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0" w:hAnsi="QCF_P290" w:cs="QCF_P290"/>
          <w:color w:val="006AB3"/>
          <w:rtl/>
        </w:rPr>
        <w:t>ﯩ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0" w:hAnsi="QCF_P290" w:cs="QCF_P290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0" w:hAnsi="QCF_P290" w:cs="QCF_P290"/>
          <w:color w:val="006AB3"/>
          <w:rtl/>
        </w:rPr>
        <w:t>ﯶ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الاختلاس).</w:t>
      </w:r>
    </w:p>
    <w:p w14:paraId="2DEB3C28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46FA44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0" w:hAnsi="QCF_P290" w:cs="QCF_P290"/>
          <w:color w:val="006AB3"/>
          <w:rtl/>
        </w:rPr>
        <w:t>ﮫ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0" w:hAnsi="QCF_P290" w:cs="QCF_P290"/>
          <w:color w:val="006AB3"/>
          <w:rtl/>
        </w:rPr>
        <w:t>ﯿ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9FEC250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D71549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0" w:hAnsi="QCF_P290" w:cs="QCF_P290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0" w:hAnsi="QCF_P290" w:cs="QCF_P290"/>
          <w:color w:val="006AB3"/>
          <w:rtl/>
        </w:rPr>
        <w:t>ﮅ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0" w:hAnsi="QCF_P290" w:cs="QCF_P290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0" w:hAnsi="QCF_P290" w:cs="QCF_P290"/>
          <w:color w:val="006AB3"/>
          <w:rtl/>
        </w:rPr>
        <w:t>ﮏ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0" w:hAnsi="QCF_P290" w:cs="QCF_P290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0" w:hAnsi="QCF_P290" w:cs="QCF_P290"/>
          <w:color w:val="006AB3"/>
          <w:rtl/>
        </w:rPr>
        <w:t>ﮒ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0" w:hAnsi="QCF_P290" w:cs="QCF_P290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0" w:hAnsi="QCF_P290" w:cs="QCF_P290"/>
          <w:color w:val="006AB3"/>
          <w:rtl/>
        </w:rPr>
        <w:t>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0" w:hAnsi="QCF_P290" w:cs="QCF_P290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0" w:hAnsi="QCF_P290" w:cs="QCF_P290"/>
          <w:color w:val="006AB3"/>
          <w:rtl/>
        </w:rPr>
        <w:t>ﯤ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FC65940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75AE1F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0" w:hAnsi="QCF_P290" w:cs="QCF_P290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الهمزة، وحذفها.</w:t>
      </w:r>
    </w:p>
    <w:p w14:paraId="749B81FD" w14:textId="77777777" w:rsidR="00717137" w:rsidRDefault="00000000" w:rsidP="00B60EF4">
      <w:pPr>
        <w:bidi/>
      </w:pPr>
      <w:r>
        <w:br w:type="page"/>
      </w:r>
    </w:p>
    <w:p w14:paraId="0CD6CF35" w14:textId="77777777" w:rsidR="00717137" w:rsidRDefault="00000000" w:rsidP="00B60EF4">
      <w:pPr>
        <w:bidi/>
      </w:pPr>
      <w:r>
        <w:lastRenderedPageBreak/>
        <w:t>صفحة: 291</w:t>
      </w:r>
    </w:p>
    <w:p w14:paraId="27D7E751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0D1D7B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1" w:hAnsi="QCF_P291" w:cs="QCF_P291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1" w:hAnsi="QCF_P291" w:cs="QCF_P291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تُفَجِّرَ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1" w:hAnsi="QCF_P291" w:cs="QCF_P291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1" w:hAnsi="QCF_P291" w:cs="QCF_P291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1" w:hAnsi="QCF_P291" w:cs="QCF_P291"/>
          <w:color w:val="006AB3"/>
          <w:rtl/>
        </w:rPr>
        <w:t>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1" w:hAnsi="QCF_P291" w:cs="QCF_P291"/>
          <w:color w:val="006AB3"/>
          <w:rtl/>
        </w:rPr>
        <w:t>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D4D06F5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F10B46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1" w:hAnsi="QCF_P291" w:cs="QCF_P291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1" w:hAnsi="QCF_P291" w:cs="QCF_P291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1" w:hAnsi="QCF_P291" w:cs="QCF_P291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1" w:hAnsi="QCF_P291" w:cs="QCF_P291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1" w:hAnsi="QCF_P291" w:cs="QCF_P291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1" w:hAnsi="QCF_P291" w:cs="QCF_P291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1" w:hAnsi="QCF_P291" w:cs="QCF_P291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3EE6A81E" w14:textId="77777777" w:rsidR="00717137" w:rsidRDefault="00000000" w:rsidP="00B60EF4">
      <w:pPr>
        <w:bidi/>
      </w:pPr>
      <w:r>
        <w:rPr>
          <w:b/>
        </w:rPr>
        <w:t>المدغم</w:t>
      </w:r>
    </w:p>
    <w:p w14:paraId="31CC5DBE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1" w:hAnsi="QCF_P291" w:cs="QCF_P291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1" w:hAnsi="QCF_P291" w:cs="QCF_P291"/>
          <w:color w:val="006AB3"/>
          <w:rtl/>
        </w:rPr>
        <w:t>ﭱ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1" w:hAnsi="QCF_P291" w:cs="QCF_P291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1" w:hAnsi="QCF_P291" w:cs="QCF_P291"/>
          <w:color w:val="006AB3"/>
          <w:rtl/>
        </w:rPr>
        <w:t>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1" w:hAnsi="QCF_P291" w:cs="QCF_P291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1" w:hAnsi="QCF_P291" w:cs="QCF_P291"/>
          <w:color w:val="006AB3"/>
          <w:rtl/>
        </w:rPr>
        <w:t>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نُّومِنَ لَكَ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تُفَجِّرَ لَنَا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نُّومِنَ لِرُقِيِّكَ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8350982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5BA7EA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1" w:hAnsi="QCF_P291" w:cs="QCF_P291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1" w:hAnsi="QCF_P291" w:cs="QCF_P291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1" w:hAnsi="QCF_P291" w:cs="QCF_P291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1" w:hAnsi="QCF_P291" w:cs="QCF_P291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1" w:hAnsi="QCF_P291" w:cs="QCF_P291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E993F2F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819AD3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1" w:hAnsi="QCF_P291" w:cs="QCF_P291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1" w:hAnsi="QCF_P291" w:cs="QCF_P291"/>
          <w:color w:val="006AB3"/>
          <w:rtl/>
        </w:rPr>
        <w:t>ﭣ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1" w:hAnsi="QCF_P291" w:cs="QCF_P291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1" w:hAnsi="QCF_P291" w:cs="QCF_P291"/>
          <w:color w:val="006AB3"/>
          <w:rtl/>
        </w:rPr>
        <w:t>ﮐ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1" w:hAnsi="QCF_P291" w:cs="QCF_P291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1" w:hAnsi="QCF_P291" w:cs="QCF_P291"/>
          <w:color w:val="006AB3"/>
          <w:rtl/>
        </w:rPr>
        <w:t>ﯤ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1" w:hAnsi="QCF_P291" w:cs="QCF_P291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1" w:hAnsi="QCF_P291" w:cs="QCF_P291"/>
          <w:color w:val="006AB3"/>
          <w:rtl/>
        </w:rPr>
        <w:t>ﯶ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C17DBB7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A55048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1" w:hAnsi="QCF_P291" w:cs="QCF_P291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التسهيل.</w:t>
      </w:r>
    </w:p>
    <w:p w14:paraId="6A9B6B0F" w14:textId="77777777" w:rsidR="00717137" w:rsidRDefault="00000000" w:rsidP="00B60EF4">
      <w:pPr>
        <w:bidi/>
      </w:pPr>
      <w:r>
        <w:br w:type="page"/>
      </w:r>
    </w:p>
    <w:p w14:paraId="67670B3E" w14:textId="77777777" w:rsidR="00717137" w:rsidRDefault="00000000" w:rsidP="00B60EF4">
      <w:pPr>
        <w:bidi/>
      </w:pPr>
      <w:r>
        <w:lastRenderedPageBreak/>
        <w:t>صفحة: 292</w:t>
      </w:r>
    </w:p>
    <w:p w14:paraId="77273FD5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7C8C75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92" w:hAnsi="QCF_P292" w:cs="QCF_P292"/>
          <w:color w:val="006AB3"/>
          <w:sz w:val="20"/>
          <w:rtl/>
        </w:rPr>
        <w:t>ﮓ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KFGQPC-Uthman-Taha-Naskh" w:hAnsi="KFGQPC-Uthman-Taha-Naskh" w:cs="KFGQPC-Uthman-Taha-Naskh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292" w:hAnsi="QCF_P292" w:cs="QCF_P292"/>
          <w:color w:val="006AB3"/>
          <w:sz w:val="20"/>
          <w:rtl/>
        </w:rPr>
        <w:t>ﯳ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KFGQPC-Uthman-Taha-Naskh" w:hAnsi="KFGQPC-Uthman-Taha-Naskh" w:cs="KFGQPC-Uthman-Taha-Naskh"/>
          <w:color w:val="000000"/>
          <w:sz w:val="20"/>
          <w:rtl/>
        </w:rPr>
        <w:t>.</w:t>
      </w:r>
    </w:p>
    <w:p w14:paraId="2C93287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485613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92" w:hAnsi="QCF_P292" w:cs="QCF_P292"/>
          <w:color w:val="006AB3"/>
          <w:sz w:val="20"/>
          <w:rtl/>
        </w:rPr>
        <w:t>ﭯ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292" w:hAnsi="QCF_P292" w:cs="QCF_P292"/>
          <w:color w:val="006AB3"/>
          <w:sz w:val="20"/>
          <w:rtl/>
        </w:rPr>
        <w:t>ﮉ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292" w:hAnsi="QCF_P292" w:cs="QCF_P292"/>
          <w:color w:val="006AB3"/>
          <w:sz w:val="20"/>
          <w:rtl/>
        </w:rPr>
        <w:t>ﯨ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292" w:hAnsi="QCF_P292" w:cs="QCF_P292"/>
          <w:color w:val="006AB3"/>
          <w:sz w:val="20"/>
          <w:rtl/>
        </w:rPr>
        <w:t>ﰂ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2BEF1CA0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F29EEF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92" w:hAnsi="QCF_P292" w:cs="QCF_P292"/>
          <w:color w:val="006AB3"/>
          <w:sz w:val="20"/>
          <w:rtl/>
        </w:rPr>
        <w:t>ﭵ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292" w:hAnsi="QCF_P292" w:cs="QCF_P292"/>
          <w:color w:val="006AB3"/>
          <w:sz w:val="20"/>
          <w:rtl/>
        </w:rPr>
        <w:t>ﮪ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292" w:hAnsi="QCF_P292" w:cs="QCF_P292"/>
          <w:color w:val="006AB3"/>
          <w:sz w:val="20"/>
          <w:rtl/>
        </w:rPr>
        <w:t>ﮭ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292" w:hAnsi="QCF_P292" w:cs="QCF_P292"/>
          <w:color w:val="006AB3"/>
          <w:sz w:val="20"/>
          <w:rtl/>
        </w:rPr>
        <w:t>ﰂ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56C0F5C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3A0FBA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92" w:hAnsi="QCF_P292" w:cs="QCF_P292"/>
          <w:color w:val="006AB3"/>
          <w:sz w:val="20"/>
          <w:rtl/>
        </w:rPr>
        <w:t>ﭩ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292" w:hAnsi="QCF_P292" w:cs="QCF_P292"/>
          <w:color w:val="006AB3"/>
          <w:sz w:val="20"/>
          <w:rtl/>
        </w:rPr>
        <w:t>ﮔ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(وقفًا): </w:t>
      </w:r>
      <w:r>
        <w:rPr>
          <w:rFonts w:ascii="louts-shamy" w:hAnsi="louts-shamy" w:cs="louts-shamy"/>
          <w:color w:val="E20019"/>
          <w:sz w:val="20"/>
          <w:rtl/>
        </w:rPr>
        <w:t>أمالهما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sz w:val="20"/>
          <w:rtl/>
        </w:rPr>
        <w:t>وقللهما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92" w:hAnsi="QCF_P292" w:cs="QCF_P292"/>
          <w:color w:val="006AB3"/>
          <w:sz w:val="20"/>
          <w:rtl/>
        </w:rPr>
        <w:t>ﮫ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292" w:hAnsi="QCF_P292" w:cs="QCF_P292"/>
          <w:color w:val="006AB3"/>
          <w:sz w:val="20"/>
          <w:rtl/>
        </w:rPr>
        <w:t>ﯛ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أمالهما</w:t>
      </w:r>
      <w:r>
        <w:rPr>
          <w:rFonts w:ascii="louts-shamy" w:hAnsi="louts-shamy" w:cs="louts-shamy"/>
          <w:color w:val="000000"/>
          <w:sz w:val="2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sz w:val="20"/>
          <w:rtl/>
        </w:rPr>
        <w:t>وقللهما</w:t>
      </w:r>
      <w:r>
        <w:rPr>
          <w:rFonts w:ascii="louts-shamy" w:hAnsi="louts-shamy" w:cs="louts-shamy"/>
          <w:color w:val="000000"/>
          <w:sz w:val="2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عمرو/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92" w:hAnsi="QCF_P292" w:cs="QCF_P292"/>
          <w:color w:val="006AB3"/>
          <w:sz w:val="20"/>
          <w:rtl/>
        </w:rPr>
        <w:t>ﯕ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92" w:hAnsi="QCF_P292" w:cs="QCF_P292"/>
          <w:color w:val="006AB3"/>
          <w:sz w:val="20"/>
          <w:rtl/>
        </w:rPr>
        <w:t>ﰀ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أمالهما</w:t>
      </w:r>
      <w:r>
        <w:rPr>
          <w:rFonts w:ascii="louts-shamy" w:hAnsi="louts-shamy" w:cs="louts-shamy"/>
          <w:color w:val="000000"/>
          <w:sz w:val="20"/>
          <w:rtl/>
        </w:rPr>
        <w:t xml:space="preserve"> ابن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ذكوان، حمزة، خلف.</w:t>
      </w:r>
    </w:p>
    <w:p w14:paraId="11E21566" w14:textId="77777777" w:rsidR="00717137" w:rsidRDefault="00000000" w:rsidP="00B60EF4">
      <w:pPr>
        <w:bidi/>
      </w:pPr>
      <w:r>
        <w:rPr>
          <w:b/>
        </w:rPr>
        <w:t>المدغم</w:t>
      </w:r>
    </w:p>
    <w:p w14:paraId="295BAF97" w14:textId="77777777" w:rsidR="00717137" w:rsidRDefault="00000000" w:rsidP="00B60EF4">
      <w:pPr>
        <w:bidi/>
      </w:pPr>
      <w:r>
        <w:rPr>
          <w:rFonts w:ascii="Adwaa-Elsalaf" w:hAnsi="Adwaa-Elsalaf" w:cs="Adwaa-Elsalaf"/>
          <w:color w:val="000000"/>
          <w:sz w:val="20"/>
          <w:rtl/>
        </w:rPr>
        <w:t>الصغير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92" w:hAnsi="QCF_P292" w:cs="QCF_P292"/>
          <w:color w:val="006AB3"/>
          <w:sz w:val="20"/>
          <w:rtl/>
        </w:rPr>
        <w:t>ﭭ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292" w:hAnsi="QCF_P292" w:cs="QCF_P292"/>
          <w:color w:val="006AB3"/>
          <w:sz w:val="20"/>
          <w:rtl/>
        </w:rPr>
        <w:t>ﭮ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عمرو، حمزة، الكسائي، خلف/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92" w:hAnsi="QCF_P292" w:cs="QCF_P292"/>
          <w:color w:val="006AB3"/>
          <w:sz w:val="20"/>
          <w:rtl/>
        </w:rPr>
        <w:t>ﯔ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292" w:hAnsi="QCF_P292" w:cs="QCF_P292"/>
          <w:color w:val="006AB3"/>
          <w:sz w:val="20"/>
          <w:rtl/>
        </w:rPr>
        <w:t>ﯕ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عمرو، هشام.الكبير </w:t>
      </w:r>
      <w:r>
        <w:rPr>
          <w:rFonts w:ascii="louts-shamy" w:hAnsi="louts-shamy" w:cs="louts-shamy"/>
          <w:color w:val="E20019"/>
          <w:sz w:val="20"/>
          <w:rtl/>
        </w:rPr>
        <w:t>(للسوسي)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92" w:hAnsi="QCF_P292" w:cs="QCF_P292"/>
          <w:color w:val="006AB3"/>
          <w:sz w:val="20"/>
          <w:rtl/>
        </w:rPr>
        <w:t>ﮎ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292" w:hAnsi="QCF_P292" w:cs="QCF_P292"/>
          <w:color w:val="006AB3"/>
          <w:sz w:val="20"/>
          <w:rtl/>
        </w:rPr>
        <w:t>ﮏ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292" w:hAnsi="QCF_P292" w:cs="QCF_P292"/>
          <w:color w:val="006AB3"/>
          <w:sz w:val="20"/>
          <w:rtl/>
        </w:rPr>
        <w:t>ﮝ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292" w:hAnsi="QCF_P292" w:cs="QCF_P292"/>
          <w:color w:val="006AB3"/>
          <w:sz w:val="20"/>
          <w:rtl/>
        </w:rPr>
        <w:t>ﮞ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292" w:hAnsi="QCF_P292" w:cs="QCF_P292"/>
          <w:color w:val="006AB3"/>
          <w:sz w:val="20"/>
          <w:rtl/>
        </w:rPr>
        <w:t>ﯖ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292" w:hAnsi="QCF_P292" w:cs="QCF_P292"/>
          <w:color w:val="006AB3"/>
          <w:sz w:val="20"/>
          <w:rtl/>
        </w:rPr>
        <w:t>ﯗ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292" w:hAnsi="QCF_P292" w:cs="QCF_P292"/>
          <w:color w:val="006AB3"/>
          <w:sz w:val="20"/>
          <w:rtl/>
        </w:rPr>
        <w:t>ﯞ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292" w:hAnsi="QCF_P292" w:cs="QCF_P292"/>
          <w:color w:val="006AB3"/>
          <w:sz w:val="20"/>
          <w:rtl/>
        </w:rPr>
        <w:t>ﯟ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ٱلۡأٓخِرَةِ جِينَا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3D6BFCE9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2D2544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92" w:hAnsi="QCF_P292" w:cs="QCF_P292"/>
          <w:color w:val="006AB3"/>
          <w:sz w:val="20"/>
          <w:rtl/>
        </w:rPr>
        <w:t>ﭩ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292" w:hAnsi="QCF_P292" w:cs="QCF_P292"/>
          <w:color w:val="006AB3"/>
          <w:sz w:val="20"/>
          <w:rtl/>
        </w:rPr>
        <w:t>ﰃ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السوسي،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جعفر/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292" w:hAnsi="QCF_P292" w:cs="QCF_P292"/>
          <w:color w:val="006AB3"/>
          <w:sz w:val="20"/>
          <w:rtl/>
        </w:rPr>
        <w:t>ﯓ</w:t>
      </w:r>
      <w:r>
        <w:rPr>
          <w:rFonts w:ascii="kn_quran_1" w:hAnsi="kn_quran_1" w:cs="kn_quran_1"/>
          <w:color w:val="006AB3"/>
          <w:sz w:val="20"/>
          <w:rtl/>
        </w:rPr>
        <w:t xml:space="preserve">﴾ </w:t>
      </w:r>
      <w:r>
        <w:rPr>
          <w:rFonts w:ascii="Adwaa-Elsalaf" w:hAnsi="Adwaa-Elsalaf" w:cs="Adwaa-Elsalaf"/>
          <w:color w:val="000000"/>
          <w:sz w:val="20"/>
          <w:rtl/>
        </w:rPr>
        <w:t>(معًا)</w:t>
      </w:r>
      <w:r>
        <w:rPr>
          <w:rFonts w:ascii="louts-shamy" w:hAnsi="louts-shamy" w:cs="louts-shamy"/>
          <w:color w:val="000000"/>
          <w:sz w:val="20"/>
          <w:rtl/>
        </w:rPr>
        <w:t>: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جعفر (التسهيل مع المد والقصر).</w:t>
      </w:r>
    </w:p>
    <w:p w14:paraId="09F91020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32EC62BC" w14:textId="77777777" w:rsidR="00717137" w:rsidRDefault="00000000" w:rsidP="00B60EF4">
      <w:pPr>
        <w:bidi/>
      </w:pPr>
      <w:r>
        <w:rPr>
          <w:rFonts w:ascii="louts-shamy" w:hAnsi="louts-shamy" w:cs="louts-shamy"/>
          <w:color w:val="E20019"/>
          <w:sz w:val="20"/>
          <w:rtl/>
        </w:rPr>
        <w:t xml:space="preserve">* </w:t>
      </w:r>
      <w:r>
        <w:rPr>
          <w:rFonts w:ascii="louts-shamy" w:hAnsi="louts-shamy" w:cs="louts-shamy"/>
          <w:color w:val="000000"/>
          <w:sz w:val="20"/>
          <w:rtl/>
        </w:rPr>
        <w:t>الاستفهام المكرر</w:t>
      </w:r>
      <w:r>
        <w:rPr>
          <w:rFonts w:ascii="Adwaa-Elsalaf" w:hAnsi="Adwaa-Elsalaf" w:cs="Adwaa-Elsalaf"/>
          <w:color w:val="000000"/>
          <w:sz w:val="20"/>
          <w:rtl/>
        </w:rPr>
        <w:t xml:space="preserve">:-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أَءِذَا</w:t>
      </w:r>
      <w:r>
        <w:rPr>
          <w:rFonts w:ascii="TraditionalArabic" w:hAnsi="TraditionalArabic" w:cs="TraditionalArabic"/>
          <w:color w:val="006AB3"/>
          <w:sz w:val="20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إِنَّا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نافع، الكسائي، يعقوب. </w:t>
      </w:r>
      <w:r>
        <w:rPr>
          <w:rFonts w:ascii="Adwaa-Elsalaf" w:hAnsi="Adwaa-Elsalaf" w:cs="Adwaa-Elsalaf"/>
          <w:color w:val="000000"/>
          <w:sz w:val="20"/>
          <w:rtl/>
        </w:rPr>
        <w:t xml:space="preserve">-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إِذَا</w:t>
      </w:r>
      <w:r>
        <w:rPr>
          <w:rFonts w:ascii="TraditionalArabic" w:hAnsi="TraditionalArabic" w:cs="TraditionalArabic"/>
          <w:color w:val="006AB3"/>
          <w:sz w:val="20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أَءِنَّا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ابن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عامر،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جعفر. </w:t>
      </w:r>
      <w:r>
        <w:rPr>
          <w:rFonts w:ascii="Adwaa-Elsalaf" w:hAnsi="Adwaa-Elsalaf" w:cs="Adwaa-Elsalaf"/>
          <w:color w:val="000000"/>
          <w:sz w:val="20"/>
          <w:rtl/>
        </w:rPr>
        <w:t xml:space="preserve">-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49" w:hAnsi="QCF_P249" w:cs="QCF_P249"/>
          <w:color w:val="006AB3"/>
          <w:sz w:val="20"/>
          <w:rtl/>
        </w:rPr>
        <w:t>ﯡ</w:t>
      </w:r>
      <w:r>
        <w:rPr>
          <w:rFonts w:ascii="TraditionalArabic" w:hAnsi="TraditionalArabic" w:cs="TraditionalArabic"/>
          <w:color w:val="006AB3"/>
          <w:sz w:val="20"/>
          <w:rtl/>
        </w:rPr>
        <w:t xml:space="preserve">- </w:t>
      </w:r>
      <w:r>
        <w:rPr>
          <w:rFonts w:ascii="QCF_P249" w:hAnsi="QCF_P249" w:cs="QCF_P249"/>
          <w:color w:val="006AB3"/>
          <w:sz w:val="20"/>
          <w:rtl/>
        </w:rPr>
        <w:t>ﯤ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الباقون.</w:t>
      </w:r>
      <w:r>
        <w:rPr>
          <w:rFonts w:ascii="Adwaa-Elsalaf" w:hAnsi="Adwaa-Elsalaf" w:cs="Adwaa-Elsalaf"/>
          <w:color w:val="000000"/>
          <w:sz w:val="20"/>
          <w:rtl/>
        </w:rPr>
        <w:t xml:space="preserve">(وكل على أصله في الهمزتين): - </w:t>
      </w:r>
      <w:r>
        <w:rPr>
          <w:rFonts w:ascii="louts-shamy" w:hAnsi="louts-shamy" w:cs="louts-shamy"/>
          <w:color w:val="000000"/>
          <w:sz w:val="20"/>
          <w:rtl/>
        </w:rPr>
        <w:t>تسهيل الهمزة الثانية</w:t>
      </w:r>
      <w:r>
        <w:rPr>
          <w:rFonts w:ascii="Adwaa-Elsalaf" w:hAnsi="Adwaa-Elsalaf" w:cs="Adwaa-Elsalaf"/>
          <w:color w:val="000000"/>
          <w:sz w:val="20"/>
          <w:rtl/>
        </w:rPr>
        <w:t xml:space="preserve"> مع الإدخال</w:t>
      </w:r>
      <w:r>
        <w:rPr>
          <w:rFonts w:ascii="louts-shamy" w:hAnsi="louts-shamy" w:cs="louts-shamy"/>
          <w:color w:val="000000"/>
          <w:sz w:val="20"/>
          <w:rtl/>
        </w:rPr>
        <w:t>: قالون،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عمرو،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جعفر. </w:t>
      </w:r>
      <w:r>
        <w:rPr>
          <w:rFonts w:ascii="Adwaa-Elsalaf" w:hAnsi="Adwaa-Elsalaf" w:cs="Adwaa-Elsalaf"/>
          <w:color w:val="000000"/>
          <w:sz w:val="20"/>
          <w:rtl/>
        </w:rPr>
        <w:t xml:space="preserve">- </w:t>
      </w:r>
      <w:r>
        <w:rPr>
          <w:rFonts w:ascii="louts-shamy" w:hAnsi="louts-shamy" w:cs="louts-shamy"/>
          <w:color w:val="000000"/>
          <w:sz w:val="20"/>
          <w:rtl/>
        </w:rPr>
        <w:t>التسهيل بدون إدخال</w:t>
      </w:r>
      <w:r>
        <w:rPr>
          <w:rFonts w:ascii="Adwaa-Elsalaf" w:hAnsi="Adwaa-Elsalaf" w:cs="Adwaa-Elsalaf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0000"/>
          <w:sz w:val="20"/>
          <w:rtl/>
        </w:rPr>
        <w:t xml:space="preserve"> ورش، ابن كثير، رويس.- التحقيق مع الإدخال</w:t>
      </w:r>
      <w:r>
        <w:rPr>
          <w:rFonts w:ascii="Adwaa-Elsalaf" w:hAnsi="Adwaa-Elsalaf" w:cs="Adwaa-Elsalaf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0000"/>
          <w:sz w:val="20"/>
          <w:rtl/>
        </w:rPr>
        <w:t xml:space="preserve"> هشام. - التحقيق بدون إدخال: الباقون.</w:t>
      </w:r>
    </w:p>
    <w:p w14:paraId="3194883C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2A3B39A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92" w:hAnsi="QCF_P292" w:cs="QCF_P292"/>
          <w:color w:val="006AB3"/>
          <w:sz w:val="20"/>
          <w:rtl/>
        </w:rPr>
        <w:t>ﯣ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292" w:hAnsi="QCF_P292" w:cs="QCF_P292"/>
          <w:color w:val="006AB3"/>
          <w:sz w:val="20"/>
          <w:rtl/>
        </w:rPr>
        <w:t>ﯤ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للقراء مذاهب</w:t>
      </w:r>
      <w:r>
        <w:rPr>
          <w:rFonts w:ascii="Adwaa-Elsalaf" w:hAnsi="Adwaa-Elsalaf" w:cs="Adwaa-Elsalaf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0000"/>
          <w:sz w:val="20"/>
          <w:rtl/>
        </w:rPr>
        <w:t xml:space="preserve">- تسهيل الهمزة الأولى مع المد والقصر: قالون، البزي.- </w:t>
      </w:r>
      <w:r>
        <w:rPr>
          <w:rFonts w:ascii="Adwaa-Elsalaf" w:hAnsi="Adwaa-Elsalaf" w:cs="Adwaa-Elsalaf"/>
          <w:color w:val="000000"/>
          <w:sz w:val="20"/>
          <w:rtl/>
        </w:rPr>
        <w:t>إسقاط الهمزة الأولى مع القصر</w:t>
      </w:r>
      <w:r>
        <w:rPr>
          <w:rFonts w:ascii="louts-shamy" w:hAnsi="louts-shamy" w:cs="louts-shamy"/>
          <w:color w:val="000000"/>
          <w:sz w:val="20"/>
          <w:rtl/>
        </w:rPr>
        <w:t xml:space="preserve"> </w:t>
      </w:r>
      <w:r>
        <w:rPr>
          <w:rFonts w:ascii="Adwaa-Elsalaf" w:hAnsi="Adwaa-Elsalaf" w:cs="Adwaa-Elsalaf"/>
          <w:color w:val="000000"/>
          <w:sz w:val="20"/>
          <w:rtl/>
        </w:rPr>
        <w:t>والمد</w:t>
      </w:r>
      <w:r>
        <w:rPr>
          <w:rFonts w:ascii="louts-shamy" w:hAnsi="louts-shamy" w:cs="louts-shamy"/>
          <w:color w:val="000000"/>
          <w:sz w:val="20"/>
          <w:rtl/>
        </w:rPr>
        <w:t>: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عمرو.- تسهيل الهمزة الثانية</w:t>
      </w:r>
      <w:r>
        <w:rPr>
          <w:rFonts w:ascii="Adwaa-Elsalaf" w:hAnsi="Adwaa-Elsalaf" w:cs="Adwaa-Elsalaf"/>
          <w:color w:val="000000"/>
          <w:sz w:val="20"/>
          <w:rtl/>
        </w:rPr>
        <w:t>، إبدالها ياءً مع المد المشبع:</w:t>
      </w:r>
      <w:r>
        <w:rPr>
          <w:rFonts w:ascii="louts-shamy" w:hAnsi="louts-shamy" w:cs="louts-shamy"/>
          <w:color w:val="000000"/>
          <w:sz w:val="20"/>
          <w:rtl/>
        </w:rPr>
        <w:t xml:space="preserve"> ورش، قنبل.- تسهيل الهمزة الثانية: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جعفر، رويس. - تحقيق الهمزتين: الباقون.</w:t>
      </w:r>
    </w:p>
    <w:p w14:paraId="3D1F2C3C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FF0C39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lastRenderedPageBreak/>
        <w:t>﴿</w:t>
      </w:r>
      <w:r>
        <w:rPr>
          <w:rFonts w:ascii="QCF_P292" w:hAnsi="QCF_P292" w:cs="QCF_P292"/>
          <w:color w:val="006AB3"/>
          <w:sz w:val="20"/>
          <w:rtl/>
        </w:rPr>
        <w:t>ﭑ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292" w:hAnsi="QCF_P292" w:cs="QCF_P292"/>
          <w:color w:val="006AB3"/>
          <w:sz w:val="20"/>
          <w:rtl/>
        </w:rPr>
        <w:t>ﭒ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292" w:hAnsi="QCF_P292" w:cs="QCF_P292"/>
          <w:color w:val="006AB3"/>
          <w:sz w:val="20"/>
          <w:rtl/>
        </w:rPr>
        <w:t>ﭗ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292" w:hAnsi="QCF_P292" w:cs="QCF_P292"/>
          <w:color w:val="006AB3"/>
          <w:sz w:val="20"/>
          <w:rtl/>
        </w:rPr>
        <w:t>ﭘ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292" w:hAnsi="QCF_P292" w:cs="QCF_P292"/>
          <w:color w:val="006AB3"/>
          <w:sz w:val="20"/>
          <w:rtl/>
        </w:rPr>
        <w:t>ﭥ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292" w:hAnsi="QCF_P292" w:cs="QCF_P292"/>
          <w:color w:val="006AB3"/>
          <w:sz w:val="20"/>
          <w:rtl/>
        </w:rPr>
        <w:t>ﭦ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292" w:hAnsi="QCF_P292" w:cs="QCF_P292"/>
          <w:color w:val="006AB3"/>
          <w:sz w:val="20"/>
          <w:rtl/>
        </w:rPr>
        <w:t>ﭧ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92" w:hAnsi="QCF_P292" w:cs="QCF_P292"/>
          <w:color w:val="006AB3"/>
          <w:sz w:val="20"/>
          <w:rtl/>
        </w:rPr>
        <w:t>ﭹ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292" w:hAnsi="QCF_P292" w:cs="QCF_P292"/>
          <w:color w:val="006AB3"/>
          <w:sz w:val="20"/>
          <w:rtl/>
        </w:rPr>
        <w:t>ﭺ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292" w:hAnsi="QCF_P292" w:cs="QCF_P292"/>
          <w:color w:val="006AB3"/>
          <w:sz w:val="20"/>
          <w:rtl/>
        </w:rPr>
        <w:t>ﮋ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292" w:hAnsi="QCF_P292" w:cs="QCF_P292"/>
          <w:color w:val="006AB3"/>
          <w:sz w:val="20"/>
          <w:rtl/>
        </w:rPr>
        <w:t>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292" w:hAnsi="QCF_P292" w:cs="QCF_P292"/>
          <w:color w:val="006AB3"/>
          <w:sz w:val="20"/>
          <w:rtl/>
        </w:rPr>
        <w:t>ﯯ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292" w:hAnsi="QCF_P292" w:cs="QCF_P292"/>
          <w:color w:val="006AB3"/>
          <w:sz w:val="20"/>
          <w:rtl/>
        </w:rPr>
        <w:t>ﯰ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028CC191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CEA8A4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92" w:hAnsi="QCF_P292" w:cs="QCF_P292"/>
          <w:color w:val="006AB3"/>
          <w:sz w:val="20"/>
          <w:rtl/>
        </w:rPr>
        <w:t>ﮣ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النقل، السكت.</w:t>
      </w:r>
    </w:p>
    <w:p w14:paraId="7CC6AA64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6C83B9E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92" w:hAnsi="QCF_P292" w:cs="QCF_P292"/>
          <w:color w:val="006AB3"/>
          <w:sz w:val="20"/>
          <w:rtl/>
        </w:rPr>
        <w:t>ﮟ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292" w:hAnsi="QCF_P292" w:cs="QCF_P292"/>
          <w:color w:val="006AB3"/>
          <w:sz w:val="20"/>
          <w:rtl/>
        </w:rPr>
        <w:t>ﮠ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- الفتح وصلًا</w:t>
      </w:r>
      <w:r>
        <w:rPr>
          <w:rFonts w:ascii="Adwaa-Elsalaf" w:hAnsi="Adwaa-Elsalaf" w:cs="Adwaa-Elsalaf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0000"/>
          <w:sz w:val="20"/>
          <w:rtl/>
        </w:rPr>
        <w:t xml:space="preserve"> نافع،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عمرو،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جعفر - </w:t>
      </w:r>
      <w:r>
        <w:rPr>
          <w:rFonts w:ascii="Adwaa-Elsalaf" w:hAnsi="Adwaa-Elsalaf" w:cs="Adwaa-Elsalaf"/>
          <w:color w:val="000000"/>
          <w:sz w:val="20"/>
          <w:rtl/>
        </w:rPr>
        <w:t>الإسكان وصلًا:</w:t>
      </w:r>
      <w:r>
        <w:rPr>
          <w:rFonts w:ascii="louts-shamy" w:hAnsi="louts-shamy" w:cs="louts-shamy"/>
          <w:color w:val="000000"/>
          <w:sz w:val="20"/>
          <w:rtl/>
        </w:rPr>
        <w:t xml:space="preserve"> الباقون.</w:t>
      </w:r>
    </w:p>
    <w:p w14:paraId="147F012D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675CC86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292" w:hAnsi="QCF_P292" w:cs="QCF_P292"/>
          <w:color w:val="006AB3"/>
          <w:sz w:val="20"/>
          <w:rtl/>
        </w:rPr>
        <w:t>ﭕ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:- إثبات الياء وصلًا</w:t>
      </w:r>
      <w:r>
        <w:rPr>
          <w:rFonts w:ascii="Adwaa-Elsalaf" w:hAnsi="Adwaa-Elsalaf" w:cs="Adwaa-Elsalaf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0000"/>
          <w:sz w:val="20"/>
          <w:rtl/>
        </w:rPr>
        <w:t xml:space="preserve"> نافع،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عمرو،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جعفر.-إثبات الياء في الحالين</w:t>
      </w:r>
      <w:r>
        <w:rPr>
          <w:rFonts w:ascii="Adwaa-Elsalaf" w:hAnsi="Adwaa-Elsalaf" w:cs="Adwaa-Elsalaf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0000"/>
          <w:sz w:val="20"/>
          <w:rtl/>
        </w:rPr>
        <w:t xml:space="preserve"> يعقوب.</w:t>
      </w:r>
    </w:p>
    <w:p w14:paraId="6D801172" w14:textId="77777777" w:rsidR="00717137" w:rsidRDefault="00000000" w:rsidP="00B60EF4">
      <w:pPr>
        <w:bidi/>
      </w:pPr>
      <w:r>
        <w:br w:type="page"/>
      </w:r>
    </w:p>
    <w:p w14:paraId="652A24F1" w14:textId="77777777" w:rsidR="00717137" w:rsidRDefault="00000000" w:rsidP="00B60EF4">
      <w:pPr>
        <w:bidi/>
      </w:pPr>
      <w:r>
        <w:lastRenderedPageBreak/>
        <w:t>صفحة: 293</w:t>
      </w:r>
    </w:p>
    <w:p w14:paraId="1CD82C5C" w14:textId="77777777" w:rsidR="00717137" w:rsidRDefault="00000000" w:rsidP="00B60EF4">
      <w:pPr>
        <w:bidi/>
      </w:pPr>
      <w:r>
        <w:rPr>
          <w:b/>
        </w:rPr>
        <w:t>عد الآي</w:t>
      </w:r>
    </w:p>
    <w:p w14:paraId="2C2A941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3" w:hAnsi="QCF_P293" w:cs="QCF_P293"/>
          <w:color w:val="006AB3"/>
          <w:rtl/>
        </w:rPr>
        <w:t>ﭷﭸ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الكوفي.</w:t>
      </w:r>
    </w:p>
    <w:p w14:paraId="78805247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DE16DC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3" w:hAnsi="QCF_P293" w:cs="QCF_P293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3" w:hAnsi="QCF_P293" w:cs="QCF_P293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3" w:hAnsi="QCF_P293" w:cs="QCF_P293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3" w:hAnsi="QCF_P293" w:cs="QCF_P293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3" w:hAnsi="QCF_P293" w:cs="QCF_P293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3" w:hAnsi="QCF_P293" w:cs="QCF_P293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C3D01B1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B76EF7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3" w:hAnsi="QCF_P293" w:cs="QCF_P293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3" w:hAnsi="QCF_P293" w:cs="QCF_P293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يَخِرُّونَ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3" w:hAnsi="QCF_P293" w:cs="QCF_P293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3" w:hAnsi="QCF_P293" w:cs="QCF_P293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3" w:hAnsi="QCF_P293" w:cs="QCF_P293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3" w:hAnsi="QCF_P293" w:cs="QCF_P293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CCE88EB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0A67788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3" w:hAnsi="QCF_P293" w:cs="QCF_P293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E87FF74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25FDD4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3" w:hAnsi="QCF_P293" w:cs="QCF_P293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3" w:hAnsi="QCF_P293" w:cs="QCF_P293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2B7F7D5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6AB6B7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3" w:hAnsi="QCF_P293" w:cs="QCF_P293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3" w:hAnsi="QCF_P293" w:cs="QCF_P293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3" w:hAnsi="QCF_P293" w:cs="QCF_P293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094690D8" w14:textId="77777777" w:rsidR="00717137" w:rsidRDefault="00000000" w:rsidP="00B60EF4">
      <w:pPr>
        <w:bidi/>
      </w:pPr>
      <w:r>
        <w:rPr>
          <w:b/>
        </w:rPr>
        <w:t>المدغم</w:t>
      </w:r>
    </w:p>
    <w:p w14:paraId="732F756C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3" w:hAnsi="QCF_P293" w:cs="QCF_P293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3" w:hAnsi="QCF_P293" w:cs="QCF_P293"/>
          <w:color w:val="006AB3"/>
          <w:rtl/>
        </w:rPr>
        <w:t>ﭱ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الاختلاس).</w:t>
      </w:r>
    </w:p>
    <w:p w14:paraId="7EB8B0F5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E69A99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3" w:hAnsi="QCF_P293" w:cs="QCF_P293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3" w:hAnsi="QCF_P293" w:cs="QCF_P293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3" w:hAnsi="QCF_P293" w:cs="QCF_P293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69C69DE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99612D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3" w:hAnsi="QCF_P293" w:cs="QCF_P293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3" w:hAnsi="QCF_P293" w:cs="QCF_P293"/>
          <w:color w:val="006AB3"/>
          <w:rtl/>
        </w:rPr>
        <w:t>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3" w:hAnsi="QCF_P293" w:cs="QCF_P293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3" w:hAnsi="QCF_P293" w:cs="QCF_P293"/>
          <w:color w:val="006AB3"/>
          <w:rtl/>
        </w:rPr>
        <w:t>ﭣ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3" w:hAnsi="QCF_P293" w:cs="QCF_P293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3" w:hAnsi="QCF_P293" w:cs="QCF_P293"/>
          <w:color w:val="006AB3"/>
          <w:rtl/>
        </w:rPr>
        <w:t>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D5E5804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7635FF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3" w:hAnsi="QCF_P293" w:cs="QCF_P293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7A65E171" w14:textId="77777777" w:rsidR="00717137" w:rsidRDefault="00000000" w:rsidP="00B60EF4">
      <w:pPr>
        <w:bidi/>
      </w:pPr>
      <w:r>
        <w:br w:type="page"/>
      </w:r>
    </w:p>
    <w:p w14:paraId="3186B446" w14:textId="77777777" w:rsidR="00717137" w:rsidRDefault="00000000" w:rsidP="00B60EF4">
      <w:pPr>
        <w:bidi/>
      </w:pPr>
      <w:r>
        <w:lastRenderedPageBreak/>
        <w:t>صفحة: 294</w:t>
      </w:r>
    </w:p>
    <w:p w14:paraId="17BE9D9A" w14:textId="77777777" w:rsidR="00717137" w:rsidRDefault="00000000" w:rsidP="00B60EF4">
      <w:pPr>
        <w:bidi/>
      </w:pPr>
      <w:r>
        <w:rPr>
          <w:b/>
        </w:rPr>
        <w:t>عد الآي</w:t>
      </w:r>
    </w:p>
    <w:p w14:paraId="06B0CAF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4" w:hAnsi="QCF_P294" w:cs="QCF_P294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4" w:hAnsi="QCF_P294" w:cs="QCF_P294"/>
          <w:color w:val="006AB3"/>
          <w:rtl/>
        </w:rPr>
        <w:t>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غير</w:t>
      </w:r>
      <w:r>
        <w:rPr>
          <w:rFonts w:ascii="louts-shamy" w:hAnsi="louts-shamy" w:cs="louts-shamy"/>
          <w:color w:val="000000"/>
          <w:rtl/>
        </w:rPr>
        <w:t xml:space="preserve"> الشامي.</w:t>
      </w:r>
    </w:p>
    <w:p w14:paraId="4766BA59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4B07BBA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4" w:hAnsi="QCF_P294" w:cs="QCF_P294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2B6CEE9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A2C80E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4" w:hAnsi="QCF_P294" w:cs="QCF_P294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n_quran_1" w:hAnsi="kn_quran_1" w:cs="kn_quran_1"/>
          <w:color w:val="006AB3"/>
          <w:sz w:val="26"/>
          <w:rtl/>
        </w:rPr>
        <w:t>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4" w:hAnsi="QCF_P294" w:cs="QCF_P294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4" w:hAnsi="QCF_P294" w:cs="QCF_P294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4" w:hAnsi="QCF_P294" w:cs="QCF_P294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4" w:hAnsi="QCF_P294" w:cs="QCF_P294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4" w:hAnsi="QCF_P294" w:cs="QCF_P294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85B24D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BA06E8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4" w:hAnsi="QCF_P294" w:cs="QCF_P294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4" w:hAnsi="QCF_P294" w:cs="QCF_P294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4" w:hAnsi="QCF_P294" w:cs="QCF_P294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4" w:hAnsi="QCF_P294" w:cs="QCF_P294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4" w:hAnsi="QCF_P294" w:cs="QCF_P294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الكسائي/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4" w:hAnsi="QCF_P294" w:cs="QCF_P294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(وقفًا).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4" w:hAnsi="QCF_P294" w:cs="QCF_P294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14BCC32E" w14:textId="77777777" w:rsidR="00717137" w:rsidRDefault="00000000" w:rsidP="00B60EF4">
      <w:pPr>
        <w:bidi/>
      </w:pPr>
      <w:r>
        <w:rPr>
          <w:b/>
        </w:rPr>
        <w:t>المدغم</w:t>
      </w:r>
    </w:p>
    <w:p w14:paraId="28986D8A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4" w:hAnsi="QCF_P294" w:cs="QCF_P294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4" w:hAnsi="QCF_P294" w:cs="QCF_P294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4" w:hAnsi="QCF_P294" w:cs="QCF_P294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4" w:hAnsi="QCF_P294" w:cs="QCF_P294"/>
          <w:color w:val="006AB3"/>
          <w:rtl/>
        </w:rPr>
        <w:t>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فيهما الاختلاس)،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4" w:hAnsi="QCF_P294" w:cs="QCF_P294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4" w:hAnsi="QCF_P294" w:cs="QCF_P294"/>
          <w:color w:val="006AB3"/>
          <w:rtl/>
        </w:rPr>
        <w:t>ﰃ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AAF18F4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A5D2FF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4" w:hAnsi="QCF_P294" w:cs="QCF_P294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4" w:hAnsi="QCF_P294" w:cs="QCF_P294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4" w:hAnsi="QCF_P294" w:cs="QCF_P294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406032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5B3C2A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4" w:hAnsi="QCF_P294" w:cs="QCF_P294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4" w:hAnsi="QCF_P294" w:cs="QCF_P294"/>
          <w:color w:val="006AB3"/>
          <w:rtl/>
        </w:rPr>
        <w:t>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4" w:hAnsi="QCF_P294" w:cs="QCF_P294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4" w:hAnsi="QCF_P294" w:cs="QCF_P294"/>
          <w:color w:val="006AB3"/>
          <w:rtl/>
        </w:rPr>
        <w:t>ﭠ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4" w:hAnsi="QCF_P294" w:cs="QCF_P294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4" w:hAnsi="QCF_P294" w:cs="QCF_P294"/>
          <w:color w:val="006AB3"/>
          <w:rtl/>
        </w:rPr>
        <w:t>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C3ECE64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080B0B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4" w:hAnsi="QCF_P294" w:cs="QCF_P294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في الهمزة </w:t>
      </w:r>
      <w:r>
        <w:rPr>
          <w:rFonts w:ascii="LOTUS2007" w:hAnsi="LOTUS2007" w:cs="LOTUS2007"/>
          <w:color w:val="000000"/>
          <w:rtl/>
        </w:rPr>
        <w:t>الأولى</w:t>
      </w:r>
      <w:r>
        <w:rPr>
          <w:rFonts w:ascii="louts-shamy" w:hAnsi="louts-shamy" w:cs="louts-shamy"/>
          <w:color w:val="000000"/>
          <w:rtl/>
        </w:rPr>
        <w:t xml:space="preserve">: التحقيق، الإبدال، وفي الهمزة الثانية: التسهيل مع الإشباع والقصر.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4" w:hAnsi="QCF_P294" w:cs="QCF_P294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4" w:hAnsi="QCF_P294" w:cs="QCF_P294"/>
          <w:color w:val="006AB3"/>
          <w:rtl/>
        </w:rPr>
        <w:t>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(وجهان): النقل، التحقيق.</w:t>
      </w:r>
    </w:p>
    <w:p w14:paraId="14091768" w14:textId="77777777" w:rsidR="00717137" w:rsidRDefault="00000000" w:rsidP="00B60EF4">
      <w:pPr>
        <w:bidi/>
      </w:pPr>
      <w:r>
        <w:br w:type="page"/>
      </w:r>
    </w:p>
    <w:p w14:paraId="3BD3B50B" w14:textId="77777777" w:rsidR="00717137" w:rsidRDefault="00000000" w:rsidP="00B60EF4">
      <w:pPr>
        <w:bidi/>
      </w:pPr>
      <w:r>
        <w:lastRenderedPageBreak/>
        <w:t>صفحة: 295</w:t>
      </w:r>
    </w:p>
    <w:p w14:paraId="43D52CAE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41FE63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5" w:hAnsi="QCF_P295" w:cs="QCF_P295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5" w:hAnsi="QCF_P295" w:cs="QCF_P295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6CF2E4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530693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5" w:hAnsi="QCF_P295" w:cs="QCF_P295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5" w:hAnsi="QCF_P295" w:cs="QCF_P295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D420925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1965D54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5" w:hAnsi="QCF_P295" w:cs="QCF_P295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5" w:hAnsi="QCF_P295" w:cs="QCF_P295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2B453AB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AFAB48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5" w:hAnsi="QCF_P295" w:cs="QCF_P295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EEC0D49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0C6817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5" w:hAnsi="QCF_P295" w:cs="QCF_P295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ورش، وأما (وصلًا): </w:t>
      </w:r>
      <w:r>
        <w:rPr>
          <w:rFonts w:ascii="louts-shamy" w:hAnsi="louts-shamy" w:cs="louts-shamy"/>
          <w:color w:val="E20019"/>
          <w:rtl/>
        </w:rPr>
        <w:t>فأمالها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السوسي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5" w:hAnsi="QCF_P295" w:cs="QCF_P295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6A625553" w14:textId="77777777" w:rsidR="00717137" w:rsidRDefault="00000000" w:rsidP="00B60EF4">
      <w:pPr>
        <w:bidi/>
      </w:pPr>
      <w:r>
        <w:rPr>
          <w:b/>
        </w:rPr>
        <w:t>المدغم</w:t>
      </w:r>
    </w:p>
    <w:p w14:paraId="597044D7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5" w:hAnsi="QCF_P295" w:cs="QCF_P295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5" w:hAnsi="QCF_P295" w:cs="QCF_P295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بخلف عن الدوري/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5" w:hAnsi="QCF_P295" w:cs="QCF_P295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حمزة، الكسائي،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5" w:hAnsi="QCF_P295" w:cs="QCF_P295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5" w:hAnsi="QCF_P295" w:cs="QCF_P295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30DD754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50A889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فَأۡوُۥاْ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5" w:hAnsi="QCF_P295" w:cs="QCF_P295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السوسي/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وَلَمُلِّئۡتَ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وَيُهَيِّيءۡ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5" w:hAnsi="QCF_P295" w:cs="QCF_P295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0269885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3B5D85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5" w:hAnsi="QCF_P295" w:cs="QCF_P295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5" w:hAnsi="QCF_P295" w:cs="QCF_P295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5" w:hAnsi="QCF_P295" w:cs="QCF_P295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5" w:hAnsi="QCF_P295" w:cs="QCF_P295"/>
          <w:color w:val="006AB3"/>
          <w:rtl/>
        </w:rPr>
        <w:t>ﮅ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5" w:hAnsi="QCF_P295" w:cs="QCF_P295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5" w:hAnsi="QCF_P295" w:cs="QCF_P295"/>
          <w:color w:val="006AB3"/>
          <w:rtl/>
        </w:rPr>
        <w:t>ﮎ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5" w:hAnsi="QCF_P295" w:cs="QCF_P295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5" w:hAnsi="QCF_P295" w:cs="QCF_P295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5" w:hAnsi="QCF_P295" w:cs="QCF_P295"/>
          <w:color w:val="006AB3"/>
          <w:rtl/>
        </w:rPr>
        <w:t>ﮑ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5" w:hAnsi="QCF_P295" w:cs="QCF_P295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5" w:hAnsi="QCF_P295" w:cs="QCF_P295"/>
          <w:color w:val="006AB3"/>
          <w:rtl/>
        </w:rPr>
        <w:t>ﮢ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5" w:hAnsi="QCF_P295" w:cs="QCF_P295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5" w:hAnsi="QCF_P295" w:cs="QCF_P295"/>
          <w:color w:val="006AB3"/>
          <w:rtl/>
        </w:rPr>
        <w:t>ﯳ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23A74E0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7A29EB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5" w:hAnsi="QCF_P295" w:cs="QCF_P295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5" w:hAnsi="QCF_P295" w:cs="QCF_P295"/>
          <w:color w:val="006AB3"/>
          <w:rtl/>
        </w:rPr>
        <w:t>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لخلف: السكت، التحقيق، ولخلاد: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5" w:hAnsi="QCF_P295" w:cs="QCF_P295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5" w:hAnsi="QCF_P295" w:cs="QCF_P295"/>
          <w:color w:val="006AB3"/>
          <w:rtl/>
        </w:rPr>
        <w:t>ﯽ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(وجهان): النقل، التحقيق.</w:t>
      </w:r>
    </w:p>
    <w:p w14:paraId="24B007E2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102B396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295" w:hAnsi="QCF_P295" w:cs="QCF_P295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-إثبات الياء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6546D9A5" w14:textId="77777777" w:rsidR="00717137" w:rsidRDefault="00000000" w:rsidP="00B60EF4">
      <w:pPr>
        <w:bidi/>
      </w:pPr>
      <w:r>
        <w:br w:type="page"/>
      </w:r>
    </w:p>
    <w:p w14:paraId="6A1880FB" w14:textId="77777777" w:rsidR="00717137" w:rsidRDefault="00000000" w:rsidP="00B60EF4">
      <w:pPr>
        <w:bidi/>
      </w:pPr>
      <w:r>
        <w:lastRenderedPageBreak/>
        <w:t>صفحة: 296</w:t>
      </w:r>
    </w:p>
    <w:p w14:paraId="4919088E" w14:textId="77777777" w:rsidR="00717137" w:rsidRDefault="00000000" w:rsidP="00B60EF4">
      <w:pPr>
        <w:bidi/>
      </w:pPr>
      <w:r>
        <w:rPr>
          <w:b/>
        </w:rPr>
        <w:t>عد الآي</w:t>
      </w:r>
    </w:p>
    <w:p w14:paraId="606A149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6" w:hAnsi="QCF_P296" w:cs="QCF_P296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6" w:hAnsi="QCF_P296" w:cs="QCF_P296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6" w:hAnsi="QCF_P296" w:cs="QCF_P296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6" w:hAnsi="QCF_P296" w:cs="QCF_P296"/>
          <w:color w:val="006AB3"/>
          <w:rtl/>
        </w:rPr>
        <w:t>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 الأخير/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6" w:hAnsi="QCF_P296" w:cs="QCF_P296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6" w:hAnsi="QCF_P296" w:cs="QCF_P296"/>
          <w:color w:val="006AB3"/>
          <w:rtl/>
        </w:rPr>
        <w:t>ﮠ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غير</w:t>
      </w:r>
      <w:r>
        <w:rPr>
          <w:rFonts w:ascii="louts-shamy" w:hAnsi="louts-shamy" w:cs="louts-shamy"/>
          <w:color w:val="000000"/>
          <w:rtl/>
        </w:rPr>
        <w:t xml:space="preserve"> المدني الأخير.</w:t>
      </w:r>
    </w:p>
    <w:p w14:paraId="60A4B900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A5A0E2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6" w:hAnsi="QCF_P296" w:cs="QCF_P296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6" w:hAnsi="QCF_P296" w:cs="QCF_P296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BDE40F1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86E35A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6" w:hAnsi="QCF_P296" w:cs="QCF_P296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70DABFA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228B5AF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6" w:hAnsi="QCF_P296" w:cs="QCF_P296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72E1BC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EEBD3B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6" w:hAnsi="QCF_P296" w:cs="QCF_P296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5826F9F0" w14:textId="77777777" w:rsidR="00717137" w:rsidRDefault="00000000" w:rsidP="00B60EF4">
      <w:pPr>
        <w:bidi/>
      </w:pPr>
      <w:r>
        <w:rPr>
          <w:b/>
        </w:rPr>
        <w:t>المدغم</w:t>
      </w:r>
    </w:p>
    <w:p w14:paraId="6A4F44D3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6" w:hAnsi="QCF_P296" w:cs="QCF_P296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6" w:hAnsi="QCF_P296" w:cs="QCF_P296"/>
          <w:color w:val="006AB3"/>
          <w:rtl/>
        </w:rPr>
        <w:t>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6" w:hAnsi="QCF_P296" w:cs="QCF_P296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6" w:hAnsi="QCF_P296" w:cs="QCF_P296"/>
          <w:color w:val="006AB3"/>
          <w:rtl/>
        </w:rPr>
        <w:t>ﮈ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6" w:hAnsi="QCF_P296" w:cs="QCF_P296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6" w:hAnsi="QCF_P296" w:cs="QCF_P296"/>
          <w:color w:val="006AB3"/>
          <w:rtl/>
        </w:rPr>
        <w:t>ﯢ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6" w:hAnsi="QCF_P296" w:cs="QCF_P296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6" w:hAnsi="QCF_P296" w:cs="QCF_P296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6" w:hAnsi="QCF_P296" w:cs="QCF_P296"/>
          <w:color w:val="006AB3"/>
          <w:rtl/>
        </w:rPr>
        <w:t>ﰄ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E104E48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298151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6" w:hAnsi="QCF_P296" w:cs="QCF_P296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(بالإبدال ياءً).</w:t>
      </w:r>
    </w:p>
    <w:p w14:paraId="2F6F0E92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28EB56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6" w:hAnsi="QCF_P296" w:cs="QCF_P296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6" w:hAnsi="QCF_P296" w:cs="QCF_P296"/>
          <w:color w:val="006AB3"/>
          <w:rtl/>
        </w:rPr>
        <w:t>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6" w:hAnsi="QCF_P296" w:cs="QCF_P296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6" w:hAnsi="QCF_P296" w:cs="QCF_P296"/>
          <w:color w:val="006AB3"/>
          <w:rtl/>
        </w:rPr>
        <w:t>ﮂ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6" w:hAnsi="QCF_P296" w:cs="QCF_P296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6" w:hAnsi="QCF_P296" w:cs="QCF_P296"/>
          <w:color w:val="006AB3"/>
          <w:rtl/>
        </w:rPr>
        <w:t>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6" w:hAnsi="QCF_P296" w:cs="QCF_P296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6" w:hAnsi="QCF_P296" w:cs="QCF_P296"/>
          <w:color w:val="006AB3"/>
          <w:rtl/>
        </w:rPr>
        <w:t>ﮤ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6" w:hAnsi="QCF_P296" w:cs="QCF_P296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6" w:hAnsi="QCF_P296" w:cs="QCF_P296"/>
          <w:color w:val="006AB3"/>
          <w:rtl/>
        </w:rPr>
        <w:t>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6" w:hAnsi="QCF_P296" w:cs="QCF_P296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6" w:hAnsi="QCF_P296" w:cs="QCF_P296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6" w:hAnsi="QCF_P296" w:cs="QCF_P296"/>
          <w:color w:val="006AB3"/>
          <w:rtl/>
        </w:rPr>
        <w:t>ﯴ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7D128DF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E19DCA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6" w:hAnsi="QCF_P296" w:cs="QCF_P296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6" w:hAnsi="QCF_P296" w:cs="QCF_P296"/>
          <w:color w:val="006AB3"/>
          <w:rtl/>
        </w:rPr>
        <w:t>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6" w:hAnsi="QCF_P296" w:cs="QCF_P296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6" w:hAnsi="QCF_P296" w:cs="QCF_P296"/>
          <w:color w:val="006AB3"/>
          <w:rtl/>
        </w:rPr>
        <w:t>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لخلف: السكت، التحقيق، ولخلاد: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6" w:hAnsi="QCF_P296" w:cs="QCF_P296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6" w:hAnsi="QCF_P296" w:cs="QCF_P296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وتسهيلها.</w:t>
      </w:r>
    </w:p>
    <w:p w14:paraId="01331D95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21029CF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6" w:hAnsi="QCF_P296" w:cs="QCF_P296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6" w:hAnsi="QCF_P296" w:cs="QCF_P296"/>
          <w:color w:val="006AB3"/>
          <w:rtl/>
        </w:rPr>
        <w:t>ﮇ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7C4CA6A4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23A1D10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296" w:hAnsi="QCF_P296" w:cs="QCF_P296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:-إثبات الياء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يعقوب.</w:t>
      </w:r>
    </w:p>
    <w:p w14:paraId="11DD1446" w14:textId="77777777" w:rsidR="00717137" w:rsidRDefault="00000000" w:rsidP="00B60EF4">
      <w:pPr>
        <w:bidi/>
      </w:pPr>
      <w:r>
        <w:br w:type="page"/>
      </w:r>
    </w:p>
    <w:p w14:paraId="695F7846" w14:textId="77777777" w:rsidR="00717137" w:rsidRDefault="00000000" w:rsidP="00B60EF4">
      <w:pPr>
        <w:bidi/>
      </w:pPr>
      <w:r>
        <w:lastRenderedPageBreak/>
        <w:t>صفحة: 297</w:t>
      </w:r>
    </w:p>
    <w:p w14:paraId="0E961423" w14:textId="77777777" w:rsidR="00717137" w:rsidRDefault="00000000" w:rsidP="00B60EF4">
      <w:pPr>
        <w:bidi/>
      </w:pPr>
      <w:r>
        <w:rPr>
          <w:b/>
        </w:rPr>
        <w:t>عد الآي</w:t>
      </w:r>
    </w:p>
    <w:p w14:paraId="2E8F3C1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7" w:hAnsi="QCF_P297" w:cs="QCF_P297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7" w:hAnsi="QCF_P297" w:cs="QCF_P297"/>
          <w:color w:val="006AB3"/>
          <w:rtl/>
        </w:rPr>
        <w:t>ﯭ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 الأخير، البصري، الشامي، الكوفي.</w:t>
      </w:r>
    </w:p>
    <w:p w14:paraId="4801DD41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A91F3B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7" w:hAnsi="QCF_P297" w:cs="QCF_P297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7" w:hAnsi="QCF_P297" w:cs="QCF_P297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C3F5294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44FB9D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7" w:hAnsi="QCF_P297" w:cs="QCF_P297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7" w:hAnsi="QCF_P297" w:cs="QCF_P297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199C1F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2B36F3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7" w:hAnsi="QCF_P297" w:cs="QCF_P297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7" w:hAnsi="QCF_P297" w:cs="QCF_P297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7" w:hAnsi="QCF_P297" w:cs="QCF_P297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8BF1B59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56891B4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7" w:hAnsi="QCF_P297" w:cs="QCF_P297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4E7FC4F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2C73F2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7" w:hAnsi="QCF_P297" w:cs="QCF_P297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7" w:hAnsi="QCF_P297" w:cs="QCF_P297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7" w:hAnsi="QCF_P297" w:cs="QCF_P297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7" w:hAnsi="QCF_P297" w:cs="QCF_P297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إذا اعتبرنا ألفها للتأنيث فإنه </w:t>
      </w:r>
      <w:r>
        <w:rPr>
          <w:rFonts w:ascii="louts-shamy" w:hAnsi="louts-shamy" w:cs="louts-shamy"/>
          <w:color w:val="E20019"/>
          <w:rtl/>
        </w:rPr>
        <w:t>يميلها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ويقللها</w:t>
      </w:r>
      <w:r>
        <w:rPr>
          <w:rFonts w:ascii="Times-New-Roman" w:hAnsi="Times-New-Roman" w:cs="Times-New-Roman"/>
          <w:color w:val="E20019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وإذا اعتبرنا ألفها للتثنية فإن فيها الفتح لجميع القراء وهو الأرجح.</w:t>
      </w:r>
    </w:p>
    <w:p w14:paraId="20CEE748" w14:textId="77777777" w:rsidR="00717137" w:rsidRDefault="00000000" w:rsidP="00B60EF4">
      <w:pPr>
        <w:bidi/>
      </w:pPr>
      <w:r>
        <w:rPr>
          <w:b/>
        </w:rPr>
        <w:t>المدغم</w:t>
      </w:r>
    </w:p>
    <w:p w14:paraId="3C8B7166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7" w:hAnsi="QCF_P297" w:cs="QCF_P297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7" w:hAnsi="QCF_P297" w:cs="QCF_P297"/>
          <w:color w:val="006AB3"/>
          <w:rtl/>
        </w:rPr>
        <w:t>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7" w:hAnsi="QCF_P297" w:cs="QCF_P297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7" w:hAnsi="QCF_P297" w:cs="QCF_P297"/>
          <w:color w:val="006AB3"/>
          <w:rtl/>
        </w:rPr>
        <w:t>ﮁ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7" w:hAnsi="QCF_P297" w:cs="QCF_P297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7" w:hAnsi="QCF_P297" w:cs="QCF_P297"/>
          <w:color w:val="006AB3"/>
          <w:rtl/>
        </w:rPr>
        <w:t>ﰀ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C8A3164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C95B34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7" w:hAnsi="QCF_P297" w:cs="QCF_P297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7" w:hAnsi="QCF_P297" w:cs="QCF_P297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7" w:hAnsi="QCF_P297" w:cs="QCF_P297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(بحذف الهمزة).</w:t>
      </w:r>
    </w:p>
    <w:p w14:paraId="460B7E7D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200573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7" w:hAnsi="QCF_P297" w:cs="QCF_P297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7" w:hAnsi="QCF_P297" w:cs="QCF_P297"/>
          <w:color w:val="006AB3"/>
          <w:rtl/>
        </w:rPr>
        <w:t>ﭺ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7" w:hAnsi="QCF_P297" w:cs="QCF_P297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7" w:hAnsi="QCF_P297" w:cs="QCF_P297"/>
          <w:color w:val="006AB3"/>
          <w:rtl/>
        </w:rPr>
        <w:t>ﮇ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7" w:hAnsi="QCF_P297" w:cs="QCF_P297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7" w:hAnsi="QCF_P297" w:cs="QCF_P297"/>
          <w:color w:val="006AB3"/>
          <w:rtl/>
        </w:rPr>
        <w:t>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7" w:hAnsi="QCF_P297" w:cs="QCF_P297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7" w:hAnsi="QCF_P297" w:cs="QCF_P297"/>
          <w:color w:val="006AB3"/>
          <w:rtl/>
        </w:rPr>
        <w:t>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7" w:hAnsi="QCF_P297" w:cs="QCF_P297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7" w:hAnsi="QCF_P297" w:cs="QCF_P297"/>
          <w:color w:val="006AB3"/>
          <w:rtl/>
        </w:rPr>
        <w:t>ﯩ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7" w:hAnsi="QCF_P297" w:cs="QCF_P297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7" w:hAnsi="QCF_P297" w:cs="QCF_P297"/>
          <w:color w:val="006AB3"/>
          <w:rtl/>
        </w:rPr>
        <w:t>ﯫ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7" w:hAnsi="QCF_P297" w:cs="QCF_P297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7" w:hAnsi="QCF_P297" w:cs="QCF_P297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7" w:hAnsi="QCF_P297" w:cs="QCF_P297"/>
          <w:color w:val="006AB3"/>
          <w:rtl/>
        </w:rPr>
        <w:t>ﯸ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7" w:hAnsi="QCF_P297" w:cs="QCF_P297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7" w:hAnsi="QCF_P297" w:cs="QCF_P297"/>
          <w:color w:val="006AB3"/>
          <w:rtl/>
        </w:rPr>
        <w:t>ﰇ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21E3EE8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7D601C0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297" w:hAnsi="QCF_P297" w:cs="QCF_P297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7" w:hAnsi="QCF_P297" w:cs="QCF_P297"/>
          <w:color w:val="006AB3"/>
          <w:rtl/>
        </w:rPr>
        <w:t>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B2018E6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968202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7" w:hAnsi="QCF_P297" w:cs="QCF_P297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في الهمزة </w:t>
      </w:r>
      <w:r>
        <w:rPr>
          <w:rFonts w:ascii="LOTUS2007" w:hAnsi="LOTUS2007" w:cs="LOTUS2007"/>
          <w:color w:val="000000"/>
          <w:rtl/>
        </w:rPr>
        <w:t>الأولى</w:t>
      </w:r>
      <w:r>
        <w:rPr>
          <w:rFonts w:ascii="louts-shamy" w:hAnsi="louts-shamy" w:cs="louts-shamy"/>
          <w:color w:val="000000"/>
          <w:rtl/>
        </w:rPr>
        <w:t>: النقل، السكت، وفي الهمزة الثانية: التسهيل مع الإشباع والقصر/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7" w:hAnsi="QCF_P297" w:cs="QCF_P297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الإدغام.</w:t>
      </w:r>
    </w:p>
    <w:p w14:paraId="3AA71220" w14:textId="77777777" w:rsidR="00717137" w:rsidRDefault="00000000" w:rsidP="00B60EF4">
      <w:pPr>
        <w:bidi/>
      </w:pPr>
      <w:r>
        <w:br w:type="page"/>
      </w:r>
    </w:p>
    <w:p w14:paraId="366F1CCF" w14:textId="77777777" w:rsidR="00717137" w:rsidRDefault="00000000" w:rsidP="00B60EF4">
      <w:pPr>
        <w:bidi/>
      </w:pPr>
      <w:r>
        <w:lastRenderedPageBreak/>
        <w:t>صفحة: 298</w:t>
      </w:r>
    </w:p>
    <w:p w14:paraId="5FB0FA1A" w14:textId="77777777" w:rsidR="00717137" w:rsidRDefault="00000000" w:rsidP="00B60EF4">
      <w:pPr>
        <w:bidi/>
      </w:pPr>
      <w:r>
        <w:rPr>
          <w:b/>
        </w:rPr>
        <w:t>عد الآي</w:t>
      </w:r>
    </w:p>
    <w:p w14:paraId="2377AD8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8" w:hAnsi="QCF_P298" w:cs="QCF_P298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8" w:hAnsi="QCF_P298" w:cs="QCF_P298"/>
          <w:color w:val="006AB3"/>
          <w:rtl/>
        </w:rPr>
        <w:t>ﭜ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 الأول، المكي، البصري، الكوفي.</w:t>
      </w:r>
    </w:p>
    <w:p w14:paraId="41491E70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D2174F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8" w:hAnsi="QCF_P298" w:cs="QCF_P298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8" w:hAnsi="QCF_P298" w:cs="QCF_P298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7913677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8E3746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8" w:hAnsi="QCF_P298" w:cs="QCF_P298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8" w:hAnsi="QCF_P298" w:cs="QCF_P298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8" w:hAnsi="QCF_P298" w:cs="QCF_P298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8" w:hAnsi="QCF_P298" w:cs="QCF_P298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8" w:hAnsi="QCF_P298" w:cs="QCF_P298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8" w:hAnsi="QCF_P298" w:cs="QCF_P298"/>
          <w:color w:val="006AB3"/>
          <w:rtl/>
        </w:rPr>
        <w:t>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8F59950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3107829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8" w:hAnsi="QCF_P298" w:cs="QCF_P298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82A4768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5902251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8" w:hAnsi="QCF_P298" w:cs="QCF_P298"/>
          <w:color w:val="006AB3"/>
          <w:rtl/>
        </w:rPr>
        <w:t>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256BC8D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48C401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8" w:hAnsi="QCF_P298" w:cs="QCF_P298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8" w:hAnsi="QCF_P298" w:cs="QCF_P298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8" w:hAnsi="QCF_P298" w:cs="QCF_P298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8" w:hAnsi="QCF_P298" w:cs="QCF_P298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6383AE83" w14:textId="77777777" w:rsidR="00717137" w:rsidRDefault="00000000" w:rsidP="00B60EF4">
      <w:pPr>
        <w:bidi/>
      </w:pPr>
      <w:r>
        <w:rPr>
          <w:b/>
        </w:rPr>
        <w:t>المدغم</w:t>
      </w:r>
    </w:p>
    <w:p w14:paraId="4DCAB09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8" w:hAnsi="QCF_P298" w:cs="QCF_P298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8" w:hAnsi="QCF_P298" w:cs="QCF_P298"/>
          <w:color w:val="006AB3"/>
          <w:rtl/>
        </w:rPr>
        <w:t>ﮇ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عامر،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8" w:hAnsi="QCF_P298" w:cs="QCF_P298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8" w:hAnsi="QCF_P298" w:cs="QCF_P298"/>
          <w:color w:val="006AB3"/>
          <w:rtl/>
        </w:rPr>
        <w:t>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8" w:hAnsi="QCF_P298" w:cs="QCF_P298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8" w:hAnsi="QCF_P298" w:cs="QCF_P298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3E5FC0D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903857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8" w:hAnsi="QCF_P298" w:cs="QCF_P298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8" w:hAnsi="QCF_P298" w:cs="QCF_P298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(بالإبدال ياءً).</w:t>
      </w:r>
    </w:p>
    <w:p w14:paraId="772330AA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C0EEA3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8" w:hAnsi="QCF_P298" w:cs="QCF_P298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8" w:hAnsi="QCF_P298" w:cs="QCF_P298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8" w:hAnsi="QCF_P298" w:cs="QCF_P298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8" w:hAnsi="QCF_P298" w:cs="QCF_P298"/>
          <w:color w:val="006AB3"/>
          <w:rtl/>
        </w:rPr>
        <w:t>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8" w:hAnsi="QCF_P298" w:cs="QCF_P298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8" w:hAnsi="QCF_P298" w:cs="QCF_P298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8" w:hAnsi="QCF_P298" w:cs="QCF_P298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8" w:hAnsi="QCF_P298" w:cs="QCF_P298"/>
          <w:color w:val="006AB3"/>
          <w:rtl/>
        </w:rPr>
        <w:t>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8" w:hAnsi="QCF_P298" w:cs="QCF_P298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8" w:hAnsi="QCF_P298" w:cs="QCF_P298"/>
          <w:color w:val="006AB3"/>
          <w:rtl/>
        </w:rPr>
        <w:t>ﯼ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33AF3CE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07A7DA7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8" w:hAnsi="QCF_P298" w:cs="QCF_P298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8" w:hAnsi="QCF_P298" w:cs="QCF_P298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8" w:hAnsi="QCF_P298" w:cs="QCF_P298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8" w:hAnsi="QCF_P298" w:cs="QCF_P298"/>
          <w:color w:val="006AB3"/>
          <w:rtl/>
        </w:rPr>
        <w:t>ﮜ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4D73C1CC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6CDE880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298" w:hAnsi="QCF_P298" w:cs="QCF_P298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-إثبات الياء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قالون،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يعقوب.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8" w:hAnsi="QCF_P298" w:cs="QCF_P298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إثبات الياء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يعقوب.</w:t>
      </w:r>
    </w:p>
    <w:p w14:paraId="3015C97E" w14:textId="77777777" w:rsidR="00717137" w:rsidRDefault="00000000" w:rsidP="00B60EF4">
      <w:pPr>
        <w:bidi/>
      </w:pPr>
      <w:r>
        <w:br w:type="page"/>
      </w:r>
    </w:p>
    <w:p w14:paraId="4EDFA2F1" w14:textId="77777777" w:rsidR="00717137" w:rsidRDefault="00000000" w:rsidP="00B60EF4">
      <w:pPr>
        <w:bidi/>
      </w:pPr>
      <w:r>
        <w:lastRenderedPageBreak/>
        <w:t>صفحة: 299</w:t>
      </w:r>
    </w:p>
    <w:p w14:paraId="747ACBEB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5EDE47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9" w:hAnsi="QCF_P299" w:cs="QCF_P299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2619672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4D5739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9" w:hAnsi="QCF_P299" w:cs="QCF_P299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9" w:hAnsi="QCF_P299" w:cs="QCF_P299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9" w:hAnsi="QCF_P299" w:cs="QCF_P299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9" w:hAnsi="QCF_P299" w:cs="QCF_P299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9" w:hAnsi="QCF_P299" w:cs="QCF_P299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9" w:hAnsi="QCF_P299" w:cs="QCF_P299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9" w:hAnsi="QCF_P299" w:cs="QCF_P299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BC17D4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8F07A9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9" w:hAnsi="QCF_P299" w:cs="QCF_P299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C9CC741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594E9F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9" w:hAnsi="QCF_P299" w:cs="QCF_P299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9" w:hAnsi="QCF_P299" w:cs="QCF_P299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9" w:hAnsi="QCF_P299" w:cs="QCF_P299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ورش، وأما</w:t>
      </w:r>
      <w:r>
        <w:rPr>
          <w:rFonts w:ascii="louts-shamy" w:hAnsi="louts-shamy" w:cs="louts-shamy"/>
          <w:color w:val="E20019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(وصلًا): </w:t>
      </w:r>
      <w:r>
        <w:rPr>
          <w:rFonts w:ascii="louts-shamy" w:hAnsi="louts-shamy" w:cs="louts-shamy"/>
          <w:color w:val="E20019"/>
          <w:rtl/>
        </w:rPr>
        <w:t>فأمالهما</w:t>
      </w:r>
      <w:r>
        <w:rPr>
          <w:rFonts w:ascii="louts-shamy" w:hAnsi="louts-shamy" w:cs="louts-shamy"/>
          <w:color w:val="000000"/>
          <w:rtl/>
        </w:rPr>
        <w:t xml:space="preserve"> السوسي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9" w:hAnsi="QCF_P299" w:cs="QCF_P299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 بخلف عنه(وقفًا)/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9" w:hAnsi="QCF_P299" w:cs="QCF_P299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9" w:hAnsi="QCF_P299" w:cs="QCF_P299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(وصلًا): </w:t>
      </w:r>
      <w:r>
        <w:rPr>
          <w:rFonts w:ascii="louts-shamy" w:hAnsi="louts-shamy" w:cs="louts-shamy"/>
          <w:color w:val="E20019"/>
          <w:rtl/>
        </w:rPr>
        <w:t>أمال الراء فقط</w:t>
      </w:r>
      <w:r>
        <w:rPr>
          <w:rFonts w:ascii="louts-shamy" w:hAnsi="louts-shamy" w:cs="louts-shamy"/>
          <w:color w:val="000000"/>
          <w:rtl/>
        </w:rPr>
        <w:t xml:space="preserve"> شعبة، حمزة، خلف، وأما (وقفًا):</w:t>
      </w:r>
      <w:r>
        <w:rPr>
          <w:rFonts w:ascii="louts-shamy" w:hAnsi="louts-shamy" w:cs="louts-shamy"/>
          <w:color w:val="E20019"/>
          <w:rtl/>
        </w:rPr>
        <w:t xml:space="preserve"> فأمال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الراء والهمزة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شعبة،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ورش، </w:t>
      </w:r>
      <w:r>
        <w:rPr>
          <w:rFonts w:ascii="louts-shamy" w:hAnsi="louts-shamy" w:cs="louts-shamy"/>
          <w:color w:val="E20019"/>
          <w:rtl/>
        </w:rPr>
        <w:t>وأمال الهمزة فقط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1CDFC0E2" w14:textId="77777777" w:rsidR="00717137" w:rsidRDefault="00000000" w:rsidP="00B60EF4">
      <w:pPr>
        <w:bidi/>
      </w:pPr>
      <w:r>
        <w:rPr>
          <w:b/>
        </w:rPr>
        <w:t>المدغم</w:t>
      </w:r>
    </w:p>
    <w:p w14:paraId="4EF75B05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9" w:hAnsi="QCF_P299" w:cs="QCF_P299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9" w:hAnsi="QCF_P299" w:cs="QCF_P299"/>
          <w:color w:val="006AB3"/>
          <w:rtl/>
        </w:rPr>
        <w:t>ﭱ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(مع الإبدال للسوسي)، هشام، حمزة، الكسائي، خلف.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9" w:hAnsi="QCF_P299" w:cs="QCF_P299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9" w:hAnsi="QCF_P299" w:cs="QCF_P299"/>
          <w:color w:val="006AB3"/>
          <w:rtl/>
        </w:rPr>
        <w:t>ﭸ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هشام، الكسائي.الكبير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9" w:hAnsi="QCF_P299" w:cs="QCF_P299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9" w:hAnsi="QCF_P299" w:cs="QCF_P299"/>
          <w:color w:val="006AB3"/>
          <w:rtl/>
        </w:rPr>
        <w:t>ﭻ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أَمۡرِ رَبِّهِۦ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الاختلاس).</w:t>
      </w:r>
    </w:p>
    <w:p w14:paraId="026B9C26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551FC4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9" w:hAnsi="QCF_P299" w:cs="QCF_P299"/>
          <w:color w:val="006AB3"/>
          <w:rtl/>
        </w:rPr>
        <w:t>ﭱ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9" w:hAnsi="QCF_P299" w:cs="QCF_P299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548ED0A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9BA8C1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9" w:hAnsi="QCF_P299" w:cs="QCF_P299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9" w:hAnsi="QCF_P299" w:cs="QCF_P299"/>
          <w:color w:val="006AB3"/>
          <w:rtl/>
        </w:rPr>
        <w:t>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9" w:hAnsi="QCF_P299" w:cs="QCF_P299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9" w:hAnsi="QCF_P299" w:cs="QCF_P299"/>
          <w:color w:val="006AB3"/>
          <w:rtl/>
        </w:rPr>
        <w:t>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9" w:hAnsi="QCF_P299" w:cs="QCF_P299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9" w:hAnsi="QCF_P299" w:cs="QCF_P299"/>
          <w:color w:val="006AB3"/>
          <w:rtl/>
        </w:rPr>
        <w:t>ﮍ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99" w:hAnsi="QCF_P299" w:cs="QCF_P299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9" w:hAnsi="QCF_P299" w:cs="QCF_P299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9" w:hAnsi="QCF_P299" w:cs="QCF_P299"/>
          <w:color w:val="006AB3"/>
          <w:rtl/>
        </w:rPr>
        <w:t>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49D7166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714397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9" w:hAnsi="QCF_P299" w:cs="QCF_P299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9" w:hAnsi="QCF_P299" w:cs="QCF_P299"/>
          <w:color w:val="006AB3"/>
          <w:rtl/>
        </w:rPr>
        <w:t>ﭞ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 وجهان): النقل، التحقيق.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99" w:hAnsi="QCF_P299" w:cs="QCF_P299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299" w:hAnsi="QCF_P299" w:cs="QCF_P299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لخلف: السكت، التحقيق، ولخلاد: التحقيق.</w:t>
      </w:r>
    </w:p>
    <w:p w14:paraId="0DEE2550" w14:textId="77777777" w:rsidR="00717137" w:rsidRDefault="00000000" w:rsidP="00B60EF4">
      <w:pPr>
        <w:bidi/>
      </w:pPr>
      <w:r>
        <w:br w:type="page"/>
      </w:r>
    </w:p>
    <w:p w14:paraId="041A2AAF" w14:textId="77777777" w:rsidR="00717137" w:rsidRDefault="00000000" w:rsidP="00B60EF4">
      <w:pPr>
        <w:bidi/>
      </w:pPr>
      <w:r>
        <w:lastRenderedPageBreak/>
        <w:t>صفحة: 300</w:t>
      </w:r>
    </w:p>
    <w:p w14:paraId="7AE42D06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EA03AE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0" w:hAnsi="QCF_P300" w:cs="QCF_P300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300" w:hAnsi="QCF_P300" w:cs="QCF_P300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300" w:hAnsi="QCF_P300" w:cs="QCF_P300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3FFEC1D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C11B94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0" w:hAnsi="QCF_P300" w:cs="QCF_P300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300" w:hAnsi="QCF_P300" w:cs="QCF_P300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300" w:hAnsi="QCF_P300" w:cs="QCF_P300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EFCA63E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5D8251C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0" w:hAnsi="QCF_P300" w:cs="QCF_P300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300" w:hAnsi="QCF_P300" w:cs="QCF_P300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B87C3B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26C127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0" w:hAnsi="QCF_P300" w:cs="QCF_P300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300" w:hAnsi="QCF_P300" w:cs="QCF_P300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300" w:hAnsi="QCF_P300" w:cs="QCF_P300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70CD75E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62AEE1D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0" w:hAnsi="QCF_P300" w:cs="QCF_P300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A1B4494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322E08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0" w:hAnsi="QCF_P300" w:cs="QCF_P300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0" w:hAnsi="QCF_P300" w:cs="QCF_P300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0" w:hAnsi="QCF_P300" w:cs="QCF_P300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0" w:hAnsi="QCF_P300" w:cs="QCF_P300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0" w:hAnsi="QCF_P300" w:cs="QCF_P300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الدوري عن الكسائي/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0" w:hAnsi="QCF_P300" w:cs="QCF_P300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 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0" w:hAnsi="QCF_P300" w:cs="QCF_P300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300" w:hAnsi="QCF_P300" w:cs="QCF_P300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5C0D1B39" w14:textId="77777777" w:rsidR="00717137" w:rsidRDefault="00000000" w:rsidP="00B60EF4">
      <w:pPr>
        <w:bidi/>
      </w:pPr>
      <w:r>
        <w:rPr>
          <w:b/>
        </w:rPr>
        <w:t>المدغم</w:t>
      </w:r>
    </w:p>
    <w:p w14:paraId="7DDA34A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0" w:hAnsi="QCF_P300" w:cs="QCF_P300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0" w:hAnsi="QCF_P300" w:cs="QCF_P300"/>
          <w:color w:val="006AB3"/>
          <w:rtl/>
        </w:rPr>
        <w:t>ﭒ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0" w:hAnsi="QCF_P300" w:cs="QCF_P300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0" w:hAnsi="QCF_P300" w:cs="QCF_P300"/>
          <w:color w:val="006AB3"/>
          <w:rtl/>
        </w:rPr>
        <w:t>ﭧ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0" w:hAnsi="QCF_P300" w:cs="QCF_P300"/>
          <w:color w:val="006AB3"/>
          <w:rtl/>
        </w:rPr>
        <w:t xml:space="preserve">ﭿ 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0" w:hAnsi="QCF_P300" w:cs="QCF_P300"/>
          <w:color w:val="006AB3"/>
          <w:rtl/>
        </w:rPr>
        <w:t>ﮀ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300" w:hAnsi="QCF_P300" w:cs="QCF_P300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0" w:hAnsi="QCF_P300" w:cs="QCF_P300"/>
          <w:color w:val="006AB3"/>
          <w:rtl/>
        </w:rPr>
        <w:t>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300" w:hAnsi="QCF_P300" w:cs="QCF_P300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0" w:hAnsi="QCF_P300" w:cs="QCF_P300"/>
          <w:color w:val="006AB3"/>
          <w:rtl/>
        </w:rPr>
        <w:t>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300" w:hAnsi="QCF_P300" w:cs="QCF_P300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0" w:hAnsi="QCF_P300" w:cs="QCF_P300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0" w:hAnsi="QCF_P300" w:cs="QCF_P300"/>
          <w:color w:val="006AB3"/>
          <w:rtl/>
        </w:rPr>
        <w:t>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أَبۡرَحُ حَتَّىٰ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300" w:hAnsi="QCF_P300" w:cs="QCF_P300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0" w:hAnsi="QCF_P300" w:cs="QCF_P300"/>
          <w:color w:val="006AB3"/>
          <w:rtl/>
        </w:rPr>
        <w:t>ﰀ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7237198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5C9963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0" w:hAnsi="QCF_P300" w:cs="QCF_P300"/>
          <w:color w:val="006AB3"/>
          <w:rtl/>
        </w:rPr>
        <w:t>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300" w:hAnsi="QCF_P300" w:cs="QCF_P300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300" w:hAnsi="QCF_P300" w:cs="QCF_P300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0" w:hAnsi="QCF_P300" w:cs="QCF_P300"/>
          <w:color w:val="006AB3"/>
          <w:rtl/>
        </w:rPr>
        <w:t>ﮱ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1953040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368C06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0" w:hAnsi="QCF_P300" w:cs="QCF_P300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0" w:hAnsi="QCF_P300" w:cs="QCF_P300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0" w:hAnsi="QCF_P300" w:cs="QCF_P300"/>
          <w:color w:val="006AB3"/>
          <w:rtl/>
        </w:rPr>
        <w:t>ﭛ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300" w:hAnsi="QCF_P300" w:cs="QCF_P300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0" w:hAnsi="QCF_P300" w:cs="QCF_P300"/>
          <w:color w:val="006AB3"/>
          <w:rtl/>
        </w:rPr>
        <w:t>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300" w:hAnsi="QCF_P300" w:cs="QCF_P300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0" w:hAnsi="QCF_P300" w:cs="QCF_P300"/>
          <w:color w:val="006AB3"/>
          <w:rtl/>
        </w:rPr>
        <w:t>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300" w:hAnsi="QCF_P300" w:cs="QCF_P300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0" w:hAnsi="QCF_P300" w:cs="QCF_P300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0" w:hAnsi="QCF_P300" w:cs="QCF_P300"/>
          <w:color w:val="006AB3"/>
          <w:rtl/>
        </w:rPr>
        <w:t>ﮢ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300" w:hAnsi="QCF_P300" w:cs="QCF_P300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0" w:hAnsi="QCF_P300" w:cs="QCF_P300"/>
          <w:color w:val="006AB3"/>
          <w:rtl/>
        </w:rPr>
        <w:t>ﮧ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300" w:hAnsi="QCF_P300" w:cs="QCF_P300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0" w:hAnsi="QCF_P300" w:cs="QCF_P300"/>
          <w:color w:val="006AB3"/>
          <w:rtl/>
        </w:rPr>
        <w:t>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4AAB969" w14:textId="77777777" w:rsidR="00717137" w:rsidRDefault="00000000" w:rsidP="00B60EF4">
      <w:pPr>
        <w:bidi/>
      </w:pPr>
      <w:r>
        <w:rPr>
          <w:b/>
        </w:rPr>
        <w:lastRenderedPageBreak/>
        <w:t>وقف (حمزة)</w:t>
      </w:r>
    </w:p>
    <w:p w14:paraId="5497F61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هُزۡؤٗا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الإبدال، النقل/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0" w:hAnsi="QCF_P300" w:cs="QCF_P300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0" w:hAnsi="QCF_P300" w:cs="QCF_P300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 وجهان): النقل،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0" w:hAnsi="QCF_P300" w:cs="QCF_P300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الإدغام.</w:t>
      </w:r>
    </w:p>
    <w:p w14:paraId="64C7CD01" w14:textId="77777777" w:rsidR="00717137" w:rsidRDefault="00000000" w:rsidP="00B60EF4">
      <w:pPr>
        <w:bidi/>
      </w:pPr>
      <w:r>
        <w:br w:type="page"/>
      </w:r>
    </w:p>
    <w:p w14:paraId="60108F9B" w14:textId="77777777" w:rsidR="00717137" w:rsidRDefault="00000000" w:rsidP="00B60EF4">
      <w:pPr>
        <w:bidi/>
      </w:pPr>
      <w:r>
        <w:lastRenderedPageBreak/>
        <w:t>صفحة: 301</w:t>
      </w:r>
    </w:p>
    <w:p w14:paraId="76620AE4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A48C80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1" w:hAnsi="QCF_P301" w:cs="QCF_P301"/>
          <w:color w:val="006AB3"/>
          <w:sz w:val="20"/>
          <w:rtl/>
        </w:rPr>
        <w:t>ﭔ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أَنسَىٰنِيهِ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1" w:hAnsi="QCF_P301" w:cs="QCF_P301"/>
          <w:color w:val="006AB3"/>
          <w:sz w:val="20"/>
          <w:rtl/>
        </w:rPr>
        <w:t>ﮃ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1" w:hAnsi="QCF_P301" w:cs="QCF_P301"/>
          <w:color w:val="006AB3"/>
          <w:sz w:val="20"/>
          <w:rtl/>
        </w:rPr>
        <w:t>ﮇ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1" w:hAnsi="QCF_P301" w:cs="QCF_P301"/>
          <w:color w:val="006AB3"/>
          <w:sz w:val="20"/>
          <w:rtl/>
        </w:rPr>
        <w:t>ﯞ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452DE63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CE6B97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1" w:hAnsi="QCF_P301" w:cs="QCF_P301"/>
          <w:color w:val="006AB3"/>
          <w:sz w:val="20"/>
          <w:rtl/>
        </w:rPr>
        <w:t>ﮠ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1" w:hAnsi="QCF_P301" w:cs="QCF_P301"/>
          <w:color w:val="006AB3"/>
          <w:sz w:val="20"/>
          <w:rtl/>
        </w:rPr>
        <w:t>ﮭ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(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1" w:hAnsi="QCF_P301" w:cs="QCF_P301"/>
          <w:color w:val="006AB3"/>
          <w:sz w:val="20"/>
          <w:rtl/>
        </w:rPr>
        <w:t>ﯟ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1" w:hAnsi="QCF_P301" w:cs="QCF_P301"/>
          <w:color w:val="006AB3"/>
          <w:sz w:val="20"/>
          <w:rtl/>
        </w:rPr>
        <w:t>ﯰ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بخلف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عنه فيهما).</w:t>
      </w:r>
    </w:p>
    <w:p w14:paraId="0A667F2D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19298C8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1" w:hAnsi="QCF_P301" w:cs="QCF_P301"/>
          <w:color w:val="006AB3"/>
          <w:sz w:val="20"/>
          <w:rtl/>
        </w:rPr>
        <w:t>ﰆ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Adwaa-Elsalaf" w:hAnsi="Adwaa-Elsalaf" w:cs="Adwaa-Elsalaf"/>
          <w:color w:val="000000"/>
          <w:sz w:val="20"/>
          <w:rtl/>
        </w:rPr>
        <w:t>(معًا)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6A0022AD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23F43A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1" w:hAnsi="QCF_P301" w:cs="QCF_P301"/>
          <w:color w:val="006AB3"/>
          <w:sz w:val="20"/>
          <w:rtl/>
        </w:rPr>
        <w:t>ﭕ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ءَاث۪ارِهِمَا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1" w:hAnsi="QCF_P301" w:cs="QCF_P301"/>
          <w:color w:val="006AB3"/>
          <w:sz w:val="20"/>
          <w:rtl/>
        </w:rPr>
        <w:t>ﮃ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70143536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524A520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1" w:hAnsi="QCF_P301" w:cs="QCF_P301"/>
          <w:color w:val="006AB3"/>
          <w:sz w:val="20"/>
          <w:rtl/>
        </w:rPr>
        <w:t>ﯚ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1" w:hAnsi="QCF_P301" w:cs="QCF_P301"/>
          <w:color w:val="006AB3"/>
          <w:sz w:val="20"/>
          <w:rtl/>
        </w:rPr>
        <w:t>ﯯ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</w:t>
      </w:r>
      <w:r>
        <w:rPr>
          <w:rFonts w:ascii="Adwaa-Elsalaf" w:hAnsi="Adwaa-Elsalaf" w:cs="Adwaa-Elsalaf"/>
          <w:color w:val="000000"/>
          <w:sz w:val="20"/>
          <w:rtl/>
        </w:rPr>
        <w:t>(معًا)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0838ADBC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16DAFB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1" w:hAnsi="QCF_P301" w:cs="QCF_P301"/>
          <w:color w:val="006AB3"/>
          <w:sz w:val="20"/>
          <w:rtl/>
        </w:rPr>
        <w:t>ﭔ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sz w:val="20"/>
          <w:rtl/>
        </w:rPr>
        <w:t>وقللها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أَنسَىٰنِيهِ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الكسائي، </w:t>
      </w:r>
      <w:r>
        <w:rPr>
          <w:rFonts w:ascii="louts-shamy" w:hAnsi="louts-shamy" w:cs="louts-shamy"/>
          <w:color w:val="E20019"/>
          <w:sz w:val="20"/>
          <w:rtl/>
        </w:rPr>
        <w:t>وقللها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1" w:hAnsi="QCF_P301" w:cs="QCF_P301"/>
          <w:color w:val="006AB3"/>
          <w:sz w:val="20"/>
          <w:rtl/>
        </w:rPr>
        <w:t>ﭼ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sz w:val="20"/>
          <w:rtl/>
        </w:rPr>
        <w:t>وقللها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ورش/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1" w:hAnsi="QCF_P301" w:cs="QCF_P301"/>
          <w:color w:val="006AB3"/>
          <w:sz w:val="20"/>
          <w:rtl/>
        </w:rPr>
        <w:t>ﮎ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sz w:val="20"/>
          <w:rtl/>
        </w:rPr>
        <w:t>وقللها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ورش (بخلف عنه)،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عمرو/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1" w:hAnsi="QCF_P301" w:cs="QCF_P301"/>
          <w:color w:val="006AB3"/>
          <w:sz w:val="20"/>
          <w:rtl/>
        </w:rPr>
        <w:t>ﮫ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ابن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ذكوان، حمزة، خلف.</w:t>
      </w:r>
    </w:p>
    <w:p w14:paraId="67FA853F" w14:textId="77777777" w:rsidR="00717137" w:rsidRDefault="00000000" w:rsidP="00B60EF4">
      <w:pPr>
        <w:bidi/>
      </w:pPr>
      <w:r>
        <w:rPr>
          <w:b/>
        </w:rPr>
        <w:t>المدغم</w:t>
      </w:r>
    </w:p>
    <w:p w14:paraId="10D6C192" w14:textId="77777777" w:rsidR="00717137" w:rsidRDefault="00000000" w:rsidP="00B60EF4">
      <w:pPr>
        <w:bidi/>
      </w:pPr>
      <w:r>
        <w:rPr>
          <w:rFonts w:ascii="Adwaa-Elsalaf" w:hAnsi="Adwaa-Elsalaf" w:cs="Adwaa-Elsalaf"/>
          <w:color w:val="000000"/>
          <w:sz w:val="20"/>
          <w:rtl/>
        </w:rPr>
        <w:t>الصغير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1" w:hAnsi="QCF_P301" w:cs="QCF_P301"/>
          <w:color w:val="006AB3"/>
          <w:sz w:val="20"/>
          <w:rtl/>
        </w:rPr>
        <w:t>ﯭ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01" w:hAnsi="QCF_P301" w:cs="QCF_P301"/>
          <w:color w:val="006AB3"/>
          <w:sz w:val="20"/>
          <w:rtl/>
        </w:rPr>
        <w:t>ﯮ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Adwaa-Elsalaf" w:hAnsi="Adwaa-Elsalaf" w:cs="Adwaa-Elsalaf"/>
          <w:color w:val="000000"/>
          <w:sz w:val="20"/>
          <w:rtl/>
        </w:rPr>
        <w:t>(معًا)</w:t>
      </w:r>
      <w:r>
        <w:rPr>
          <w:rFonts w:ascii="louts-shamy" w:hAnsi="louts-shamy" w:cs="louts-shamy"/>
          <w:color w:val="000000"/>
          <w:sz w:val="20"/>
          <w:rtl/>
        </w:rPr>
        <w:t>: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عمرو (مع الإبدال للسوسي)، هشام، حمزة، الكسائي، خلف.الكبير </w:t>
      </w:r>
      <w:r>
        <w:rPr>
          <w:rFonts w:ascii="louts-shamy" w:hAnsi="louts-shamy" w:cs="louts-shamy"/>
          <w:color w:val="E20019"/>
          <w:sz w:val="20"/>
          <w:rtl/>
        </w:rPr>
        <w:t>(للسوسي)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1" w:hAnsi="QCF_P301" w:cs="QCF_P301"/>
          <w:color w:val="006AB3"/>
          <w:sz w:val="20"/>
          <w:rtl/>
        </w:rPr>
        <w:t>ﭓ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01" w:hAnsi="QCF_P301" w:cs="QCF_P301"/>
          <w:color w:val="006AB3"/>
          <w:sz w:val="20"/>
          <w:rtl/>
        </w:rPr>
        <w:t>ﭔ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1" w:hAnsi="QCF_P301" w:cs="QCF_P301"/>
          <w:color w:val="006AB3"/>
          <w:sz w:val="20"/>
          <w:rtl/>
        </w:rPr>
        <w:t>ﭮ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01" w:hAnsi="QCF_P301" w:cs="QCF_P301"/>
          <w:color w:val="006AB3"/>
          <w:sz w:val="20"/>
          <w:rtl/>
        </w:rPr>
        <w:t>ﭯ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1" w:hAnsi="QCF_P301" w:cs="QCF_P301"/>
          <w:color w:val="006AB3"/>
          <w:sz w:val="20"/>
          <w:rtl/>
        </w:rPr>
        <w:t>ﮌ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01" w:hAnsi="QCF_P301" w:cs="QCF_P301"/>
          <w:color w:val="006AB3"/>
          <w:sz w:val="20"/>
          <w:rtl/>
        </w:rPr>
        <w:t>ﮍ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1" w:hAnsi="QCF_P301" w:cs="QCF_P301"/>
          <w:color w:val="006AB3"/>
          <w:sz w:val="20"/>
          <w:rtl/>
        </w:rPr>
        <w:t>ﯻ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01" w:hAnsi="QCF_P301" w:cs="QCF_P301"/>
          <w:color w:val="006AB3"/>
          <w:sz w:val="20"/>
          <w:rtl/>
        </w:rPr>
        <w:t>ﯼ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19CCAA66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BB1D2E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1" w:hAnsi="QCF_P301" w:cs="QCF_P301"/>
          <w:color w:val="006AB3"/>
          <w:sz w:val="20"/>
          <w:rtl/>
        </w:rPr>
        <w:t>ﰓ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</w:t>
      </w:r>
      <w:r>
        <w:rPr>
          <w:rFonts w:ascii="Adwaa-Elsalaf" w:hAnsi="Adwaa-Elsalaf" w:cs="Adwaa-Elsalaf"/>
          <w:color w:val="000000"/>
          <w:sz w:val="20"/>
          <w:rtl/>
        </w:rPr>
        <w:t>(معًا)</w:t>
      </w:r>
      <w:r>
        <w:rPr>
          <w:rFonts w:ascii="louts-shamy" w:hAnsi="louts-shamy" w:cs="louts-shamy"/>
          <w:color w:val="000000"/>
          <w:sz w:val="20"/>
          <w:rtl/>
        </w:rPr>
        <w:t>: السوسي،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جعفر/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1" w:hAnsi="QCF_P301" w:cs="QCF_P301"/>
          <w:color w:val="006AB3"/>
          <w:sz w:val="20"/>
          <w:rtl/>
        </w:rPr>
        <w:t>ﯽ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ورش،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جعفر.</w:t>
      </w:r>
    </w:p>
    <w:p w14:paraId="4FF515E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8560FE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1" w:hAnsi="QCF_P301" w:cs="QCF_P301"/>
          <w:color w:val="006AB3"/>
          <w:sz w:val="20"/>
          <w:rtl/>
        </w:rPr>
        <w:t>ﮭ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01" w:hAnsi="QCF_P301" w:cs="QCF_P301"/>
          <w:color w:val="006AB3"/>
          <w:sz w:val="20"/>
          <w:rtl/>
        </w:rPr>
        <w:t>ﮮ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68AD6B68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FFE681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lastRenderedPageBreak/>
        <w:t>﴿</w:t>
      </w:r>
      <w:r>
        <w:rPr>
          <w:rFonts w:ascii="QCF_P301" w:hAnsi="QCF_P301" w:cs="QCF_P301"/>
          <w:color w:val="006AB3"/>
          <w:sz w:val="20"/>
          <w:rtl/>
        </w:rPr>
        <w:t>ﭫ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01" w:hAnsi="QCF_P301" w:cs="QCF_P301"/>
          <w:color w:val="006AB3"/>
          <w:sz w:val="20"/>
          <w:rtl/>
        </w:rPr>
        <w:t>ﭬ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1" w:hAnsi="QCF_P301" w:cs="QCF_P301"/>
          <w:color w:val="006AB3"/>
          <w:sz w:val="20"/>
          <w:rtl/>
        </w:rPr>
        <w:t>ﯯ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01" w:hAnsi="QCF_P301" w:cs="QCF_P301"/>
          <w:color w:val="006AB3"/>
          <w:sz w:val="20"/>
          <w:rtl/>
        </w:rPr>
        <w:t>ﯰ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لخلف (ثلاثة أوجه): النقل، التحقيق، السكت، ولخلاد ( وجهان): النقل، التحقيق.</w:t>
      </w:r>
    </w:p>
    <w:p w14:paraId="3DEC4F77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2DB14D8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1" w:hAnsi="QCF_P301" w:cs="QCF_P301"/>
          <w:color w:val="006AB3"/>
          <w:sz w:val="20"/>
          <w:rtl/>
        </w:rPr>
        <w:t>ﯸ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01" w:hAnsi="QCF_P301" w:cs="QCF_P301"/>
          <w:color w:val="006AB3"/>
          <w:sz w:val="20"/>
          <w:rtl/>
        </w:rPr>
        <w:t>ﯹ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Adwaa-Elsalaf" w:hAnsi="Adwaa-Elsalaf" w:cs="Adwaa-Elsalaf"/>
          <w:color w:val="000000"/>
          <w:sz w:val="20"/>
          <w:rtl/>
        </w:rPr>
        <w:t>(معًا)</w:t>
      </w:r>
      <w:r>
        <w:rPr>
          <w:rFonts w:ascii="louts-shamy" w:hAnsi="louts-shamy" w:cs="louts-shamy"/>
          <w:color w:val="000000"/>
          <w:sz w:val="20"/>
          <w:rtl/>
        </w:rPr>
        <w:t>:-الفتح وصلًا</w:t>
      </w:r>
      <w:r>
        <w:rPr>
          <w:rFonts w:ascii="Adwaa-Elsalaf" w:hAnsi="Adwaa-Elsalaf" w:cs="Adwaa-Elsalaf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0000"/>
          <w:sz w:val="20"/>
          <w:rtl/>
        </w:rPr>
        <w:t xml:space="preserve"> حفص.-</w:t>
      </w:r>
      <w:r>
        <w:rPr>
          <w:rFonts w:ascii="Adwaa-Elsalaf" w:hAnsi="Adwaa-Elsalaf" w:cs="Adwaa-Elsalaf"/>
          <w:color w:val="000000"/>
          <w:sz w:val="20"/>
          <w:rtl/>
        </w:rPr>
        <w:t>الإسكان وصلًا:</w:t>
      </w:r>
      <w:r>
        <w:rPr>
          <w:rFonts w:ascii="louts-shamy" w:hAnsi="louts-shamy" w:cs="louts-shamy"/>
          <w:color w:val="000000"/>
          <w:sz w:val="20"/>
          <w:rtl/>
        </w:rPr>
        <w:t xml:space="preserve"> الباقون.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1" w:hAnsi="QCF_P301" w:cs="QCF_P301"/>
          <w:color w:val="006AB3"/>
          <w:sz w:val="20"/>
          <w:rtl/>
        </w:rPr>
        <w:t>ﮩ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01" w:hAnsi="QCF_P301" w:cs="QCF_P301"/>
          <w:color w:val="006AB3"/>
          <w:sz w:val="20"/>
          <w:rtl/>
        </w:rPr>
        <w:t>ﮪ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-الفتح وصلًا</w:t>
      </w:r>
      <w:r>
        <w:rPr>
          <w:rFonts w:ascii="Adwaa-Elsalaf" w:hAnsi="Adwaa-Elsalaf" w:cs="Adwaa-Elsalaf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0000"/>
          <w:sz w:val="20"/>
          <w:rtl/>
        </w:rPr>
        <w:t xml:space="preserve"> نافع،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جعفر. -</w:t>
      </w:r>
      <w:r>
        <w:rPr>
          <w:rFonts w:ascii="Adwaa-Elsalaf" w:hAnsi="Adwaa-Elsalaf" w:cs="Adwaa-Elsalaf"/>
          <w:color w:val="000000"/>
          <w:sz w:val="20"/>
          <w:rtl/>
        </w:rPr>
        <w:t>الإسكان وصلًا:</w:t>
      </w:r>
      <w:r>
        <w:rPr>
          <w:rFonts w:ascii="louts-shamy" w:hAnsi="louts-shamy" w:cs="louts-shamy"/>
          <w:color w:val="000000"/>
          <w:sz w:val="20"/>
          <w:rtl/>
        </w:rPr>
        <w:t xml:space="preserve"> الباقون.</w:t>
      </w:r>
    </w:p>
    <w:p w14:paraId="05F881A6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299280F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1" w:hAnsi="QCF_P301" w:cs="QCF_P301"/>
          <w:color w:val="006AB3"/>
          <w:sz w:val="20"/>
          <w:rtl/>
        </w:rPr>
        <w:t>ﭸ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-إثبات الياء وصلًا</w:t>
      </w:r>
      <w:r>
        <w:rPr>
          <w:rFonts w:ascii="Adwaa-Elsalaf" w:hAnsi="Adwaa-Elsalaf" w:cs="Adwaa-Elsalaf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0000"/>
          <w:sz w:val="20"/>
          <w:rtl/>
        </w:rPr>
        <w:t xml:space="preserve"> نافع،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عمرو، الكسائي،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جعفر.- </w:t>
      </w:r>
      <w:r>
        <w:rPr>
          <w:rFonts w:ascii="Adwaa-Elsalaf" w:hAnsi="Adwaa-Elsalaf" w:cs="Adwaa-Elsalaf"/>
          <w:color w:val="000000"/>
          <w:sz w:val="20"/>
          <w:rtl/>
        </w:rPr>
        <w:t>إثبات الياء في الحالين:</w:t>
      </w:r>
      <w:r>
        <w:rPr>
          <w:rFonts w:ascii="louts-shamy" w:hAnsi="louts-shamy" w:cs="louts-shamy"/>
          <w:color w:val="000000"/>
          <w:sz w:val="20"/>
          <w:rtl/>
        </w:rPr>
        <w:t xml:space="preserve"> ابن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كثير، يعقوب.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1" w:hAnsi="QCF_P301" w:cs="QCF_P301"/>
          <w:color w:val="006AB3"/>
          <w:sz w:val="20"/>
          <w:rtl/>
        </w:rPr>
        <w:t>ﮓ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- إثبات الياء وصلًا</w:t>
      </w:r>
      <w:r>
        <w:rPr>
          <w:rFonts w:ascii="Adwaa-Elsalaf" w:hAnsi="Adwaa-Elsalaf" w:cs="Adwaa-Elsalaf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0000"/>
          <w:sz w:val="20"/>
          <w:rtl/>
        </w:rPr>
        <w:t xml:space="preserve"> نافع،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عمرو،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جعفر. - الإثبات في الحالين</w:t>
      </w:r>
      <w:r>
        <w:rPr>
          <w:rFonts w:ascii="Adwaa-Elsalaf" w:hAnsi="Adwaa-Elsalaf" w:cs="Adwaa-Elsalaf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0000"/>
          <w:sz w:val="20"/>
          <w:rtl/>
        </w:rPr>
        <w:t xml:space="preserve"> ابن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كثير، يعقوب.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1" w:hAnsi="QCF_P301" w:cs="QCF_P301"/>
          <w:color w:val="006AB3"/>
          <w:sz w:val="20"/>
          <w:rtl/>
        </w:rPr>
        <w:t>ﯘ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- </w:t>
      </w:r>
      <w:r>
        <w:rPr>
          <w:rFonts w:ascii="Adwaa-Elsalaf" w:hAnsi="Adwaa-Elsalaf" w:cs="Adwaa-Elsalaf"/>
          <w:color w:val="000000"/>
          <w:sz w:val="20"/>
          <w:rtl/>
        </w:rPr>
        <w:t>(إثبات الياء، حذفها) في الحالين (وجهان)</w:t>
      </w:r>
      <w:r>
        <w:rPr>
          <w:rFonts w:ascii="louts-shamy" w:hAnsi="louts-shamy" w:cs="louts-shamy"/>
          <w:color w:val="000000"/>
          <w:sz w:val="20"/>
          <w:rtl/>
        </w:rPr>
        <w:t>: ابن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ذكوان.-إثبات الياء في الحالين</w:t>
      </w:r>
      <w:r>
        <w:rPr>
          <w:rFonts w:ascii="Adwaa-Elsalaf" w:hAnsi="Adwaa-Elsalaf" w:cs="Adwaa-Elsalaf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0000"/>
          <w:sz w:val="20"/>
          <w:rtl/>
        </w:rPr>
        <w:t xml:space="preserve"> الباقون.</w:t>
      </w:r>
    </w:p>
    <w:p w14:paraId="746A5E64" w14:textId="77777777" w:rsidR="00717137" w:rsidRDefault="00000000" w:rsidP="00B60EF4">
      <w:pPr>
        <w:bidi/>
      </w:pPr>
      <w:r>
        <w:br w:type="page"/>
      </w:r>
    </w:p>
    <w:p w14:paraId="2FB41A4A" w14:textId="77777777" w:rsidR="00717137" w:rsidRDefault="00000000" w:rsidP="00B60EF4">
      <w:pPr>
        <w:bidi/>
      </w:pPr>
      <w:r>
        <w:lastRenderedPageBreak/>
        <w:t>صفحة: 302</w:t>
      </w:r>
    </w:p>
    <w:p w14:paraId="2B615B61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0FB718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2" w:hAnsi="QCF_P302" w:cs="QCF_P302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(جميعًا)،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2" w:hAnsi="QCF_P302" w:cs="QCF_P302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2" w:hAnsi="QCF_P302" w:cs="QCF_P302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(معًا).</w:t>
      </w:r>
    </w:p>
    <w:p w14:paraId="59401BD7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B78FD5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2" w:hAnsi="QCF_P302" w:cs="QCF_P302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2" w:hAnsi="QCF_P302" w:cs="QCF_P302"/>
          <w:color w:val="006AB3"/>
          <w:rtl/>
        </w:rPr>
        <w:t>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بخلف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عنه).</w:t>
      </w:r>
    </w:p>
    <w:p w14:paraId="3B9BE492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669C997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2" w:hAnsi="QCF_P302" w:cs="QCF_P302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0B76D2D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37E42B1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2" w:hAnsi="QCF_P302" w:cs="QCF_P302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756FA96" w14:textId="77777777" w:rsidR="00717137" w:rsidRDefault="00000000" w:rsidP="00B60EF4">
      <w:pPr>
        <w:bidi/>
      </w:pPr>
      <w:r>
        <w:rPr>
          <w:b/>
        </w:rPr>
        <w:t>المدغم</w:t>
      </w:r>
    </w:p>
    <w:p w14:paraId="6ED81A6A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2" w:hAnsi="QCF_P302" w:cs="QCF_P302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نافع،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شعبة، حمزة، الكسائي،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لَتَخِذۡتَ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روح.الكبير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2" w:hAnsi="QCF_P302" w:cs="QCF_P302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2" w:hAnsi="QCF_P302" w:cs="QCF_P302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37A511C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686A21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2" w:hAnsi="QCF_P302" w:cs="QCF_P302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2" w:hAnsi="QCF_P302" w:cs="QCF_P302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2" w:hAnsi="QCF_P302" w:cs="QCF_P302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2" w:hAnsi="QCF_P302" w:cs="QCF_P302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2" w:hAnsi="QCF_P302" w:cs="QCF_P302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60472F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3BB532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2" w:hAnsi="QCF_P302" w:cs="QCF_P302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2" w:hAnsi="QCF_P302" w:cs="QCF_P302"/>
          <w:color w:val="006AB3"/>
          <w:rtl/>
        </w:rPr>
        <w:t>ﭵ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2" w:hAnsi="QCF_P302" w:cs="QCF_P302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2" w:hAnsi="QCF_P302" w:cs="QCF_P302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2" w:hAnsi="QCF_P302" w:cs="QCF_P302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2" w:hAnsi="QCF_P302" w:cs="QCF_P302"/>
          <w:color w:val="006AB3"/>
          <w:rtl/>
        </w:rPr>
        <w:t>ﭻ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2" w:hAnsi="QCF_P302" w:cs="QCF_P302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2" w:hAnsi="QCF_P302" w:cs="QCF_P302"/>
          <w:color w:val="006AB3"/>
          <w:rtl/>
        </w:rPr>
        <w:t>ﮠ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2" w:hAnsi="QCF_P302" w:cs="QCF_P302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2" w:hAnsi="QCF_P302" w:cs="QCF_P302"/>
          <w:color w:val="006AB3"/>
          <w:rtl/>
        </w:rPr>
        <w:t>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2" w:hAnsi="QCF_P302" w:cs="QCF_P302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2" w:hAnsi="QCF_P302" w:cs="QCF_P302"/>
          <w:color w:val="006AB3"/>
          <w:rtl/>
        </w:rPr>
        <w:t>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2" w:hAnsi="QCF_P302" w:cs="QCF_P302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2" w:hAnsi="QCF_P302" w:cs="QCF_P302"/>
          <w:color w:val="006AB3"/>
          <w:rtl/>
        </w:rPr>
        <w:t>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2" w:hAnsi="QCF_P302" w:cs="QCF_P302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2" w:hAnsi="QCF_P302" w:cs="QCF_P302"/>
          <w:color w:val="006AB3"/>
          <w:rtl/>
        </w:rPr>
        <w:t>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2" w:hAnsi="QCF_P302" w:cs="QCF_P302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2" w:hAnsi="QCF_P302" w:cs="QCF_P302"/>
          <w:color w:val="006AB3"/>
          <w:rtl/>
        </w:rPr>
        <w:t>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47309AA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5C46A58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2" w:hAnsi="QCF_P302" w:cs="QCF_P302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2" w:hAnsi="QCF_P302" w:cs="QCF_P302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D4A40E2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4A7E11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2" w:hAnsi="QCF_P302" w:cs="QCF_P302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وتسهيلها.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2" w:hAnsi="QCF_P302" w:cs="QCF_P302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2" w:hAnsi="QCF_P302" w:cs="QCF_P302"/>
          <w:color w:val="006AB3"/>
          <w:rtl/>
        </w:rPr>
        <w:t>ﯷ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(وجهان): النقل، التحقيق.</w:t>
      </w:r>
    </w:p>
    <w:p w14:paraId="7772F1AA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0FADFD7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302" w:hAnsi="QCF_P302" w:cs="QCF_P302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2" w:hAnsi="QCF_P302" w:cs="QCF_P302"/>
          <w:color w:val="006AB3"/>
          <w:rtl/>
        </w:rPr>
        <w:t>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حفص.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20E0CD77" w14:textId="77777777" w:rsidR="00717137" w:rsidRDefault="00000000" w:rsidP="00B60EF4">
      <w:pPr>
        <w:bidi/>
      </w:pPr>
      <w:r>
        <w:br w:type="page"/>
      </w:r>
    </w:p>
    <w:p w14:paraId="6B3719E8" w14:textId="77777777" w:rsidR="00717137" w:rsidRDefault="00000000" w:rsidP="00B60EF4">
      <w:pPr>
        <w:bidi/>
      </w:pPr>
      <w:r>
        <w:lastRenderedPageBreak/>
        <w:t>صفحة: 303</w:t>
      </w:r>
    </w:p>
    <w:p w14:paraId="3BE9C4A7" w14:textId="77777777" w:rsidR="00717137" w:rsidRDefault="00000000" w:rsidP="00B60EF4">
      <w:pPr>
        <w:bidi/>
      </w:pPr>
      <w:r>
        <w:rPr>
          <w:b/>
        </w:rPr>
        <w:t>عد الآي</w:t>
      </w:r>
    </w:p>
    <w:p w14:paraId="122A1FC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3" w:hAnsi="QCF_P303" w:cs="QCF_P303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3" w:hAnsi="QCF_P303" w:cs="QCF_P303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3" w:hAnsi="QCF_P303" w:cs="QCF_P303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3" w:hAnsi="QCF_P303" w:cs="QCF_P303"/>
          <w:color w:val="006AB3"/>
          <w:rtl/>
        </w:rPr>
        <w:t>ﭚ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عدها</w:t>
      </w:r>
      <w:r>
        <w:rPr>
          <w:rFonts w:ascii="louts-shamy" w:hAnsi="louts-shamy" w:cs="louts-shamy"/>
          <w:color w:val="000000"/>
          <w:sz w:val="20"/>
          <w:rtl/>
        </w:rPr>
        <w:t xml:space="preserve"> المدني الأخير، البصري، الشامي، الكوفي/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3" w:hAnsi="QCF_P303" w:cs="QCF_P303"/>
          <w:color w:val="006AB3"/>
          <w:rtl/>
        </w:rPr>
        <w:t>ﭜ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03" w:hAnsi="QCF_P303" w:cs="QCF_P303"/>
          <w:color w:val="006AB3"/>
          <w:rtl/>
        </w:rPr>
        <w:t>ﭝ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3" w:hAnsi="QCF_P303" w:cs="QCF_P303"/>
          <w:color w:val="006AB3"/>
          <w:rtl/>
        </w:rPr>
        <w:t>ﮖ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03" w:hAnsi="QCF_P303" w:cs="QCF_P303"/>
          <w:color w:val="006AB3"/>
          <w:rtl/>
        </w:rPr>
        <w:t>ﮗ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03" w:hAnsi="QCF_P303" w:cs="QCF_P303"/>
          <w:color w:val="006AB3"/>
          <w:rtl/>
        </w:rPr>
        <w:t>ﮘ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(معًا): </w:t>
      </w:r>
      <w:r>
        <w:rPr>
          <w:rFonts w:ascii="louts-shamy" w:hAnsi="louts-shamy" w:cs="louts-shamy"/>
          <w:color w:val="E20019"/>
          <w:sz w:val="20"/>
          <w:rtl/>
        </w:rPr>
        <w:t>عدهما</w:t>
      </w:r>
      <w:r>
        <w:rPr>
          <w:rFonts w:ascii="louts-shamy" w:hAnsi="louts-shamy" w:cs="louts-shamy"/>
          <w:color w:val="000000"/>
          <w:sz w:val="20"/>
          <w:rtl/>
        </w:rPr>
        <w:t xml:space="preserve"> البصري، الكوفي.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3" w:hAnsi="QCF_P303" w:cs="QCF_P303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3" w:hAnsi="QCF_P303" w:cs="QCF_P303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3" w:hAnsi="QCF_P303" w:cs="QCF_P303"/>
          <w:color w:val="006AB3"/>
          <w:rtl/>
        </w:rPr>
        <w:t>ﭫ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عدها</w:t>
      </w:r>
      <w:r>
        <w:rPr>
          <w:rFonts w:ascii="louts-shamy" w:hAnsi="louts-shamy" w:cs="louts-shamy"/>
          <w:color w:val="000000"/>
          <w:sz w:val="20"/>
          <w:rtl/>
        </w:rPr>
        <w:t xml:space="preserve"> المدني الأول، المكي، البصري، الشامي.</w:t>
      </w:r>
    </w:p>
    <w:p w14:paraId="7510BD7F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E42AC8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3" w:hAnsi="QCF_P303" w:cs="QCF_P303"/>
          <w:color w:val="006AB3"/>
          <w:rtl/>
        </w:rPr>
        <w:t>ﭖ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303" w:hAnsi="QCF_P303" w:cs="QCF_P303"/>
          <w:color w:val="006AB3"/>
          <w:rtl/>
        </w:rPr>
        <w:t>ﮮ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303" w:hAnsi="QCF_P303" w:cs="QCF_P303"/>
          <w:color w:val="006AB3"/>
          <w:rtl/>
        </w:rPr>
        <w:t>ﯻ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303" w:hAnsi="QCF_P303" w:cs="QCF_P303"/>
          <w:color w:val="006AB3"/>
          <w:rtl/>
        </w:rPr>
        <w:t>ﰘ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303" w:hAnsi="QCF_P303" w:cs="QCF_P303"/>
          <w:color w:val="006AB3"/>
          <w:rtl/>
        </w:rPr>
        <w:t>ﰞ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7EE230A0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6706C0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3" w:hAnsi="QCF_P303" w:cs="QCF_P303"/>
          <w:color w:val="006AB3"/>
          <w:rtl/>
        </w:rPr>
        <w:t>ﮨ</w:t>
      </w:r>
      <w:r>
        <w:rPr>
          <w:rFonts w:ascii="kn_quran_1" w:hAnsi="kn_quran_1" w:cs="kn_quran_1"/>
          <w:color w:val="006AB3"/>
          <w:sz w:val="20"/>
          <w:rtl/>
        </w:rPr>
        <w:t xml:space="preserve">﴾ </w:t>
      </w:r>
      <w:r>
        <w:rPr>
          <w:rFonts w:ascii="louts-shamy" w:hAnsi="louts-shamy" w:cs="louts-shamy"/>
          <w:color w:val="000000"/>
          <w:sz w:val="20"/>
          <w:rtl/>
        </w:rPr>
        <w:t>(بخلف عنه)،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303" w:hAnsi="QCF_P303" w:cs="QCF_P303"/>
          <w:color w:val="006AB3"/>
          <w:rtl/>
        </w:rPr>
        <w:t>ﯽ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61EE075C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039D500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3" w:hAnsi="QCF_P303" w:cs="QCF_P303"/>
          <w:color w:val="006AB3"/>
          <w:rtl/>
        </w:rPr>
        <w:t>ﭼ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4514F7B0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06EE32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3" w:hAnsi="QCF_P303" w:cs="QCF_P303"/>
          <w:color w:val="006AB3"/>
          <w:rtl/>
        </w:rPr>
        <w:t>ﭖ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303" w:hAnsi="QCF_P303" w:cs="QCF_P303"/>
          <w:color w:val="006AB3"/>
          <w:rtl/>
        </w:rPr>
        <w:t>ﮉ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303" w:hAnsi="QCF_P303" w:cs="QCF_P303"/>
          <w:color w:val="006AB3"/>
          <w:rtl/>
        </w:rPr>
        <w:t>ﰅ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(معًا).</w:t>
      </w:r>
    </w:p>
    <w:p w14:paraId="490DC65B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307F73D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3" w:hAnsi="QCF_P303" w:cs="QCF_P303"/>
          <w:color w:val="006AB3"/>
          <w:rtl/>
        </w:rPr>
        <w:t>ﭙ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248ADBD7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E20827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3" w:hAnsi="QCF_P303" w:cs="QCF_P303"/>
          <w:color w:val="006AB3"/>
          <w:rtl/>
        </w:rPr>
        <w:t>ﮎ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louts-shamy" w:hAnsi="louts-shamy" w:cs="louts-shamy"/>
          <w:color w:val="000000"/>
          <w:sz w:val="2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sz w:val="20"/>
          <w:rtl/>
        </w:rPr>
        <w:t>وقللها</w:t>
      </w:r>
      <w:r>
        <w:rPr>
          <w:rFonts w:ascii="louts-shamy" w:hAnsi="louts-shamy" w:cs="louts-shamy"/>
          <w:color w:val="000000"/>
          <w:sz w:val="2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عمرو/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3" w:hAnsi="QCF_P303" w:cs="QCF_P303"/>
          <w:color w:val="006AB3"/>
          <w:rtl/>
        </w:rPr>
        <w:t>ﰋ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louts-shamy" w:hAnsi="louts-shamy" w:cs="louts-shamy"/>
          <w:color w:val="000000"/>
          <w:sz w:val="2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sz w:val="20"/>
          <w:rtl/>
        </w:rPr>
        <w:t>وقللها</w:t>
      </w:r>
      <w:r>
        <w:rPr>
          <w:rFonts w:ascii="louts-shamy" w:hAnsi="louts-shamy" w:cs="louts-shamy"/>
          <w:color w:val="000000"/>
          <w:sz w:val="20"/>
          <w:rtl/>
        </w:rPr>
        <w:t xml:space="preserve"> ورش (بخلف عنه).</w:t>
      </w:r>
    </w:p>
    <w:p w14:paraId="40394A39" w14:textId="77777777" w:rsidR="00717137" w:rsidRDefault="00000000" w:rsidP="00B60EF4">
      <w:pPr>
        <w:bidi/>
      </w:pPr>
      <w:r>
        <w:rPr>
          <w:b/>
        </w:rPr>
        <w:t>المدغم</w:t>
      </w:r>
    </w:p>
    <w:p w14:paraId="70E13B74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sz w:val="20"/>
          <w:rtl/>
        </w:rPr>
        <w:t>الصغير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3" w:hAnsi="QCF_P303" w:cs="QCF_P303"/>
          <w:color w:val="006AB3"/>
          <w:rtl/>
        </w:rPr>
        <w:t>ﯭ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03" w:hAnsi="QCF_P303" w:cs="QCF_P303"/>
          <w:color w:val="006AB3"/>
          <w:rtl/>
        </w:rPr>
        <w:t>ﯮ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الكسائي (مع الغنة).الكبير </w:t>
      </w:r>
      <w:r>
        <w:rPr>
          <w:rFonts w:ascii="louts-shamy" w:hAnsi="louts-shamy" w:cs="louts-shamy"/>
          <w:color w:val="E20019"/>
          <w:sz w:val="20"/>
          <w:rtl/>
        </w:rPr>
        <w:t>(للسوسي)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3" w:hAnsi="QCF_P303" w:cs="QCF_P303"/>
          <w:color w:val="006AB3"/>
          <w:rtl/>
        </w:rPr>
        <w:t>ﮐ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03" w:hAnsi="QCF_P303" w:cs="QCF_P303"/>
          <w:color w:val="006AB3"/>
          <w:rtl/>
        </w:rPr>
        <w:t>ﮑ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303" w:hAnsi="QCF_P303" w:cs="QCF_P303"/>
          <w:color w:val="006AB3"/>
          <w:rtl/>
        </w:rPr>
        <w:t>ﮠ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03" w:hAnsi="QCF_P303" w:cs="QCF_P303"/>
          <w:color w:val="006AB3"/>
          <w:rtl/>
        </w:rPr>
        <w:t>ﮡ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303" w:hAnsi="QCF_P303" w:cs="QCF_P303"/>
          <w:color w:val="006AB3"/>
          <w:rtl/>
        </w:rPr>
        <w:t>ﯮ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03" w:hAnsi="QCF_P303" w:cs="QCF_P303"/>
          <w:color w:val="006AB3"/>
          <w:rtl/>
        </w:rPr>
        <w:t>ﯯ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0BB2CDAD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589152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3" w:hAnsi="QCF_P303" w:cs="QCF_P303"/>
          <w:color w:val="006AB3"/>
          <w:rtl/>
        </w:rPr>
        <w:t>ﯨ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مَأۡجُوجَ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جميع القراء عدا عاصم.</w:t>
      </w:r>
    </w:p>
    <w:p w14:paraId="56FC5E11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AB18C2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louts-shamy" w:hAnsi="louts-shamy" w:cs="louts-shamy"/>
          <w:color w:val="006AB3"/>
          <w:sz w:val="20"/>
          <w:rtl/>
        </w:rPr>
        <w:t>حَـٰمِيَة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ٖ</w:t>
      </w:r>
      <w:r>
        <w:rPr>
          <w:rFonts w:ascii="louts-shamy" w:hAnsi="louts-shamy" w:cs="louts-shamy"/>
          <w:color w:val="006AB3"/>
          <w:sz w:val="20"/>
          <w:rtl/>
        </w:rPr>
        <w:t xml:space="preserve"> وَوَجَدَ 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303" w:hAnsi="QCF_P303" w:cs="QCF_P303"/>
          <w:color w:val="006AB3"/>
          <w:rtl/>
        </w:rPr>
        <w:t>ﰝ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03" w:hAnsi="QCF_P303" w:cs="QCF_P303"/>
          <w:color w:val="006AB3"/>
          <w:rtl/>
        </w:rPr>
        <w:t>ﰞ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785B06DD" w14:textId="77777777" w:rsidR="00717137" w:rsidRDefault="00000000" w:rsidP="00B60EF4">
      <w:pPr>
        <w:bidi/>
      </w:pPr>
      <w:r>
        <w:lastRenderedPageBreak/>
        <w:br w:type="page"/>
      </w:r>
    </w:p>
    <w:p w14:paraId="572343CB" w14:textId="77777777" w:rsidR="00717137" w:rsidRDefault="00000000" w:rsidP="00B60EF4">
      <w:pPr>
        <w:bidi/>
      </w:pPr>
      <w:r>
        <w:lastRenderedPageBreak/>
        <w:t>صفحة: 304</w:t>
      </w:r>
    </w:p>
    <w:p w14:paraId="7EECB828" w14:textId="77777777" w:rsidR="00717137" w:rsidRDefault="00000000" w:rsidP="00B60EF4">
      <w:pPr>
        <w:bidi/>
      </w:pPr>
      <w:r>
        <w:rPr>
          <w:b/>
        </w:rPr>
        <w:t>عد الآي</w:t>
      </w:r>
    </w:p>
    <w:p w14:paraId="5A61C89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4" w:hAnsi="QCF_P304" w:cs="QCF_P304"/>
          <w:color w:val="006AB3"/>
          <w:sz w:val="26"/>
          <w:rtl/>
        </w:rPr>
        <w:t>ﮖ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304" w:hAnsi="QCF_P304" w:cs="QCF_P304"/>
          <w:color w:val="006AB3"/>
          <w:sz w:val="26"/>
          <w:rtl/>
        </w:rPr>
        <w:t>ﮗ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البصري، الشامي، الكوفي.</w:t>
      </w:r>
    </w:p>
    <w:p w14:paraId="7458748F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07C84E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4" w:hAnsi="QCF_P304" w:cs="QCF_P304"/>
          <w:color w:val="006AB3"/>
          <w:sz w:val="26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4" w:hAnsi="QCF_P304" w:cs="QCF_P304"/>
          <w:color w:val="006AB3"/>
          <w:sz w:val="26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4" w:hAnsi="QCF_P304" w:cs="QCF_P304"/>
          <w:color w:val="006AB3"/>
          <w:sz w:val="26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402EAE1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EF9A19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4" w:hAnsi="QCF_P304" w:cs="QCF_P304"/>
          <w:color w:val="006AB3"/>
          <w:sz w:val="26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4" w:hAnsi="QCF_P304" w:cs="QCF_P304"/>
          <w:color w:val="006AB3"/>
          <w:sz w:val="26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4" w:hAnsi="QCF_P304" w:cs="QCF_P304"/>
          <w:color w:val="006AB3"/>
          <w:sz w:val="26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4" w:hAnsi="QCF_P304" w:cs="QCF_P304"/>
          <w:color w:val="006AB3"/>
          <w:sz w:val="26"/>
          <w:rtl/>
        </w:rPr>
        <w:t>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09B8F9B9" w14:textId="77777777" w:rsidR="00717137" w:rsidRDefault="00000000" w:rsidP="00B60EF4">
      <w:pPr>
        <w:bidi/>
      </w:pPr>
      <w:r>
        <w:rPr>
          <w:b/>
        </w:rPr>
        <w:t>المدغم</w:t>
      </w:r>
    </w:p>
    <w:p w14:paraId="1850D5D9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4" w:hAnsi="QCF_P304" w:cs="QCF_P304"/>
          <w:color w:val="006AB3"/>
          <w:sz w:val="26"/>
          <w:rtl/>
        </w:rPr>
        <w:t>ﮔ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304" w:hAnsi="QCF_P304" w:cs="QCF_P304"/>
          <w:color w:val="006AB3"/>
          <w:sz w:val="26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الكسائي (مع الغنة).الكبير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لِلۡك۪ـٰفِرِينَ نُزُلٗا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4" w:hAnsi="QCF_P304" w:cs="QCF_P304"/>
          <w:color w:val="006AB3"/>
          <w:sz w:val="26"/>
          <w:rtl/>
        </w:rPr>
        <w:t>ﯗ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304" w:hAnsi="QCF_P304" w:cs="QCF_P304"/>
          <w:color w:val="006AB3"/>
          <w:sz w:val="26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0289CAD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10F978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4" w:hAnsi="QCF_P304" w:cs="QCF_P304"/>
          <w:color w:val="006AB3"/>
          <w:sz w:val="26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2E35DC0F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6347EB2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4" w:hAnsi="QCF_P304" w:cs="QCF_P304"/>
          <w:color w:val="006AB3"/>
          <w:sz w:val="26"/>
          <w:rtl/>
        </w:rPr>
        <w:t>ﮋ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304" w:hAnsi="QCF_P304" w:cs="QCF_P304"/>
          <w:color w:val="006AB3"/>
          <w:sz w:val="26"/>
          <w:rtl/>
        </w:rPr>
        <w:t>ﮌ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304" w:hAnsi="QCF_P304" w:cs="QCF_P304"/>
          <w:color w:val="006AB3"/>
          <w:sz w:val="26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مذهبان في الهمزة الثانية</w:t>
      </w:r>
      <w:r>
        <w:rPr>
          <w:rFonts w:ascii="Adwaa-Elsalaf" w:hAnsi="Adwaa-Elsalaf" w:cs="Adwaa-Elsalaf"/>
          <w:color w:val="000000"/>
          <w:rtl/>
        </w:rPr>
        <w:t>:-تسهيل الهمزة الثانية: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رويس.-التحقيق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591486B0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37FFA2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4" w:hAnsi="QCF_P304" w:cs="QCF_P304"/>
          <w:color w:val="006AB3"/>
          <w:sz w:val="26"/>
          <w:rtl/>
        </w:rPr>
        <w:t>ﭦ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304" w:hAnsi="QCF_P304" w:cs="QCF_P304"/>
          <w:color w:val="006AB3"/>
          <w:sz w:val="26"/>
          <w:rtl/>
        </w:rPr>
        <w:t>ﭧ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4" w:hAnsi="QCF_P304" w:cs="QCF_P304"/>
          <w:color w:val="006AB3"/>
          <w:sz w:val="26"/>
          <w:rtl/>
        </w:rPr>
        <w:t>ﭩ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304" w:hAnsi="QCF_P304" w:cs="QCF_P304"/>
          <w:color w:val="006AB3"/>
          <w:sz w:val="26"/>
          <w:rtl/>
        </w:rPr>
        <w:t>ﭪ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304" w:hAnsi="QCF_P304" w:cs="QCF_P304"/>
          <w:color w:val="006AB3"/>
          <w:sz w:val="26"/>
          <w:rtl/>
        </w:rPr>
        <w:t>ﭫ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4" w:hAnsi="QCF_P304" w:cs="QCF_P304"/>
          <w:color w:val="006AB3"/>
          <w:sz w:val="26"/>
          <w:rtl/>
        </w:rPr>
        <w:t>ﮆ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304" w:hAnsi="QCF_P304" w:cs="QCF_P304"/>
          <w:color w:val="006AB3"/>
          <w:sz w:val="26"/>
          <w:rtl/>
        </w:rPr>
        <w:t>ﮇ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أَن يَنفَدَ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4" w:hAnsi="QCF_P304" w:cs="QCF_P304"/>
          <w:color w:val="006AB3"/>
          <w:sz w:val="26"/>
          <w:rtl/>
        </w:rPr>
        <w:t>ﰍ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304" w:hAnsi="QCF_P304" w:cs="QCF_P304"/>
          <w:color w:val="006AB3"/>
          <w:sz w:val="26"/>
          <w:rtl/>
        </w:rPr>
        <w:t>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4" w:hAnsi="QCF_P304" w:cs="QCF_P304"/>
          <w:color w:val="006AB3"/>
          <w:sz w:val="26"/>
          <w:rtl/>
        </w:rPr>
        <w:t>ﰗ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304" w:hAnsi="QCF_P304" w:cs="QCF_P304"/>
          <w:color w:val="006AB3"/>
          <w:sz w:val="26"/>
          <w:rtl/>
        </w:rPr>
        <w:t>ﰘ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FABCF47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D3BCA5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4" w:hAnsi="QCF_P304" w:cs="QCF_P304"/>
          <w:color w:val="006AB3"/>
          <w:sz w:val="26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4" w:hAnsi="QCF_P304" w:cs="QCF_P304"/>
          <w:color w:val="006AB3"/>
          <w:sz w:val="26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إبدال الهمزة ألفا مع القصر والتوسط والإشباع، وكذا هشام في (أولياء)/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هُزۡؤٗا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الإبدال.</w:t>
      </w:r>
    </w:p>
    <w:p w14:paraId="59CDFC2A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4E4FB69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4" w:hAnsi="QCF_P304" w:cs="QCF_P304"/>
          <w:color w:val="006AB3"/>
          <w:sz w:val="26"/>
          <w:rtl/>
        </w:rPr>
        <w:t>ﮊ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304" w:hAnsi="QCF_P304" w:cs="QCF_P304"/>
          <w:color w:val="006AB3"/>
          <w:sz w:val="26"/>
          <w:rtl/>
        </w:rPr>
        <w:t>ﮋ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631BB450" w14:textId="77777777" w:rsidR="00717137" w:rsidRDefault="00000000" w:rsidP="00B60EF4">
      <w:pPr>
        <w:bidi/>
      </w:pPr>
      <w:r>
        <w:br w:type="page"/>
      </w:r>
    </w:p>
    <w:p w14:paraId="38E14086" w14:textId="77777777" w:rsidR="00717137" w:rsidRDefault="00000000" w:rsidP="00B60EF4">
      <w:pPr>
        <w:bidi/>
      </w:pPr>
      <w:r>
        <w:lastRenderedPageBreak/>
        <w:t>صفحة: 305</w:t>
      </w:r>
    </w:p>
    <w:p w14:paraId="347517E4" w14:textId="77777777" w:rsidR="00717137" w:rsidRDefault="00000000" w:rsidP="00B60EF4">
      <w:pPr>
        <w:bidi/>
      </w:pPr>
      <w:r>
        <w:rPr>
          <w:b/>
        </w:rPr>
        <w:t>عد الآي</w:t>
      </w:r>
    </w:p>
    <w:p w14:paraId="0B225D0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5" w:hAnsi="QCF_P305" w:cs="QCF_P305"/>
          <w:color w:val="006AB3"/>
          <w:sz w:val="20"/>
          <w:rtl/>
        </w:rPr>
        <w:t>ﭑ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عدها</w:t>
      </w:r>
      <w:r>
        <w:rPr>
          <w:rFonts w:ascii="louts-shamy" w:hAnsi="louts-shamy" w:cs="louts-shamy"/>
          <w:color w:val="000000"/>
          <w:sz w:val="20"/>
          <w:rtl/>
        </w:rPr>
        <w:t xml:space="preserve"> الكوفي.</w:t>
      </w:r>
    </w:p>
    <w:p w14:paraId="40585952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8676EF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5" w:hAnsi="QCF_P305" w:cs="QCF_P305"/>
          <w:color w:val="006AB3"/>
          <w:sz w:val="20"/>
          <w:rtl/>
        </w:rPr>
        <w:t>ﮂ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5318BAD8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6C4C46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5" w:hAnsi="QCF_P305" w:cs="QCF_P305"/>
          <w:color w:val="006AB3"/>
          <w:sz w:val="20"/>
          <w:rtl/>
        </w:rPr>
        <w:t>ﭓ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5" w:hAnsi="QCF_P305" w:cs="QCF_P305"/>
          <w:color w:val="006AB3"/>
          <w:sz w:val="20"/>
          <w:rtl/>
        </w:rPr>
        <w:t>ﭵ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</w:t>
      </w:r>
      <w:r>
        <w:rPr>
          <w:rFonts w:ascii="Adwaa-Elsalaf" w:hAnsi="Adwaa-Elsalaf" w:cs="Adwaa-Elsalaf"/>
          <w:color w:val="000000"/>
          <w:sz w:val="20"/>
          <w:rtl/>
        </w:rPr>
        <w:t>(معًا)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5" w:hAnsi="QCF_P305" w:cs="QCF_P305"/>
          <w:color w:val="006AB3"/>
          <w:sz w:val="20"/>
          <w:rtl/>
        </w:rPr>
        <w:t>ﮈ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5" w:hAnsi="QCF_P305" w:cs="QCF_P305"/>
          <w:color w:val="006AB3"/>
          <w:sz w:val="20"/>
          <w:rtl/>
        </w:rPr>
        <w:t>ﯥ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75AEF49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3EA0A9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5" w:hAnsi="QCF_P305" w:cs="QCF_P305"/>
          <w:color w:val="006AB3"/>
          <w:sz w:val="20"/>
          <w:rtl/>
        </w:rPr>
        <w:t>ﭲ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5" w:hAnsi="QCF_P305" w:cs="QCF_P305"/>
          <w:color w:val="006AB3"/>
          <w:sz w:val="20"/>
          <w:rtl/>
        </w:rPr>
        <w:t>ﭿ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5" w:hAnsi="QCF_P305" w:cs="QCF_P305"/>
          <w:color w:val="006AB3"/>
          <w:sz w:val="20"/>
          <w:rtl/>
        </w:rPr>
        <w:t>ﯖ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5" w:hAnsi="QCF_P305" w:cs="QCF_P305"/>
          <w:color w:val="006AB3"/>
          <w:sz w:val="20"/>
          <w:rtl/>
        </w:rPr>
        <w:t>ﯙ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54A60712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006A15C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5" w:hAnsi="QCF_P305" w:cs="QCF_P305"/>
          <w:color w:val="006AB3"/>
          <w:sz w:val="20"/>
          <w:rtl/>
        </w:rPr>
        <w:t>ﮯ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00D358A1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6FBD55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5" w:hAnsi="QCF_P305" w:cs="QCF_P305"/>
          <w:color w:val="006AB3"/>
          <w:sz w:val="20"/>
          <w:rtl/>
        </w:rPr>
        <w:t>ﭑ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أمال</w:t>
      </w:r>
      <w:r>
        <w:rPr>
          <w:rFonts w:ascii="louts-shamy" w:hAnsi="louts-shamy" w:cs="louts-shamy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E20019"/>
          <w:sz w:val="20"/>
          <w:rtl/>
        </w:rPr>
        <w:t>الهاء</w:t>
      </w:r>
      <w:r>
        <w:rPr>
          <w:rFonts w:ascii="louts-shamy" w:hAnsi="louts-shamy" w:cs="louts-shamy"/>
          <w:color w:val="000000"/>
          <w:sz w:val="20"/>
          <w:rtl/>
        </w:rPr>
        <w:t xml:space="preserve">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عمرو، </w:t>
      </w:r>
      <w:r>
        <w:rPr>
          <w:rFonts w:ascii="louts-shamy" w:hAnsi="louts-shamy" w:cs="louts-shamy"/>
          <w:color w:val="E20019"/>
          <w:sz w:val="20"/>
          <w:rtl/>
        </w:rPr>
        <w:t>وأمال</w:t>
      </w:r>
      <w:r>
        <w:rPr>
          <w:rFonts w:ascii="louts-shamy" w:hAnsi="louts-shamy" w:cs="louts-shamy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E20019"/>
          <w:sz w:val="20"/>
          <w:rtl/>
        </w:rPr>
        <w:t>الياء</w:t>
      </w:r>
      <w:r>
        <w:rPr>
          <w:rFonts w:ascii="louts-shamy" w:hAnsi="louts-shamy" w:cs="louts-shamy"/>
          <w:color w:val="000000"/>
          <w:sz w:val="20"/>
          <w:rtl/>
        </w:rPr>
        <w:t xml:space="preserve"> ابن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عامر، حمزة، خلف، </w:t>
      </w:r>
      <w:r>
        <w:rPr>
          <w:rFonts w:ascii="louts-shamy" w:hAnsi="louts-shamy" w:cs="louts-shamy"/>
          <w:color w:val="E20019"/>
          <w:sz w:val="20"/>
          <w:rtl/>
        </w:rPr>
        <w:t>وأمال</w:t>
      </w:r>
      <w:r>
        <w:rPr>
          <w:rFonts w:ascii="louts-shamy" w:hAnsi="louts-shamy" w:cs="louts-shamy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E20019"/>
          <w:sz w:val="20"/>
          <w:rtl/>
        </w:rPr>
        <w:t>الهاء</w:t>
      </w:r>
      <w:r>
        <w:rPr>
          <w:rFonts w:ascii="louts-shamy" w:hAnsi="louts-shamy" w:cs="louts-shamy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E20019"/>
          <w:sz w:val="20"/>
          <w:rtl/>
        </w:rPr>
        <w:t>والياء</w:t>
      </w:r>
      <w:r>
        <w:rPr>
          <w:rFonts w:ascii="louts-shamy" w:hAnsi="louts-shamy" w:cs="louts-shamy"/>
          <w:color w:val="000000"/>
          <w:sz w:val="20"/>
          <w:rtl/>
        </w:rPr>
        <w:t xml:space="preserve"> شعبة، الكسائي، </w:t>
      </w:r>
      <w:r>
        <w:rPr>
          <w:rFonts w:ascii="louts-shamy" w:hAnsi="louts-shamy" w:cs="louts-shamy"/>
          <w:color w:val="E20019"/>
          <w:sz w:val="20"/>
          <w:rtl/>
        </w:rPr>
        <w:t>وقللهما</w:t>
      </w:r>
      <w:r>
        <w:rPr>
          <w:rFonts w:ascii="louts-shamy" w:hAnsi="louts-shamy" w:cs="louts-shamy"/>
          <w:color w:val="000000"/>
          <w:sz w:val="20"/>
          <w:rtl/>
        </w:rPr>
        <w:t xml:space="preserve"> نافع (بخلف عن قالون)/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5" w:hAnsi="QCF_P305" w:cs="QCF_P305"/>
          <w:color w:val="006AB3"/>
          <w:sz w:val="20"/>
          <w:rtl/>
        </w:rPr>
        <w:t>ﭚ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5" w:hAnsi="QCF_P305" w:cs="QCF_P305"/>
          <w:color w:val="006AB3"/>
          <w:sz w:val="20"/>
          <w:rtl/>
        </w:rPr>
        <w:t>ﯦ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أمالهما</w:t>
      </w:r>
      <w:r>
        <w:rPr>
          <w:rFonts w:ascii="louts-shamy" w:hAnsi="louts-shamy" w:cs="louts-shamy"/>
          <w:color w:val="000000"/>
          <w:sz w:val="2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sz w:val="20"/>
          <w:rtl/>
        </w:rPr>
        <w:t>وقللهما</w:t>
      </w:r>
      <w:r>
        <w:rPr>
          <w:rFonts w:ascii="louts-shamy" w:hAnsi="louts-shamy" w:cs="louts-shamy"/>
          <w:color w:val="000000"/>
          <w:sz w:val="20"/>
          <w:rtl/>
        </w:rPr>
        <w:t xml:space="preserve"> ورش (بخلف عنه)/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5" w:hAnsi="QCF_P305" w:cs="QCF_P305"/>
          <w:color w:val="006AB3"/>
          <w:sz w:val="20"/>
          <w:rtl/>
        </w:rPr>
        <w:t>ﮋ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sz w:val="20"/>
          <w:rtl/>
        </w:rPr>
        <w:t>وقللها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ورش (بخلف عنه)،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عمرو/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5" w:hAnsi="QCF_P305" w:cs="QCF_P305"/>
          <w:color w:val="006AB3"/>
          <w:sz w:val="20"/>
          <w:rtl/>
        </w:rPr>
        <w:t>ﮕ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sz w:val="20"/>
          <w:rtl/>
        </w:rPr>
        <w:t>وقللها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ورش (بخلف عنه)، الدوري عن أبي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عمرو/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5" w:hAnsi="QCF_P305" w:cs="QCF_P305"/>
          <w:color w:val="006AB3"/>
          <w:sz w:val="20"/>
          <w:rtl/>
        </w:rPr>
        <w:t>ﯖ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الكسائي(وقفًا)/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5" w:hAnsi="QCF_P305" w:cs="QCF_P305"/>
          <w:color w:val="006AB3"/>
          <w:sz w:val="20"/>
          <w:rtl/>
        </w:rPr>
        <w:t>ﯥ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ابن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ذكوان.</w:t>
      </w:r>
    </w:p>
    <w:p w14:paraId="4633EFBC" w14:textId="77777777" w:rsidR="00717137" w:rsidRDefault="00000000" w:rsidP="00B60EF4">
      <w:pPr>
        <w:bidi/>
      </w:pPr>
      <w:r>
        <w:rPr>
          <w:b/>
        </w:rPr>
        <w:t>المدغم</w:t>
      </w:r>
    </w:p>
    <w:p w14:paraId="5180E653" w14:textId="77777777" w:rsidR="00717137" w:rsidRDefault="00000000" w:rsidP="00B60EF4">
      <w:pPr>
        <w:bidi/>
      </w:pPr>
      <w:r>
        <w:rPr>
          <w:rFonts w:ascii="Adwaa-Elsalaf" w:hAnsi="Adwaa-Elsalaf" w:cs="Adwaa-Elsalaf"/>
          <w:color w:val="000000"/>
          <w:sz w:val="20"/>
          <w:rtl/>
        </w:rPr>
        <w:t>الصغير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5" w:hAnsi="QCF_P305" w:cs="QCF_P305"/>
          <w:color w:val="006AB3"/>
          <w:sz w:val="20"/>
          <w:rtl/>
        </w:rPr>
        <w:t>ﭑ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05" w:hAnsi="QCF_P305" w:cs="QCF_P305"/>
          <w:color w:val="006AB3"/>
          <w:sz w:val="20"/>
          <w:rtl/>
        </w:rPr>
        <w:t>ﭒﭓ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عمرو، ابن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عامر، حمزة، الكسائي، خلف.</w:t>
      </w:r>
      <w:r>
        <w:rPr>
          <w:rFonts w:ascii="Adwaa-Elsalaf" w:hAnsi="Adwaa-Elsalaf" w:cs="Adwaa-Elsalaf"/>
          <w:color w:val="000000"/>
          <w:sz w:val="20"/>
          <w:rtl/>
        </w:rPr>
        <w:t xml:space="preserve">الكبير </w:t>
      </w:r>
      <w:r>
        <w:rPr>
          <w:rFonts w:ascii="Adwaa-Elsalaf" w:hAnsi="Adwaa-Elsalaf" w:cs="Adwaa-Elsalaf"/>
          <w:color w:val="E20019"/>
          <w:sz w:val="20"/>
          <w:rtl/>
        </w:rPr>
        <w:t xml:space="preserve"> (للسوسي)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5" w:hAnsi="QCF_P305" w:cs="QCF_P305"/>
          <w:color w:val="006AB3"/>
          <w:sz w:val="20"/>
          <w:rtl/>
        </w:rPr>
        <w:t>ﭓ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05" w:hAnsi="QCF_P305" w:cs="QCF_P305"/>
          <w:color w:val="006AB3"/>
          <w:sz w:val="20"/>
          <w:rtl/>
        </w:rPr>
        <w:t>ﭔ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(وله فيها الاختلاس)،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5" w:hAnsi="QCF_P305" w:cs="QCF_P305"/>
          <w:color w:val="006AB3"/>
          <w:sz w:val="20"/>
          <w:rtl/>
        </w:rPr>
        <w:t>ﭟ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05" w:hAnsi="QCF_P305" w:cs="QCF_P305"/>
          <w:color w:val="006AB3"/>
          <w:sz w:val="20"/>
          <w:rtl/>
        </w:rPr>
        <w:t>ﭠ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Adwaa-Elsalaf" w:hAnsi="Adwaa-Elsalaf" w:cs="Adwaa-Elsalaf"/>
          <w:color w:val="000000"/>
          <w:sz w:val="20"/>
          <w:rtl/>
        </w:rPr>
        <w:t>(</w:t>
      </w:r>
      <w:r>
        <w:rPr>
          <w:rFonts w:ascii="louts-shamy" w:hAnsi="louts-shamy" w:cs="louts-shamy"/>
          <w:color w:val="000000"/>
          <w:sz w:val="20"/>
          <w:rtl/>
        </w:rPr>
        <w:t>جميعًا</w:t>
      </w:r>
      <w:r>
        <w:rPr>
          <w:rFonts w:ascii="Adwaa-Elsalaf" w:hAnsi="Adwaa-Elsalaf" w:cs="Adwaa-Elsalaf"/>
          <w:color w:val="000000"/>
          <w:sz w:val="20"/>
          <w:rtl/>
        </w:rPr>
        <w:t>)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5" w:hAnsi="QCF_P305" w:cs="QCF_P305"/>
          <w:color w:val="006AB3"/>
          <w:sz w:val="20"/>
          <w:rtl/>
        </w:rPr>
        <w:t>ﭣ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05" w:hAnsi="QCF_P305" w:cs="QCF_P305"/>
          <w:color w:val="006AB3"/>
          <w:sz w:val="20"/>
          <w:rtl/>
        </w:rPr>
        <w:t>ﭤ</w:t>
      </w:r>
      <w:r>
        <w:rPr>
          <w:rFonts w:ascii="kn_quran_1" w:hAnsi="kn_quran_1" w:cs="kn_quran_1"/>
          <w:color w:val="006AB3"/>
          <w:sz w:val="20"/>
          <w:rtl/>
        </w:rPr>
        <w:t xml:space="preserve">﴾ </w:t>
      </w:r>
      <w:r>
        <w:rPr>
          <w:rFonts w:ascii="louts-shamy" w:hAnsi="louts-shamy" w:cs="louts-shamy"/>
          <w:color w:val="000000"/>
          <w:sz w:val="20"/>
          <w:rtl/>
        </w:rPr>
        <w:t xml:space="preserve">(وله فيها الاختلاس)،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5" w:hAnsi="QCF_P305" w:cs="QCF_P305"/>
          <w:color w:val="006AB3"/>
          <w:sz w:val="20"/>
          <w:rtl/>
        </w:rPr>
        <w:t>ﮣ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05" w:hAnsi="QCF_P305" w:cs="QCF_P305"/>
          <w:color w:val="006AB3"/>
          <w:sz w:val="20"/>
          <w:rtl/>
        </w:rPr>
        <w:t>ﮤ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5" w:hAnsi="QCF_P305" w:cs="QCF_P305"/>
          <w:color w:val="006AB3"/>
          <w:sz w:val="20"/>
          <w:rtl/>
        </w:rPr>
        <w:t>ﮤ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05" w:hAnsi="QCF_P305" w:cs="QCF_P305"/>
          <w:color w:val="006AB3"/>
          <w:sz w:val="20"/>
          <w:rtl/>
        </w:rPr>
        <w:t>ﮥ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ٱلرَّاسُ شَيۡبٗا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(بخلف عنه).</w:t>
      </w:r>
    </w:p>
    <w:p w14:paraId="5910CEA0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4D3AD1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5" w:hAnsi="QCF_P305" w:cs="QCF_P305"/>
          <w:color w:val="006AB3"/>
          <w:sz w:val="20"/>
          <w:rtl/>
        </w:rPr>
        <w:t>ﭦ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السوسي،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جعفر.</w:t>
      </w:r>
    </w:p>
    <w:p w14:paraId="77A4F4F8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0E56BA3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lastRenderedPageBreak/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زَكَرِيَّآءَ إِذۡ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للقراء مذاهب في الهمزة الثانية</w:t>
      </w:r>
      <w:r>
        <w:rPr>
          <w:rFonts w:ascii="Adwaa-Elsalaf" w:hAnsi="Adwaa-Elsalaf" w:cs="Adwaa-Elsalaf"/>
          <w:color w:val="000000"/>
          <w:sz w:val="20"/>
          <w:rtl/>
        </w:rPr>
        <w:t xml:space="preserve">: - </w:t>
      </w:r>
      <w:r>
        <w:rPr>
          <w:rFonts w:ascii="louts-shamy" w:hAnsi="louts-shamy" w:cs="louts-shamy"/>
          <w:color w:val="000000"/>
          <w:sz w:val="20"/>
          <w:rtl/>
        </w:rPr>
        <w:t>تسهيل الهمزة الثانية: نافع، ابن كثير،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عمرو،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جعفر، رويس. - التحقيق: ابن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عامر، شعبة، روح.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يَٰزَكَرِيَّآ</w:t>
      </w:r>
      <w:r>
        <w:rPr>
          <w:rFonts w:ascii="louts-shamy" w:hAnsi="louts-shamy" w:cs="louts-shamy"/>
          <w:color w:val="006AB3"/>
          <w:sz w:val="20"/>
          <w:rtl/>
        </w:rPr>
        <w:t xml:space="preserve">ءُ 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إِنَّا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للقراء مذاهب في الهمزة الثانية: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- تسهيل الهمزة الثانية</w:t>
      </w:r>
      <w:r>
        <w:rPr>
          <w:rFonts w:ascii="Adwaa-Elsalaf" w:hAnsi="Adwaa-Elsalaf" w:cs="Adwaa-Elsalaf"/>
          <w:color w:val="000000"/>
          <w:sz w:val="20"/>
          <w:rtl/>
        </w:rPr>
        <w:t>، إبدالها واوًا مكسورة:</w:t>
      </w:r>
      <w:r>
        <w:rPr>
          <w:rFonts w:ascii="louts-shamy" w:hAnsi="louts-shamy" w:cs="louts-shamy"/>
          <w:color w:val="000000"/>
          <w:sz w:val="2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كثير،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عمرو،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جعفر، رويس - التحقيق: ابن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عامر، شعبة، روح.</w:t>
      </w:r>
    </w:p>
    <w:p w14:paraId="3032AE04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34AA7B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5" w:hAnsi="QCF_P305" w:cs="QCF_P305"/>
          <w:color w:val="006AB3"/>
          <w:sz w:val="20"/>
          <w:rtl/>
        </w:rPr>
        <w:t>ﭧ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05" w:hAnsi="QCF_P305" w:cs="QCF_P305"/>
          <w:color w:val="006AB3"/>
          <w:sz w:val="20"/>
          <w:rtl/>
        </w:rPr>
        <w:t>ﭨ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5" w:hAnsi="QCF_P305" w:cs="QCF_P305"/>
          <w:color w:val="006AB3"/>
          <w:sz w:val="20"/>
          <w:rtl/>
        </w:rPr>
        <w:t>ﭱ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05" w:hAnsi="QCF_P305" w:cs="QCF_P305"/>
          <w:color w:val="006AB3"/>
          <w:sz w:val="20"/>
          <w:rtl/>
        </w:rPr>
        <w:t>ﭲ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5" w:hAnsi="QCF_P305" w:cs="QCF_P305"/>
          <w:color w:val="006AB3"/>
          <w:sz w:val="20"/>
          <w:rtl/>
        </w:rPr>
        <w:t>ﮘ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05" w:hAnsi="QCF_P305" w:cs="QCF_P305"/>
          <w:color w:val="006AB3"/>
          <w:sz w:val="20"/>
          <w:rtl/>
        </w:rPr>
        <w:t>ﮙ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5" w:hAnsi="QCF_P305" w:cs="QCF_P305"/>
          <w:color w:val="006AB3"/>
          <w:sz w:val="20"/>
          <w:rtl/>
        </w:rPr>
        <w:t>ﮛ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05" w:hAnsi="QCF_P305" w:cs="QCF_P305"/>
          <w:color w:val="006AB3"/>
          <w:sz w:val="20"/>
          <w:rtl/>
        </w:rPr>
        <w:t>ﮜ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5" w:hAnsi="QCF_P305" w:cs="QCF_P305"/>
          <w:color w:val="006AB3"/>
          <w:sz w:val="20"/>
          <w:rtl/>
        </w:rPr>
        <w:t>ﮨ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05" w:hAnsi="QCF_P305" w:cs="QCF_P305"/>
          <w:color w:val="006AB3"/>
          <w:sz w:val="20"/>
          <w:rtl/>
        </w:rPr>
        <w:t>ﮩ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5" w:hAnsi="QCF_P305" w:cs="QCF_P305"/>
          <w:color w:val="006AB3"/>
          <w:sz w:val="20"/>
          <w:rtl/>
        </w:rPr>
        <w:t>ﯪ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05" w:hAnsi="QCF_P305" w:cs="QCF_P305"/>
          <w:color w:val="006AB3"/>
          <w:sz w:val="20"/>
          <w:rtl/>
        </w:rPr>
        <w:t>ﯫ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021116A3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649E280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5" w:hAnsi="QCF_P305" w:cs="QCF_P305"/>
          <w:color w:val="006AB3"/>
          <w:sz w:val="20"/>
          <w:rtl/>
        </w:rPr>
        <w:t>ﭜ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05" w:hAnsi="QCF_P305" w:cs="QCF_P305"/>
          <w:color w:val="006AB3"/>
          <w:sz w:val="20"/>
          <w:rtl/>
        </w:rPr>
        <w:t>ﭝ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22738DD0" w14:textId="77777777" w:rsidR="00717137" w:rsidRDefault="00000000" w:rsidP="00B60EF4">
      <w:pPr>
        <w:bidi/>
      </w:pPr>
      <w:r>
        <w:rPr>
          <w:b/>
        </w:rPr>
        <w:t>وقف (حمزة وهشام)</w:t>
      </w:r>
    </w:p>
    <w:p w14:paraId="46141E2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5" w:hAnsi="QCF_P305" w:cs="QCF_P305"/>
          <w:color w:val="006AB3"/>
          <w:sz w:val="20"/>
          <w:rtl/>
        </w:rPr>
        <w:t>ﮯ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النقل، الإدغام/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زَكَرِيَّآءَ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الإبدال مع ثلاثة المد (لهشام وحده).</w:t>
      </w:r>
    </w:p>
    <w:p w14:paraId="0CD6BEB4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255EB9C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5" w:hAnsi="QCF_P305" w:cs="QCF_P305"/>
          <w:color w:val="006AB3"/>
          <w:sz w:val="20"/>
          <w:rtl/>
        </w:rPr>
        <w:t>ﭲ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05" w:hAnsi="QCF_P305" w:cs="QCF_P305"/>
          <w:color w:val="006AB3"/>
          <w:sz w:val="20"/>
          <w:rtl/>
        </w:rPr>
        <w:t>ﭳ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- الفتح وصلًا</w:t>
      </w:r>
      <w:r>
        <w:rPr>
          <w:rFonts w:ascii="Adwaa-Elsalaf" w:hAnsi="Adwaa-Elsalaf" w:cs="Adwaa-Elsalaf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0000"/>
          <w:sz w:val="20"/>
          <w:rtl/>
        </w:rPr>
        <w:t xml:space="preserve"> ابن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كثير.- </w:t>
      </w:r>
      <w:r>
        <w:rPr>
          <w:rFonts w:ascii="Adwaa-Elsalaf" w:hAnsi="Adwaa-Elsalaf" w:cs="Adwaa-Elsalaf"/>
          <w:color w:val="000000"/>
          <w:sz w:val="20"/>
          <w:rtl/>
        </w:rPr>
        <w:t>الإسكان وصلًا:</w:t>
      </w:r>
      <w:r>
        <w:rPr>
          <w:rFonts w:ascii="louts-shamy" w:hAnsi="louts-shamy" w:cs="louts-shamy"/>
          <w:color w:val="000000"/>
          <w:sz w:val="20"/>
          <w:rtl/>
        </w:rPr>
        <w:t xml:space="preserve"> الباقون.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05" w:hAnsi="QCF_P305" w:cs="QCF_P305"/>
          <w:color w:val="006AB3"/>
          <w:sz w:val="20"/>
          <w:rtl/>
        </w:rPr>
        <w:t>ﯕ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05" w:hAnsi="QCF_P305" w:cs="QCF_P305"/>
          <w:color w:val="006AB3"/>
          <w:sz w:val="20"/>
          <w:rtl/>
        </w:rPr>
        <w:t>ﯖ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-الفتح وصلًا</w:t>
      </w:r>
      <w:r>
        <w:rPr>
          <w:rFonts w:ascii="Adwaa-Elsalaf" w:hAnsi="Adwaa-Elsalaf" w:cs="Adwaa-Elsalaf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0000"/>
          <w:sz w:val="20"/>
          <w:rtl/>
        </w:rPr>
        <w:t xml:space="preserve"> نافع،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عمرو،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جعفر. - </w:t>
      </w:r>
      <w:r>
        <w:rPr>
          <w:rFonts w:ascii="Adwaa-Elsalaf" w:hAnsi="Adwaa-Elsalaf" w:cs="Adwaa-Elsalaf"/>
          <w:color w:val="000000"/>
          <w:sz w:val="20"/>
          <w:rtl/>
        </w:rPr>
        <w:t>الإسكان وصلًا:</w:t>
      </w:r>
      <w:r>
        <w:rPr>
          <w:rFonts w:ascii="louts-shamy" w:hAnsi="louts-shamy" w:cs="louts-shamy"/>
          <w:color w:val="000000"/>
          <w:sz w:val="20"/>
          <w:rtl/>
        </w:rPr>
        <w:t xml:space="preserve"> الباقون.</w:t>
      </w:r>
    </w:p>
    <w:p w14:paraId="3E09346C" w14:textId="77777777" w:rsidR="00717137" w:rsidRDefault="00000000" w:rsidP="00B60EF4">
      <w:pPr>
        <w:bidi/>
      </w:pPr>
      <w:r>
        <w:br w:type="page"/>
      </w:r>
    </w:p>
    <w:p w14:paraId="022CF120" w14:textId="77777777" w:rsidR="00717137" w:rsidRDefault="00000000" w:rsidP="00B60EF4">
      <w:pPr>
        <w:bidi/>
      </w:pPr>
      <w:r>
        <w:lastRenderedPageBreak/>
        <w:t>صفحة: 306</w:t>
      </w:r>
    </w:p>
    <w:p w14:paraId="112AFC98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9290DE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6" w:hAnsi="QCF_P306" w:cs="QCF_P306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6" w:hAnsi="QCF_P306" w:cs="QCF_P306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6" w:hAnsi="QCF_P306" w:cs="QCF_P306"/>
          <w:color w:val="006AB3"/>
          <w:rtl/>
        </w:rPr>
        <w:t>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706B6EC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7A4666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6" w:hAnsi="QCF_P306" w:cs="QCF_P306"/>
          <w:color w:val="006AB3"/>
          <w:rtl/>
        </w:rPr>
        <w:t>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6" w:hAnsi="QCF_P306" w:cs="QCF_P306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8FA7CF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C9955B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6" w:hAnsi="QCF_P306" w:cs="QCF_P306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عمرو/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6" w:hAnsi="QCF_P306" w:cs="QCF_P306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الكسائي(وقفًا)/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6" w:hAnsi="QCF_P306" w:cs="QCF_P306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6" w:hAnsi="QCF_P306" w:cs="QCF_P306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6" w:hAnsi="QCF_P306" w:cs="QCF_P306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41793D18" w14:textId="77777777" w:rsidR="00717137" w:rsidRDefault="00000000" w:rsidP="00B60EF4">
      <w:pPr>
        <w:bidi/>
      </w:pPr>
      <w:r>
        <w:rPr>
          <w:b/>
        </w:rPr>
        <w:t>المدغم</w:t>
      </w:r>
    </w:p>
    <w:p w14:paraId="63299AB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6" w:hAnsi="QCF_P306" w:cs="QCF_P306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6" w:hAnsi="QCF_P306" w:cs="QCF_P306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6" w:hAnsi="QCF_P306" w:cs="QCF_P306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6" w:hAnsi="QCF_P306" w:cs="QCF_P306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6" w:hAnsi="QCF_P306" w:cs="QCF_P306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6" w:hAnsi="QCF_P306" w:cs="QCF_P306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6" w:hAnsi="QCF_P306" w:cs="QCF_P306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6" w:hAnsi="QCF_P306" w:cs="QCF_P306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6" w:hAnsi="QCF_P306" w:cs="QCF_P306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6" w:hAnsi="QCF_P306" w:cs="QCF_P306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6" w:hAnsi="QCF_P306" w:cs="QCF_P306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6" w:hAnsi="QCF_P306" w:cs="QCF_P306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6" w:hAnsi="QCF_P306" w:cs="QCF_P306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6" w:hAnsi="QCF_P306" w:cs="QCF_P306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6" w:hAnsi="QCF_P306" w:cs="QCF_P306"/>
          <w:color w:val="006AB3"/>
          <w:rtl/>
        </w:rPr>
        <w:t>ﯿ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تَسَّٰقَطۡ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E21F00B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702B65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6" w:hAnsi="QCF_P306" w:cs="QCF_P306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6" w:hAnsi="QCF_P306" w:cs="QCF_P306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6" w:hAnsi="QCF_P306" w:cs="QCF_P306"/>
          <w:color w:val="006AB3"/>
          <w:rtl/>
        </w:rPr>
        <w:t>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6" w:hAnsi="QCF_P306" w:cs="QCF_P306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6" w:hAnsi="QCF_P306" w:cs="QCF_P306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6" w:hAnsi="QCF_P306" w:cs="QCF_P306"/>
          <w:color w:val="006AB3"/>
          <w:rtl/>
        </w:rPr>
        <w:t>ﭟ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6" w:hAnsi="QCF_P306" w:cs="QCF_P306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6" w:hAnsi="QCF_P306" w:cs="QCF_P306"/>
          <w:color w:val="006AB3"/>
          <w:rtl/>
        </w:rPr>
        <w:t>ﮢ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6" w:hAnsi="QCF_P306" w:cs="QCF_P306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6" w:hAnsi="QCF_P306" w:cs="QCF_P306"/>
          <w:color w:val="006AB3"/>
          <w:rtl/>
        </w:rPr>
        <w:t>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6" w:hAnsi="QCF_P306" w:cs="QCF_P306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6" w:hAnsi="QCF_P306" w:cs="QCF_P306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6" w:hAnsi="QCF_P306" w:cs="QCF_P306"/>
          <w:color w:val="006AB3"/>
          <w:rtl/>
        </w:rPr>
        <w:t>ﮱ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E1A8B2B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2B59966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6" w:hAnsi="QCF_P306" w:cs="QCF_P306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6" w:hAnsi="QCF_P306" w:cs="QCF_P306"/>
          <w:color w:val="006AB3"/>
          <w:rtl/>
        </w:rPr>
        <w:t>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26EB1C6C" w14:textId="77777777" w:rsidR="00717137" w:rsidRDefault="00000000" w:rsidP="00B60EF4">
      <w:pPr>
        <w:bidi/>
      </w:pPr>
      <w:r>
        <w:br w:type="page"/>
      </w:r>
    </w:p>
    <w:p w14:paraId="24AE2783" w14:textId="77777777" w:rsidR="00717137" w:rsidRDefault="00000000" w:rsidP="00B60EF4">
      <w:pPr>
        <w:bidi/>
      </w:pPr>
      <w:r>
        <w:lastRenderedPageBreak/>
        <w:t>صفحة: 307</w:t>
      </w:r>
    </w:p>
    <w:p w14:paraId="482EA2FB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02F619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7" w:hAnsi="QCF_P307" w:cs="QCF_P307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7" w:hAnsi="QCF_P307" w:cs="QCF_P307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7" w:hAnsi="QCF_P307" w:cs="QCF_P307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4BF6845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6E10026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7" w:hAnsi="QCF_P307" w:cs="QCF_P307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739BDAD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D2E8AF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7" w:hAnsi="QCF_P307" w:cs="QCF_P307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D95D59B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78309E3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7" w:hAnsi="QCF_P307" w:cs="QCF_P307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7" w:hAnsi="QCF_P307" w:cs="QCF_P307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C323DAD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E7521B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7" w:hAnsi="QCF_P307" w:cs="QCF_P307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7" w:hAnsi="QCF_P307" w:cs="QCF_P307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الكسائي،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7" w:hAnsi="QCF_P307" w:cs="QCF_P307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7" w:hAnsi="QCF_P307" w:cs="QCF_P307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5E9C2E4B" w14:textId="77777777" w:rsidR="00717137" w:rsidRDefault="00000000" w:rsidP="00B60EF4">
      <w:pPr>
        <w:bidi/>
      </w:pPr>
      <w:r>
        <w:rPr>
          <w:b/>
        </w:rPr>
        <w:t>المدغم</w:t>
      </w:r>
    </w:p>
    <w:p w14:paraId="28A8DCE6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7" w:hAnsi="QCF_P307" w:cs="QCF_P307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7" w:hAnsi="QCF_P307" w:cs="QCF_P307"/>
          <w:color w:val="006AB3"/>
          <w:rtl/>
        </w:rPr>
        <w:t>ﭭ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(مع الإبدال للسوسي)،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جِّيتِ شَيۡ‍ٔٗا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(بخلف عنه)،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7" w:hAnsi="QCF_P307" w:cs="QCF_P307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7" w:hAnsi="QCF_P307" w:cs="QCF_P307"/>
          <w:color w:val="006AB3"/>
          <w:rtl/>
        </w:rPr>
        <w:t>ﮃ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7" w:hAnsi="QCF_P307" w:cs="QCF_P307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7" w:hAnsi="QCF_P307" w:cs="QCF_P307"/>
          <w:color w:val="006AB3"/>
          <w:rtl/>
        </w:rPr>
        <w:t>ﮇ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7" w:hAnsi="QCF_P307" w:cs="QCF_P307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7" w:hAnsi="QCF_P307" w:cs="QCF_P307"/>
          <w:color w:val="006AB3"/>
          <w:rtl/>
        </w:rPr>
        <w:t>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7" w:hAnsi="QCF_P307" w:cs="QCF_P307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7" w:hAnsi="QCF_P307" w:cs="QCF_P307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7" w:hAnsi="QCF_P307" w:cs="QCF_P307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12F1B60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73A181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7" w:hAnsi="QCF_P307" w:cs="QCF_P307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7" w:hAnsi="QCF_P307" w:cs="QCF_P307"/>
          <w:color w:val="006AB3"/>
          <w:rtl/>
        </w:rPr>
        <w:t>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ABA87D0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0F91A8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7" w:hAnsi="QCF_P307" w:cs="QCF_P307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7" w:hAnsi="QCF_P307" w:cs="QCF_P307"/>
          <w:color w:val="006AB3"/>
          <w:rtl/>
        </w:rPr>
        <w:t>ﭸ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7" w:hAnsi="QCF_P307" w:cs="QCF_P307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7" w:hAnsi="QCF_P307" w:cs="QCF_P307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7" w:hAnsi="QCF_P307" w:cs="QCF_P307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7" w:hAnsi="QCF_P307" w:cs="QCF_P307"/>
          <w:color w:val="006AB3"/>
          <w:rtl/>
        </w:rPr>
        <w:t>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F7B1FA2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179500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7" w:hAnsi="QCF_P307" w:cs="QCF_P307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7" w:hAnsi="QCF_P307" w:cs="QCF_P307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 وجهان): النقل،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7" w:hAnsi="QCF_P307" w:cs="QCF_P307"/>
          <w:color w:val="006AB3"/>
          <w:rtl/>
        </w:rPr>
        <w:t>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360130DB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66BC207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307" w:hAnsi="QCF_P307" w:cs="QCF_P307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7" w:hAnsi="QCF_P307" w:cs="QCF_P307"/>
          <w:color w:val="006AB3"/>
          <w:rtl/>
        </w:rPr>
        <w:t>ﮎ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الإسكان وصلًا: حمزة. </w:t>
      </w:r>
      <w:r>
        <w:rPr>
          <w:rFonts w:ascii="Adwaa-Elsalaf" w:hAnsi="Adwaa-Elsalaf" w:cs="Adwaa-Elsalaf"/>
          <w:color w:val="000000"/>
          <w:rtl/>
        </w:rPr>
        <w:t xml:space="preserve">- </w:t>
      </w:r>
      <w:r>
        <w:rPr>
          <w:rFonts w:ascii="louts-shamy" w:hAnsi="louts-shamy" w:cs="louts-shamy"/>
          <w:color w:val="000000"/>
          <w:rtl/>
        </w:rPr>
        <w:t>الفتح وصلًا: الباقون.</w:t>
      </w:r>
    </w:p>
    <w:p w14:paraId="5A3760EE" w14:textId="77777777" w:rsidR="00717137" w:rsidRDefault="00000000" w:rsidP="00B60EF4">
      <w:pPr>
        <w:bidi/>
      </w:pPr>
      <w:r>
        <w:br w:type="page"/>
      </w:r>
    </w:p>
    <w:p w14:paraId="198E7E87" w14:textId="77777777" w:rsidR="00717137" w:rsidRDefault="00000000" w:rsidP="00B60EF4">
      <w:pPr>
        <w:bidi/>
      </w:pPr>
      <w:r>
        <w:lastRenderedPageBreak/>
        <w:t>صفحة: 308</w:t>
      </w:r>
    </w:p>
    <w:p w14:paraId="0A98C262" w14:textId="77777777" w:rsidR="00717137" w:rsidRDefault="00000000" w:rsidP="00B60EF4">
      <w:pPr>
        <w:bidi/>
      </w:pPr>
      <w:r>
        <w:rPr>
          <w:b/>
        </w:rPr>
        <w:t>عد الآي</w:t>
      </w:r>
    </w:p>
    <w:p w14:paraId="2165EC1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8" w:hAnsi="QCF_P308" w:cs="QCF_P308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8" w:hAnsi="QCF_P308" w:cs="QCF_P308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8" w:hAnsi="QCF_P308" w:cs="QCF_P308"/>
          <w:color w:val="006AB3"/>
          <w:rtl/>
        </w:rPr>
        <w:t>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 الأخير، المكي.</w:t>
      </w:r>
    </w:p>
    <w:p w14:paraId="5E1E0012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FF59FB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8" w:hAnsi="QCF_P308" w:cs="QCF_P308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CFCD58B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A9919D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8" w:hAnsi="QCF_P308" w:cs="QCF_P308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8" w:hAnsi="QCF_P308" w:cs="QCF_P308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E8095CE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5FFFE1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8" w:hAnsi="QCF_P308" w:cs="QCF_P308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8C394BD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322E157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8" w:hAnsi="QCF_P308" w:cs="QCF_P308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CF9506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38ECD7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8" w:hAnsi="QCF_P308" w:cs="QCF_P308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خلف/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8" w:hAnsi="QCF_P308" w:cs="QCF_P308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8" w:hAnsi="QCF_P308" w:cs="QCF_P308"/>
          <w:color w:val="006AB3"/>
          <w:rtl/>
        </w:rPr>
        <w:t>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486D6210" w14:textId="77777777" w:rsidR="00717137" w:rsidRDefault="00000000" w:rsidP="00B60EF4">
      <w:pPr>
        <w:bidi/>
      </w:pPr>
      <w:r>
        <w:rPr>
          <w:b/>
        </w:rPr>
        <w:t>المدغم</w:t>
      </w:r>
    </w:p>
    <w:p w14:paraId="2757E830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8" w:hAnsi="QCF_P308" w:cs="QCF_P308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8" w:hAnsi="QCF_P308" w:cs="QCF_P308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8" w:hAnsi="QCF_P308" w:cs="QCF_P308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8" w:hAnsi="QCF_P308" w:cs="QCF_P308"/>
          <w:color w:val="006AB3"/>
          <w:rtl/>
        </w:rPr>
        <w:t>ﭠ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8" w:hAnsi="QCF_P308" w:cs="QCF_P308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8" w:hAnsi="QCF_P308" w:cs="QCF_P308"/>
          <w:color w:val="006AB3"/>
          <w:rtl/>
        </w:rPr>
        <w:t>ﭳ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8" w:hAnsi="QCF_P308" w:cs="QCF_P308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8" w:hAnsi="QCF_P308" w:cs="QCF_P308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8" w:hAnsi="QCF_P308" w:cs="QCF_P308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8" w:hAnsi="QCF_P308" w:cs="QCF_P308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273543F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D73FAC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8" w:hAnsi="QCF_P308" w:cs="QCF_P308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8" w:hAnsi="QCF_P308" w:cs="QCF_P308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7568BB45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DE5467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8" w:hAnsi="QCF_P308" w:cs="QCF_P308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8" w:hAnsi="QCF_P308" w:cs="QCF_P308"/>
          <w:color w:val="006AB3"/>
          <w:rtl/>
        </w:rPr>
        <w:t>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8" w:hAnsi="QCF_P308" w:cs="QCF_P308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8" w:hAnsi="QCF_P308" w:cs="QCF_P308"/>
          <w:color w:val="006AB3"/>
          <w:rtl/>
        </w:rPr>
        <w:t>ﮞ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8" w:hAnsi="QCF_P308" w:cs="QCF_P308"/>
          <w:color w:val="006AB3"/>
          <w:rtl/>
        </w:rPr>
        <w:t>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8" w:hAnsi="QCF_P308" w:cs="QCF_P308"/>
          <w:color w:val="006AB3"/>
          <w:rtl/>
        </w:rPr>
        <w:t>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FCE367F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50DA77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308" w:hAnsi="QCF_P308" w:cs="QCF_P308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8" w:hAnsi="QCF_P308" w:cs="QCF_P308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الإدغام/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8" w:hAnsi="QCF_P308" w:cs="QCF_P308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 مع الإشباع، وتسهيلها مع الإشباع والقصر/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8" w:hAnsi="QCF_P308" w:cs="QCF_P308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وتسهيلها.</w:t>
      </w:r>
    </w:p>
    <w:p w14:paraId="07DE477E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7569564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8" w:hAnsi="QCF_P308" w:cs="QCF_P308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8" w:hAnsi="QCF_P308" w:cs="QCF_P308"/>
          <w:color w:val="006AB3"/>
          <w:rtl/>
        </w:rPr>
        <w:t>ﮜ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- </w:t>
      </w:r>
      <w:r>
        <w:rPr>
          <w:rFonts w:ascii="louts-shamy" w:hAnsi="louts-shamy" w:cs="louts-shamy"/>
          <w:color w:val="000000"/>
          <w:rtl/>
        </w:rPr>
        <w:t>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8" w:hAnsi="QCF_P308" w:cs="QCF_P308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8" w:hAnsi="QCF_P308" w:cs="QCF_P308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8" w:hAnsi="QCF_P308" w:cs="QCF_P308"/>
          <w:color w:val="006AB3"/>
          <w:rtl/>
        </w:rPr>
        <w:t>ﯞ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651FFA1F" w14:textId="77777777" w:rsidR="00717137" w:rsidRDefault="00000000" w:rsidP="00B60EF4">
      <w:pPr>
        <w:bidi/>
      </w:pPr>
      <w:r>
        <w:br w:type="page"/>
      </w:r>
    </w:p>
    <w:p w14:paraId="16CB5BBE" w14:textId="77777777" w:rsidR="00717137" w:rsidRDefault="00000000" w:rsidP="00B60EF4">
      <w:pPr>
        <w:bidi/>
      </w:pPr>
      <w:r>
        <w:lastRenderedPageBreak/>
        <w:t>صفحة: 309</w:t>
      </w:r>
    </w:p>
    <w:p w14:paraId="128B51C2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5CC28C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9" w:hAnsi="QCF_P309" w:cs="QCF_P309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9" w:hAnsi="QCF_P309" w:cs="QCF_P309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9" w:hAnsi="QCF_P309" w:cs="QCF_P309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9" w:hAnsi="QCF_P309" w:cs="QCF_P309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4449DE8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576A715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9" w:hAnsi="QCF_P309" w:cs="QCF_P309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9" w:hAnsi="QCF_P309" w:cs="QCF_P309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9" w:hAnsi="QCF_P309" w:cs="QCF_P309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98A3ECB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797A9B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ٱلنَّبِيٓـِٔـ‍ۧنَ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9" w:hAnsi="QCF_P309" w:cs="QCF_P309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9" w:hAnsi="QCF_P309" w:cs="QCF_P309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9" w:hAnsi="QCF_P309" w:cs="QCF_P309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056C59E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2BE82D1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9" w:hAnsi="QCF_P309" w:cs="QCF_P309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515C9E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FEE9B6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9" w:hAnsi="QCF_P309" w:cs="QCF_P309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6FCB7528" w14:textId="77777777" w:rsidR="00717137" w:rsidRDefault="00000000" w:rsidP="00B60EF4">
      <w:pPr>
        <w:bidi/>
      </w:pPr>
      <w:r>
        <w:rPr>
          <w:b/>
        </w:rPr>
        <w:t>المدغم</w:t>
      </w:r>
    </w:p>
    <w:p w14:paraId="6B5A8414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9" w:hAnsi="QCF_P309" w:cs="QCF_P309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9" w:hAnsi="QCF_P309" w:cs="QCF_P309"/>
          <w:color w:val="006AB3"/>
          <w:rtl/>
        </w:rPr>
        <w:t>ﭞ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9" w:hAnsi="QCF_P309" w:cs="QCF_P309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9" w:hAnsi="QCF_P309" w:cs="QCF_P309"/>
          <w:color w:val="006AB3"/>
          <w:rtl/>
        </w:rPr>
        <w:t>ﭟ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9" w:hAnsi="QCF_P309" w:cs="QCF_P309"/>
          <w:color w:val="006AB3"/>
          <w:rtl/>
        </w:rPr>
        <w:t>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9" w:hAnsi="QCF_P309" w:cs="QCF_P309"/>
          <w:color w:val="006AB3"/>
          <w:rtl/>
        </w:rPr>
        <w:t>ﰊ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الاختلاس).</w:t>
      </w:r>
    </w:p>
    <w:p w14:paraId="0A89D98C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56B811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9" w:hAnsi="QCF_P309" w:cs="QCF_P309"/>
          <w:color w:val="006AB3"/>
          <w:rtl/>
        </w:rPr>
        <w:t>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9" w:hAnsi="QCF_P309" w:cs="QCF_P309"/>
          <w:color w:val="006AB3"/>
          <w:rtl/>
        </w:rPr>
        <w:t>ﯭ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(التسهيل مع المد والقصر).</w:t>
      </w:r>
    </w:p>
    <w:p w14:paraId="68440FCB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61EC0A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9" w:hAnsi="QCF_P309" w:cs="QCF_P309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9" w:hAnsi="QCF_P309" w:cs="QCF_P309"/>
          <w:color w:val="006AB3"/>
          <w:rtl/>
        </w:rPr>
        <w:t>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9" w:hAnsi="QCF_P309" w:cs="QCF_P309"/>
          <w:color w:val="006AB3"/>
          <w:rtl/>
        </w:rPr>
        <w:t>ﮢ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وَبِكِيّٗا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9" w:hAnsi="QCF_P309" w:cs="QCF_P309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9" w:hAnsi="QCF_P309" w:cs="QCF_P309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9" w:hAnsi="QCF_P309" w:cs="QCF_P309"/>
          <w:color w:val="006AB3"/>
          <w:rtl/>
        </w:rPr>
        <w:t>ﯶ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9" w:hAnsi="QCF_P309" w:cs="QCF_P309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9" w:hAnsi="QCF_P309" w:cs="QCF_P309"/>
          <w:color w:val="006AB3"/>
          <w:rtl/>
        </w:rPr>
        <w:t>ﯺ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4D29633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DD8E4D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9" w:hAnsi="QCF_P309" w:cs="QCF_P309"/>
          <w:color w:val="006AB3"/>
          <w:rtl/>
        </w:rPr>
        <w:t>ﯠ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النقل، الإدغام/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09" w:hAnsi="QCF_P309" w:cs="QCF_P309"/>
          <w:color w:val="006AB3"/>
          <w:rtl/>
        </w:rPr>
        <w:t>ﯭ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54CFDC6D" w14:textId="77777777" w:rsidR="00717137" w:rsidRDefault="00000000" w:rsidP="00B60EF4">
      <w:pPr>
        <w:bidi/>
      </w:pPr>
      <w:r>
        <w:br w:type="page"/>
      </w:r>
    </w:p>
    <w:p w14:paraId="45483703" w14:textId="77777777" w:rsidR="00717137" w:rsidRDefault="00000000" w:rsidP="00B60EF4">
      <w:pPr>
        <w:bidi/>
      </w:pPr>
      <w:r>
        <w:lastRenderedPageBreak/>
        <w:t>صفحة: 310</w:t>
      </w:r>
    </w:p>
    <w:p w14:paraId="7E7339C4" w14:textId="77777777" w:rsidR="00717137" w:rsidRDefault="00000000" w:rsidP="00B60EF4">
      <w:pPr>
        <w:bidi/>
      </w:pPr>
      <w:r>
        <w:rPr>
          <w:b/>
        </w:rPr>
        <w:t>عد الآي</w:t>
      </w:r>
    </w:p>
    <w:p w14:paraId="257BFF9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0" w:hAnsi="QCF_P310" w:cs="QCF_P310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0" w:hAnsi="QCF_P310" w:cs="QCF_P310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0" w:hAnsi="QCF_P310" w:cs="QCF_P310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0" w:hAnsi="QCF_P310" w:cs="QCF_P310"/>
          <w:color w:val="006AB3"/>
          <w:rtl/>
        </w:rPr>
        <w:t>ﯨ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غير الكوفي.</w:t>
      </w:r>
    </w:p>
    <w:p w14:paraId="21088F7C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0753CC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0" w:hAnsi="QCF_P310" w:cs="QCF_P310"/>
          <w:color w:val="006AB3"/>
          <w:rtl/>
        </w:rPr>
        <w:t>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0" w:hAnsi="QCF_P310" w:cs="QCF_P310"/>
          <w:color w:val="006AB3"/>
          <w:rtl/>
        </w:rPr>
        <w:t>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CAA3328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8793F3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0" w:hAnsi="QCF_P310" w:cs="QCF_P310"/>
          <w:color w:val="006AB3"/>
          <w:rtl/>
        </w:rPr>
        <w:t>ﭷ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0" w:hAnsi="QCF_P310" w:cs="QCF_P310"/>
          <w:color w:val="006AB3"/>
          <w:rtl/>
        </w:rPr>
        <w:t>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0" w:hAnsi="QCF_P310" w:cs="QCF_P310"/>
          <w:color w:val="006AB3"/>
          <w:rtl/>
        </w:rPr>
        <w:t>ﰇ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E7B68A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F6B1E7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0" w:hAnsi="QCF_P310" w:cs="QCF_P310"/>
          <w:color w:val="006AB3"/>
          <w:rtl/>
        </w:rPr>
        <w:t>ﮧ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0" w:hAnsi="QCF_P310" w:cs="QCF_P310"/>
          <w:color w:val="006AB3"/>
          <w:rtl/>
        </w:rPr>
        <w:t>ﮭ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B7BC958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26E7E4D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0" w:hAnsi="QCF_P310" w:cs="QCF_P310"/>
          <w:color w:val="006AB3"/>
          <w:rtl/>
        </w:rPr>
        <w:t>ﭱ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943354C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2605DA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0" w:hAnsi="QCF_P310" w:cs="QCF_P310"/>
          <w:color w:val="006AB3"/>
          <w:rtl/>
        </w:rPr>
        <w:t>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0" w:hAnsi="QCF_P310" w:cs="QCF_P310"/>
          <w:color w:val="006AB3"/>
          <w:rtl/>
        </w:rPr>
        <w:t>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0" w:hAnsi="QCF_P310" w:cs="QCF_P310"/>
          <w:color w:val="006AB3"/>
          <w:rtl/>
        </w:rPr>
        <w:t>ﯿ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15F4CC19" w14:textId="77777777" w:rsidR="00717137" w:rsidRDefault="00000000" w:rsidP="00B60EF4">
      <w:pPr>
        <w:bidi/>
      </w:pPr>
      <w:r>
        <w:rPr>
          <w:b/>
        </w:rPr>
        <w:t>المدغم</w:t>
      </w:r>
    </w:p>
    <w:p w14:paraId="6B46900E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0" w:hAnsi="QCF_P310" w:cs="QCF_P310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0" w:hAnsi="QCF_P310" w:cs="QCF_P310"/>
          <w:color w:val="006AB3"/>
          <w:rtl/>
        </w:rPr>
        <w:t>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بخلف عن الدوري/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0" w:hAnsi="QCF_P310" w:cs="QCF_P310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0" w:hAnsi="QCF_P310" w:cs="QCF_P310"/>
          <w:color w:val="006AB3"/>
          <w:rtl/>
        </w:rPr>
        <w:t>ﭛ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هشام، حمزة، الكسائي.الكبير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0" w:hAnsi="QCF_P310" w:cs="QCF_P310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0" w:hAnsi="QCF_P310" w:cs="QCF_P310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0" w:hAnsi="QCF_P310" w:cs="QCF_P310"/>
          <w:color w:val="006AB3"/>
          <w:rtl/>
        </w:rPr>
        <w:t>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0" w:hAnsi="QCF_P310" w:cs="QCF_P310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0" w:hAnsi="QCF_P310" w:cs="QCF_P310"/>
          <w:color w:val="006AB3"/>
          <w:rtl/>
        </w:rPr>
        <w:t>ﮊ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0" w:hAnsi="QCF_P310" w:cs="QCF_P310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0" w:hAnsi="QCF_P310" w:cs="QCF_P310"/>
          <w:color w:val="006AB3"/>
          <w:rtl/>
        </w:rPr>
        <w:t>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D11530A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CAB541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0" w:hAnsi="QCF_P310" w:cs="QCF_P310"/>
          <w:color w:val="006AB3"/>
          <w:rtl/>
        </w:rPr>
        <w:t>ﯞ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(الإبدال مع الإدغام): قالون،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3C6C032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7AC7E1C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0" w:hAnsi="QCF_P310" w:cs="QCF_P310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مذاهب في الهمزة الثانية: - تسهيل الهمزة الثانية مع الإدخال: قالون،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التسهيل بدون إدخال: ورش،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كثير، رويس. - التحقيق مع الإدخال: هشام. - </w:t>
      </w:r>
      <w:r>
        <w:rPr>
          <w:rFonts w:ascii="Adwaa-Elsalaf" w:hAnsi="Adwaa-Elsalaf" w:cs="Adwaa-Elsalaf"/>
          <w:color w:val="000000"/>
          <w:rtl/>
        </w:rPr>
        <w:t xml:space="preserve">بهمزة واحدة </w:t>
      </w:r>
      <w:r>
        <w:rPr>
          <w:rFonts w:ascii="lOTUS-2007" w:hAnsi="lOTUS-2007" w:cs="lOTUS-2007"/>
          <w:color w:val="000000"/>
          <w:rtl/>
        </w:rPr>
        <w:t>على</w:t>
      </w:r>
      <w:r>
        <w:rPr>
          <w:rFonts w:ascii="Adwaa-Elsalaf" w:hAnsi="Adwaa-Elsalaf" w:cs="Adwaa-Elsalaf"/>
          <w:color w:val="000000"/>
          <w:rtl/>
        </w:rPr>
        <w:t xml:space="preserve"> الإخبار</w:t>
      </w:r>
      <w:r>
        <w:rPr>
          <w:rFonts w:ascii="louts-shamy" w:hAnsi="louts-shamy" w:cs="louts-shamy"/>
          <w:color w:val="000000"/>
          <w:rtl/>
        </w:rPr>
        <w:t>: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 (بخلف عنه). - التحقيق بدون إدخال: الباقون، وهو الوجه الثاني لابن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ذكوان.</w:t>
      </w:r>
    </w:p>
    <w:p w14:paraId="612C8DAA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543A9F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310" w:hAnsi="QCF_P310" w:cs="QCF_P310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0" w:hAnsi="QCF_P310" w:cs="QCF_P310"/>
          <w:color w:val="006AB3"/>
          <w:rtl/>
        </w:rPr>
        <w:t>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0" w:hAnsi="QCF_P310" w:cs="QCF_P310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0" w:hAnsi="QCF_P310" w:cs="QCF_P310"/>
          <w:color w:val="006AB3"/>
          <w:rtl/>
        </w:rPr>
        <w:t>ﯞ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0" w:hAnsi="QCF_P310" w:cs="QCF_P310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0" w:hAnsi="QCF_P310" w:cs="QCF_P310"/>
          <w:color w:val="006AB3"/>
          <w:rtl/>
        </w:rPr>
        <w:t>ﯸ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0" w:hAnsi="QCF_P310" w:cs="QCF_P310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0" w:hAnsi="QCF_P310" w:cs="QCF_P310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0" w:hAnsi="QCF_P310" w:cs="QCF_P310"/>
          <w:color w:val="006AB3"/>
          <w:rtl/>
        </w:rPr>
        <w:t>ﰁ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0" w:hAnsi="QCF_P310" w:cs="QCF_P310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0" w:hAnsi="QCF_P310" w:cs="QCF_P310"/>
          <w:color w:val="006AB3"/>
          <w:rtl/>
        </w:rPr>
        <w:t>ﰇ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FDC6890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5A40B2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0" w:hAnsi="QCF_P310" w:cs="QCF_P310"/>
          <w:color w:val="006AB3"/>
          <w:rtl/>
        </w:rPr>
        <w:t>ﭱ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الإدغام/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0" w:hAnsi="QCF_P310" w:cs="QCF_P310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إبدال الهمزة مع الإظهار والإدغام.</w:t>
      </w:r>
    </w:p>
    <w:p w14:paraId="514C5212" w14:textId="77777777" w:rsidR="00717137" w:rsidRDefault="00000000" w:rsidP="00B60EF4">
      <w:pPr>
        <w:bidi/>
      </w:pPr>
      <w:r>
        <w:br w:type="page"/>
      </w:r>
    </w:p>
    <w:p w14:paraId="77F56F40" w14:textId="77777777" w:rsidR="00717137" w:rsidRDefault="00000000" w:rsidP="00B60EF4">
      <w:pPr>
        <w:bidi/>
      </w:pPr>
      <w:r>
        <w:lastRenderedPageBreak/>
        <w:t>صفحة: 311</w:t>
      </w:r>
    </w:p>
    <w:p w14:paraId="1DB9EDFA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0EB4FE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1" w:hAnsi="QCF_P311" w:cs="QCF_P311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1" w:hAnsi="QCF_P311" w:cs="QCF_P311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E64768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F24FD2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1" w:hAnsi="QCF_P311" w:cs="QCF_P311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911999D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133EF5F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1" w:hAnsi="QCF_P311" w:cs="QCF_P311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16E43E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E3063A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1" w:hAnsi="QCF_P311" w:cs="QCF_P311"/>
          <w:color w:val="006AB3"/>
          <w:rtl/>
        </w:rPr>
        <w:t>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1" w:hAnsi="QCF_P311" w:cs="QCF_P311"/>
          <w:color w:val="006AB3"/>
          <w:rtl/>
        </w:rPr>
        <w:t>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1" w:hAnsi="QCF_P311" w:cs="QCF_P311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1" w:hAnsi="QCF_P311" w:cs="QCF_P311"/>
          <w:color w:val="006AB3"/>
          <w:rtl/>
        </w:rPr>
        <w:t>ﯶ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1" w:hAnsi="QCF_P311" w:cs="QCF_P311"/>
          <w:color w:val="006AB3"/>
          <w:rtl/>
        </w:rPr>
        <w:t>ﰀ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16B5955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5E4EC1A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1" w:hAnsi="QCF_P311" w:cs="QCF_P311"/>
          <w:color w:val="006AB3"/>
          <w:rtl/>
        </w:rPr>
        <w:t>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E692C1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3CC6BA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1" w:hAnsi="QCF_P311" w:cs="QCF_P311"/>
          <w:color w:val="006AB3"/>
          <w:rtl/>
        </w:rPr>
        <w:t>ﮊ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ورش/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1" w:hAnsi="QCF_P311" w:cs="QCF_P311"/>
          <w:color w:val="006AB3"/>
          <w:rtl/>
        </w:rPr>
        <w:t>ﯻ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044BD472" w14:textId="77777777" w:rsidR="00717137" w:rsidRDefault="00000000" w:rsidP="00B60EF4">
      <w:pPr>
        <w:bidi/>
      </w:pPr>
      <w:r>
        <w:rPr>
          <w:b/>
        </w:rPr>
        <w:t>المدغم</w:t>
      </w:r>
    </w:p>
    <w:p w14:paraId="6C21D1FC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1" w:hAnsi="QCF_P311" w:cs="QCF_P311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1" w:hAnsi="QCF_P311" w:cs="QCF_P311"/>
          <w:color w:val="006AB3"/>
          <w:rtl/>
        </w:rPr>
        <w:t>ﯕ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(مع الإبدال للسوسي)،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1" w:hAnsi="QCF_P311" w:cs="QCF_P311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1" w:hAnsi="QCF_P311" w:cs="QCF_P311"/>
          <w:color w:val="006AB3"/>
          <w:rtl/>
        </w:rPr>
        <w:t>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8818FB4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D72E09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1" w:hAnsi="QCF_P311" w:cs="QCF_P311"/>
          <w:color w:val="006AB3"/>
          <w:rtl/>
        </w:rPr>
        <w:t>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1" w:hAnsi="QCF_P311" w:cs="QCF_P311"/>
          <w:color w:val="006AB3"/>
          <w:rtl/>
        </w:rPr>
        <w:t>ﯕ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B1F6995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F2259B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1" w:hAnsi="QCF_P311" w:cs="QCF_P311"/>
          <w:color w:val="006AB3"/>
          <w:rtl/>
        </w:rPr>
        <w:t>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وَوُلۡدًا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1" w:hAnsi="QCF_P311" w:cs="QCF_P311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1" w:hAnsi="QCF_P311" w:cs="QCF_P311"/>
          <w:color w:val="006AB3"/>
          <w:rtl/>
        </w:rPr>
        <w:t>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3D87A21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2D203C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1" w:hAnsi="QCF_P311" w:cs="QCF_P311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1" w:hAnsi="QCF_P311" w:cs="QCF_P311"/>
          <w:color w:val="006AB3"/>
          <w:rtl/>
        </w:rPr>
        <w:t>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لخلف: السكت، التحقيق، ولخلاد: التحقيق/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1" w:hAnsi="QCF_P311" w:cs="QCF_P311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1" w:hAnsi="QCF_P311" w:cs="QCF_P311"/>
          <w:color w:val="006AB3"/>
          <w:rtl/>
        </w:rPr>
        <w:t>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التحقيق.</w:t>
      </w:r>
    </w:p>
    <w:p w14:paraId="1DE6CCB2" w14:textId="77777777" w:rsidR="00717137" w:rsidRDefault="00000000" w:rsidP="00B60EF4">
      <w:pPr>
        <w:bidi/>
      </w:pPr>
      <w:r>
        <w:lastRenderedPageBreak/>
        <w:br w:type="page"/>
      </w:r>
    </w:p>
    <w:p w14:paraId="3A478A60" w14:textId="77777777" w:rsidR="00717137" w:rsidRDefault="00000000" w:rsidP="00B60EF4">
      <w:pPr>
        <w:bidi/>
      </w:pPr>
      <w:r>
        <w:lastRenderedPageBreak/>
        <w:t>صفحة: 312</w:t>
      </w:r>
    </w:p>
    <w:p w14:paraId="65946A2D" w14:textId="77777777" w:rsidR="00717137" w:rsidRDefault="00000000" w:rsidP="00B60EF4">
      <w:pPr>
        <w:bidi/>
      </w:pPr>
      <w:r>
        <w:rPr>
          <w:b/>
        </w:rPr>
        <w:t>عد الآي</w:t>
      </w:r>
    </w:p>
    <w:p w14:paraId="09BA305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12" w:hAnsi="QCF_P312" w:cs="QCF_P312"/>
          <w:color w:val="006AB3"/>
          <w:sz w:val="20"/>
          <w:rtl/>
        </w:rPr>
        <w:t>ﭵ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عدها</w:t>
      </w:r>
      <w:r>
        <w:rPr>
          <w:rFonts w:ascii="louts-shamy" w:hAnsi="louts-shamy" w:cs="louts-shamy"/>
          <w:color w:val="000000"/>
          <w:sz w:val="20"/>
          <w:rtl/>
        </w:rPr>
        <w:t xml:space="preserve"> الكوفي.</w:t>
      </w:r>
    </w:p>
    <w:p w14:paraId="46DE4ED4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982FC3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12" w:hAnsi="QCF_P312" w:cs="QCF_P312"/>
          <w:color w:val="006AB3"/>
          <w:sz w:val="20"/>
          <w:rtl/>
        </w:rPr>
        <w:t>ﭜ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1111FA8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9C6051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12" w:hAnsi="QCF_P312" w:cs="QCF_P312"/>
          <w:color w:val="006AB3"/>
          <w:sz w:val="20"/>
          <w:rtl/>
        </w:rPr>
        <w:t>ﭞ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12" w:hAnsi="QCF_P312" w:cs="QCF_P312"/>
          <w:color w:val="006AB3"/>
          <w:sz w:val="20"/>
          <w:rtl/>
        </w:rPr>
        <w:t>ﭡ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12" w:hAnsi="QCF_P312" w:cs="QCF_P312"/>
          <w:color w:val="006AB3"/>
          <w:sz w:val="20"/>
          <w:rtl/>
        </w:rPr>
        <w:t>ﭾ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12" w:hAnsi="QCF_P312" w:cs="QCF_P312"/>
          <w:color w:val="006AB3"/>
          <w:sz w:val="20"/>
          <w:rtl/>
        </w:rPr>
        <w:t>ﮠ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3CBECFC0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F34C4C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12" w:hAnsi="QCF_P312" w:cs="QCF_P312"/>
          <w:color w:val="006AB3"/>
          <w:sz w:val="20"/>
          <w:rtl/>
        </w:rPr>
        <w:t>ﭓ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ئ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12" w:hAnsi="QCF_P312" w:cs="QCF_P312"/>
          <w:color w:val="006AB3"/>
          <w:sz w:val="20"/>
          <w:rtl/>
        </w:rPr>
        <w:t>ﯚ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12" w:hAnsi="QCF_P312" w:cs="QCF_P312"/>
          <w:color w:val="006AB3"/>
          <w:sz w:val="20"/>
          <w:rtl/>
        </w:rPr>
        <w:t>ﯝ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266ED453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4D444B4" w14:textId="77777777" w:rsidR="00717137" w:rsidRDefault="00000000" w:rsidP="00B60EF4">
      <w:pPr>
        <w:bidi/>
      </w:pPr>
      <w:r>
        <w:rPr>
          <w:rFonts w:ascii="Adwaa-Elsalaf" w:hAnsi="Adwaa-Elsalaf" w:cs="Adwaa-Elsalaf"/>
          <w:color w:val="000000"/>
          <w:sz w:val="20"/>
          <w:rtl/>
        </w:rPr>
        <w:t>رؤوس الآي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12" w:hAnsi="QCF_P312" w:cs="QCF_P312"/>
          <w:color w:val="006AB3"/>
          <w:sz w:val="20"/>
          <w:rtl/>
        </w:rPr>
        <w:t>ﭵ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E20019"/>
          <w:sz w:val="20"/>
          <w:rtl/>
        </w:rPr>
        <w:t xml:space="preserve">أمال الطاء والهاء </w:t>
      </w:r>
      <w:r>
        <w:rPr>
          <w:rFonts w:ascii="louts-shamy" w:hAnsi="louts-shamy" w:cs="louts-shamy"/>
          <w:color w:val="000000"/>
          <w:sz w:val="20"/>
          <w:rtl/>
        </w:rPr>
        <w:t xml:space="preserve">شعبة، حمزة، الكسائي، خلف/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12" w:hAnsi="QCF_P312" w:cs="QCF_P312"/>
          <w:color w:val="006AB3"/>
          <w:sz w:val="20"/>
          <w:rtl/>
        </w:rPr>
        <w:t>ﭻ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12" w:hAnsi="QCF_P312" w:cs="QCF_P312"/>
          <w:color w:val="006AB3"/>
          <w:sz w:val="20"/>
          <w:rtl/>
        </w:rPr>
        <w:t>ﮀ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12" w:hAnsi="QCF_P312" w:cs="QCF_P312"/>
          <w:color w:val="006AB3"/>
          <w:sz w:val="20"/>
          <w:rtl/>
        </w:rPr>
        <w:t>ﮇ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(وقفًا)،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12" w:hAnsi="QCF_P312" w:cs="QCF_P312"/>
          <w:color w:val="006AB3"/>
          <w:sz w:val="20"/>
          <w:rtl/>
        </w:rPr>
        <w:t>ﮌ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12" w:hAnsi="QCF_P312" w:cs="QCF_P312"/>
          <w:color w:val="006AB3"/>
          <w:sz w:val="20"/>
          <w:rtl/>
        </w:rPr>
        <w:t>ﮡ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(وقفًا)،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12" w:hAnsi="QCF_P312" w:cs="QCF_P312"/>
          <w:color w:val="006AB3"/>
          <w:sz w:val="20"/>
          <w:rtl/>
        </w:rPr>
        <w:t>ﮫ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12" w:hAnsi="QCF_P312" w:cs="QCF_P312"/>
          <w:color w:val="006AB3"/>
          <w:sz w:val="20"/>
          <w:rtl/>
        </w:rPr>
        <w:t>ﮰ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12" w:hAnsi="QCF_P312" w:cs="QCF_P312"/>
          <w:color w:val="006AB3"/>
          <w:sz w:val="20"/>
          <w:rtl/>
        </w:rPr>
        <w:t>ﯤ</w:t>
      </w:r>
      <w:r>
        <w:rPr>
          <w:rFonts w:ascii="kn_quran_1" w:hAnsi="kn_quran_1" w:cs="kn_quran_1"/>
          <w:color w:val="006AB3"/>
          <w:sz w:val="20"/>
          <w:rtl/>
        </w:rPr>
        <w:t xml:space="preserve">﴾ </w:t>
      </w:r>
      <w:r>
        <w:rPr>
          <w:rFonts w:ascii="louts-shamy" w:hAnsi="louts-shamy" w:cs="louts-shamy"/>
          <w:color w:val="000000"/>
          <w:sz w:val="20"/>
          <w:rtl/>
        </w:rPr>
        <w:t>(وقفًا)،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12" w:hAnsi="QCF_P312" w:cs="QCF_P312"/>
          <w:color w:val="006AB3"/>
          <w:sz w:val="20"/>
          <w:rtl/>
        </w:rPr>
        <w:t>ﯩ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louts-shamy" w:hAnsi="louts-shamy" w:cs="louts-shamy"/>
          <w:color w:val="000000"/>
          <w:sz w:val="2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sz w:val="20"/>
          <w:rtl/>
        </w:rPr>
        <w:t>وقللها</w:t>
      </w:r>
      <w:r>
        <w:rPr>
          <w:rFonts w:ascii="louts-shamy" w:hAnsi="louts-shamy" w:cs="louts-shamy"/>
          <w:color w:val="000000"/>
          <w:sz w:val="20"/>
          <w:rtl/>
        </w:rPr>
        <w:t xml:space="preserve"> ورش،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عمرو.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12" w:hAnsi="QCF_P312" w:cs="QCF_P312"/>
          <w:color w:val="006AB3"/>
          <w:sz w:val="20"/>
          <w:rtl/>
        </w:rPr>
        <w:t>ﮙ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louts-shamy" w:hAnsi="louts-shamy" w:cs="louts-shamy"/>
          <w:color w:val="000000"/>
          <w:sz w:val="20"/>
          <w:rtl/>
        </w:rPr>
        <w:t xml:space="preserve">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sz w:val="20"/>
          <w:rtl/>
        </w:rPr>
        <w:t>وقللها</w:t>
      </w:r>
      <w:r>
        <w:rPr>
          <w:rFonts w:ascii="louts-shamy" w:hAnsi="louts-shamy" w:cs="louts-shamy"/>
          <w:color w:val="000000"/>
          <w:sz w:val="20"/>
          <w:rtl/>
        </w:rPr>
        <w:t xml:space="preserve"> ورش/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12" w:hAnsi="QCF_P312" w:cs="QCF_P312"/>
          <w:color w:val="006AB3"/>
          <w:sz w:val="20"/>
          <w:rtl/>
        </w:rPr>
        <w:t>ﯴ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louts-shamy" w:hAnsi="louts-shamy" w:cs="louts-shamy"/>
          <w:color w:val="000000"/>
          <w:sz w:val="20"/>
          <w:rtl/>
        </w:rPr>
        <w:t xml:space="preserve"> (وقفًا) حمزة، الكسائي، خلف، </w:t>
      </w:r>
      <w:r>
        <w:rPr>
          <w:rFonts w:ascii="louts-shamy" w:hAnsi="louts-shamy" w:cs="louts-shamy"/>
          <w:color w:val="E20019"/>
          <w:sz w:val="20"/>
          <w:rtl/>
        </w:rPr>
        <w:t>وقللها</w:t>
      </w:r>
      <w:r>
        <w:rPr>
          <w:rFonts w:ascii="louts-shamy" w:hAnsi="louts-shamy" w:cs="louts-shamy"/>
          <w:color w:val="000000"/>
          <w:sz w:val="20"/>
          <w:rtl/>
        </w:rPr>
        <w:t xml:space="preserve"> (وصلًا ووقفًا) ورش،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عمرو(لقراءتهما لها بدون تنوين).</w:t>
      </w:r>
      <w:r>
        <w:rPr>
          <w:rFonts w:ascii="Adwaa-Elsalaf" w:hAnsi="Adwaa-Elsalaf" w:cs="Adwaa-Elsalaf"/>
          <w:color w:val="000000"/>
          <w:sz w:val="20"/>
          <w:rtl/>
        </w:rPr>
        <w:t>ما ليس برأس آية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12" w:hAnsi="QCF_P312" w:cs="QCF_P312"/>
          <w:color w:val="006AB3"/>
          <w:sz w:val="20"/>
          <w:rtl/>
        </w:rPr>
        <w:t>ﭵ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E20019"/>
          <w:sz w:val="20"/>
          <w:rtl/>
        </w:rPr>
        <w:t>أمال</w:t>
      </w:r>
      <w:r>
        <w:rPr>
          <w:rFonts w:ascii="louts-shamy" w:hAnsi="louts-shamy" w:cs="louts-shamy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E20019"/>
          <w:sz w:val="20"/>
          <w:rtl/>
        </w:rPr>
        <w:t>الهاء</w:t>
      </w:r>
      <w:r>
        <w:rPr>
          <w:rFonts w:ascii="louts-shamy" w:hAnsi="louts-shamy" w:cs="louts-shamy"/>
          <w:color w:val="000000"/>
          <w:sz w:val="20"/>
          <w:rtl/>
        </w:rPr>
        <w:t xml:space="preserve"> ورش،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عمرو/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12" w:hAnsi="QCF_P312" w:cs="QCF_P312"/>
          <w:color w:val="006AB3"/>
          <w:sz w:val="20"/>
          <w:rtl/>
        </w:rPr>
        <w:t>ﮮ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312" w:hAnsi="QCF_P312" w:cs="QCF_P312"/>
          <w:color w:val="006AB3"/>
          <w:sz w:val="20"/>
          <w:rtl/>
        </w:rPr>
        <w:t>ﯧ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E20019"/>
          <w:sz w:val="20"/>
          <w:rtl/>
        </w:rPr>
        <w:t>أمالهما</w:t>
      </w:r>
      <w:r>
        <w:rPr>
          <w:rFonts w:ascii="louts-shamy" w:hAnsi="louts-shamy" w:cs="louts-shamy"/>
          <w:color w:val="000000"/>
          <w:sz w:val="2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sz w:val="20"/>
          <w:rtl/>
        </w:rPr>
        <w:t>وقللهما</w:t>
      </w:r>
      <w:r>
        <w:rPr>
          <w:rFonts w:ascii="louts-shamy" w:hAnsi="louts-shamy" w:cs="louts-shamy"/>
          <w:color w:val="000000"/>
          <w:sz w:val="20"/>
          <w:rtl/>
        </w:rPr>
        <w:t xml:space="preserve"> ورش (بخلف عنه).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12" w:hAnsi="QCF_P312" w:cs="QCF_P312"/>
          <w:color w:val="006AB3"/>
          <w:sz w:val="20"/>
          <w:rtl/>
        </w:rPr>
        <w:t>ﯔ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E20019"/>
          <w:sz w:val="20"/>
          <w:rtl/>
        </w:rPr>
        <w:t>أمال</w:t>
      </w:r>
      <w:r>
        <w:rPr>
          <w:rFonts w:ascii="louts-shamy" w:hAnsi="louts-shamy" w:cs="louts-shamy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E20019"/>
          <w:sz w:val="20"/>
          <w:rtl/>
        </w:rPr>
        <w:t>الراء والهمزة</w:t>
      </w:r>
      <w:r>
        <w:rPr>
          <w:rFonts w:ascii="louts-shamy" w:hAnsi="louts-shamy" w:cs="louts-shamy"/>
          <w:color w:val="000000"/>
          <w:sz w:val="20"/>
          <w:rtl/>
        </w:rPr>
        <w:t xml:space="preserve">: ابن ذكوان، شعبة، حمزة، الكسائي، خلف، </w:t>
      </w:r>
      <w:r>
        <w:rPr>
          <w:rFonts w:ascii="louts-shamy" w:hAnsi="louts-shamy" w:cs="louts-shamy"/>
          <w:color w:val="E20019"/>
          <w:sz w:val="20"/>
          <w:rtl/>
        </w:rPr>
        <w:t>وقللهما</w:t>
      </w:r>
      <w:r>
        <w:rPr>
          <w:rFonts w:ascii="louts-shamy" w:hAnsi="louts-shamy" w:cs="louts-shamy"/>
          <w:color w:val="000000"/>
          <w:sz w:val="20"/>
          <w:rtl/>
        </w:rPr>
        <w:t xml:space="preserve"> ورش، </w:t>
      </w:r>
      <w:r>
        <w:rPr>
          <w:rFonts w:ascii="louts-shamy" w:hAnsi="louts-shamy" w:cs="louts-shamy"/>
          <w:color w:val="E20019"/>
          <w:sz w:val="20"/>
          <w:rtl/>
        </w:rPr>
        <w:t>وأمال الهمزة فقط</w:t>
      </w:r>
      <w:r>
        <w:rPr>
          <w:rFonts w:ascii="louts-shamy" w:hAnsi="louts-shamy" w:cs="louts-shamy"/>
          <w:color w:val="000000"/>
          <w:sz w:val="20"/>
          <w:rtl/>
        </w:rPr>
        <w:t xml:space="preserve">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عمرو.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12" w:hAnsi="QCF_P312" w:cs="QCF_P312"/>
          <w:color w:val="006AB3"/>
          <w:sz w:val="20"/>
          <w:rtl/>
        </w:rPr>
        <w:t>ﯣ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louts-shamy" w:hAnsi="louts-shamy" w:cs="louts-shamy"/>
          <w:color w:val="000000"/>
          <w:sz w:val="20"/>
          <w:rtl/>
        </w:rPr>
        <w:t xml:space="preserve">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sz w:val="20"/>
          <w:rtl/>
        </w:rPr>
        <w:t>وقللها</w:t>
      </w:r>
      <w:r>
        <w:rPr>
          <w:rFonts w:ascii="louts-shamy" w:hAnsi="louts-shamy" w:cs="louts-shamy"/>
          <w:color w:val="000000"/>
          <w:sz w:val="20"/>
          <w:rtl/>
        </w:rPr>
        <w:t xml:space="preserve"> ورش.</w:t>
      </w:r>
    </w:p>
    <w:p w14:paraId="5E5C6AFB" w14:textId="77777777" w:rsidR="00717137" w:rsidRDefault="00000000" w:rsidP="00B60EF4">
      <w:pPr>
        <w:bidi/>
      </w:pPr>
      <w:r>
        <w:rPr>
          <w:b/>
        </w:rPr>
        <w:t>المدغم</w:t>
      </w:r>
    </w:p>
    <w:p w14:paraId="1A8104DD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sz w:val="20"/>
          <w:rtl/>
        </w:rPr>
        <w:t>الصغير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12" w:hAnsi="QCF_P312" w:cs="QCF_P312"/>
          <w:color w:val="006AB3"/>
          <w:sz w:val="20"/>
          <w:rtl/>
        </w:rPr>
        <w:t>ﭫ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12" w:hAnsi="QCF_P312" w:cs="QCF_P312"/>
          <w:color w:val="006AB3"/>
          <w:sz w:val="20"/>
          <w:rtl/>
        </w:rPr>
        <w:t>ﭬ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هشام، حمزة، الكسائي.الكبير </w:t>
      </w:r>
      <w:r>
        <w:rPr>
          <w:rFonts w:ascii="louts-shamy" w:hAnsi="louts-shamy" w:cs="louts-shamy"/>
          <w:color w:val="E20019"/>
          <w:sz w:val="20"/>
          <w:rtl/>
        </w:rPr>
        <w:t>(للسوسي)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12" w:hAnsi="QCF_P312" w:cs="QCF_P312"/>
          <w:color w:val="006AB3"/>
          <w:sz w:val="20"/>
          <w:rtl/>
        </w:rPr>
        <w:t>ﭕ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12" w:hAnsi="QCF_P312" w:cs="QCF_P312"/>
          <w:color w:val="006AB3"/>
          <w:sz w:val="20"/>
          <w:rtl/>
        </w:rPr>
        <w:t>ﭖ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12" w:hAnsi="QCF_P312" w:cs="QCF_P312"/>
          <w:color w:val="006AB3"/>
          <w:sz w:val="20"/>
          <w:rtl/>
        </w:rPr>
        <w:t>ﭖ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12" w:hAnsi="QCF_P312" w:cs="QCF_P312"/>
          <w:color w:val="006AB3"/>
          <w:sz w:val="20"/>
          <w:rtl/>
        </w:rPr>
        <w:t>ﭗ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12" w:hAnsi="QCF_P312" w:cs="QCF_P312"/>
          <w:color w:val="006AB3"/>
          <w:sz w:val="20"/>
          <w:rtl/>
        </w:rPr>
        <w:t>ﯖ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12" w:hAnsi="QCF_P312" w:cs="QCF_P312"/>
          <w:color w:val="006AB3"/>
          <w:sz w:val="20"/>
          <w:rtl/>
        </w:rPr>
        <w:t>ﯗ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نُودِيَ يَٰمُوس۪ىٰ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62A4586B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5E0DB4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لِّمَن يَخۡش۪ىٰ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2E4A48C1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72D5F2E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12" w:hAnsi="QCF_P312" w:cs="QCF_P312"/>
          <w:color w:val="006AB3"/>
          <w:sz w:val="20"/>
          <w:rtl/>
        </w:rPr>
        <w:t>ﮃ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12" w:hAnsi="QCF_P312" w:cs="QCF_P312"/>
          <w:color w:val="006AB3"/>
          <w:sz w:val="20"/>
          <w:rtl/>
        </w:rPr>
        <w:t>ﮄ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14D432C8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BACD23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lastRenderedPageBreak/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وَأَخۡف۪ى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تحقيق الهمزة، وتسهيلها.</w:t>
      </w:r>
    </w:p>
    <w:p w14:paraId="200A2EC0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41B0454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12" w:hAnsi="QCF_P312" w:cs="QCF_P312"/>
          <w:color w:val="006AB3"/>
          <w:sz w:val="20"/>
          <w:rtl/>
        </w:rPr>
        <w:t>ﮧ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</w:t>
      </w:r>
      <w:r>
        <w:rPr>
          <w:rFonts w:ascii="TraditionalArabic" w:hAnsi="TraditionalArabic" w:cs="TraditionalArabic"/>
          <w:color w:val="006AB3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يعقوب بهاء السكت وقفًا.</w:t>
      </w:r>
    </w:p>
    <w:p w14:paraId="225DAFB9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7F2B0F4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12" w:hAnsi="QCF_P312" w:cs="QCF_P312"/>
          <w:color w:val="006AB3"/>
          <w:sz w:val="20"/>
          <w:rtl/>
        </w:rPr>
        <w:t>ﯙ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12" w:hAnsi="QCF_P312" w:cs="QCF_P312"/>
          <w:color w:val="006AB3"/>
          <w:sz w:val="20"/>
          <w:rtl/>
        </w:rPr>
        <w:t>ﯚ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-الفتح وصلًا</w:t>
      </w:r>
      <w:r>
        <w:rPr>
          <w:rFonts w:ascii="Adwaa-Elsalaf" w:hAnsi="Adwaa-Elsalaf" w:cs="Adwaa-Elsalaf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0000"/>
          <w:sz w:val="2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كثير،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عمرو،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جعفر. - </w:t>
      </w:r>
      <w:r>
        <w:rPr>
          <w:rFonts w:ascii="Adwaa-Elsalaf" w:hAnsi="Adwaa-Elsalaf" w:cs="Adwaa-Elsalaf"/>
          <w:color w:val="000000"/>
          <w:sz w:val="20"/>
          <w:rtl/>
        </w:rPr>
        <w:t>الإسكان وصلًا:</w:t>
      </w:r>
      <w:r>
        <w:rPr>
          <w:rFonts w:ascii="louts-shamy" w:hAnsi="louts-shamy" w:cs="louts-shamy"/>
          <w:color w:val="000000"/>
          <w:sz w:val="20"/>
          <w:rtl/>
        </w:rPr>
        <w:t xml:space="preserve"> الباقون.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12" w:hAnsi="QCF_P312" w:cs="QCF_P312"/>
          <w:color w:val="006AB3"/>
          <w:sz w:val="20"/>
          <w:rtl/>
        </w:rPr>
        <w:t>ﯜ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12" w:hAnsi="QCF_P312" w:cs="QCF_P312"/>
          <w:color w:val="006AB3"/>
          <w:sz w:val="20"/>
          <w:rtl/>
        </w:rPr>
        <w:t>ﯝ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Adwaa-Elsalaf" w:hAnsi="Adwaa-Elsalaf" w:cs="Adwaa-Elsalaf"/>
          <w:color w:val="000000"/>
          <w:sz w:val="20"/>
          <w:rtl/>
        </w:rPr>
        <w:t xml:space="preserve">- </w:t>
      </w:r>
      <w:r>
        <w:rPr>
          <w:rFonts w:ascii="louts-shamy" w:hAnsi="louts-shamy" w:cs="louts-shamy"/>
          <w:color w:val="000000"/>
          <w:sz w:val="20"/>
          <w:rtl/>
        </w:rPr>
        <w:t>الفتح وصلًا</w:t>
      </w:r>
      <w:r>
        <w:rPr>
          <w:rFonts w:ascii="Adwaa-Elsalaf" w:hAnsi="Adwaa-Elsalaf" w:cs="Adwaa-Elsalaf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0000"/>
          <w:sz w:val="2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كثير،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عمرو، ابن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عامر،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جعفر. - </w:t>
      </w:r>
      <w:r>
        <w:rPr>
          <w:rFonts w:ascii="Adwaa-Elsalaf" w:hAnsi="Adwaa-Elsalaf" w:cs="Adwaa-Elsalaf"/>
          <w:color w:val="000000"/>
          <w:sz w:val="20"/>
          <w:rtl/>
        </w:rPr>
        <w:t>الإسكان وصلًا:</w:t>
      </w:r>
      <w:r>
        <w:rPr>
          <w:rFonts w:ascii="louts-shamy" w:hAnsi="louts-shamy" w:cs="louts-shamy"/>
          <w:color w:val="000000"/>
          <w:sz w:val="20"/>
          <w:rtl/>
        </w:rPr>
        <w:t xml:space="preserve"> الباقون.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12" w:hAnsi="QCF_P312" w:cs="QCF_P312"/>
          <w:color w:val="006AB3"/>
          <w:sz w:val="20"/>
          <w:rtl/>
        </w:rPr>
        <w:t>ﯫ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12" w:hAnsi="QCF_P312" w:cs="QCF_P312"/>
          <w:color w:val="006AB3"/>
          <w:sz w:val="20"/>
          <w:rtl/>
        </w:rPr>
        <w:t>ﯬ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-الفتح وصلًا</w:t>
      </w:r>
      <w:r>
        <w:rPr>
          <w:rFonts w:ascii="Adwaa-Elsalaf" w:hAnsi="Adwaa-Elsalaf" w:cs="Adwaa-Elsalaf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0000"/>
          <w:sz w:val="20"/>
          <w:rtl/>
        </w:rPr>
        <w:t xml:space="preserve"> نافع.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 xml:space="preserve">أَنِّي 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QCF_P312" w:hAnsi="QCF_P312" w:cs="QCF_P312"/>
          <w:color w:val="006AB3"/>
          <w:sz w:val="20"/>
          <w:rtl/>
        </w:rPr>
        <w:t>ﯬ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-الفتح وصلًا</w:t>
      </w:r>
      <w:r>
        <w:rPr>
          <w:rFonts w:ascii="Adwaa-Elsalaf" w:hAnsi="Adwaa-Elsalaf" w:cs="Adwaa-Elsalaf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0000"/>
          <w:sz w:val="20"/>
          <w:rtl/>
        </w:rPr>
        <w:t xml:space="preserve"> ابن كثير،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عمرو،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جعفر. - </w:t>
      </w:r>
      <w:r>
        <w:rPr>
          <w:rFonts w:ascii="Adwaa-Elsalaf" w:hAnsi="Adwaa-Elsalaf" w:cs="Adwaa-Elsalaf"/>
          <w:color w:val="000000"/>
          <w:sz w:val="20"/>
          <w:rtl/>
        </w:rPr>
        <w:t>الإسكان وصلًا</w:t>
      </w:r>
      <w:r>
        <w:rPr>
          <w:rFonts w:ascii="louts-shamy" w:hAnsi="louts-shamy" w:cs="louts-shamy"/>
          <w:color w:val="000000"/>
          <w:sz w:val="20"/>
          <w:rtl/>
        </w:rPr>
        <w:t>: الباقون.</w:t>
      </w:r>
    </w:p>
    <w:p w14:paraId="31F59359" w14:textId="77777777" w:rsidR="00717137" w:rsidRDefault="00000000" w:rsidP="00B60EF4">
      <w:pPr>
        <w:bidi/>
      </w:pPr>
      <w:r>
        <w:br w:type="page"/>
      </w:r>
    </w:p>
    <w:p w14:paraId="352289AF" w14:textId="77777777" w:rsidR="00717137" w:rsidRDefault="00000000" w:rsidP="00B60EF4">
      <w:pPr>
        <w:bidi/>
      </w:pPr>
      <w:r>
        <w:lastRenderedPageBreak/>
        <w:t>صفحة: 313</w:t>
      </w:r>
    </w:p>
    <w:p w14:paraId="0908DBF0" w14:textId="77777777" w:rsidR="00717137" w:rsidRDefault="00000000" w:rsidP="00B60EF4">
      <w:pPr>
        <w:bidi/>
      </w:pPr>
      <w:r>
        <w:rPr>
          <w:b/>
        </w:rPr>
        <w:t>عد الآي</w:t>
      </w:r>
    </w:p>
    <w:p w14:paraId="33EA461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3" w:hAnsi="QCF_P313" w:cs="QCF_P313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(معًا):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غير</w:t>
      </w:r>
      <w:r>
        <w:rPr>
          <w:rFonts w:ascii="louts-shamy" w:hAnsi="louts-shamy" w:cs="louts-shamy"/>
          <w:color w:val="000000"/>
          <w:rtl/>
        </w:rPr>
        <w:t xml:space="preserve"> البصري.</w:t>
      </w:r>
    </w:p>
    <w:p w14:paraId="3D902AF6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ECCFF3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3" w:hAnsi="QCF_P313" w:cs="QCF_P313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3" w:hAnsi="QCF_P313" w:cs="QCF_P313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9672D94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64C6FB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3" w:hAnsi="QCF_P313" w:cs="QCF_P313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3" w:hAnsi="QCF_P313" w:cs="QCF_P313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3" w:hAnsi="QCF_P313" w:cs="QCF_P313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3" w:hAnsi="QCF_P313" w:cs="QCF_P313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D6791EF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4956435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3" w:hAnsi="QCF_P313" w:cs="QCF_P313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D62E97B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6A3CAF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3" w:hAnsi="QCF_P313" w:cs="QCF_P313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3" w:hAnsi="QCF_P313" w:cs="QCF_P313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3" w:hAnsi="QCF_P313" w:cs="QCF_P313"/>
          <w:color w:val="006AB3"/>
          <w:rtl/>
        </w:rPr>
        <w:t>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3" w:hAnsi="QCF_P313" w:cs="QCF_P313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3" w:hAnsi="QCF_P313" w:cs="QCF_P313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3" w:hAnsi="QCF_P313" w:cs="QCF_P313"/>
          <w:color w:val="006AB3"/>
          <w:rtl/>
        </w:rPr>
        <w:t>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4AEDAF8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313497C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رؤوس الآي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3" w:hAnsi="QCF_P313" w:cs="QCF_P313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3" w:hAnsi="QCF_P313" w:cs="QCF_P313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3" w:hAnsi="QCF_P313" w:cs="QCF_P313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3" w:hAnsi="QCF_P313" w:cs="QCF_P313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(جميعًا)،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3" w:hAnsi="QCF_P313" w:cs="QCF_P313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3" w:hAnsi="QCF_P313" w:cs="QCF_P313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عمرو/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3" w:hAnsi="QCF_P313" w:cs="QCF_P313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(جميعًا)،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3" w:hAnsi="QCF_P313" w:cs="QCF_P313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وأمال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السوسي وصلًا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3" w:hAnsi="QCF_P313" w:cs="QCF_P313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(بخلف عنه).ما ليس برأس آية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3" w:hAnsi="QCF_P313" w:cs="QCF_P313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3" w:hAnsi="QCF_P313" w:cs="QCF_P313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3" w:hAnsi="QCF_P313" w:cs="QCF_P313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</w:p>
    <w:p w14:paraId="45F721BE" w14:textId="77777777" w:rsidR="00717137" w:rsidRDefault="00000000" w:rsidP="00B60EF4">
      <w:pPr>
        <w:bidi/>
      </w:pPr>
      <w:r>
        <w:rPr>
          <w:b/>
        </w:rPr>
        <w:t>المدغم</w:t>
      </w:r>
    </w:p>
    <w:p w14:paraId="34D64E1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وَيَسِّرۡ لِيَ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بخلف عن الدوري.الكبير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3" w:hAnsi="QCF_P313" w:cs="QCF_P313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3" w:hAnsi="QCF_P313" w:cs="QCF_P313"/>
          <w:color w:val="006AB3"/>
          <w:rtl/>
        </w:rPr>
        <w:t>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3" w:hAnsi="QCF_P313" w:cs="QCF_P313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3" w:hAnsi="QCF_P313" w:cs="QCF_P313"/>
          <w:color w:val="006AB3"/>
          <w:rtl/>
        </w:rPr>
        <w:t>ﯼ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3" w:hAnsi="QCF_P313" w:cs="QCF_P313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3" w:hAnsi="QCF_P313" w:cs="QCF_P313"/>
          <w:color w:val="006AB3"/>
          <w:rtl/>
        </w:rPr>
        <w:t>ﯿ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3" w:hAnsi="QCF_P313" w:cs="QCF_P313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3" w:hAnsi="QCF_P313" w:cs="QCF_P313"/>
          <w:color w:val="006AB3"/>
          <w:rtl/>
        </w:rPr>
        <w:t>ﰂ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 ووافقه في الثلاث الأخيرة رويس.</w:t>
      </w:r>
    </w:p>
    <w:p w14:paraId="1C7DA610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B587D0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3" w:hAnsi="QCF_P313" w:cs="QCF_P313"/>
          <w:color w:val="006AB3"/>
          <w:rtl/>
        </w:rPr>
        <w:t>ﭳ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3" w:hAnsi="QCF_P313" w:cs="QCF_P313"/>
          <w:color w:val="006AB3"/>
          <w:rtl/>
        </w:rPr>
        <w:t>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جعفر. </w:t>
      </w:r>
    </w:p>
    <w:p w14:paraId="2CC0EE0D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00793C4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3" w:hAnsi="QCF_P313" w:cs="QCF_P313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3" w:hAnsi="QCF_P313" w:cs="QCF_P313"/>
          <w:color w:val="006AB3"/>
          <w:rtl/>
        </w:rPr>
        <w:t>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609EAD9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583612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ٱلۡأُول۪ىٰ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ءَايَةً أُخۡر۪ىٰ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3" w:hAnsi="QCF_P313" w:cs="QCF_P313"/>
          <w:color w:val="006AB3"/>
          <w:sz w:val="24"/>
          <w:rtl/>
        </w:rPr>
        <w:t>ﯬ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313" w:hAnsi="QCF_P313" w:cs="QCF_P313"/>
          <w:color w:val="006AB3"/>
          <w:sz w:val="24"/>
          <w:rtl/>
        </w:rPr>
        <w:t>ﯭ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مَرَّةً أُخۡر۪ىٰٓ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(وجهان): النقل، التحقيق. </w:t>
      </w:r>
    </w:p>
    <w:p w14:paraId="1C31C2D9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3C0CB77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3" w:hAnsi="QCF_P313" w:cs="QCF_P313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3" w:hAnsi="QCF_P313" w:cs="QCF_P313"/>
          <w:color w:val="006AB3"/>
          <w:rtl/>
        </w:rPr>
        <w:t>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3" w:hAnsi="QCF_P313" w:cs="QCF_P313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3" w:hAnsi="QCF_P313" w:cs="QCF_P313"/>
          <w:color w:val="006AB3"/>
          <w:rtl/>
        </w:rPr>
        <w:t>ﭢﭣ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3" w:hAnsi="QCF_P313" w:cs="QCF_P313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3" w:hAnsi="QCF_P313" w:cs="QCF_P313"/>
          <w:color w:val="006AB3"/>
          <w:rtl/>
        </w:rPr>
        <w:t>ﯟ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الفتح وصلًا: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وصلًا: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3" w:hAnsi="QCF_P313" w:cs="QCF_P313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3" w:hAnsi="QCF_P313" w:cs="QCF_P313"/>
          <w:color w:val="006AB3"/>
          <w:rtl/>
        </w:rPr>
        <w:t>ﮈ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ورش، حفص.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3" w:hAnsi="QCF_P313" w:cs="QCF_P313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3" w:hAnsi="QCF_P313" w:cs="QCF_P313"/>
          <w:color w:val="006AB3"/>
          <w:rtl/>
        </w:rPr>
        <w:t>ﯱﯲ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الفتح وصلًا: ابن 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 - الإسكان وصلًا: الباقون.</w:t>
      </w:r>
    </w:p>
    <w:p w14:paraId="4EE7A972" w14:textId="77777777" w:rsidR="00717137" w:rsidRDefault="00000000" w:rsidP="00B60EF4">
      <w:pPr>
        <w:bidi/>
      </w:pPr>
      <w:r>
        <w:br w:type="page"/>
      </w:r>
    </w:p>
    <w:p w14:paraId="285C6A5C" w14:textId="77777777" w:rsidR="00717137" w:rsidRDefault="00000000" w:rsidP="00B60EF4">
      <w:pPr>
        <w:bidi/>
      </w:pPr>
      <w:r>
        <w:lastRenderedPageBreak/>
        <w:t>صفحة: 314</w:t>
      </w:r>
    </w:p>
    <w:p w14:paraId="7C690D21" w14:textId="77777777" w:rsidR="00717137" w:rsidRDefault="00000000" w:rsidP="00B60EF4">
      <w:pPr>
        <w:bidi/>
      </w:pPr>
      <w:r>
        <w:rPr>
          <w:b/>
        </w:rPr>
        <w:t>عد الآي</w:t>
      </w:r>
    </w:p>
    <w:p w14:paraId="6529B6A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4" w:hAnsi="QCF_P314" w:cs="QCF_P314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4" w:hAnsi="QCF_P314" w:cs="QCF_P314"/>
          <w:color w:val="006AB3"/>
          <w:rtl/>
        </w:rPr>
        <w:t>ﭞ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الحمصي/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4" w:hAnsi="QCF_P314" w:cs="QCF_P314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4" w:hAnsi="QCF_P314" w:cs="QCF_P314"/>
          <w:color w:val="006AB3"/>
          <w:rtl/>
        </w:rPr>
        <w:t>ﭫ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المدنيان، المكي، الدمشقي/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4" w:hAnsi="QCF_P314" w:cs="QCF_P314"/>
          <w:color w:val="006AB3"/>
          <w:rtl/>
        </w:rPr>
        <w:t>ﮁ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4" w:hAnsi="QCF_P314" w:cs="QCF_P314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4" w:hAnsi="QCF_P314" w:cs="QCF_P314"/>
          <w:color w:val="006AB3"/>
          <w:rtl/>
        </w:rPr>
        <w:t>ﮏ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4" w:hAnsi="QCF_P314" w:cs="QCF_P314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4" w:hAnsi="QCF_P314" w:cs="QCF_P314"/>
          <w:color w:val="006AB3"/>
          <w:rtl/>
        </w:rPr>
        <w:t>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الشامي/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4" w:hAnsi="QCF_P314" w:cs="QCF_P314"/>
          <w:color w:val="006AB3"/>
          <w:rtl/>
        </w:rPr>
        <w:t>ﮉ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البصري، الشامي/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4" w:hAnsi="QCF_P314" w:cs="QCF_P314"/>
          <w:color w:val="006AB3"/>
          <w:rtl/>
        </w:rPr>
        <w:t>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الشامي، الكوفي.</w:t>
      </w:r>
    </w:p>
    <w:p w14:paraId="0C5114B0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D936C9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ﭜ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ﭢ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BBACA95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7FA802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ﮜ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ﯴ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ﰀ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ﰜ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0136A0E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73D867A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00DB0A9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83F1D62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رؤوس الآي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ورش.ما ليس برأس آية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</w:p>
    <w:p w14:paraId="68571835" w14:textId="77777777" w:rsidR="00717137" w:rsidRDefault="00000000" w:rsidP="00B60EF4">
      <w:pPr>
        <w:bidi/>
      </w:pPr>
      <w:r>
        <w:rPr>
          <w:b/>
        </w:rPr>
        <w:t>المدغم</w:t>
      </w:r>
    </w:p>
    <w:p w14:paraId="7048A0C3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4" w:hAnsi="QCF_P314" w:cs="QCF_P314"/>
          <w:color w:val="006AB3"/>
          <w:rtl/>
        </w:rPr>
        <w:t>ﭱ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4" w:hAnsi="QCF_P314" w:cs="QCF_P314"/>
          <w:color w:val="006AB3"/>
          <w:rtl/>
        </w:rPr>
        <w:t>ﯳ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(مع الإبدال للسوسي)، هشام، حمزة، الكسائي، خلف.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حمزة، الكسائي،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4" w:hAnsi="QCF_P314" w:cs="QCF_P314"/>
          <w:color w:val="006AB3"/>
          <w:rtl/>
        </w:rPr>
        <w:t>ﭭ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4" w:hAnsi="QCF_P314" w:cs="QCF_P314"/>
          <w:color w:val="006AB3"/>
          <w:rtl/>
        </w:rPr>
        <w:t>ﭽ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4" w:hAnsi="QCF_P314" w:cs="QCF_P314"/>
          <w:color w:val="006AB3"/>
          <w:rtl/>
        </w:rPr>
        <w:t>ﯞ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4" w:hAnsi="QCF_P314" w:cs="QCF_P314"/>
          <w:color w:val="006AB3"/>
          <w:rtl/>
        </w:rPr>
        <w:t>ﰏ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D4C4E2E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35FFF9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ﭢ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ﮑ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ﯳ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(التسهيل مع المد والقصر).</w:t>
      </w:r>
    </w:p>
    <w:p w14:paraId="74DC5B1A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49FF73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4" w:hAnsi="QCF_P314" w:cs="QCF_P314"/>
          <w:color w:val="006AB3"/>
          <w:rtl/>
        </w:rPr>
        <w:t>ﭸ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قَدَرٖ يَٰمُوس۪ىٰ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4" w:hAnsi="QCF_P314" w:cs="QCF_P314"/>
          <w:color w:val="006AB3"/>
          <w:rtl/>
        </w:rPr>
        <w:t>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أَن يَطۡغ۪ىٰ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7DB11A7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3A41215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4" w:hAnsi="QCF_P314" w:cs="QCF_P314"/>
          <w:color w:val="006AB3"/>
          <w:rtl/>
        </w:rPr>
        <w:t>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FA9C3A0" w14:textId="77777777" w:rsidR="00717137" w:rsidRDefault="00000000" w:rsidP="00B60EF4">
      <w:pPr>
        <w:bidi/>
      </w:pPr>
      <w:r>
        <w:rPr>
          <w:b/>
        </w:rPr>
        <w:lastRenderedPageBreak/>
        <w:t>وقف (حمزة)</w:t>
      </w:r>
    </w:p>
    <w:p w14:paraId="5EC2BEF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وَأَر۪ىٰ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وتسهيلها/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ٱلۡأُول۪ىٰ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70251505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59A4545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4" w:hAnsi="QCF_P314" w:cs="QCF_P314"/>
          <w:color w:val="006AB3"/>
          <w:rtl/>
        </w:rPr>
        <w:t>ﭯﭰ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الفتح وصلًا: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وصلًا: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4" w:hAnsi="QCF_P314" w:cs="QCF_P314"/>
          <w:color w:val="006AB3"/>
          <w:rtl/>
        </w:rPr>
        <w:t>ﮘﮙ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4" w:hAnsi="QCF_P314" w:cs="QCF_P314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4" w:hAnsi="QCF_P314" w:cs="QCF_P314"/>
          <w:color w:val="006AB3"/>
          <w:rtl/>
        </w:rPr>
        <w:t>ﮡﮢ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الفتح وصلًا: نافع، ابن 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وصلًا: الباقون.</w:t>
      </w:r>
    </w:p>
    <w:p w14:paraId="1045047F" w14:textId="77777777" w:rsidR="00717137" w:rsidRDefault="00000000" w:rsidP="00B60EF4">
      <w:pPr>
        <w:bidi/>
      </w:pPr>
      <w:r>
        <w:br w:type="page"/>
      </w:r>
    </w:p>
    <w:p w14:paraId="42CA4305" w14:textId="77777777" w:rsidR="00717137" w:rsidRDefault="00000000" w:rsidP="00B60EF4">
      <w:pPr>
        <w:bidi/>
      </w:pPr>
      <w:r>
        <w:lastRenderedPageBreak/>
        <w:t>صفحة: 315</w:t>
      </w:r>
    </w:p>
    <w:p w14:paraId="6479EA36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41AF9D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5" w:hAnsi="QCF_P315" w:cs="QCF_P315"/>
          <w:color w:val="006AB3"/>
          <w:rtl/>
        </w:rPr>
        <w:t>ﮈ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9EEF630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F673D7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5" w:hAnsi="QCF_P315" w:cs="QCF_P315"/>
          <w:color w:val="006AB3"/>
          <w:rtl/>
        </w:rPr>
        <w:t>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6AD061F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6D0A69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5" w:hAnsi="QCF_P315" w:cs="QCF_P315"/>
          <w:color w:val="006AB3"/>
          <w:rtl/>
        </w:rPr>
        <w:t>ﭹ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5" w:hAnsi="QCF_P315" w:cs="QCF_P315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D937B5F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DF0ABCD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رؤوس الآي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5" w:hAnsi="QCF_P315" w:cs="QCF_P315"/>
          <w:color w:val="006AB3"/>
          <w:rtl/>
        </w:rPr>
        <w:t>ﭛ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315" w:hAnsi="QCF_P315" w:cs="QCF_P315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TraditionalArabic" w:hAnsi="TraditionalArabic" w:cs="TraditionalArabic"/>
          <w:color w:val="006AB3"/>
          <w:sz w:val="24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(وقفًا)،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5" w:hAnsi="QCF_P315" w:cs="QCF_P315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5" w:hAnsi="QCF_P315" w:cs="QCF_P315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5" w:hAnsi="QCF_P315" w:cs="QCF_P315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5" w:hAnsi="QCF_P315" w:cs="QCF_P315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0000"/>
          <w:sz w:val="24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سِوٗى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(وقفًا)،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5" w:hAnsi="QCF_P315" w:cs="QCF_P315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(وقفًا)،</w:t>
      </w:r>
      <w:r>
        <w:rPr>
          <w:rFonts w:ascii="louts-shamy" w:hAnsi="louts-shamy" w:cs="louts-shamy"/>
          <w:color w:val="006AB3"/>
          <w:sz w:val="24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5" w:hAnsi="QCF_P315" w:cs="QCF_P315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5" w:hAnsi="QCF_P315" w:cs="QCF_P315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5" w:hAnsi="QCF_P315" w:cs="QCF_P315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5" w:hAnsi="QCF_P315" w:cs="QCF_P315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5" w:hAnsi="QCF_P315" w:cs="QCF_P315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(</w:t>
      </w:r>
      <w:r>
        <w:rPr>
          <w:rFonts w:ascii="louts-shamy" w:hAnsi="louts-shamy" w:cs="louts-shamy"/>
          <w:color w:val="E20019"/>
          <w:rtl/>
        </w:rPr>
        <w:t>وأمال</w:t>
      </w:r>
      <w:r>
        <w:rPr>
          <w:rFonts w:ascii="louts-shamy" w:hAnsi="louts-shamy" w:cs="louts-shamy"/>
          <w:color w:val="000000"/>
          <w:rtl/>
        </w:rPr>
        <w:t xml:space="preserve"> شعبة لفظ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5" w:hAnsi="QCF_P315" w:cs="QCF_P315"/>
          <w:color w:val="006AB3"/>
          <w:rtl/>
        </w:rPr>
        <w:t>ﮣ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وقفًا).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5" w:hAnsi="QCF_P315" w:cs="QCF_P315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5" w:hAnsi="QCF_P315" w:cs="QCF_P315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ورش.ما ليس برأس آية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5" w:hAnsi="QCF_P315" w:cs="QCF_P315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 (بخلف عنه)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5" w:hAnsi="QCF_P315" w:cs="QCF_P315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عمرو/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5" w:hAnsi="QCF_P315" w:cs="QCF_P315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حمزة.</w:t>
      </w:r>
    </w:p>
    <w:p w14:paraId="54FBAB77" w14:textId="77777777" w:rsidR="00717137" w:rsidRDefault="00000000" w:rsidP="00B60EF4">
      <w:pPr>
        <w:bidi/>
      </w:pPr>
      <w:r>
        <w:rPr>
          <w:b/>
        </w:rPr>
        <w:t>المدغم</w:t>
      </w:r>
    </w:p>
    <w:p w14:paraId="55EDE5D2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5" w:hAnsi="QCF_P315" w:cs="QCF_P315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5" w:hAnsi="QCF_P315" w:cs="QCF_P315"/>
          <w:color w:val="006AB3"/>
          <w:rtl/>
        </w:rPr>
        <w:t>ﭠ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5" w:hAnsi="QCF_P315" w:cs="QCF_P315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5" w:hAnsi="QCF_P315" w:cs="QCF_P315"/>
          <w:color w:val="006AB3"/>
          <w:rtl/>
        </w:rPr>
        <w:t>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5" w:hAnsi="QCF_P315" w:cs="QCF_P315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5" w:hAnsi="QCF_P315" w:cs="QCF_P315"/>
          <w:color w:val="006AB3"/>
          <w:rtl/>
        </w:rPr>
        <w:t>ﰄ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2969137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54DC25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5" w:hAnsi="QCF_P315" w:cs="QCF_P315"/>
          <w:color w:val="006AB3"/>
          <w:rtl/>
        </w:rPr>
        <w:t>ﮏ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5" w:hAnsi="QCF_P315" w:cs="QCF_P315"/>
          <w:color w:val="006AB3"/>
          <w:rtl/>
        </w:rPr>
        <w:t>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5" w:hAnsi="QCF_P315" w:cs="QCF_P315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5" w:hAnsi="QCF_P315" w:cs="QCF_P315"/>
          <w:color w:val="006AB3"/>
          <w:rtl/>
        </w:rPr>
        <w:t>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(وصلًا):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325A23B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5CD795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5" w:hAnsi="QCF_P315" w:cs="QCF_P315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5" w:hAnsi="QCF_P315" w:cs="QCF_P315"/>
          <w:color w:val="006AB3"/>
          <w:rtl/>
        </w:rPr>
        <w:t>ﭣ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5" w:hAnsi="QCF_P315" w:cs="QCF_P315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5" w:hAnsi="QCF_P315" w:cs="QCF_P315"/>
          <w:color w:val="006AB3"/>
          <w:rtl/>
        </w:rPr>
        <w:t>ﭧ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5" w:hAnsi="QCF_P315" w:cs="QCF_P315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5" w:hAnsi="QCF_P315" w:cs="QCF_P315"/>
          <w:color w:val="006AB3"/>
          <w:rtl/>
        </w:rPr>
        <w:t>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5" w:hAnsi="QCF_P315" w:cs="QCF_P315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5" w:hAnsi="QCF_P315" w:cs="QCF_P315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5" w:hAnsi="QCF_P315" w:cs="QCF_P315"/>
          <w:color w:val="006AB3"/>
          <w:rtl/>
        </w:rPr>
        <w:t>ﯢ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5" w:hAnsi="QCF_P315" w:cs="QCF_P315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5" w:hAnsi="QCF_P315" w:cs="QCF_P315"/>
          <w:color w:val="006AB3"/>
          <w:rtl/>
        </w:rPr>
        <w:t>ﯳ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5" w:hAnsi="QCF_P315" w:cs="QCF_P315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5" w:hAnsi="QCF_P315" w:cs="QCF_P315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5" w:hAnsi="QCF_P315" w:cs="QCF_P315"/>
          <w:color w:val="006AB3"/>
          <w:rtl/>
        </w:rPr>
        <w:t>ﰁ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>.</w:t>
      </w:r>
    </w:p>
    <w:p w14:paraId="56B5CD02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786B8F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5" w:hAnsi="QCF_P315" w:cs="QCF_P315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5" w:hAnsi="QCF_P315" w:cs="QCF_P315"/>
          <w:color w:val="006AB3"/>
          <w:rtl/>
        </w:rPr>
        <w:t>ﭴ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تَارَةً أُخۡر۪ىٰ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لخلف (ثلاثة أوجه): النقل، التحقيق، السكت، ولخلاد ( وجهان): النقل، التحقيق/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تحقيق الهمزة، وتسهيلها.</w:t>
      </w:r>
    </w:p>
    <w:p w14:paraId="2672C382" w14:textId="77777777" w:rsidR="00717137" w:rsidRDefault="00000000" w:rsidP="00B60EF4">
      <w:pPr>
        <w:bidi/>
      </w:pPr>
      <w:r>
        <w:br w:type="page"/>
      </w:r>
    </w:p>
    <w:p w14:paraId="1BC31BA9" w14:textId="77777777" w:rsidR="00717137" w:rsidRDefault="00000000" w:rsidP="00B60EF4">
      <w:pPr>
        <w:bidi/>
      </w:pPr>
      <w:r>
        <w:lastRenderedPageBreak/>
        <w:t>صفحة: 316</w:t>
      </w:r>
    </w:p>
    <w:p w14:paraId="2708D62C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90D1D2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6" w:hAnsi="QCF_P316" w:cs="QCF_P316"/>
          <w:color w:val="006AB3"/>
          <w:sz w:val="26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6" w:hAnsi="QCF_P316" w:cs="QCF_P316"/>
          <w:color w:val="006AB3"/>
          <w:sz w:val="26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724C387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86DE1C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6" w:hAnsi="QCF_P316" w:cs="QCF_P316"/>
          <w:color w:val="006AB3"/>
          <w:sz w:val="26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6" w:hAnsi="QCF_P316" w:cs="QCF_P316"/>
          <w:color w:val="006AB3"/>
          <w:sz w:val="26"/>
          <w:rtl/>
        </w:rPr>
        <w:t>ﮝ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6" w:hAnsi="QCF_P316" w:cs="QCF_P316"/>
          <w:color w:val="006AB3"/>
          <w:sz w:val="26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 xml:space="preserve">نُوثِرَكَ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6" w:hAnsi="QCF_P316" w:cs="QCF_P316"/>
          <w:color w:val="006AB3"/>
          <w:sz w:val="26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6" w:hAnsi="QCF_P316" w:cs="QCF_P316"/>
          <w:color w:val="006AB3"/>
          <w:sz w:val="26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A7B003C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BC4C41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6" w:hAnsi="QCF_P316" w:cs="QCF_P316"/>
          <w:color w:val="006AB3"/>
          <w:sz w:val="26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ءَا۬ ٰمَنتُمۡ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6" w:hAnsi="QCF_P316" w:cs="QCF_P316"/>
          <w:color w:val="006AB3"/>
          <w:sz w:val="26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6" w:hAnsi="QCF_P316" w:cs="QCF_P316"/>
          <w:color w:val="006AB3"/>
          <w:sz w:val="26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6A31BA4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A683D65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رؤوس الآي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6" w:hAnsi="QCF_P316" w:cs="QCF_P316"/>
          <w:color w:val="006AB3"/>
          <w:sz w:val="26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6" w:hAnsi="QCF_P316" w:cs="QCF_P316"/>
          <w:color w:val="006AB3"/>
          <w:sz w:val="26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6" w:hAnsi="QCF_P316" w:cs="QCF_P316"/>
          <w:color w:val="006AB3"/>
          <w:sz w:val="26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6" w:hAnsi="QCF_P316" w:cs="QCF_P316"/>
          <w:color w:val="006AB3"/>
          <w:sz w:val="26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6" w:hAnsi="QCF_P316" w:cs="QCF_P316"/>
          <w:color w:val="006AB3"/>
          <w:sz w:val="26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6" w:hAnsi="QCF_P316" w:cs="QCF_P316"/>
          <w:color w:val="006AB3"/>
          <w:sz w:val="26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6" w:hAnsi="QCF_P316" w:cs="QCF_P316"/>
          <w:color w:val="006AB3"/>
          <w:sz w:val="26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6" w:hAnsi="QCF_P316" w:cs="QCF_P316"/>
          <w:color w:val="006AB3"/>
          <w:sz w:val="26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6" w:hAnsi="QCF_P316" w:cs="QCF_P316"/>
          <w:color w:val="006AB3"/>
          <w:sz w:val="26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6" w:hAnsi="QCF_P316" w:cs="QCF_P316"/>
          <w:color w:val="006AB3"/>
          <w:sz w:val="26"/>
          <w:rtl/>
        </w:rPr>
        <w:t>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6" w:hAnsi="QCF_P316" w:cs="QCF_P316"/>
          <w:color w:val="006AB3"/>
          <w:sz w:val="26"/>
          <w:rtl/>
        </w:rPr>
        <w:t>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عمرو.ما ليس برأس آية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6" w:hAnsi="QCF_P316" w:cs="QCF_P316"/>
          <w:color w:val="006AB3"/>
          <w:sz w:val="26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عمرو/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6" w:hAnsi="QCF_P316" w:cs="QCF_P316"/>
          <w:color w:val="006AB3"/>
          <w:sz w:val="26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 ذكوان، حمزة، خلف.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6" w:hAnsi="QCF_P316" w:cs="QCF_P316"/>
          <w:color w:val="006AB3"/>
          <w:sz w:val="26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الألف الثانية</w:t>
      </w:r>
      <w:r>
        <w:rPr>
          <w:rFonts w:ascii="louts-shamy" w:hAnsi="louts-shamy" w:cs="louts-shamy"/>
          <w:color w:val="000000"/>
          <w:rtl/>
        </w:rPr>
        <w:t xml:space="preserve">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</w:p>
    <w:p w14:paraId="2C0804DD" w14:textId="77777777" w:rsidR="00717137" w:rsidRDefault="00000000" w:rsidP="00B60EF4">
      <w:pPr>
        <w:bidi/>
      </w:pPr>
      <w:r>
        <w:rPr>
          <w:b/>
        </w:rPr>
        <w:t>المدغم</w:t>
      </w:r>
    </w:p>
    <w:p w14:paraId="4AAF5C77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6" w:hAnsi="QCF_P316" w:cs="QCF_P316"/>
          <w:color w:val="006AB3"/>
          <w:sz w:val="26"/>
          <w:rtl/>
        </w:rPr>
        <w:t>ﮂ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316" w:hAnsi="QCF_P316" w:cs="QCF_P316"/>
          <w:color w:val="006AB3"/>
          <w:sz w:val="26"/>
          <w:rtl/>
        </w:rPr>
        <w:t>ﮃ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6" w:hAnsi="QCF_P316" w:cs="QCF_P316"/>
          <w:color w:val="006AB3"/>
          <w:sz w:val="26"/>
          <w:rtl/>
        </w:rPr>
        <w:t>ﮌ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316" w:hAnsi="QCF_P316" w:cs="QCF_P316"/>
          <w:color w:val="006AB3"/>
          <w:sz w:val="26"/>
          <w:rtl/>
        </w:rPr>
        <w:t>ﮍ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6" w:hAnsi="QCF_P316" w:cs="QCF_P316"/>
          <w:color w:val="006AB3"/>
          <w:sz w:val="26"/>
          <w:rtl/>
        </w:rPr>
        <w:t>ﮙ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316" w:hAnsi="QCF_P316" w:cs="QCF_P316"/>
          <w:color w:val="006AB3"/>
          <w:sz w:val="26"/>
          <w:rtl/>
        </w:rPr>
        <w:t>ﮚ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6" w:hAnsi="QCF_P316" w:cs="QCF_P316"/>
          <w:color w:val="006AB3"/>
          <w:sz w:val="26"/>
          <w:rtl/>
        </w:rPr>
        <w:t>ﯫ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316" w:hAnsi="QCF_P316" w:cs="QCF_P316"/>
          <w:color w:val="006AB3"/>
          <w:sz w:val="26"/>
          <w:rtl/>
        </w:rPr>
        <w:t>ﯬ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47B1453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0C79ED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6" w:hAnsi="QCF_P316" w:cs="QCF_P316"/>
          <w:color w:val="006AB3"/>
          <w:sz w:val="26"/>
          <w:rtl/>
        </w:rPr>
        <w:t>ﯔ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6" w:hAnsi="QCF_P316" w:cs="QCF_P316"/>
          <w:color w:val="006AB3"/>
          <w:sz w:val="26"/>
          <w:rtl/>
        </w:rPr>
        <w:t>ﯺ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6" w:hAnsi="QCF_P316" w:cs="QCF_P316"/>
          <w:color w:val="006AB3"/>
          <w:sz w:val="26"/>
          <w:rtl/>
        </w:rPr>
        <w:t>ﰈ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6" w:hAnsi="QCF_P316" w:cs="QCF_P316"/>
          <w:color w:val="006AB3"/>
          <w:sz w:val="26"/>
          <w:rtl/>
        </w:rPr>
        <w:t>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يَاتِهۡ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السوسي.</w:t>
      </w:r>
    </w:p>
    <w:p w14:paraId="4525DDD9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58BCA0B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6" w:hAnsi="QCF_P316" w:cs="QCF_P316"/>
          <w:color w:val="006AB3"/>
          <w:sz w:val="26"/>
          <w:rtl/>
        </w:rPr>
        <w:t>ﮕ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مذاهب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- </w:t>
      </w:r>
      <w:r>
        <w:rPr>
          <w:rFonts w:ascii="Adwaa-Elsalaf" w:hAnsi="Adwaa-Elsalaf" w:cs="Adwaa-Elsalaf"/>
          <w:color w:val="000000"/>
          <w:rtl/>
        </w:rPr>
        <w:t>إسقاط الهمزة الأولى</w:t>
      </w:r>
      <w:r>
        <w:rPr>
          <w:rFonts w:ascii="louts-shamy" w:hAnsi="louts-shamy" w:cs="louts-shamy"/>
          <w:color w:val="000000"/>
          <w:rtl/>
        </w:rPr>
        <w:t xml:space="preserve">: حفص، قنبل، رويس - تحقيق الهمزتين: شعبة، حمزة، الكسائي، روح، خلف.- </w:t>
      </w:r>
      <w:r>
        <w:rPr>
          <w:rFonts w:ascii="Adwaa-Elsalaf" w:hAnsi="Adwaa-Elsalaf" w:cs="Adwaa-Elsalaf"/>
          <w:color w:val="000000"/>
          <w:rtl/>
        </w:rPr>
        <w:t>تحقيق الهمزة الأولى وتسهيل الثانية</w:t>
      </w:r>
      <w:r>
        <w:rPr>
          <w:rFonts w:ascii="louts-shamy" w:hAnsi="louts-shamy" w:cs="louts-shamy"/>
          <w:color w:val="000000"/>
          <w:rtl/>
        </w:rPr>
        <w:t>: نافع، البزي،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76DEF2F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F7DB71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سِحۡرٖ</w:t>
      </w:r>
      <w:r>
        <w:rPr>
          <w:rFonts w:ascii="KFGQPCBAZZIUthmanicScript-Regul" w:hAnsi="KFGQPCBAZZIUthmanicScript-Regul" w:cs="KFGQPCBAZZIUthmanicScript-Regul"/>
          <w:color w:val="006AB3"/>
          <w:sz w:val="26"/>
          <w:rtl/>
        </w:rPr>
        <w:t xml:space="preserve"> </w:t>
      </w:r>
      <w:r>
        <w:rPr>
          <w:rFonts w:ascii="QCF_P316" w:hAnsi="QCF_P316" w:cs="QCF_P316"/>
          <w:color w:val="006AB3"/>
          <w:sz w:val="26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6" w:hAnsi="QCF_P316" w:cs="QCF_P316"/>
          <w:color w:val="006AB3"/>
          <w:sz w:val="24"/>
          <w:rtl/>
        </w:rPr>
        <w:t>ﮦ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316" w:hAnsi="QCF_P316" w:cs="QCF_P316"/>
          <w:color w:val="006AB3"/>
          <w:sz w:val="24"/>
          <w:rtl/>
        </w:rPr>
        <w:t>ﮧ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عَذَابٗا وَأَبۡق۪ىٰ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خَيۡرٞ وَأَبۡق۪ىٰٓ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6" w:hAnsi="QCF_P316" w:cs="QCF_P316"/>
          <w:color w:val="006AB3"/>
          <w:sz w:val="26"/>
          <w:rtl/>
        </w:rPr>
        <w:t>ﯹ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316" w:hAnsi="QCF_P316" w:cs="QCF_P316"/>
          <w:color w:val="006AB3"/>
          <w:sz w:val="26"/>
          <w:rtl/>
        </w:rPr>
        <w:t>ﯺ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6" w:hAnsi="QCF_P316" w:cs="QCF_P316"/>
          <w:color w:val="006AB3"/>
          <w:sz w:val="26"/>
          <w:rtl/>
        </w:rPr>
        <w:t>ﰆ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316" w:hAnsi="QCF_P316" w:cs="QCF_P316"/>
          <w:color w:val="006AB3"/>
          <w:sz w:val="26"/>
          <w:rtl/>
        </w:rPr>
        <w:t>ﰇ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4E5BF1B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7CE128C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6" w:hAnsi="QCF_P316" w:cs="QCF_P316"/>
          <w:color w:val="006AB3"/>
          <w:sz w:val="26"/>
          <w:rtl/>
        </w:rPr>
        <w:t>ﮥ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316" w:hAnsi="QCF_P316" w:cs="QCF_P316"/>
          <w:color w:val="006AB3"/>
          <w:sz w:val="26"/>
          <w:rtl/>
        </w:rPr>
        <w:t>ﮦ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4E730F0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44D59C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مَنۡ أَلۡق۪ىٰ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6" w:hAnsi="QCF_P316" w:cs="QCF_P316"/>
          <w:color w:val="006AB3"/>
          <w:sz w:val="26"/>
          <w:rtl/>
        </w:rPr>
        <w:t>ﭞ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316" w:hAnsi="QCF_P316" w:cs="QCF_P316"/>
          <w:color w:val="006AB3"/>
          <w:sz w:val="26"/>
          <w:rtl/>
        </w:rPr>
        <w:t>ﭟ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 وجهان): النقل،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ٱلۡأَعۡل۪ىٰ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وَأَبۡق۪ىٰ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وتسهيلها.</w:t>
      </w:r>
    </w:p>
    <w:p w14:paraId="76791089" w14:textId="77777777" w:rsidR="00717137" w:rsidRDefault="00000000" w:rsidP="00B60EF4">
      <w:pPr>
        <w:bidi/>
      </w:pPr>
      <w:r>
        <w:br w:type="page"/>
      </w:r>
    </w:p>
    <w:p w14:paraId="1D7C464B" w14:textId="77777777" w:rsidR="00717137" w:rsidRDefault="00000000" w:rsidP="00B60EF4">
      <w:pPr>
        <w:bidi/>
      </w:pPr>
      <w:r>
        <w:lastRenderedPageBreak/>
        <w:t>صفحة: 317</w:t>
      </w:r>
    </w:p>
    <w:p w14:paraId="43A15BBA" w14:textId="77777777" w:rsidR="00717137" w:rsidRDefault="00000000" w:rsidP="00B60EF4">
      <w:pPr>
        <w:bidi/>
      </w:pPr>
      <w:r>
        <w:rPr>
          <w:b/>
        </w:rPr>
        <w:t>عد الآي</w:t>
      </w:r>
    </w:p>
    <w:p w14:paraId="2048B60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7" w:hAnsi="QCF_P317" w:cs="QCF_P317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7" w:hAnsi="QCF_P317" w:cs="QCF_P317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7" w:hAnsi="QCF_P317" w:cs="QCF_P317"/>
          <w:color w:val="006AB3"/>
          <w:rtl/>
        </w:rPr>
        <w:t>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الشامي/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7" w:hAnsi="QCF_P317" w:cs="QCF_P317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7" w:hAnsi="QCF_P317" w:cs="QCF_P317"/>
          <w:color w:val="006AB3"/>
          <w:rtl/>
        </w:rPr>
        <w:t>ﭫ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الكوفي/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7" w:hAnsi="QCF_P317" w:cs="QCF_P317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7" w:hAnsi="QCF_P317" w:cs="QCF_P317"/>
          <w:color w:val="006AB3"/>
          <w:rtl/>
        </w:rPr>
        <w:t>ﯠ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المدني الأول، المكي/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7" w:hAnsi="QCF_P317" w:cs="QCF_P317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7" w:hAnsi="QCF_P317" w:cs="QCF_P317"/>
          <w:color w:val="006AB3"/>
          <w:rtl/>
        </w:rPr>
        <w:t>ﯨ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 الأخير.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7" w:hAnsi="QCF_P317" w:cs="QCF_P317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7" w:hAnsi="QCF_P317" w:cs="QCF_P317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7" w:hAnsi="QCF_P317" w:cs="QCF_P317"/>
          <w:color w:val="006AB3"/>
          <w:rtl/>
        </w:rPr>
        <w:t>ﰆ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غير</w:t>
      </w:r>
      <w:r>
        <w:rPr>
          <w:rFonts w:ascii="louts-shamy" w:hAnsi="louts-shamy" w:cs="louts-shamy"/>
          <w:color w:val="000000"/>
          <w:rtl/>
        </w:rPr>
        <w:t xml:space="preserve"> المدني الأخير.</w:t>
      </w:r>
    </w:p>
    <w:p w14:paraId="207CF581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4E3151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7" w:hAnsi="QCF_P317" w:cs="QCF_P317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7" w:hAnsi="QCF_P317" w:cs="QCF_P317"/>
          <w:color w:val="006AB3"/>
          <w:rtl/>
        </w:rPr>
        <w:t>ﮐ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6AD6BF9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06140E1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7" w:hAnsi="QCF_P317" w:cs="QCF_P317"/>
          <w:color w:val="006AB3"/>
          <w:rtl/>
        </w:rPr>
        <w:t>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(بخلف عنه) وصلًا ووقفًا.</w:t>
      </w:r>
    </w:p>
    <w:p w14:paraId="4A6D7201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3BB6E8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7" w:hAnsi="QCF_P317" w:cs="QCF_P317"/>
          <w:color w:val="006AB3"/>
          <w:rtl/>
        </w:rPr>
        <w:t>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88CD710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E23515C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رؤوس الآي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7" w:hAnsi="QCF_P317" w:cs="QCF_P317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7" w:hAnsi="QCF_P317" w:cs="QCF_P317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7" w:hAnsi="QCF_P317" w:cs="QCF_P317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7" w:hAnsi="QCF_P317" w:cs="QCF_P317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7" w:hAnsi="QCF_P317" w:cs="QCF_P317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7" w:hAnsi="QCF_P317" w:cs="QCF_P317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7" w:hAnsi="QCF_P317" w:cs="QCF_P317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عمرو.ما ليس برأس آية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7" w:hAnsi="QCF_P317" w:cs="QCF_P317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7" w:hAnsi="QCF_P317" w:cs="QCF_P317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(وقفاً):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</w:p>
    <w:p w14:paraId="6BF51A60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501BA8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7" w:hAnsi="QCF_P317" w:cs="QCF_P317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(التسهيل مع المد والقصر).</w:t>
      </w:r>
    </w:p>
    <w:p w14:paraId="1E5E9FCC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F25102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7" w:hAnsi="QCF_P317" w:cs="QCF_P317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7" w:hAnsi="QCF_P317" w:cs="QCF_P317"/>
          <w:color w:val="006AB3"/>
          <w:rtl/>
        </w:rPr>
        <w:t>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7" w:hAnsi="QCF_P317" w:cs="QCF_P317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7" w:hAnsi="QCF_P317" w:cs="QCF_P317"/>
          <w:color w:val="006AB3"/>
          <w:rtl/>
        </w:rPr>
        <w:t>ﮏ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7" w:hAnsi="QCF_P317" w:cs="QCF_P317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7" w:hAnsi="QCF_P317" w:cs="QCF_P317"/>
          <w:color w:val="006AB3"/>
          <w:rtl/>
        </w:rPr>
        <w:t>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BE9871A" w14:textId="77777777" w:rsidR="00717137" w:rsidRDefault="00000000" w:rsidP="00B60EF4">
      <w:pPr>
        <w:bidi/>
      </w:pPr>
      <w:r>
        <w:br w:type="page"/>
      </w:r>
    </w:p>
    <w:p w14:paraId="08F0CF9C" w14:textId="77777777" w:rsidR="00717137" w:rsidRDefault="00000000" w:rsidP="00B60EF4">
      <w:pPr>
        <w:bidi/>
      </w:pPr>
      <w:r>
        <w:lastRenderedPageBreak/>
        <w:t>صفحة: 318</w:t>
      </w:r>
    </w:p>
    <w:p w14:paraId="19593B03" w14:textId="77777777" w:rsidR="00717137" w:rsidRDefault="00000000" w:rsidP="00B60EF4">
      <w:pPr>
        <w:bidi/>
      </w:pPr>
      <w:r>
        <w:rPr>
          <w:b/>
        </w:rPr>
        <w:t>عد الآي</w:t>
      </w:r>
    </w:p>
    <w:p w14:paraId="0F39A36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8" w:hAnsi="QCF_P318" w:cs="QCF_P318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8" w:hAnsi="QCF_P318" w:cs="QCF_P318"/>
          <w:color w:val="006AB3"/>
          <w:rtl/>
        </w:rPr>
        <w:t>ﭛ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 الأول، المكي/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8" w:hAnsi="QCF_P318" w:cs="QCF_P318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 الأخير، البصري، الشامي، الكوفي.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8" w:hAnsi="QCF_P318" w:cs="QCF_P318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8" w:hAnsi="QCF_P318" w:cs="QCF_P318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8" w:hAnsi="QCF_P318" w:cs="QCF_P318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 الأخير/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8" w:hAnsi="QCF_P318" w:cs="QCF_P318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8" w:hAnsi="QCF_P318" w:cs="QCF_P318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8" w:hAnsi="QCF_P318" w:cs="QCF_P318"/>
          <w:color w:val="006AB3"/>
          <w:rtl/>
        </w:rPr>
        <w:t>ﮍ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الكوفي.</w:t>
      </w:r>
    </w:p>
    <w:p w14:paraId="313F756C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A888E7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8" w:hAnsi="QCF_P318" w:cs="QCF_P318"/>
          <w:color w:val="006AB3"/>
          <w:rtl/>
        </w:rPr>
        <w:t>ﯶ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(معًا).</w:t>
      </w:r>
    </w:p>
    <w:p w14:paraId="13CF64F2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1660645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8" w:hAnsi="QCF_P318" w:cs="QCF_P318"/>
          <w:color w:val="006AB3"/>
          <w:rtl/>
        </w:rPr>
        <w:t>ﰋ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AF641F0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44C4FF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رؤوس الآي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إِلَيۡنَا مُوسَىٰ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عمرو.ما ليس برأس آية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وَإِلَٰهُ مُوسَىٰ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1EA52814" w14:textId="77777777" w:rsidR="00717137" w:rsidRDefault="00000000" w:rsidP="00B60EF4">
      <w:pPr>
        <w:bidi/>
      </w:pPr>
      <w:r>
        <w:rPr>
          <w:b/>
        </w:rPr>
        <w:t>المدغم</w:t>
      </w:r>
    </w:p>
    <w:p w14:paraId="40FF3D37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8" w:hAnsi="QCF_P318" w:cs="QCF_P318"/>
          <w:color w:val="006AB3"/>
          <w:rtl/>
        </w:rPr>
        <w:t>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8" w:hAnsi="QCF_P318" w:cs="QCF_P318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8" w:hAnsi="QCF_P318" w:cs="QCF_P318"/>
          <w:color w:val="006AB3"/>
          <w:rtl/>
        </w:rPr>
        <w:t>ﯢ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خلاد، الكسائي.الكبير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8" w:hAnsi="QCF_P318" w:cs="QCF_P318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8" w:hAnsi="QCF_P318" w:cs="QCF_P318"/>
          <w:color w:val="006AB3"/>
          <w:rtl/>
        </w:rPr>
        <w:t>ﭭ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8" w:hAnsi="QCF_P318" w:cs="QCF_P318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8" w:hAnsi="QCF_P318" w:cs="QCF_P318"/>
          <w:color w:val="006AB3"/>
          <w:rtl/>
        </w:rPr>
        <w:t>ﯨ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8" w:hAnsi="QCF_P318" w:cs="QCF_P318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8" w:hAnsi="QCF_P318" w:cs="QCF_P318"/>
          <w:color w:val="006AB3"/>
          <w:rtl/>
        </w:rPr>
        <w:t>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8" w:hAnsi="QCF_P318" w:cs="QCF_P318"/>
          <w:color w:val="006AB3"/>
          <w:rtl/>
        </w:rPr>
        <w:t>ﰉ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ADC386E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D6D987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8" w:hAnsi="QCF_P318" w:cs="QCF_P318"/>
          <w:color w:val="006AB3"/>
          <w:rtl/>
        </w:rPr>
        <w:t>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بِرَأۡسِيَ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8" w:hAnsi="QCF_P318" w:cs="QCF_P318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(التسهيل مع المد والقصر).</w:t>
      </w:r>
    </w:p>
    <w:p w14:paraId="407E2801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2D178F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8" w:hAnsi="QCF_P318" w:cs="QCF_P318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8" w:hAnsi="QCF_P318" w:cs="QCF_P318"/>
          <w:color w:val="006AB3"/>
          <w:rtl/>
        </w:rPr>
        <w:t>ﭤ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8" w:hAnsi="QCF_P318" w:cs="QCF_P318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8" w:hAnsi="QCF_P318" w:cs="QCF_P318"/>
          <w:color w:val="006AB3"/>
          <w:rtl/>
        </w:rPr>
        <w:t>ﭨ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91B7ED0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EDCE9E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8" w:hAnsi="QCF_P318" w:cs="QCF_P318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6C05EB9A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3A2C64F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8" w:hAnsi="QCF_P318" w:cs="QCF_P318"/>
          <w:color w:val="006AB3"/>
          <w:rtl/>
        </w:rPr>
        <w:t>ﰇ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يعقوب بهاء السكت وقفًا.</w:t>
      </w:r>
    </w:p>
    <w:p w14:paraId="542B0311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1121961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318" w:hAnsi="QCF_P318" w:cs="QCF_P318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8" w:hAnsi="QCF_P318" w:cs="QCF_P318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8" w:hAnsi="QCF_P318" w:cs="QCF_P318"/>
          <w:color w:val="006AB3"/>
          <w:rtl/>
        </w:rPr>
        <w:t>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5088C8CD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2A8C3A6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8" w:hAnsi="QCF_P318" w:cs="QCF_P318"/>
          <w:color w:val="006AB3"/>
          <w:rtl/>
        </w:rPr>
        <w:t>ﮐ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:-إثبات الياء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  <w:r>
        <w:rPr>
          <w:rFonts w:ascii="Adwaa-Elsalaf" w:hAnsi="Adwaa-Elsalaf" w:cs="Adwaa-Elsalaf"/>
          <w:color w:val="000000"/>
          <w:rtl/>
        </w:rPr>
        <w:t xml:space="preserve">- </w:t>
      </w:r>
      <w:r>
        <w:rPr>
          <w:rFonts w:ascii="louts-shamy" w:hAnsi="louts-shamy" w:cs="louts-shamy"/>
          <w:color w:val="000000"/>
          <w:rtl/>
        </w:rPr>
        <w:t>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يعقوب.-</w:t>
      </w:r>
      <w:r>
        <w:rPr>
          <w:rFonts w:ascii="Adwaa-Elsalaf" w:hAnsi="Adwaa-Elsalaf" w:cs="Adwaa-Elsalaf"/>
          <w:color w:val="000000"/>
          <w:rtl/>
        </w:rPr>
        <w:t xml:space="preserve">الإثبات وصلًا مفتوحة، ساكنة </w:t>
      </w:r>
      <w:r>
        <w:rPr>
          <w:rFonts w:ascii="louts-shamy" w:hAnsi="louts-shamy" w:cs="louts-shamy"/>
          <w:color w:val="000000"/>
          <w:rtl/>
        </w:rPr>
        <w:t>وقفًا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0A8C09A" w14:textId="77777777" w:rsidR="00717137" w:rsidRDefault="00000000" w:rsidP="00B60EF4">
      <w:pPr>
        <w:bidi/>
      </w:pPr>
      <w:r>
        <w:br w:type="page"/>
      </w:r>
    </w:p>
    <w:p w14:paraId="44F1CF94" w14:textId="77777777" w:rsidR="00717137" w:rsidRDefault="00000000" w:rsidP="00B60EF4">
      <w:pPr>
        <w:bidi/>
      </w:pPr>
      <w:r>
        <w:lastRenderedPageBreak/>
        <w:t>صفحة: 319</w:t>
      </w:r>
    </w:p>
    <w:p w14:paraId="0BB52F5E" w14:textId="77777777" w:rsidR="00717137" w:rsidRDefault="00000000" w:rsidP="00B60EF4">
      <w:pPr>
        <w:bidi/>
      </w:pPr>
      <w:r>
        <w:rPr>
          <w:b/>
        </w:rPr>
        <w:t>عد الآي</w:t>
      </w:r>
    </w:p>
    <w:p w14:paraId="40E6F16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9" w:hAnsi="QCF_P319" w:cs="QCF_P319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9" w:hAnsi="QCF_P319" w:cs="QCF_P319"/>
          <w:color w:val="006AB3"/>
          <w:rtl/>
        </w:rPr>
        <w:t>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البصري، الشامي، الكوفي.</w:t>
      </w:r>
    </w:p>
    <w:p w14:paraId="76C6F3F8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98A7A3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9" w:hAnsi="QCF_P319" w:cs="QCF_P319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9" w:hAnsi="QCF_P319" w:cs="QCF_P319"/>
          <w:color w:val="006AB3"/>
          <w:rtl/>
        </w:rPr>
        <w:t>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9" w:hAnsi="QCF_P319" w:cs="QCF_P319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07F530A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FA1964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9" w:hAnsi="QCF_P319" w:cs="QCF_P319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9" w:hAnsi="QCF_P319" w:cs="QCF_P319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(بخلف عنه فيهما).</w:t>
      </w:r>
    </w:p>
    <w:p w14:paraId="450EEDFF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8CD1F0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9" w:hAnsi="QCF_P319" w:cs="QCF_P319"/>
          <w:color w:val="006AB3"/>
          <w:rtl/>
        </w:rPr>
        <w:t>ﭛ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02D70F9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A53B0D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9" w:hAnsi="QCF_P319" w:cs="QCF_P319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9" w:hAnsi="QCF_P319" w:cs="QCF_P319"/>
          <w:color w:val="006AB3"/>
          <w:rtl/>
        </w:rPr>
        <w:t>ﯲ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حمزة.</w:t>
      </w:r>
    </w:p>
    <w:p w14:paraId="47B4CECC" w14:textId="77777777" w:rsidR="00717137" w:rsidRDefault="00000000" w:rsidP="00B60EF4">
      <w:pPr>
        <w:bidi/>
      </w:pPr>
      <w:r>
        <w:rPr>
          <w:b/>
        </w:rPr>
        <w:t>المدغم</w:t>
      </w:r>
    </w:p>
    <w:p w14:paraId="7E6E510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9" w:hAnsi="QCF_P319" w:cs="QCF_P319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9" w:hAnsi="QCF_P319" w:cs="QCF_P319"/>
          <w:color w:val="006AB3"/>
          <w:rtl/>
        </w:rPr>
        <w:t>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9" w:hAnsi="QCF_P319" w:cs="QCF_P319"/>
          <w:color w:val="006AB3"/>
          <w:rtl/>
        </w:rPr>
        <w:t>ﭿ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حمزة، الكسائي،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9" w:hAnsi="QCF_P319" w:cs="QCF_P319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9" w:hAnsi="QCF_P319" w:cs="QCF_P319"/>
          <w:color w:val="006AB3"/>
          <w:rtl/>
        </w:rPr>
        <w:t>ﮅ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9" w:hAnsi="QCF_P319" w:cs="QCF_P319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9" w:hAnsi="QCF_P319" w:cs="QCF_P319"/>
          <w:color w:val="006AB3"/>
          <w:rtl/>
        </w:rPr>
        <w:t>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9" w:hAnsi="QCF_P319" w:cs="QCF_P319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9" w:hAnsi="QCF_P319" w:cs="QCF_P319"/>
          <w:color w:val="006AB3"/>
          <w:rtl/>
        </w:rPr>
        <w:t>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9269EF4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9ACDFC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9" w:hAnsi="QCF_P319" w:cs="QCF_P319"/>
          <w:color w:val="006AB3"/>
          <w:rtl/>
        </w:rPr>
        <w:t>ﯼ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81135F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7506E2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9" w:hAnsi="QCF_P319" w:cs="QCF_P319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9" w:hAnsi="QCF_P319" w:cs="QCF_P319"/>
          <w:color w:val="006AB3"/>
          <w:rtl/>
        </w:rPr>
        <w:t>ﮠ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9" w:hAnsi="QCF_P319" w:cs="QCF_P319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9" w:hAnsi="QCF_P319" w:cs="QCF_P319"/>
          <w:color w:val="006AB3"/>
          <w:rtl/>
        </w:rPr>
        <w:t>ﮤ</w:t>
      </w:r>
      <w:r>
        <w:rPr>
          <w:rFonts w:ascii="louts-shamy" w:hAnsi="louts-shamy" w:cs="louts-shamy"/>
          <w:color w:val="000000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9" w:hAnsi="QCF_P319" w:cs="QCF_P319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9" w:hAnsi="QCF_P319" w:cs="QCF_P319"/>
          <w:color w:val="006AB3"/>
          <w:rtl/>
        </w:rPr>
        <w:t>ﯸ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9" w:hAnsi="QCF_P319" w:cs="QCF_P319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9" w:hAnsi="QCF_P319" w:cs="QCF_P319"/>
          <w:color w:val="006AB3"/>
          <w:rtl/>
        </w:rPr>
        <w:t>ﰀ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19" w:hAnsi="QCF_P319" w:cs="QCF_P319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19" w:hAnsi="QCF_P319" w:cs="QCF_P319"/>
          <w:color w:val="006AB3"/>
          <w:rtl/>
        </w:rPr>
        <w:t>ﰇ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39E4F5E" w14:textId="77777777" w:rsidR="00717137" w:rsidRDefault="00000000" w:rsidP="00B60EF4">
      <w:pPr>
        <w:bidi/>
      </w:pPr>
      <w:r>
        <w:br w:type="page"/>
      </w:r>
    </w:p>
    <w:p w14:paraId="2B579F64" w14:textId="77777777" w:rsidR="00717137" w:rsidRDefault="00000000" w:rsidP="00B60EF4">
      <w:pPr>
        <w:bidi/>
      </w:pPr>
      <w:r>
        <w:lastRenderedPageBreak/>
        <w:t>صفحة: 320</w:t>
      </w:r>
    </w:p>
    <w:p w14:paraId="5B8A9BCA" w14:textId="77777777" w:rsidR="00717137" w:rsidRDefault="00000000" w:rsidP="00B60EF4">
      <w:pPr>
        <w:bidi/>
      </w:pPr>
      <w:r>
        <w:rPr>
          <w:b/>
        </w:rPr>
        <w:t>عد الآي</w:t>
      </w:r>
    </w:p>
    <w:p w14:paraId="6F8773C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0" w:hAnsi="QCF_P320" w:cs="QCF_P320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0" w:hAnsi="QCF_P320" w:cs="QCF_P320"/>
          <w:color w:val="006AB3"/>
          <w:rtl/>
        </w:rPr>
        <w:t>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المدنيان، المكي، البصري، الدمشقي/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0" w:hAnsi="QCF_P320" w:cs="QCF_P320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0" w:hAnsi="QCF_P320" w:cs="QCF_P320"/>
          <w:color w:val="006AB3"/>
          <w:rtl/>
        </w:rPr>
        <w:t>ﯺ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الحمصي.</w:t>
      </w:r>
    </w:p>
    <w:p w14:paraId="3A7108CF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D6BC88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0" w:hAnsi="QCF_P320" w:cs="QCF_P320"/>
          <w:color w:val="006AB3"/>
          <w:rtl/>
        </w:rPr>
        <w:t>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0" w:hAnsi="QCF_P320" w:cs="QCF_P320"/>
          <w:color w:val="006AB3"/>
          <w:rtl/>
        </w:rPr>
        <w:t>ﯛ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AF919B8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15C7B8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0" w:hAnsi="QCF_P320" w:cs="QCF_P320"/>
          <w:color w:val="006AB3"/>
          <w:rtl/>
        </w:rPr>
        <w:t>ﰇ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3FC32D9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D37A73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0" w:hAnsi="QCF_P320" w:cs="QCF_P320"/>
          <w:color w:val="006AB3"/>
          <w:rtl/>
        </w:rPr>
        <w:t>ﭨ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ءَادَمُ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0" w:hAnsi="QCF_P320" w:cs="QCF_P320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0" w:hAnsi="QCF_P320" w:cs="QCF_P320"/>
          <w:color w:val="006AB3"/>
          <w:rtl/>
        </w:rPr>
        <w:t>ﭼ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0" w:hAnsi="QCF_P320" w:cs="QCF_P320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B17CB64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1AE29B5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0" w:hAnsi="QCF_P320" w:cs="QCF_P320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 قَصرُ الواو اللينة مع ثلاثة مد البدل، توسط اللين مع توسط البدل).</w:t>
      </w:r>
    </w:p>
    <w:p w14:paraId="026D19B1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E7F55AC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رؤوس الآي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0" w:hAnsi="QCF_P320" w:cs="QCF_P320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0" w:hAnsi="QCF_P320" w:cs="QCF_P320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0" w:hAnsi="QCF_P320" w:cs="QCF_P320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0" w:hAnsi="QCF_P320" w:cs="QCF_P320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0" w:hAnsi="QCF_P320" w:cs="QCF_P320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0" w:hAnsi="QCF_P320" w:cs="QCF_P320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0" w:hAnsi="QCF_P320" w:cs="QCF_P320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 [الكوفيون لا يعدونها رأس آية]،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0" w:hAnsi="QCF_P320" w:cs="QCF_P320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0" w:hAnsi="QCF_P320" w:cs="QCF_P320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(الموضع الأول):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0" w:hAnsi="QCF_P320" w:cs="QCF_P320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ورش.ما ليس برأس آية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0" w:hAnsi="QCF_P320" w:cs="QCF_P320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(وقفًا)،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0" w:hAnsi="QCF_P320" w:cs="QCF_P320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0" w:hAnsi="QCF_P320" w:cs="QCF_P320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0" w:hAnsi="QCF_P320" w:cs="QCF_P320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0" w:hAnsi="QCF_P320" w:cs="QCF_P320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(الموضع الثاني):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0" w:hAnsi="QCF_P320" w:cs="QCF_P320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الكسائي(وقفًا)/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0" w:hAnsi="QCF_P320" w:cs="QCF_P320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</w:p>
    <w:p w14:paraId="66066E11" w14:textId="77777777" w:rsidR="00717137" w:rsidRDefault="00000000" w:rsidP="00B60EF4">
      <w:pPr>
        <w:bidi/>
      </w:pPr>
      <w:r>
        <w:rPr>
          <w:b/>
        </w:rPr>
        <w:t>المدغم</w:t>
      </w:r>
    </w:p>
    <w:p w14:paraId="1FB9771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0" w:hAnsi="QCF_P320" w:cs="QCF_P320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0" w:hAnsi="QCF_P320" w:cs="QCF_P320"/>
          <w:color w:val="006AB3"/>
          <w:rtl/>
        </w:rPr>
        <w:t>ﭩ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0" w:hAnsi="QCF_P320" w:cs="QCF_P320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0" w:hAnsi="QCF_P320" w:cs="QCF_P320"/>
          <w:color w:val="006AB3"/>
          <w:rtl/>
        </w:rPr>
        <w:t>ﰁ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9198871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394128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0" w:hAnsi="QCF_P320" w:cs="QCF_P320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729840E0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5FDBE2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أَن يُقۡض۪ىٰٓ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0" w:hAnsi="QCF_P320" w:cs="QCF_P320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0" w:hAnsi="QCF_P320" w:cs="QCF_P320"/>
          <w:color w:val="006AB3"/>
          <w:rtl/>
        </w:rPr>
        <w:t>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0" w:hAnsi="QCF_P320" w:cs="QCF_P320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0" w:hAnsi="QCF_P320" w:cs="QCF_P320"/>
          <w:color w:val="006AB3"/>
          <w:rtl/>
        </w:rPr>
        <w:t>ﯻ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2756DF0" w14:textId="77777777" w:rsidR="00717137" w:rsidRDefault="00000000" w:rsidP="00B60EF4">
      <w:pPr>
        <w:bidi/>
      </w:pPr>
      <w:r>
        <w:rPr>
          <w:b/>
        </w:rPr>
        <w:lastRenderedPageBreak/>
        <w:t>ياءات الإضافة</w:t>
      </w:r>
    </w:p>
    <w:p w14:paraId="6E073C6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0" w:hAnsi="QCF_P320" w:cs="QCF_P320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0" w:hAnsi="QCF_P320" w:cs="QCF_P320"/>
          <w:color w:val="006AB3"/>
          <w:rtl/>
        </w:rPr>
        <w:t>ﰄ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الفتح وصلًا: نافع، ابن 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وصلًا: الباقون.</w:t>
      </w:r>
    </w:p>
    <w:p w14:paraId="26A4CEFA" w14:textId="77777777" w:rsidR="00717137" w:rsidRDefault="00000000" w:rsidP="00B60EF4">
      <w:pPr>
        <w:bidi/>
      </w:pPr>
      <w:r>
        <w:br w:type="page"/>
      </w:r>
    </w:p>
    <w:p w14:paraId="1BA526F6" w14:textId="77777777" w:rsidR="00717137" w:rsidRDefault="00000000" w:rsidP="00B60EF4">
      <w:pPr>
        <w:bidi/>
      </w:pPr>
      <w:r>
        <w:lastRenderedPageBreak/>
        <w:t>صفحة: 321</w:t>
      </w:r>
    </w:p>
    <w:p w14:paraId="29D4728D" w14:textId="77777777" w:rsidR="00717137" w:rsidRDefault="00000000" w:rsidP="00B60EF4">
      <w:pPr>
        <w:bidi/>
      </w:pPr>
      <w:r>
        <w:rPr>
          <w:b/>
        </w:rPr>
        <w:t>عد الآي</w:t>
      </w:r>
    </w:p>
    <w:p w14:paraId="563B542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1" w:hAnsi="QCF_P321" w:cs="QCF_P321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1" w:hAnsi="QCF_P321" w:cs="QCF_P321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1" w:hAnsi="QCF_P321" w:cs="QCF_P321"/>
          <w:color w:val="006AB3"/>
          <w:rtl/>
        </w:rPr>
        <w:t>ﮧ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المدنيان، المكي، البصري، الدمشقي.</w:t>
      </w:r>
    </w:p>
    <w:p w14:paraId="3D1745B6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0DA3B2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1" w:hAnsi="QCF_P321" w:cs="QCF_P321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F1BE717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C7D1F5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1" w:hAnsi="QCF_P321" w:cs="QCF_P321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1" w:hAnsi="QCF_P321" w:cs="QCF_P321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72933F7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72BB43E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1" w:hAnsi="QCF_P321" w:cs="QCF_P321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528BF1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737F55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1" w:hAnsi="QCF_P321" w:cs="QCF_P321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1" w:hAnsi="QCF_P321" w:cs="QCF_P321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1" w:hAnsi="QCF_P321" w:cs="QCF_P321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1" w:hAnsi="QCF_P321" w:cs="QCF_P321"/>
          <w:color w:val="006AB3"/>
          <w:rtl/>
        </w:rPr>
        <w:t>ﭸ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1" w:hAnsi="QCF_P321" w:cs="QCF_P321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1" w:hAnsi="QCF_P321" w:cs="QCF_P321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1" w:hAnsi="QCF_P321" w:cs="QCF_P321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1" w:hAnsi="QCF_P321" w:cs="QCF_P321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8CB69C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EA62EC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رؤوس الآي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1" w:hAnsi="QCF_P321" w:cs="QCF_P321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1" w:hAnsi="QCF_P321" w:cs="QCF_P321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1" w:hAnsi="QCF_P321" w:cs="QCF_P321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1" w:hAnsi="QCF_P321" w:cs="QCF_P321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1" w:hAnsi="QCF_P321" w:cs="QCF_P321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1" w:hAnsi="QCF_P321" w:cs="QCF_P321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[الكوفيون لا يعدونها رأس آية]،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1" w:hAnsi="QCF_P321" w:cs="QCF_P321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1" w:hAnsi="QCF_P321" w:cs="QCF_P321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1" w:hAnsi="QCF_P321" w:cs="QCF_P321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1" w:hAnsi="QCF_P321" w:cs="QCF_P321"/>
          <w:color w:val="006AB3"/>
          <w:rtl/>
        </w:rPr>
        <w:t>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 (بضم تاء </w:t>
      </w:r>
      <w:r>
        <w:rPr>
          <w:rFonts w:ascii="KFGQPCBAZZIUthmanicScript-Regul" w:hAnsi="KFGQPCBAZZIUthmanicScript-Regul" w:cs="KFGQPCBAZZIUthmanicScript-Regul"/>
          <w:color w:val="000000"/>
          <w:rtl/>
        </w:rPr>
        <w:t>تَرۡضَىٰ</w:t>
      </w:r>
      <w:r>
        <w:rPr>
          <w:rFonts w:ascii="louts-shamy" w:hAnsi="louts-shamy" w:cs="louts-shamy"/>
          <w:color w:val="000000"/>
          <w:rtl/>
        </w:rPr>
        <w:t xml:space="preserve">)،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عمرو.ما ليس برأس آية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1" w:hAnsi="QCF_P321" w:cs="QCF_P321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ورش.</w:t>
      </w:r>
    </w:p>
    <w:p w14:paraId="585DF55D" w14:textId="77777777" w:rsidR="00717137" w:rsidRDefault="00000000" w:rsidP="00B60EF4">
      <w:pPr>
        <w:bidi/>
      </w:pPr>
      <w:r>
        <w:rPr>
          <w:b/>
        </w:rPr>
        <w:t>المدغم</w:t>
      </w:r>
    </w:p>
    <w:p w14:paraId="279AE5E6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1" w:hAnsi="QCF_P321" w:cs="QCF_P321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1" w:hAnsi="QCF_P321" w:cs="QCF_P321"/>
          <w:color w:val="006AB3"/>
          <w:rtl/>
        </w:rPr>
        <w:t>ﮍ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ٱلنَّه۪ارِ لَعَلَّكَ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1" w:hAnsi="QCF_P321" w:cs="QCF_P321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1" w:hAnsi="QCF_P321" w:cs="QCF_P321"/>
          <w:color w:val="006AB3"/>
          <w:rtl/>
        </w:rPr>
        <w:t>ﯜ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الاختلاس).</w:t>
      </w:r>
    </w:p>
    <w:p w14:paraId="7C727EB8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F7454B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1" w:hAnsi="QCF_P321" w:cs="QCF_P321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1" w:hAnsi="QCF_P321" w:cs="QCF_P321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1" w:hAnsi="QCF_P321" w:cs="QCF_P321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1" w:hAnsi="QCF_P321" w:cs="QCF_P321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ورش، السوسي، ابن جماز/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يَأۡتِهِمُۥ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ابن وردان.</w:t>
      </w:r>
    </w:p>
    <w:p w14:paraId="3CE23A9C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DEF358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1" w:hAnsi="QCF_P321" w:cs="QCF_P321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1" w:hAnsi="QCF_P321" w:cs="QCF_P321"/>
          <w:color w:val="006AB3"/>
          <w:rtl/>
        </w:rPr>
        <w:t>ﮃ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خَيۡرٞ وَأَبۡق۪ىٰ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CE496F6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8805A4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وَأَبۡق۪ىٰ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تحقيق الهمزة، وتسهيلها/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ٱلۡأُول۪ىٰ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0F14E410" w14:textId="77777777" w:rsidR="00717137" w:rsidRDefault="00000000" w:rsidP="00B60EF4">
      <w:pPr>
        <w:bidi/>
      </w:pPr>
      <w:r>
        <w:lastRenderedPageBreak/>
        <w:br w:type="page"/>
      </w:r>
    </w:p>
    <w:p w14:paraId="2F7DF41C" w14:textId="77777777" w:rsidR="00717137" w:rsidRDefault="00000000" w:rsidP="00B60EF4">
      <w:pPr>
        <w:bidi/>
      </w:pPr>
      <w:r>
        <w:lastRenderedPageBreak/>
        <w:t>صفحة: 322</w:t>
      </w:r>
    </w:p>
    <w:p w14:paraId="0E0A95CA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721220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2" w:hAnsi="QCF_P322" w:cs="QCF_P322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2" w:hAnsi="QCF_P322" w:cs="QCF_P322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2" w:hAnsi="QCF_P322" w:cs="QCF_P322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D23307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A085CB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2" w:hAnsi="QCF_P322" w:cs="QCF_P322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2" w:hAnsi="QCF_P322" w:cs="QCF_P322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2" w:hAnsi="QCF_P322" w:cs="QCF_P322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ﮅ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DD8C300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1FBDA28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2" w:hAnsi="QCF_P322" w:cs="QCF_P322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910F27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A331F9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2" w:hAnsi="QCF_P322" w:cs="QCF_P322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2" w:hAnsi="QCF_P322" w:cs="QCF_P322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64ED113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8B77FC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2" w:hAnsi="QCF_P322" w:cs="QCF_P322"/>
          <w:color w:val="006AB3"/>
          <w:rtl/>
        </w:rPr>
        <w:t>ﭒ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2" w:hAnsi="QCF_P322" w:cs="QCF_P322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2" w:hAnsi="QCF_P322" w:cs="QCF_P322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يُوحَىٰ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52ACA4EB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43F9FB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2" w:hAnsi="QCF_P322" w:cs="QCF_P322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2" w:hAnsi="QCF_P322" w:cs="QCF_P322"/>
          <w:color w:val="006AB3"/>
          <w:rtl/>
        </w:rPr>
        <w:t>ﭲ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2" w:hAnsi="QCF_P322" w:cs="QCF_P322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2322" w:hAnsi="QCF2322" w:cs="QCF2322"/>
          <w:color w:val="006AB3"/>
          <w:rtl/>
        </w:rPr>
        <w:t>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2" w:hAnsi="QCF_P322" w:cs="QCF_P322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7E003BB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7FBF04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رِجَالٗا يُوح۪ىٰ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73CC6DB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1A57FD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2" w:hAnsi="QCF_P322" w:cs="QCF_P322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2" w:hAnsi="QCF_P322" w:cs="QCF_P322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2" w:hAnsi="QCF_P322" w:cs="QCF_P322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2" w:hAnsi="QCF_P322" w:cs="QCF_P322"/>
          <w:color w:val="006AB3"/>
          <w:rtl/>
        </w:rPr>
        <w:t>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(وجهان): النقل، التحقيق.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2" w:hAnsi="QCF_P322" w:cs="QCF_P322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25267BD4" w14:textId="77777777" w:rsidR="00717137" w:rsidRDefault="00000000" w:rsidP="00B60EF4">
      <w:pPr>
        <w:bidi/>
      </w:pPr>
      <w:r>
        <w:br w:type="page"/>
      </w:r>
    </w:p>
    <w:p w14:paraId="50693F3E" w14:textId="77777777" w:rsidR="00717137" w:rsidRDefault="00000000" w:rsidP="00B60EF4">
      <w:pPr>
        <w:bidi/>
      </w:pPr>
      <w:r>
        <w:lastRenderedPageBreak/>
        <w:t>صفحة: 323</w:t>
      </w:r>
    </w:p>
    <w:p w14:paraId="70AC1572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4BFB42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3" w:hAnsi="QCF_P323" w:cs="QCF_P323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3" w:hAnsi="QCF_P323" w:cs="QCF_P323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96EC17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901AE4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3" w:hAnsi="QCF_P323" w:cs="QCF_P323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3" w:hAnsi="QCF_P323" w:cs="QCF_P323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3" w:hAnsi="QCF_P323" w:cs="QCF_P323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3" w:hAnsi="QCF_P323" w:cs="QCF_P323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3" w:hAnsi="QCF_P323" w:cs="QCF_P323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087B9C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1EED4E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3" w:hAnsi="QCF_P323" w:cs="QCF_P323"/>
          <w:color w:val="006AB3"/>
          <w:rtl/>
        </w:rPr>
        <w:t>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3" w:hAnsi="QCF_P323" w:cs="QCF_P323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3" w:hAnsi="QCF_P323" w:cs="QCF_P323"/>
          <w:color w:val="006AB3"/>
          <w:rtl/>
        </w:rPr>
        <w:t>ﯢ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26B1C1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221FE6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3" w:hAnsi="QCF_P323" w:cs="QCF_P323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3" w:hAnsi="QCF_P323" w:cs="QCF_P323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1D292037" w14:textId="77777777" w:rsidR="00717137" w:rsidRDefault="00000000" w:rsidP="00B60EF4">
      <w:pPr>
        <w:bidi/>
      </w:pPr>
      <w:r>
        <w:rPr>
          <w:b/>
        </w:rPr>
        <w:t>المدغم</w:t>
      </w:r>
    </w:p>
    <w:p w14:paraId="4DC5A862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3" w:hAnsi="QCF_P323" w:cs="QCF_P323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3" w:hAnsi="QCF_P323" w:cs="QCF_P323"/>
          <w:color w:val="006AB3"/>
          <w:rtl/>
        </w:rPr>
        <w:t>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عامر، حمزة، الكسائي،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3" w:hAnsi="QCF_P323" w:cs="QCF_P323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3" w:hAnsi="QCF_P323" w:cs="QCF_P323"/>
          <w:color w:val="006AB3"/>
          <w:rtl/>
        </w:rPr>
        <w:t>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الكسائي (مع الغنة).</w:t>
      </w:r>
    </w:p>
    <w:p w14:paraId="32D99F9A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1CCB54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3" w:hAnsi="QCF_P323" w:cs="QCF_P323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بَأۡسَنَا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55358F0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987912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3" w:hAnsi="QCF_P323" w:cs="QCF_P323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3" w:hAnsi="QCF_P323" w:cs="QCF_P323"/>
          <w:color w:val="006AB3"/>
          <w:rtl/>
        </w:rPr>
        <w:t>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323" w:hAnsi="QCF_P323" w:cs="QCF_P323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3" w:hAnsi="QCF_P323" w:cs="QCF_P323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3" w:hAnsi="QCF_P323" w:cs="QCF_P323"/>
          <w:color w:val="006AB3"/>
          <w:rtl/>
        </w:rPr>
        <w:t>ﮜ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0D783B2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36E3FBF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3" w:hAnsi="QCF_P323" w:cs="QCF_P323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3" w:hAnsi="QCF_P323" w:cs="QCF_P323"/>
          <w:color w:val="006AB3"/>
          <w:rtl/>
        </w:rPr>
        <w:t>ﭼ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344E979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5BDA52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3" w:hAnsi="QCF_P323" w:cs="QCF_P323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3" w:hAnsi="QCF_P323" w:cs="QCF_P323"/>
          <w:color w:val="006AB3"/>
          <w:rtl/>
        </w:rPr>
        <w:t>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 وجهان): النقل،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3" w:hAnsi="QCF_P323" w:cs="QCF_P323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3" w:hAnsi="QCF_P323" w:cs="QCF_P323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2323" w:hAnsi="QCF2323" w:cs="QCF2323"/>
          <w:color w:val="006AB3"/>
          <w:rtl/>
        </w:rPr>
        <w:t>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37753C48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279666B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3" w:hAnsi="QCF_P323" w:cs="QCF_P323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3" w:hAnsi="QCF_P323" w:cs="QCF_P323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حفص 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 </w:t>
      </w:r>
    </w:p>
    <w:p w14:paraId="4FEEEB58" w14:textId="77777777" w:rsidR="00717137" w:rsidRDefault="00000000" w:rsidP="00B60EF4">
      <w:pPr>
        <w:bidi/>
      </w:pPr>
      <w:r>
        <w:lastRenderedPageBreak/>
        <w:br w:type="page"/>
      </w:r>
    </w:p>
    <w:p w14:paraId="1BC774A6" w14:textId="77777777" w:rsidR="00717137" w:rsidRDefault="00000000" w:rsidP="00B60EF4">
      <w:pPr>
        <w:bidi/>
      </w:pPr>
      <w:r>
        <w:lastRenderedPageBreak/>
        <w:t>صفحة: 324</w:t>
      </w:r>
    </w:p>
    <w:p w14:paraId="4DD2CA70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AAD052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4" w:hAnsi="QCF_P324" w:cs="QCF_P324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4" w:hAnsi="QCF_P324" w:cs="QCF_P324"/>
          <w:color w:val="006AB3"/>
          <w:rtl/>
        </w:rPr>
        <w:t>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AAA7FAE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9F1150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4" w:hAnsi="QCF_P324" w:cs="QCF_P324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0BF4BDD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45CE0CD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4" w:hAnsi="QCF_P324" w:cs="QCF_P324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CD0613E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12F362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يُوحَىٰ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4" w:hAnsi="QCF_P324" w:cs="QCF_P324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4" w:hAnsi="QCF_P324" w:cs="QCF_P324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7B3C6913" w14:textId="77777777" w:rsidR="00717137" w:rsidRDefault="00000000" w:rsidP="00B60EF4">
      <w:pPr>
        <w:bidi/>
      </w:pPr>
      <w:r>
        <w:rPr>
          <w:b/>
        </w:rPr>
        <w:t>المدغم</w:t>
      </w:r>
    </w:p>
    <w:p w14:paraId="5797FCF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4" w:hAnsi="QCF_P324" w:cs="QCF_P324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4" w:hAnsi="QCF_P324" w:cs="QCF_P324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CD1056B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9C9CAB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4" w:hAnsi="QCF_P324" w:cs="QCF_P324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D72973C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020C10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4" w:hAnsi="QCF_P324" w:cs="QCF_P324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4" w:hAnsi="QCF_P324" w:cs="QCF_P324"/>
          <w:color w:val="006AB3"/>
          <w:rtl/>
        </w:rPr>
        <w:t>ﮅ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4" w:hAnsi="QCF_P324" w:cs="QCF_P324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4" w:hAnsi="QCF_P324" w:cs="QCF_P324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4" w:hAnsi="QCF_P324" w:cs="QCF_P324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4" w:hAnsi="QCF_P324" w:cs="QCF_P324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4" w:hAnsi="QCF_P324" w:cs="QCF_P324"/>
          <w:color w:val="006AB3"/>
          <w:rtl/>
        </w:rPr>
        <w:t>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4" w:hAnsi="QCF_P324" w:cs="QCF_P324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4" w:hAnsi="QCF_P324" w:cs="QCF_P324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4" w:hAnsi="QCF_P324" w:cs="QCF_P324"/>
          <w:color w:val="006AB3"/>
          <w:rtl/>
        </w:rPr>
        <w:t>ﰄ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399D00E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7ECF90D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4" w:hAnsi="QCF_P324" w:cs="QCF_P324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4" w:hAnsi="QCF_P324" w:cs="QCF_P324"/>
          <w:color w:val="006AB3"/>
          <w:rtl/>
        </w:rPr>
        <w:t>ﮀ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BF537B6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967419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4" w:hAnsi="QCF_P324" w:cs="QCF_P324"/>
          <w:color w:val="006AB3"/>
          <w:rtl/>
        </w:rPr>
        <w:t>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594D3804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026AE7B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4" w:hAnsi="QCF_P324" w:cs="QCF_P324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4" w:hAnsi="QCF_P324" w:cs="QCF_P324"/>
          <w:color w:val="006AB3"/>
          <w:rtl/>
        </w:rPr>
        <w:t>ﮈ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5A473CE7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79F84E5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324" w:hAnsi="QCF_P324" w:cs="QCF_P324"/>
          <w:color w:val="006AB3"/>
          <w:rtl/>
        </w:rPr>
        <w:t>ﭟ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45E19FEB" w14:textId="77777777" w:rsidR="00717137" w:rsidRDefault="00000000" w:rsidP="00B60EF4">
      <w:pPr>
        <w:bidi/>
      </w:pPr>
      <w:r>
        <w:br w:type="page"/>
      </w:r>
    </w:p>
    <w:p w14:paraId="7BC0C539" w14:textId="77777777" w:rsidR="00717137" w:rsidRDefault="00000000" w:rsidP="00B60EF4">
      <w:pPr>
        <w:bidi/>
      </w:pPr>
      <w:r>
        <w:lastRenderedPageBreak/>
        <w:t>صفحة: 325</w:t>
      </w:r>
    </w:p>
    <w:p w14:paraId="2D5B0728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82E4F4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5" w:hAnsi="QCF_P325" w:cs="QCF_P325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5" w:hAnsi="QCF_P325" w:cs="QCF_P325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3A4A7D8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1EC7DAC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5" w:hAnsi="QCF_P325" w:cs="QCF_P325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(بخلف عنه) وصلًا ووقفًا.</w:t>
      </w:r>
    </w:p>
    <w:p w14:paraId="74206E1D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B2D315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5" w:hAnsi="QCF_P325" w:cs="QCF_P325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5" w:hAnsi="QCF_P325" w:cs="QCF_P325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5" w:hAnsi="QCF_P325" w:cs="QCF_P325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5" w:hAnsi="QCF_P325" w:cs="QCF_P325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5" w:hAnsi="QCF_P325" w:cs="QCF_P325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FCBAD1B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3BCA30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5" w:hAnsi="QCF_P325" w:cs="QCF_P325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الراء والهمزة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 (بخلف عنه)، شعبة،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ورش، </w:t>
      </w:r>
      <w:r>
        <w:rPr>
          <w:rFonts w:ascii="louts-shamy" w:hAnsi="louts-shamy" w:cs="louts-shamy"/>
          <w:color w:val="E20019"/>
          <w:rtl/>
        </w:rPr>
        <w:t>وأمال الهمزة فقط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5" w:hAnsi="QCF_P325" w:cs="QCF_P325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5" w:hAnsi="QCF_P325" w:cs="QCF_P325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5" w:hAnsi="QCF_P325" w:cs="QCF_P325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66C607B2" w14:textId="77777777" w:rsidR="00717137" w:rsidRDefault="00000000" w:rsidP="00B60EF4">
      <w:pPr>
        <w:bidi/>
      </w:pPr>
      <w:r>
        <w:rPr>
          <w:b/>
        </w:rPr>
        <w:t>المدغم</w:t>
      </w:r>
    </w:p>
    <w:p w14:paraId="5622298E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5" w:hAnsi="QCF_P325" w:cs="QCF_P325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5" w:hAnsi="QCF_P325" w:cs="QCF_P325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هشام، حمزة، الكسائي.الكبير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5" w:hAnsi="QCF_P325" w:cs="QCF_P325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5" w:hAnsi="QCF_P325" w:cs="QCF_P325"/>
          <w:color w:val="006AB3"/>
          <w:rtl/>
        </w:rPr>
        <w:t>ﮫ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5" w:hAnsi="QCF_P325" w:cs="QCF_P325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5" w:hAnsi="QCF_P325" w:cs="QCF_P325"/>
          <w:color w:val="006AB3"/>
          <w:rtl/>
        </w:rPr>
        <w:t>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7A10A05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80A4F0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5" w:hAnsi="QCF_P325" w:cs="QCF_P325"/>
          <w:color w:val="006AB3"/>
          <w:rtl/>
        </w:rPr>
        <w:t>ﮇ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5" w:hAnsi="QCF_P325" w:cs="QCF_P325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5" w:hAnsi="QCF_P325" w:cs="QCF_P325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(بالإبدال ياءً)/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5" w:hAnsi="QCF_P325" w:cs="QCF_P325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(حذف الهمزة مع ضم الزاي).</w:t>
      </w:r>
    </w:p>
    <w:p w14:paraId="3E87EC5C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F834D4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5" w:hAnsi="QCF_P325" w:cs="QCF_P325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5" w:hAnsi="QCF_P325" w:cs="QCF_P325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عَن وُجُوهِهُمُ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5" w:hAnsi="QCF_P325" w:cs="QCF_P325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5" w:hAnsi="QCF_P325" w:cs="QCF_P325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B387E0C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14889D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5" w:hAnsi="QCF_P325" w:cs="QCF_P325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الهمزة، إبدالها ياء مضمومة، حذفها مع ضم الزاي.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5" w:hAnsi="QCF_P325" w:cs="QCF_P325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5" w:hAnsi="QCF_P325" w:cs="QCF_P325"/>
          <w:color w:val="006AB3"/>
          <w:rtl/>
        </w:rPr>
        <w:t>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وجهان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): النقل، التحقيق.</w:t>
      </w:r>
    </w:p>
    <w:p w14:paraId="06DDFF11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0D8ED49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5" w:hAnsi="QCF_P325" w:cs="QCF_P325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 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3B7D8AA7" w14:textId="77777777" w:rsidR="00717137" w:rsidRDefault="00000000" w:rsidP="00B60EF4">
      <w:pPr>
        <w:bidi/>
      </w:pPr>
      <w:r>
        <w:br w:type="page"/>
      </w:r>
    </w:p>
    <w:p w14:paraId="5A3D098D" w14:textId="77777777" w:rsidR="00717137" w:rsidRDefault="00000000" w:rsidP="00B60EF4">
      <w:pPr>
        <w:bidi/>
      </w:pPr>
      <w:r>
        <w:lastRenderedPageBreak/>
        <w:t>صفحة: 326</w:t>
      </w:r>
    </w:p>
    <w:p w14:paraId="72A43ABD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16E60A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6" w:hAnsi="QCF_P326" w:cs="QCF_P326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6" w:hAnsi="QCF_P326" w:cs="QCF_P326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27F4B47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8779D6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6" w:hAnsi="QCF_P326" w:cs="QCF_P326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6" w:hAnsi="QCF_P326" w:cs="QCF_P326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(بخلف عنه)،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6" w:hAnsi="QCF_P326" w:cs="QCF_P326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6" w:hAnsi="QCF_P326" w:cs="QCF_P326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FDDBA73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2846C5A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6" w:hAnsi="QCF_P326" w:cs="QCF_P326"/>
          <w:color w:val="006AB3"/>
          <w:rtl/>
        </w:rPr>
        <w:t>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E19D63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03BAC1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6" w:hAnsi="QCF_P326" w:cs="QCF_P326"/>
          <w:color w:val="006AB3"/>
          <w:rtl/>
        </w:rPr>
        <w:t>ﮂ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6" w:hAnsi="QCF_P326" w:cs="QCF_P326"/>
          <w:color w:val="006AB3"/>
          <w:rtl/>
        </w:rPr>
        <w:t>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6" w:hAnsi="QCF_P326" w:cs="QCF_P326"/>
          <w:color w:val="006AB3"/>
          <w:rtl/>
        </w:rPr>
        <w:t>ﯞ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C459300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642513A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6" w:hAnsi="QCF_P326" w:cs="QCF_P326"/>
          <w:color w:val="006AB3"/>
          <w:rtl/>
        </w:rPr>
        <w:t>ﭲ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D70062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DA84FC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6" w:hAnsi="QCF_P326" w:cs="QCF_P326"/>
          <w:color w:val="006AB3"/>
          <w:rtl/>
        </w:rPr>
        <w:t>ﭽ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6" w:hAnsi="QCF_P326" w:cs="QCF_P326"/>
          <w:color w:val="006AB3"/>
          <w:rtl/>
        </w:rPr>
        <w:t>ﮃ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4D091780" w14:textId="77777777" w:rsidR="00717137" w:rsidRDefault="00000000" w:rsidP="00B60EF4">
      <w:pPr>
        <w:bidi/>
      </w:pPr>
      <w:r>
        <w:rPr>
          <w:b/>
        </w:rPr>
        <w:t>المدغم</w:t>
      </w:r>
    </w:p>
    <w:p w14:paraId="70D768A8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6" w:hAnsi="QCF_P326" w:cs="QCF_P326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6" w:hAnsi="QCF_P326" w:cs="QCF_P326"/>
          <w:color w:val="006AB3"/>
          <w:rtl/>
        </w:rPr>
        <w:t>ﮩ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6" w:hAnsi="QCF_P326" w:cs="QCF_P326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6" w:hAnsi="QCF_P326" w:cs="QCF_P326"/>
          <w:color w:val="006AB3"/>
          <w:rtl/>
        </w:rPr>
        <w:t>ﯛ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2D6E919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9B9257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6" w:hAnsi="QCF_P326" w:cs="QCF_P326"/>
          <w:color w:val="006AB3"/>
          <w:rtl/>
        </w:rPr>
        <w:t>ﯤ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2EE04291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6C668ED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6" w:hAnsi="QCF_P326" w:cs="QCF_P326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6" w:hAnsi="QCF_P326" w:cs="QCF_P326"/>
          <w:color w:val="006AB3"/>
          <w:rtl/>
        </w:rPr>
        <w:t>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مذهبان في الهمزة الثانية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- </w:t>
      </w:r>
      <w:r>
        <w:rPr>
          <w:rFonts w:ascii="Adwaa-Elsalaf" w:hAnsi="Adwaa-Elsalaf" w:cs="Adwaa-Elsalaf"/>
          <w:color w:val="000000"/>
          <w:rtl/>
        </w:rPr>
        <w:t>تسهيل الهمزة الثانية</w:t>
      </w:r>
      <w:r>
        <w:rPr>
          <w:rFonts w:ascii="louts-shamy" w:hAnsi="louts-shamy" w:cs="louts-shamy"/>
          <w:color w:val="000000"/>
          <w:rtl/>
        </w:rPr>
        <w:t>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رويس.- التحقيق: الباقون.</w:t>
      </w:r>
    </w:p>
    <w:p w14:paraId="3581AF1C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B278E3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6" w:hAnsi="QCF_P326" w:cs="QCF_P326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6" w:hAnsi="QCF_P326" w:cs="QCF_P326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6" w:hAnsi="QCF_P326" w:cs="QCF_P326"/>
          <w:color w:val="006AB3"/>
          <w:rtl/>
        </w:rPr>
        <w:t>ﭴ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6" w:hAnsi="QCF_P326" w:cs="QCF_P326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6" w:hAnsi="QCF_P326" w:cs="QCF_P326"/>
          <w:color w:val="006AB3"/>
          <w:rtl/>
        </w:rPr>
        <w:t>ﮇ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78824BB" w14:textId="77777777" w:rsidR="00717137" w:rsidRDefault="00000000" w:rsidP="00B60EF4">
      <w:pPr>
        <w:bidi/>
      </w:pPr>
      <w:r>
        <w:rPr>
          <w:b/>
        </w:rPr>
        <w:lastRenderedPageBreak/>
        <w:t>إخفاء أبي جعفر</w:t>
      </w:r>
    </w:p>
    <w:p w14:paraId="4CF5F5B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6" w:hAnsi="QCF_P326" w:cs="QCF_P326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6" w:hAnsi="QCF_P326" w:cs="QCF_P326"/>
          <w:color w:val="006AB3"/>
          <w:rtl/>
        </w:rPr>
        <w:t>ﭹ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2E0813E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9CAE27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6" w:hAnsi="QCF_P326" w:cs="QCF_P326"/>
          <w:color w:val="006AB3"/>
          <w:rtl/>
        </w:rPr>
        <w:t>ﭲ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الإدغام/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6" w:hAnsi="QCF_P326" w:cs="QCF_P326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6" w:hAnsi="QCF_P326" w:cs="QCF_P326"/>
          <w:color w:val="006AB3"/>
          <w:rtl/>
        </w:rPr>
        <w:t>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(وجهان): النقل، التحقيق.</w:t>
      </w:r>
    </w:p>
    <w:p w14:paraId="075FD3BE" w14:textId="77777777" w:rsidR="00717137" w:rsidRDefault="00000000" w:rsidP="00B60EF4">
      <w:pPr>
        <w:bidi/>
      </w:pPr>
      <w:r>
        <w:br w:type="page"/>
      </w:r>
    </w:p>
    <w:p w14:paraId="024ADCF2" w14:textId="77777777" w:rsidR="00717137" w:rsidRDefault="00000000" w:rsidP="00B60EF4">
      <w:pPr>
        <w:bidi/>
      </w:pPr>
      <w:r>
        <w:lastRenderedPageBreak/>
        <w:t>صفحة: 327</w:t>
      </w:r>
    </w:p>
    <w:p w14:paraId="0D0AD6E1" w14:textId="77777777" w:rsidR="00717137" w:rsidRDefault="00000000" w:rsidP="00B60EF4">
      <w:pPr>
        <w:bidi/>
      </w:pPr>
      <w:r>
        <w:rPr>
          <w:b/>
        </w:rPr>
        <w:t>عد الآي</w:t>
      </w:r>
    </w:p>
    <w:p w14:paraId="73E23A9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7" w:hAnsi="QCF_P327" w:cs="QCF_P327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7" w:hAnsi="QCF_P327" w:cs="QCF_P327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7" w:hAnsi="QCF_P327" w:cs="QCF_P327"/>
          <w:color w:val="006AB3"/>
          <w:rtl/>
        </w:rPr>
        <w:t>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الكوفي.</w:t>
      </w:r>
    </w:p>
    <w:p w14:paraId="48EEEDA4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11F970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7" w:hAnsi="QCF_P327" w:cs="QCF_P327"/>
          <w:color w:val="006AB3"/>
          <w:rtl/>
        </w:rPr>
        <w:t>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7" w:hAnsi="QCF_P327" w:cs="QCF_P327"/>
          <w:color w:val="006AB3"/>
          <w:rtl/>
        </w:rPr>
        <w:t>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7" w:hAnsi="QCF_P327" w:cs="QCF_P327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3F2ABD6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FB6E99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7" w:hAnsi="QCF_P327" w:cs="QCF_P327"/>
          <w:color w:val="006AB3"/>
          <w:rtl/>
        </w:rPr>
        <w:t>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7" w:hAnsi="QCF_P327" w:cs="QCF_P327"/>
          <w:color w:val="006AB3"/>
          <w:rtl/>
        </w:rPr>
        <w:t>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72D00B3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480DCF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بِ‍َٔالِهَتِنَا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7" w:hAnsi="QCF_P327" w:cs="QCF_P327"/>
          <w:color w:val="006AB3"/>
          <w:rtl/>
        </w:rPr>
        <w:t>ﮐ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ﻷ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EA9FF5F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4AB69AD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7" w:hAnsi="QCF_P327" w:cs="QCF_P327"/>
          <w:color w:val="006AB3"/>
          <w:rtl/>
        </w:rPr>
        <w:t>ﮟ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A5F9800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0572D0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7" w:hAnsi="QCF_P327" w:cs="QCF_P327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7" w:hAnsi="QCF_P327" w:cs="QCF_P327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7" w:hAnsi="QCF_P327" w:cs="QCF_P327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4B67A7D5" w14:textId="77777777" w:rsidR="00717137" w:rsidRDefault="00000000" w:rsidP="00B60EF4">
      <w:pPr>
        <w:bidi/>
      </w:pPr>
      <w:r>
        <w:rPr>
          <w:b/>
        </w:rPr>
        <w:t>المدغم</w:t>
      </w:r>
    </w:p>
    <w:p w14:paraId="629E6FFE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يُقَالُ لَهُۥ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33B4667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408C32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7" w:hAnsi="QCF_P327" w:cs="QCF_P327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F343C3D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31F7AE0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7" w:hAnsi="QCF_P327" w:cs="QCF_P327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مذاهب في الهمزة الثانية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>-التسهيل مع الإدخال: قالون،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هشام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جعفر.-الإبدال ألفا مع المد المشبع: ورش (بخلف عنه).-التسهيل بدون إدخال: ورش (الوجه الثاني له)،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رويس.-التحقيق مع الإدخال: هشام (الوجه الثاني له).-التحقيق بدون إدخال: الباقون.</w:t>
      </w:r>
    </w:p>
    <w:p w14:paraId="05DD03EA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AEBDDA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7" w:hAnsi="QCF_P327" w:cs="QCF_P327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7" w:hAnsi="QCF_P327" w:cs="QCF_P327"/>
          <w:color w:val="006AB3"/>
          <w:rtl/>
        </w:rPr>
        <w:t>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7" w:hAnsi="QCF_P327" w:cs="QCF_P327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7" w:hAnsi="QCF_P327" w:cs="QCF_P327"/>
          <w:color w:val="006AB3"/>
          <w:rtl/>
        </w:rPr>
        <w:t>ﮠ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7" w:hAnsi="QCF_P327" w:cs="QCF_P327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7" w:hAnsi="QCF_P327" w:cs="QCF_P327"/>
          <w:color w:val="006AB3"/>
          <w:rtl/>
        </w:rPr>
        <w:t>ﯛ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7" w:hAnsi="QCF_P327" w:cs="QCF_P327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7" w:hAnsi="QCF_P327" w:cs="QCF_P327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7" w:hAnsi="QCF_P327" w:cs="QCF_P327"/>
          <w:color w:val="006AB3"/>
          <w:rtl/>
        </w:rPr>
        <w:t>ﯴ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5A351F9" w14:textId="77777777" w:rsidR="00717137" w:rsidRDefault="00000000" w:rsidP="00B60EF4">
      <w:pPr>
        <w:bidi/>
      </w:pPr>
      <w:r>
        <w:rPr>
          <w:b/>
        </w:rPr>
        <w:lastRenderedPageBreak/>
        <w:t>وقف (حمزة)</w:t>
      </w:r>
    </w:p>
    <w:p w14:paraId="358C6C1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7" w:hAnsi="QCF_P327" w:cs="QCF_P327"/>
          <w:color w:val="006AB3"/>
          <w:rtl/>
        </w:rPr>
        <w:t>ﭹ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 مع الإشباع، وتسهيلها مع الإشباع والقصر/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7" w:hAnsi="QCF_P327" w:cs="QCF_P327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671A7AE6" w14:textId="77777777" w:rsidR="00717137" w:rsidRDefault="00000000" w:rsidP="00B60EF4">
      <w:pPr>
        <w:bidi/>
      </w:pPr>
      <w:r>
        <w:br w:type="page"/>
      </w:r>
    </w:p>
    <w:p w14:paraId="7DE9C8A1" w14:textId="77777777" w:rsidR="00717137" w:rsidRDefault="00000000" w:rsidP="00B60EF4">
      <w:pPr>
        <w:bidi/>
      </w:pPr>
      <w:r>
        <w:lastRenderedPageBreak/>
        <w:t>صفحة: 328</w:t>
      </w:r>
    </w:p>
    <w:p w14:paraId="0CC2CB17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7F5FBE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8" w:hAnsi="QCF_P328" w:cs="QCF_P328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8" w:hAnsi="QCF_P328" w:cs="QCF_P328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8" w:hAnsi="QCF_P328" w:cs="QCF_P328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8" w:hAnsi="QCF_P328" w:cs="QCF_P328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8" w:hAnsi="QCF_P328" w:cs="QCF_P328"/>
          <w:color w:val="006AB3"/>
          <w:rtl/>
        </w:rPr>
        <w:t>ﮉ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8" w:hAnsi="QCF_P328" w:cs="QCF_P328"/>
          <w:color w:val="006AB3"/>
          <w:rtl/>
        </w:rPr>
        <w:t>ﮟ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8" w:hAnsi="QCF_P328" w:cs="QCF_P328"/>
          <w:color w:val="006AB3"/>
          <w:rtl/>
        </w:rPr>
        <w:t>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2CDE938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078DF7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8" w:hAnsi="QCF_P328" w:cs="QCF_P328"/>
          <w:color w:val="006AB3"/>
          <w:rtl/>
        </w:rPr>
        <w:t>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8" w:hAnsi="QCF_P328" w:cs="QCF_P328"/>
          <w:color w:val="006AB3"/>
          <w:rtl/>
        </w:rPr>
        <w:t>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8" w:hAnsi="QCF_P328" w:cs="QCF_P328"/>
          <w:color w:val="006AB3"/>
          <w:rtl/>
        </w:rPr>
        <w:t>ﯣ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8209A36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25C8F13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8" w:hAnsi="QCF_P328" w:cs="QCF_P328"/>
          <w:color w:val="006AB3"/>
          <w:rtl/>
        </w:rPr>
        <w:t>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8DBB962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063A09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8" w:hAnsi="QCF_P328" w:cs="QCF_P328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8" w:hAnsi="QCF_P328" w:cs="QCF_P328"/>
          <w:color w:val="006AB3"/>
          <w:rtl/>
        </w:rPr>
        <w:t>ﭣ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8" w:hAnsi="QCF_P328" w:cs="QCF_P328"/>
          <w:color w:val="006AB3"/>
          <w:rtl/>
        </w:rPr>
        <w:t>ﮎ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8" w:hAnsi="QCF_P328" w:cs="QCF_P328"/>
          <w:color w:val="006AB3"/>
          <w:rtl/>
        </w:rPr>
        <w:t>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915BA31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3194E01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8" w:hAnsi="QCF_P328" w:cs="QCF_P328"/>
          <w:color w:val="006AB3"/>
          <w:rtl/>
        </w:rPr>
        <w:t>ﭱ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8" w:hAnsi="QCF_P328" w:cs="QCF_P328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7668B1B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3F36B1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8" w:hAnsi="QCF_P328" w:cs="QCF_P328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5C603ADA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2BEB3C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8" w:hAnsi="QCF_P328" w:cs="QCF_P328"/>
          <w:color w:val="006AB3"/>
          <w:rtl/>
        </w:rPr>
        <w:t>ﯟ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904D448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69509E1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8" w:hAnsi="QCF_P328" w:cs="QCF_P328"/>
          <w:color w:val="006AB3"/>
          <w:rtl/>
        </w:rPr>
        <w:t>ﭒ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مذاهب في الهمزة الثانية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>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تسهيل الهمزة الثانية مع الإدخال: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التسهيل بدون إدخال: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رويس.- التحقيق مع الإدخال وعدمه: هشام.- التحقيق بدون إدخال: الباقون.</w:t>
      </w:r>
    </w:p>
    <w:p w14:paraId="54CE4461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8221D8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8" w:hAnsi="QCF_P328" w:cs="QCF_P328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8" w:hAnsi="QCF_P328" w:cs="QCF_P328"/>
          <w:color w:val="006AB3"/>
          <w:rtl/>
        </w:rPr>
        <w:t>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8" w:hAnsi="QCF_P328" w:cs="QCF_P328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8" w:hAnsi="QCF_P328" w:cs="QCF_P328"/>
          <w:color w:val="006AB3"/>
          <w:rtl/>
        </w:rPr>
        <w:t>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8" w:hAnsi="QCF_P328" w:cs="QCF_P328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8" w:hAnsi="QCF_P328" w:cs="QCF_P328"/>
          <w:color w:val="006AB3"/>
          <w:rtl/>
        </w:rPr>
        <w:t>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8" w:hAnsi="QCF_P328" w:cs="QCF_P328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8" w:hAnsi="QCF_P328" w:cs="QCF_P328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8" w:hAnsi="QCF_P328" w:cs="QCF_P328"/>
          <w:color w:val="006AB3"/>
          <w:rtl/>
        </w:rPr>
        <w:t>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FD360D1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B36022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8" w:hAnsi="QCF_P328" w:cs="QCF_P328"/>
          <w:color w:val="006AB3"/>
          <w:rtl/>
        </w:rPr>
        <w:t>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تسهيل الهمزة مع الإشباع والقصر/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8" w:hAnsi="QCF_P328" w:cs="QCF_P328"/>
          <w:color w:val="006AB3"/>
          <w:rtl/>
        </w:rPr>
        <w:t>ﮎ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وإبدالها.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8" w:hAnsi="QCF_P328" w:cs="QCF_P328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8" w:hAnsi="QCF_P328" w:cs="QCF_P328"/>
          <w:color w:val="006AB3"/>
          <w:rtl/>
        </w:rPr>
        <w:t>ﮕ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السكت، التحقيق، ولخلاد: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8" w:hAnsi="QCF_P328" w:cs="QCF_P328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31FE406E" w14:textId="77777777" w:rsidR="00717137" w:rsidRDefault="00000000" w:rsidP="00B60EF4">
      <w:pPr>
        <w:bidi/>
      </w:pPr>
      <w:r>
        <w:lastRenderedPageBreak/>
        <w:br w:type="page"/>
      </w:r>
    </w:p>
    <w:p w14:paraId="01FA8BC4" w14:textId="77777777" w:rsidR="00717137" w:rsidRDefault="00000000" w:rsidP="00B60EF4">
      <w:pPr>
        <w:bidi/>
      </w:pPr>
      <w:r>
        <w:lastRenderedPageBreak/>
        <w:t>صفحة: 329</w:t>
      </w:r>
    </w:p>
    <w:p w14:paraId="03D07C7A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044167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9" w:hAnsi="QCF_P329" w:cs="QCF_P329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9" w:hAnsi="QCF_P329" w:cs="QCF_P329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9" w:hAnsi="QCF_P329" w:cs="QCF_P329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F1F6C6C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38F76F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9" w:hAnsi="QCF_P329" w:cs="QCF_P329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9" w:hAnsi="QCF_P329" w:cs="QCF_P329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9" w:hAnsi="QCF_P329" w:cs="QCF_P329"/>
          <w:color w:val="006AB3"/>
          <w:rtl/>
        </w:rPr>
        <w:t>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1D42584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22B02AE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9" w:hAnsi="QCF_P329" w:cs="QCF_P329"/>
          <w:color w:val="006AB3"/>
          <w:rtl/>
        </w:rPr>
        <w:t>ﯢ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B6B5DC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0F95E0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9" w:hAnsi="QCF_P329" w:cs="QCF_P329"/>
          <w:color w:val="006AB3"/>
          <w:rtl/>
        </w:rPr>
        <w:t>ﭳ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99A12DB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6D2383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9" w:hAnsi="QCF_P329" w:cs="QCF_P329"/>
          <w:color w:val="006AB3"/>
          <w:rtl/>
        </w:rPr>
        <w:t>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9" w:hAnsi="QCF_P329" w:cs="QCF_P329"/>
          <w:color w:val="006AB3"/>
          <w:rtl/>
        </w:rPr>
        <w:t>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9" w:hAnsi="QCF_P329" w:cs="QCF_P329"/>
          <w:color w:val="006AB3"/>
          <w:rtl/>
        </w:rPr>
        <w:t>ﭺ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9" w:hAnsi="QCF_P329" w:cs="QCF_P329"/>
          <w:color w:val="006AB3"/>
          <w:rtl/>
        </w:rPr>
        <w:t>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9" w:hAnsi="QCF_P329" w:cs="QCF_P329"/>
          <w:color w:val="006AB3"/>
          <w:rtl/>
        </w:rPr>
        <w:t>ﯨ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الكسائي.</w:t>
      </w:r>
    </w:p>
    <w:p w14:paraId="29C496D0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5DA7FC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9" w:hAnsi="QCF_P329" w:cs="QCF_P329"/>
          <w:color w:val="006AB3"/>
          <w:rtl/>
        </w:rPr>
        <w:t>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A65DE4C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110DE92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وَزَكَرِيَّآءَ إِذۡ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مذهبان في الهمزة الثانية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>-</w:t>
      </w:r>
      <w:r>
        <w:rPr>
          <w:rFonts w:ascii="Adwaa-Elsalaf" w:hAnsi="Adwaa-Elsalaf" w:cs="Adwaa-Elsalaf"/>
          <w:color w:val="000000"/>
          <w:rtl/>
        </w:rPr>
        <w:t>تسهيل الهمزة الثانية</w:t>
      </w:r>
      <w:r>
        <w:rPr>
          <w:rFonts w:ascii="louts-shamy" w:hAnsi="louts-shamy" w:cs="louts-shamy"/>
          <w:color w:val="000000"/>
          <w:rtl/>
        </w:rPr>
        <w:t>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رويس.-التحقيق: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شعبة، روح.</w:t>
      </w:r>
    </w:p>
    <w:p w14:paraId="5DB5FA9E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95C78D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9" w:hAnsi="QCF_P329" w:cs="QCF_P329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9" w:hAnsi="QCF_P329" w:cs="QCF_P329"/>
          <w:color w:val="006AB3"/>
          <w:rtl/>
        </w:rPr>
        <w:t>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9" w:hAnsi="QCF_P329" w:cs="QCF_P329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9" w:hAnsi="QCF_P329" w:cs="QCF_P329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9" w:hAnsi="QCF_P329" w:cs="QCF_P329"/>
          <w:color w:val="006AB3"/>
          <w:rtl/>
        </w:rPr>
        <w:t>ﭳ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9" w:hAnsi="QCF_P329" w:cs="QCF_P329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9" w:hAnsi="QCF_P329" w:cs="QCF_P329"/>
          <w:color w:val="006AB3"/>
          <w:rtl/>
        </w:rPr>
        <w:t>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9" w:hAnsi="QCF_P329" w:cs="QCF_P329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9" w:hAnsi="QCF_P329" w:cs="QCF_P329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9" w:hAnsi="QCF_P329" w:cs="QCF_P329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9" w:hAnsi="QCF_P329" w:cs="QCF_P329"/>
          <w:color w:val="006AB3"/>
          <w:rtl/>
        </w:rPr>
        <w:t>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B955441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ACE34A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9" w:hAnsi="QCF_P329" w:cs="QCF_P329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23C5D75C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77E3BA3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9" w:hAnsi="QCF_P329" w:cs="QCF_P329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9" w:hAnsi="QCF_P329" w:cs="QCF_P329"/>
          <w:color w:val="006AB3"/>
          <w:rtl/>
        </w:rPr>
        <w:t>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حمزة.-الفتح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766BA8FE" w14:textId="77777777" w:rsidR="00717137" w:rsidRDefault="00000000" w:rsidP="00B60EF4">
      <w:pPr>
        <w:bidi/>
      </w:pPr>
      <w:r>
        <w:lastRenderedPageBreak/>
        <w:br w:type="page"/>
      </w:r>
    </w:p>
    <w:p w14:paraId="1B3F1063" w14:textId="77777777" w:rsidR="00717137" w:rsidRDefault="00000000" w:rsidP="00B60EF4">
      <w:pPr>
        <w:bidi/>
      </w:pPr>
      <w:r>
        <w:lastRenderedPageBreak/>
        <w:t>صفحة: 330</w:t>
      </w:r>
    </w:p>
    <w:p w14:paraId="5D646008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EC50A5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0" w:hAnsi="QCF_P330" w:cs="QCF_P330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82A99F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561D4B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5" w:hAnsi="QCF_P345" w:cs="QCF_P345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0" w:hAnsi="QCF_P360" w:cs="QCF_P360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52AB34C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22D284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8" w:hAnsi="QCF_P538" w:cs="QCF_P538"/>
          <w:color w:val="006AB3"/>
          <w:rtl/>
        </w:rPr>
        <w:t>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296EF214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049AB4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0" w:hAnsi="QCF_P330" w:cs="QCF_P330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0" w:hAnsi="QCF_P330" w:cs="QCF_P330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0" w:hAnsi="QCF_P330" w:cs="QCF_P330"/>
          <w:color w:val="006AB3"/>
          <w:rtl/>
        </w:rPr>
        <w:t>ﮇ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جميع القراء عدا عاصم.</w:t>
      </w:r>
    </w:p>
    <w:p w14:paraId="453C9D9B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417722D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0" w:hAnsi="QCF_P330" w:cs="QCF_P330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0" w:hAnsi="QCF_P330" w:cs="QCF_P330"/>
          <w:color w:val="006AB3"/>
          <w:rtl/>
        </w:rPr>
        <w:t>ﮱ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مذهبان في الهمزة الثانية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>- إبدال الهمزة الثانية ياءً: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 التحقيق: الباقون.</w:t>
      </w:r>
    </w:p>
    <w:p w14:paraId="128082A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720ED6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0" w:hAnsi="QCF_P330" w:cs="QCF_P330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0" w:hAnsi="QCF_P330" w:cs="QCF_P330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0" w:hAnsi="QCF_P330" w:cs="QCF_P330"/>
          <w:color w:val="006AB3"/>
          <w:rtl/>
        </w:rPr>
        <w:t>ﭢ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0" w:hAnsi="QCF_P330" w:cs="QCF_P330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0" w:hAnsi="QCF_P330" w:cs="QCF_P330"/>
          <w:color w:val="006AB3"/>
          <w:rtl/>
        </w:rPr>
        <w:t>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0" w:hAnsi="QCF_P330" w:cs="QCF_P330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0" w:hAnsi="QCF_P330" w:cs="QCF_P330"/>
          <w:color w:val="006AB3"/>
          <w:rtl/>
        </w:rPr>
        <w:t>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0" w:hAnsi="QCF_P330" w:cs="QCF_P330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0" w:hAnsi="QCF_P330" w:cs="QCF_P330"/>
          <w:color w:val="006AB3"/>
          <w:rtl/>
        </w:rPr>
        <w:t>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>.</w:t>
      </w:r>
    </w:p>
    <w:p w14:paraId="75404CC0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3ECD54C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0" w:hAnsi="QCF_P330" w:cs="QCF_P330"/>
          <w:color w:val="006AB3"/>
          <w:rtl/>
        </w:rPr>
        <w:t>ﭤ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6639B626" w14:textId="77777777" w:rsidR="00717137" w:rsidRDefault="00000000" w:rsidP="00B60EF4">
      <w:pPr>
        <w:bidi/>
      </w:pPr>
      <w:r>
        <w:br w:type="page"/>
      </w:r>
    </w:p>
    <w:p w14:paraId="4F0DAC91" w14:textId="77777777" w:rsidR="00717137" w:rsidRDefault="00000000" w:rsidP="00B60EF4">
      <w:pPr>
        <w:bidi/>
      </w:pPr>
      <w:r>
        <w:lastRenderedPageBreak/>
        <w:t>صفحة: 331</w:t>
      </w:r>
    </w:p>
    <w:p w14:paraId="5AA20B91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5A2B22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1" w:hAnsi="QCF_P331" w:cs="QCF_P331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D99ABBC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B5E00C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1" w:hAnsi="QCF_P331" w:cs="QCF_P331"/>
          <w:color w:val="006AB3"/>
          <w:rtl/>
        </w:rPr>
        <w:t>ﭠ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1" w:hAnsi="QCF_P331" w:cs="QCF_P331"/>
          <w:color w:val="006AB3"/>
          <w:rtl/>
        </w:rPr>
        <w:t>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</w:p>
    <w:p w14:paraId="5051601C" w14:textId="77777777" w:rsidR="00717137" w:rsidRDefault="00000000" w:rsidP="00B60EF4">
      <w:pPr>
        <w:bidi/>
      </w:pPr>
      <w:r>
        <w:rPr>
          <w:b/>
        </w:rPr>
        <w:t>المدغم</w:t>
      </w:r>
    </w:p>
    <w:p w14:paraId="5CE0EF62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1" w:hAnsi="QCF_P331" w:cs="QCF_P331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1" w:hAnsi="QCF_P331" w:cs="QCF_P331"/>
          <w:color w:val="006AB3"/>
          <w:rtl/>
        </w:rPr>
        <w:t>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C4C5AF1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849AF4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بَدَأۡنَا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DD748C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7100DC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1" w:hAnsi="QCF_P331" w:cs="QCF_P331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1" w:hAnsi="QCF_P331" w:cs="QCF_P331"/>
          <w:color w:val="006AB3"/>
          <w:rtl/>
        </w:rPr>
        <w:t>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1" w:hAnsi="QCF_P331" w:cs="QCF_P331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1" w:hAnsi="QCF_P331" w:cs="QCF_P331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1" w:hAnsi="QCF_P331" w:cs="QCF_P331"/>
          <w:color w:val="006AB3"/>
          <w:rtl/>
        </w:rPr>
        <w:t>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DEC6A92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1C14B7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سَوَآءٖ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</w:r>
    </w:p>
    <w:p w14:paraId="0F79DC58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5106DEF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1" w:hAnsi="QCF_P331" w:cs="QCF_P331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1" w:hAnsi="QCF_P331" w:cs="QCF_P331"/>
          <w:color w:val="006AB3"/>
          <w:rtl/>
        </w:rPr>
        <w:t>ﮇ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حمزة.-الفتح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0FA41F52" w14:textId="77777777" w:rsidR="00717137" w:rsidRDefault="00000000" w:rsidP="00B60EF4">
      <w:pPr>
        <w:bidi/>
      </w:pPr>
      <w:r>
        <w:br w:type="page"/>
      </w:r>
    </w:p>
    <w:p w14:paraId="265236C0" w14:textId="77777777" w:rsidR="00717137" w:rsidRDefault="00000000" w:rsidP="00B60EF4">
      <w:pPr>
        <w:bidi/>
      </w:pPr>
      <w:r>
        <w:lastRenderedPageBreak/>
        <w:t>صفحة: 332</w:t>
      </w:r>
    </w:p>
    <w:p w14:paraId="3B0B32CD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7A8AE2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2" w:hAnsi="QCF_P332" w:cs="QCF_P332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2" w:hAnsi="QCF_P332" w:cs="QCF_P332"/>
          <w:color w:val="006AB3"/>
          <w:rtl/>
        </w:rPr>
        <w:t>ﮄ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2" w:hAnsi="QCF_P332" w:cs="QCF_P332"/>
          <w:color w:val="006AB3"/>
          <w:rtl/>
        </w:rPr>
        <w:t>ﮇ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D2DD32D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20B4A5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2" w:hAnsi="QCF_P332" w:cs="QCF_P332"/>
          <w:color w:val="006AB3"/>
          <w:rtl/>
        </w:rPr>
        <w:t>ﮧ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63032D7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421B3B4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2" w:hAnsi="QCF_P332" w:cs="QCF_P332"/>
          <w:color w:val="006AB3"/>
          <w:rtl/>
        </w:rPr>
        <w:t>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2" w:hAnsi="QCF_P332" w:cs="QCF_P332"/>
          <w:color w:val="006AB3"/>
          <w:rtl/>
        </w:rPr>
        <w:t>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9BDA5C0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B8C8ED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2" w:hAnsi="QCF_P332" w:cs="QCF_P332"/>
          <w:color w:val="006AB3"/>
          <w:rtl/>
        </w:rPr>
        <w:t>ﭨ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(معًا </w:t>
      </w:r>
      <w:r>
        <w:rPr>
          <w:rFonts w:ascii="louts-shamy" w:hAnsi="louts-shamy" w:cs="louts-shamy"/>
          <w:color w:val="000000"/>
          <w:rtl/>
        </w:rPr>
        <w:t xml:space="preserve">- 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ورش، وأما</w:t>
      </w:r>
      <w:r>
        <w:rPr>
          <w:rFonts w:ascii="louts-shamy" w:hAnsi="louts-shamy" w:cs="louts-shamy"/>
          <w:color w:val="E20019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(وصلًا): </w:t>
      </w:r>
      <w:r>
        <w:rPr>
          <w:rFonts w:ascii="louts-shamy" w:hAnsi="louts-shamy" w:cs="louts-shamy"/>
          <w:color w:val="E20019"/>
          <w:rtl/>
        </w:rPr>
        <w:t>فأمالها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السوسي (بخلف عنه).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2" w:hAnsi="QCF_P332" w:cs="QCF_P332"/>
          <w:color w:val="006AB3"/>
          <w:rtl/>
        </w:rPr>
        <w:t>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2" w:hAnsi="QCF_P332" w:cs="QCF_P332"/>
          <w:color w:val="006AB3"/>
          <w:rtl/>
        </w:rPr>
        <w:t>ﭭ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سَكۡر۪ىٰ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بِسَكۡر۪ىٰ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2" w:hAnsi="QCF_P332" w:cs="QCF_P332"/>
          <w:color w:val="006AB3"/>
          <w:rtl/>
        </w:rPr>
        <w:t>ﭴ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2" w:hAnsi="QCF_P332" w:cs="QCF_P332"/>
          <w:color w:val="006AB3"/>
          <w:rtl/>
        </w:rPr>
        <w:t>ﮄ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2" w:hAnsi="QCF_P332" w:cs="QCF_P332"/>
          <w:color w:val="006AB3"/>
          <w:rtl/>
        </w:rPr>
        <w:t>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2" w:hAnsi="QCF_P332" w:cs="QCF_P332"/>
          <w:color w:val="006AB3"/>
          <w:rtl/>
        </w:rPr>
        <w:t>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0A51A581" w14:textId="77777777" w:rsidR="00717137" w:rsidRDefault="00000000" w:rsidP="00B60EF4">
      <w:pPr>
        <w:bidi/>
      </w:pPr>
      <w:r>
        <w:rPr>
          <w:b/>
        </w:rPr>
        <w:t>المدغم</w:t>
      </w:r>
    </w:p>
    <w:p w14:paraId="79470B05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2" w:hAnsi="QCF_P332" w:cs="QCF_P332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2" w:hAnsi="QCF_P332" w:cs="QCF_P332"/>
          <w:color w:val="006AB3"/>
          <w:rtl/>
        </w:rPr>
        <w:t>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ٱلنَّاسَ سُكَٰر۪ىٰ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2" w:hAnsi="QCF_P332" w:cs="QCF_P332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2" w:hAnsi="QCF_P332" w:cs="QCF_P332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2" w:hAnsi="QCF_P332" w:cs="QCF_P332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2" w:hAnsi="QCF_P332" w:cs="QCF_P332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2" w:hAnsi="QCF_P332" w:cs="QCF_P332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2" w:hAnsi="QCF_P332" w:cs="QCF_P332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2" w:hAnsi="QCF_P332" w:cs="QCF_P332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2" w:hAnsi="QCF_P332" w:cs="QCF_P332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57EB1C2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58762B8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2" w:hAnsi="QCF_P332" w:cs="QCF_P332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2" w:hAnsi="QCF_P332" w:cs="QCF_P332"/>
          <w:color w:val="006AB3"/>
          <w:rtl/>
        </w:rPr>
        <w:t>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مذاهب في الهمزة الثانية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>-</w:t>
      </w:r>
      <w:r>
        <w:rPr>
          <w:rFonts w:ascii="Adwaa-Elsalaf" w:hAnsi="Adwaa-Elsalaf" w:cs="Adwaa-Elsalaf"/>
          <w:color w:val="000000"/>
          <w:rtl/>
        </w:rPr>
        <w:t>تسهيل الهمزة الثانية، إبدالها واوًا مكسورة: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جعفر، رويس.- التحقيق: الباقون. </w:t>
      </w:r>
    </w:p>
    <w:p w14:paraId="4870C1E5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8CB3E9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2" w:hAnsi="QCF_P332" w:cs="QCF_P332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2" w:hAnsi="QCF_P332" w:cs="QCF_P332"/>
          <w:color w:val="006AB3"/>
          <w:rtl/>
        </w:rPr>
        <w:t>ﭶ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2" w:hAnsi="QCF_P332" w:cs="QCF_P332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2" w:hAnsi="QCF_P332" w:cs="QCF_P332"/>
          <w:color w:val="006AB3"/>
          <w:rtl/>
        </w:rPr>
        <w:t>ﭻ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2" w:hAnsi="QCF_P332" w:cs="QCF_P332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2" w:hAnsi="QCF_P332" w:cs="QCF_P332"/>
          <w:color w:val="006AB3"/>
          <w:rtl/>
        </w:rPr>
        <w:t>ﮢ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مَّن يُتَوَفّ۪ىٰ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2" w:hAnsi="QCF_P332" w:cs="QCF_P332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2" w:hAnsi="QCF_P332" w:cs="QCF_P332"/>
          <w:color w:val="006AB3"/>
          <w:rtl/>
        </w:rPr>
        <w:t>ﯜ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شَيۡ‍ٔٗاۚ وَتَرَى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82CFCE0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0EDE4E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2" w:hAnsi="QCF_P332" w:cs="QCF_P332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الإدغام.</w:t>
      </w:r>
    </w:p>
    <w:p w14:paraId="11746A36" w14:textId="77777777" w:rsidR="00717137" w:rsidRDefault="00000000" w:rsidP="00B60EF4">
      <w:pPr>
        <w:bidi/>
      </w:pPr>
      <w:r>
        <w:br w:type="page"/>
      </w:r>
    </w:p>
    <w:p w14:paraId="3A1B54BC" w14:textId="77777777" w:rsidR="00717137" w:rsidRDefault="00000000" w:rsidP="00B60EF4">
      <w:pPr>
        <w:bidi/>
      </w:pPr>
      <w:r>
        <w:lastRenderedPageBreak/>
        <w:t>صفحة: 333</w:t>
      </w:r>
    </w:p>
    <w:p w14:paraId="458E9633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A24FD9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3" w:hAnsi="QCF_P333" w:cs="QCF_P333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82071C0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FB8B6E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3" w:hAnsi="QCF_P333" w:cs="QCF_P333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3" w:hAnsi="QCF_P333" w:cs="QCF_P333"/>
          <w:color w:val="006AB3"/>
          <w:rtl/>
        </w:rPr>
        <w:t>ﮠ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3" w:hAnsi="QCF_P333" w:cs="QCF_P333"/>
          <w:color w:val="006AB3"/>
          <w:rtl/>
        </w:rPr>
        <w:t>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3" w:hAnsi="QCF_P333" w:cs="QCF_P333"/>
          <w:color w:val="006AB3"/>
          <w:rtl/>
        </w:rPr>
        <w:t>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3" w:hAnsi="QCF_P333" w:cs="QCF_P333"/>
          <w:color w:val="006AB3"/>
          <w:rtl/>
        </w:rPr>
        <w:t>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3" w:hAnsi="QCF_P333" w:cs="QCF_P333"/>
          <w:color w:val="006AB3"/>
          <w:rtl/>
        </w:rPr>
        <w:t>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C4E9CAF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3EDD9F5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3" w:hAnsi="QCF_P333" w:cs="QCF_P333"/>
          <w:color w:val="006AB3"/>
          <w:rtl/>
        </w:rPr>
        <w:t>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736CE88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C9E0FE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3" w:hAnsi="QCF_P333" w:cs="QCF_P333"/>
          <w:color w:val="006AB3"/>
          <w:rtl/>
        </w:rPr>
        <w:t>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3" w:hAnsi="QCF_P333" w:cs="QCF_P333"/>
          <w:color w:val="006AB3"/>
          <w:rtl/>
        </w:rPr>
        <w:t>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3" w:hAnsi="QCF_P333" w:cs="QCF_P333"/>
          <w:color w:val="006AB3"/>
          <w:rtl/>
        </w:rPr>
        <w:t>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3" w:hAnsi="QCF_P333" w:cs="QCF_P333"/>
          <w:color w:val="006AB3"/>
          <w:rtl/>
        </w:rPr>
        <w:t>ﯴ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6D4B1E4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28B9284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3" w:hAnsi="QCF_P333" w:cs="QCF_P333"/>
          <w:color w:val="006AB3"/>
          <w:rtl/>
        </w:rPr>
        <w:t>ﭜ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24C262E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E61977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3" w:hAnsi="QCF_P333" w:cs="QCF_P333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3" w:hAnsi="QCF_P333" w:cs="QCF_P333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(جميعًا):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2" w:hAnsi="QCF_P332" w:cs="QCF_P332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3" w:hAnsi="QCF_P333" w:cs="QCF_P333"/>
          <w:color w:val="006AB3"/>
          <w:rtl/>
        </w:rPr>
        <w:t>ﭵ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3" w:hAnsi="QCF_P333" w:cs="QCF_P333"/>
          <w:color w:val="006AB3"/>
          <w:rtl/>
        </w:rPr>
        <w:t>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3" w:hAnsi="QCF_P333" w:cs="QCF_P333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20FD7C04" w14:textId="77777777" w:rsidR="00717137" w:rsidRDefault="00000000" w:rsidP="00B60EF4">
      <w:pPr>
        <w:bidi/>
      </w:pPr>
      <w:r>
        <w:rPr>
          <w:b/>
        </w:rPr>
        <w:t>المدغم</w:t>
      </w:r>
    </w:p>
    <w:p w14:paraId="378B649E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3" w:hAnsi="QCF_P333" w:cs="QCF_P333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3" w:hAnsi="QCF_P333" w:cs="QCF_P333"/>
          <w:color w:val="006AB3"/>
          <w:rtl/>
        </w:rPr>
        <w:t>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3" w:hAnsi="QCF_P333" w:cs="QCF_P333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3" w:hAnsi="QCF_P333" w:cs="QCF_P333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3" w:hAnsi="QCF_P333" w:cs="QCF_P333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3" w:hAnsi="QCF_P333" w:cs="QCF_P333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3" w:hAnsi="QCF_P333" w:cs="QCF_P333"/>
          <w:color w:val="006AB3"/>
          <w:rtl/>
        </w:rPr>
        <w:t>ﯷ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99FDFF4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55F9CB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3" w:hAnsi="QCF_P333" w:cs="QCF_P333"/>
          <w:color w:val="006AB3"/>
          <w:rtl/>
        </w:rPr>
        <w:t>ﯫ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00AC7F5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8A5C86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3" w:hAnsi="QCF_P333" w:cs="QCF_P333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3" w:hAnsi="QCF_P333" w:cs="QCF_P333"/>
          <w:color w:val="006AB3"/>
          <w:rtl/>
        </w:rPr>
        <w:t>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3" w:hAnsi="QCF_P333" w:cs="QCF_P333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3" w:hAnsi="QCF_P333" w:cs="QCF_P333"/>
          <w:color w:val="006AB3"/>
          <w:rtl/>
        </w:rPr>
        <w:t>ﭴ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3" w:hAnsi="QCF_P333" w:cs="QCF_P333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3" w:hAnsi="QCF_P333" w:cs="QCF_P333"/>
          <w:color w:val="006AB3"/>
          <w:rtl/>
        </w:rPr>
        <w:t>ﭶ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3" w:hAnsi="QCF_P333" w:cs="QCF_P333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3" w:hAnsi="QCF_P333" w:cs="QCF_P333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3" w:hAnsi="QCF_P333" w:cs="QCF_P333"/>
          <w:color w:val="006AB3"/>
          <w:rtl/>
        </w:rPr>
        <w:t>ﮆ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3" w:hAnsi="QCF_P333" w:cs="QCF_P333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3" w:hAnsi="QCF_P333" w:cs="QCF_P333"/>
          <w:color w:val="006AB3"/>
          <w:rtl/>
        </w:rPr>
        <w:t>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3" w:hAnsi="QCF_P333" w:cs="QCF_P333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3" w:hAnsi="QCF_P333" w:cs="QCF_P333"/>
          <w:color w:val="006AB3"/>
          <w:rtl/>
        </w:rPr>
        <w:t>ﰈ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B0740A4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0477FD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3" w:hAnsi="QCF_P333" w:cs="QCF_P333"/>
          <w:color w:val="006AB3"/>
          <w:rtl/>
        </w:rPr>
        <w:t>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3" w:hAnsi="QCF_P333" w:cs="QCF_P333"/>
          <w:color w:val="006AB3"/>
          <w:rtl/>
        </w:rPr>
        <w:t>ﯻ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4201022C" w14:textId="77777777" w:rsidR="00717137" w:rsidRDefault="00000000" w:rsidP="00B60EF4">
      <w:pPr>
        <w:bidi/>
      </w:pPr>
      <w:r>
        <w:lastRenderedPageBreak/>
        <w:br w:type="page"/>
      </w:r>
    </w:p>
    <w:p w14:paraId="3BBD375D" w14:textId="77777777" w:rsidR="00717137" w:rsidRDefault="00000000" w:rsidP="00B60EF4">
      <w:pPr>
        <w:bidi/>
      </w:pPr>
      <w:r>
        <w:lastRenderedPageBreak/>
        <w:t>صفحة: 334</w:t>
      </w:r>
    </w:p>
    <w:p w14:paraId="6501BB68" w14:textId="77777777" w:rsidR="00717137" w:rsidRDefault="00000000" w:rsidP="00B60EF4">
      <w:pPr>
        <w:bidi/>
      </w:pPr>
      <w:r>
        <w:rPr>
          <w:b/>
        </w:rPr>
        <w:t>عد الآي</w:t>
      </w:r>
    </w:p>
    <w:p w14:paraId="0E7F6FB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4" w:hAnsi="QCF_P334" w:cs="QCF_P334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4" w:hAnsi="QCF_P334" w:cs="QCF_P334"/>
          <w:color w:val="006AB3"/>
          <w:rtl/>
        </w:rPr>
        <w:t>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4" w:hAnsi="QCF_P334" w:cs="QCF_P334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4" w:hAnsi="QCF_P334" w:cs="QCF_P334"/>
          <w:color w:val="006AB3"/>
          <w:rtl/>
        </w:rPr>
        <w:t>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عدهما</w:t>
      </w:r>
      <w:r>
        <w:rPr>
          <w:rFonts w:ascii="louts-shamy" w:hAnsi="louts-shamy" w:cs="louts-shamy"/>
          <w:color w:val="000000"/>
          <w:rtl/>
        </w:rPr>
        <w:t xml:space="preserve"> الكوفي.</w:t>
      </w:r>
    </w:p>
    <w:p w14:paraId="49ED2DF2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B0889C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4" w:hAnsi="QCF_P334" w:cs="QCF_P334"/>
          <w:color w:val="006AB3"/>
          <w:rtl/>
        </w:rPr>
        <w:t>ﭒ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19ABAF1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80257A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4" w:hAnsi="QCF_P334" w:cs="QCF_P334"/>
          <w:color w:val="006AB3"/>
          <w:rtl/>
        </w:rPr>
        <w:t>ﮉ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4" w:hAnsi="QCF_P334" w:cs="QCF_P334"/>
          <w:color w:val="006AB3"/>
          <w:rtl/>
        </w:rPr>
        <w:t>ﯺ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4" w:hAnsi="QCF_P334" w:cs="QCF_P334"/>
          <w:color w:val="006AB3"/>
          <w:rtl/>
        </w:rPr>
        <w:t>ﰁ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CE8E8DF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E3AA47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4" w:hAnsi="QCF_P334" w:cs="QCF_P334"/>
          <w:color w:val="006AB3"/>
          <w:rtl/>
        </w:rPr>
        <w:t>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4" w:hAnsi="QCF_P334" w:cs="QCF_P334"/>
          <w:color w:val="006AB3"/>
          <w:rtl/>
        </w:rPr>
        <w:t>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4" w:hAnsi="QCF_P334" w:cs="QCF_P334"/>
          <w:color w:val="006AB3"/>
          <w:rtl/>
        </w:rPr>
        <w:t>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AC5402D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7C3BE65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4" w:hAnsi="QCF_P334" w:cs="QCF_P334"/>
          <w:color w:val="006AB3"/>
          <w:rtl/>
        </w:rPr>
        <w:t>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100C2AB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538E7F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4" w:hAnsi="QCF_P334" w:cs="QCF_P334"/>
          <w:color w:val="006AB3"/>
          <w:rtl/>
        </w:rPr>
        <w:t>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4" w:hAnsi="QCF_P334" w:cs="QCF_P334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4" w:hAnsi="QCF_P334" w:cs="QCF_P334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4" w:hAnsi="QCF_P334" w:cs="QCF_P334"/>
          <w:color w:val="006AB3"/>
          <w:rtl/>
        </w:rPr>
        <w:t>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63280ABB" w14:textId="77777777" w:rsidR="00717137" w:rsidRDefault="00000000" w:rsidP="00B60EF4">
      <w:pPr>
        <w:bidi/>
      </w:pPr>
      <w:r>
        <w:rPr>
          <w:b/>
        </w:rPr>
        <w:t>المدغم</w:t>
      </w:r>
    </w:p>
    <w:p w14:paraId="12308885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4" w:hAnsi="QCF_P334" w:cs="QCF_P334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4" w:hAnsi="QCF_P334" w:cs="QCF_P334"/>
          <w:color w:val="006AB3"/>
          <w:rtl/>
        </w:rPr>
        <w:t>ﯲ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AF20EF6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334D97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4" w:hAnsi="QCF_P334" w:cs="QCF_P334"/>
          <w:color w:val="006AB3"/>
          <w:rtl/>
        </w:rPr>
        <w:t>ﯽ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أبدل الهمزة الأولى: شعبة،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وَلُؤۡلُوٕٖاْ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أبدل الهمزة </w:t>
      </w:r>
      <w:r>
        <w:rPr>
          <w:rFonts w:ascii="LOTUS2007" w:hAnsi="LOTUS2007" w:cs="LOTUS2007"/>
          <w:color w:val="000000"/>
          <w:rtl/>
        </w:rPr>
        <w:t>الأولى</w:t>
      </w:r>
      <w:r>
        <w:rPr>
          <w:rFonts w:ascii="louts-shamy" w:hAnsi="louts-shamy" w:cs="louts-shamy"/>
          <w:color w:val="000000"/>
          <w:rtl/>
        </w:rPr>
        <w:t>: السوسي.</w:t>
      </w:r>
    </w:p>
    <w:p w14:paraId="7D88A6CA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E73826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4" w:hAnsi="QCF_P334" w:cs="QCF_P334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4" w:hAnsi="QCF_P334" w:cs="QCF_P334"/>
          <w:color w:val="006AB3"/>
          <w:rtl/>
        </w:rPr>
        <w:t>ﭕ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4" w:hAnsi="QCF_P334" w:cs="QCF_P334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4" w:hAnsi="QCF_P334" w:cs="QCF_P334"/>
          <w:color w:val="006AB3"/>
          <w:rtl/>
        </w:rPr>
        <w:t>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4" w:hAnsi="QCF_P334" w:cs="QCF_P334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4" w:hAnsi="QCF_P334" w:cs="QCF_P334"/>
          <w:color w:val="006AB3"/>
          <w:rtl/>
        </w:rPr>
        <w:t>ﮏ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4" w:hAnsi="QCF_P334" w:cs="QCF_P334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4" w:hAnsi="QCF_P334" w:cs="QCF_P334"/>
          <w:color w:val="006AB3"/>
          <w:rtl/>
        </w:rPr>
        <w:t>ﮫ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4" w:hAnsi="QCF_P334" w:cs="QCF_P334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4" w:hAnsi="QCF_P334" w:cs="QCF_P334"/>
          <w:color w:val="006AB3"/>
          <w:rtl/>
        </w:rPr>
        <w:t>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ذَهَبٖ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وَلُؤۡلُوٕٖاْ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وَلِبَاسُهُمۡ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05F70EE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587C328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4" w:hAnsi="QCF_P334" w:cs="QCF_P334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4" w:hAnsi="QCF_P334" w:cs="QCF_P334"/>
          <w:color w:val="006AB3"/>
          <w:rtl/>
        </w:rPr>
        <w:t>ﯤ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FAA42C0" w14:textId="77777777" w:rsidR="00717137" w:rsidRDefault="00000000" w:rsidP="00B60EF4">
      <w:pPr>
        <w:bidi/>
      </w:pPr>
      <w:r>
        <w:rPr>
          <w:b/>
        </w:rPr>
        <w:lastRenderedPageBreak/>
        <w:t>وقف (حمزة)</w:t>
      </w:r>
    </w:p>
    <w:p w14:paraId="31CF88F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4" w:hAnsi="QCF_P334" w:cs="QCF_P334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</w:r>
      <w:r>
        <w:rPr>
          <w:rFonts w:ascii="TraditionalArabic" w:hAnsi="TraditionalArabic" w:cs="TraditionalArabic"/>
          <w:color w:val="006AB3"/>
          <w:rtl/>
        </w:rPr>
        <w:t>﴿ وَ</w:t>
      </w:r>
      <w:r>
        <w:rPr>
          <w:rFonts w:ascii="KFGQPCBAZZIUthmanicScript-Regul" w:hAnsi="KFGQPCBAZZIUthmanicScript-Regul" w:cs="KFGQPCBAZZIUthmanicScript-Regul"/>
          <w:color w:val="006AB3"/>
          <w:rtl/>
        </w:rPr>
        <w:t>لُؤۡلُوٕٖاْ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في الهمزة </w:t>
      </w:r>
      <w:r>
        <w:rPr>
          <w:rFonts w:ascii="LOTUS2007" w:hAnsi="LOTUS2007" w:cs="LOTUS2007"/>
          <w:color w:val="000000"/>
          <w:rtl/>
        </w:rPr>
        <w:t>الأولى</w:t>
      </w:r>
      <w:r>
        <w:rPr>
          <w:rFonts w:ascii="louts-shamy" w:hAnsi="louts-shamy" w:cs="louts-shamy"/>
          <w:color w:val="000000"/>
          <w:rtl/>
        </w:rPr>
        <w:t>: الإبدال، وفي الهمزة الثانية: إبدالها واوًا مع (السكون، الروم) وتسهيلها مع الروم، ويوافقه هشام في الهمزة الثانية.</w:t>
      </w:r>
    </w:p>
    <w:p w14:paraId="01C5E43E" w14:textId="77777777" w:rsidR="00717137" w:rsidRDefault="00000000" w:rsidP="00B60EF4">
      <w:pPr>
        <w:bidi/>
      </w:pPr>
      <w:r>
        <w:br w:type="page"/>
      </w:r>
    </w:p>
    <w:p w14:paraId="1FD1CBB5" w14:textId="77777777" w:rsidR="00717137" w:rsidRDefault="00000000" w:rsidP="00B60EF4">
      <w:pPr>
        <w:bidi/>
      </w:pPr>
      <w:r>
        <w:lastRenderedPageBreak/>
        <w:t>صفحة: 335</w:t>
      </w:r>
    </w:p>
    <w:p w14:paraId="4E80A689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881C71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5" w:hAnsi="QCF_P335" w:cs="QCF_P335"/>
          <w:color w:val="006AB3"/>
          <w:rtl/>
        </w:rPr>
        <w:t>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5" w:hAnsi="QCF_P335" w:cs="QCF_P335"/>
          <w:color w:val="006AB3"/>
          <w:rtl/>
        </w:rPr>
        <w:t>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5" w:hAnsi="QCF_P335" w:cs="QCF_P335"/>
          <w:color w:val="006AB3"/>
          <w:rtl/>
        </w:rPr>
        <w:t>ﭱ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5BE7CDD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7C9122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5" w:hAnsi="QCF_P335" w:cs="QCF_P335"/>
          <w:color w:val="006AB3"/>
          <w:rtl/>
        </w:rPr>
        <w:t>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5" w:hAnsi="QCF_P335" w:cs="QCF_P335"/>
          <w:color w:val="006AB3"/>
          <w:rtl/>
        </w:rPr>
        <w:t>ﯜ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7C9991D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6C03C38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5" w:hAnsi="QCF_P335" w:cs="QCF_P335"/>
          <w:color w:val="006AB3"/>
          <w:rtl/>
        </w:rPr>
        <w:t>ﭿ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771E624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796DEE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5" w:hAnsi="QCF_P335" w:cs="QCF_P335"/>
          <w:color w:val="006AB3"/>
          <w:rtl/>
        </w:rPr>
        <w:t>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5" w:hAnsi="QCF_P335" w:cs="QCF_P335"/>
          <w:color w:val="006AB3"/>
          <w:rtl/>
        </w:rPr>
        <w:t>ﮉ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5" w:hAnsi="QCF_P335" w:cs="QCF_P335"/>
          <w:color w:val="006AB3"/>
          <w:rtl/>
        </w:rPr>
        <w:t>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11F20602" w14:textId="77777777" w:rsidR="00717137" w:rsidRDefault="00000000" w:rsidP="00B60EF4">
      <w:pPr>
        <w:bidi/>
      </w:pPr>
      <w:r>
        <w:rPr>
          <w:b/>
        </w:rPr>
        <w:t>المدغم</w:t>
      </w:r>
    </w:p>
    <w:p w14:paraId="0CDD3626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لِلنَّاسِ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سَوَآءٌ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5" w:hAnsi="QCF_P335" w:cs="QCF_P335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5" w:hAnsi="QCF_P335" w:cs="QCF_P335"/>
          <w:color w:val="006AB3"/>
          <w:rtl/>
        </w:rPr>
        <w:t>ﭩ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5" w:hAnsi="QCF_P335" w:cs="QCF_P335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5" w:hAnsi="QCF_P335" w:cs="QCF_P335"/>
          <w:color w:val="006AB3"/>
          <w:rtl/>
        </w:rPr>
        <w:t>ﭹ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D7304DB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08E101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5" w:hAnsi="QCF_P335" w:cs="QCF_P335"/>
          <w:color w:val="006AB3"/>
          <w:rtl/>
        </w:rPr>
        <w:t>ﭷ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5" w:hAnsi="QCF_P335" w:cs="QCF_P335"/>
          <w:color w:val="006AB3"/>
          <w:rtl/>
        </w:rPr>
        <w:t>ﮋ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5" w:hAnsi="QCF_P335" w:cs="QCF_P335"/>
          <w:color w:val="006AB3"/>
          <w:rtl/>
        </w:rPr>
        <w:t>ﮐ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50CF81C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D97204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5" w:hAnsi="QCF_P335" w:cs="QCF_P335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5" w:hAnsi="QCF_P335" w:cs="QCF_P335"/>
          <w:color w:val="006AB3"/>
          <w:rtl/>
        </w:rPr>
        <w:t>ﭭ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5" w:hAnsi="QCF_P335" w:cs="QCF_P335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5" w:hAnsi="QCF_P335" w:cs="QCF_P335"/>
          <w:color w:val="006AB3"/>
          <w:rtl/>
        </w:rPr>
        <w:t>ﮀ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5" w:hAnsi="QCF_P335" w:cs="QCF_P335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5" w:hAnsi="QCF_P335" w:cs="QCF_P335"/>
          <w:color w:val="006AB3"/>
          <w:rtl/>
        </w:rPr>
        <w:t>ﮍ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5" w:hAnsi="QCF_P335" w:cs="QCF_P335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5" w:hAnsi="QCF_P335" w:cs="QCF_P335"/>
          <w:color w:val="006AB3"/>
          <w:rtl/>
        </w:rPr>
        <w:t>ﮐ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5" w:hAnsi="QCF_P335" w:cs="QCF_P335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5" w:hAnsi="QCF_P335" w:cs="QCF_P335"/>
          <w:color w:val="006AB3"/>
          <w:rtl/>
        </w:rPr>
        <w:t>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9BD9F3A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A925BB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5" w:hAnsi="QCF_P335" w:cs="QCF_P335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5" w:hAnsi="QCF_P335" w:cs="QCF_P335"/>
          <w:color w:val="006AB3"/>
          <w:rtl/>
        </w:rPr>
        <w:t>ﭴ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 وجهان): النقل،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5" w:hAnsi="QCF_P335" w:cs="QCF_P335"/>
          <w:color w:val="006AB3"/>
          <w:rtl/>
        </w:rPr>
        <w:t>ﮤ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2BD49D86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16ABD9B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5" w:hAnsi="QCF_P335" w:cs="QCF_P335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5" w:hAnsi="QCF_P335" w:cs="QCF_P335"/>
          <w:color w:val="006AB3"/>
          <w:rtl/>
        </w:rPr>
        <w:t>ﮂ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هشام، حفص،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59CB6E75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6C5974D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5" w:hAnsi="QCF_P335" w:cs="QCF_P335"/>
          <w:color w:val="006AB3"/>
          <w:rtl/>
        </w:rPr>
        <w:t>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:-إثبات الياء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يعقوب.</w:t>
      </w:r>
    </w:p>
    <w:p w14:paraId="3EE3487F" w14:textId="77777777" w:rsidR="00717137" w:rsidRDefault="00000000" w:rsidP="00B60EF4">
      <w:pPr>
        <w:bidi/>
      </w:pPr>
      <w:r>
        <w:br w:type="page"/>
      </w:r>
    </w:p>
    <w:p w14:paraId="30611092" w14:textId="77777777" w:rsidR="00717137" w:rsidRDefault="00000000" w:rsidP="00B60EF4">
      <w:pPr>
        <w:bidi/>
      </w:pPr>
      <w:r>
        <w:lastRenderedPageBreak/>
        <w:t>صفحة: 336</w:t>
      </w:r>
    </w:p>
    <w:p w14:paraId="16C5821D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21D5A8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6" w:hAnsi="QCF_P336" w:cs="QCF_P336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6" w:hAnsi="QCF_P336" w:cs="QCF_P336"/>
          <w:color w:val="006AB3"/>
          <w:rtl/>
        </w:rPr>
        <w:t>ﭟ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6" w:hAnsi="QCF_P336" w:cs="QCF_P336"/>
          <w:color w:val="006AB3"/>
          <w:rtl/>
        </w:rPr>
        <w:t>ﭫ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6" w:hAnsi="QCF_P336" w:cs="QCF_P336"/>
          <w:color w:val="006AB3"/>
          <w:rtl/>
        </w:rPr>
        <w:t>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6" w:hAnsi="QCF_P336" w:cs="QCF_P336"/>
          <w:color w:val="006AB3"/>
          <w:rtl/>
        </w:rPr>
        <w:t>ﮭ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6" w:hAnsi="QCF_P336" w:cs="QCF_P336"/>
          <w:color w:val="006AB3"/>
          <w:rtl/>
        </w:rPr>
        <w:t>ﯳ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B274F54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1E1B124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6" w:hAnsi="QCF_P336" w:cs="QCF_P336"/>
          <w:color w:val="006AB3"/>
          <w:rtl/>
        </w:rPr>
        <w:t>ﮠ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F98C938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36C2F4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6" w:hAnsi="QCF_P336" w:cs="QCF_P336"/>
          <w:color w:val="006AB3"/>
          <w:rtl/>
        </w:rPr>
        <w:t>ﰂ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85D9626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955F8D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6" w:hAnsi="QCF_P336" w:cs="QCF_P336"/>
          <w:color w:val="006AB3"/>
          <w:rtl/>
        </w:rPr>
        <w:t>ﭷ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6" w:hAnsi="QCF_P336" w:cs="QCF_P336"/>
          <w:color w:val="006AB3"/>
          <w:rtl/>
        </w:rPr>
        <w:t>ﯷ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6" w:hAnsi="QCF_P336" w:cs="QCF_P336"/>
          <w:color w:val="006AB3"/>
          <w:rtl/>
        </w:rPr>
        <w:t>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6" w:hAnsi="QCF_P336" w:cs="QCF_P336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5238ED95" w14:textId="77777777" w:rsidR="00717137" w:rsidRDefault="00000000" w:rsidP="00B60EF4">
      <w:pPr>
        <w:bidi/>
      </w:pPr>
      <w:r>
        <w:rPr>
          <w:b/>
        </w:rPr>
        <w:t>المدغم</w:t>
      </w:r>
    </w:p>
    <w:p w14:paraId="6CFF48EA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6" w:hAnsi="QCF_P336" w:cs="QCF_P336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6" w:hAnsi="QCF_P336" w:cs="QCF_P336"/>
          <w:color w:val="006AB3"/>
          <w:rtl/>
        </w:rPr>
        <w:t>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89D2668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FD71EC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6" w:hAnsi="QCF_P336" w:cs="QCF_P336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6" w:hAnsi="QCF_P336" w:cs="QCF_P336"/>
          <w:color w:val="006AB3"/>
          <w:rtl/>
        </w:rPr>
        <w:t>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6" w:hAnsi="QCF_P336" w:cs="QCF_P336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6" w:hAnsi="QCF_P336" w:cs="QCF_P336"/>
          <w:color w:val="006AB3"/>
          <w:rtl/>
        </w:rPr>
        <w:t>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6" w:hAnsi="QCF_P336" w:cs="QCF_P336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6" w:hAnsi="QCF_P336" w:cs="QCF_P336"/>
          <w:color w:val="006AB3"/>
          <w:rtl/>
        </w:rPr>
        <w:t>ﮎ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6" w:hAnsi="QCF_P336" w:cs="QCF_P336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6" w:hAnsi="QCF_P336" w:cs="QCF_P336"/>
          <w:color w:val="006AB3"/>
          <w:rtl/>
        </w:rPr>
        <w:t>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6" w:hAnsi="QCF_P336" w:cs="QCF_P336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6" w:hAnsi="QCF_P336" w:cs="QCF_P336"/>
          <w:color w:val="006AB3"/>
          <w:rtl/>
        </w:rPr>
        <w:t>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AC383B7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9A0E6C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6" w:hAnsi="QCF_P336" w:cs="QCF_P336"/>
          <w:color w:val="006AB3"/>
          <w:rtl/>
        </w:rPr>
        <w:t>ﮊ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4CC1942A" w14:textId="77777777" w:rsidR="00717137" w:rsidRDefault="00000000" w:rsidP="00B60EF4">
      <w:pPr>
        <w:bidi/>
      </w:pPr>
      <w:r>
        <w:br w:type="page"/>
      </w:r>
    </w:p>
    <w:p w14:paraId="395DFA7B" w14:textId="77777777" w:rsidR="00717137" w:rsidRDefault="00000000" w:rsidP="00B60EF4">
      <w:pPr>
        <w:bidi/>
      </w:pPr>
      <w:r>
        <w:lastRenderedPageBreak/>
        <w:t>صفحة: 337</w:t>
      </w:r>
    </w:p>
    <w:p w14:paraId="655F17C0" w14:textId="77777777" w:rsidR="00717137" w:rsidRDefault="00000000" w:rsidP="00B60EF4">
      <w:pPr>
        <w:bidi/>
      </w:pPr>
      <w:r>
        <w:rPr>
          <w:b/>
        </w:rPr>
        <w:t>عد الآي</w:t>
      </w:r>
    </w:p>
    <w:p w14:paraId="0C1EFD2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7" w:hAnsi="QCF_P337" w:cs="QCF_P337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7" w:hAnsi="QCF_P337" w:cs="QCF_P337"/>
          <w:color w:val="006AB3"/>
          <w:rtl/>
        </w:rPr>
        <w:t>ﮟ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غير</w:t>
      </w:r>
      <w:r>
        <w:rPr>
          <w:rFonts w:ascii="louts-shamy" w:hAnsi="louts-shamy" w:cs="louts-shamy"/>
          <w:color w:val="000000"/>
          <w:rtl/>
        </w:rPr>
        <w:t xml:space="preserve"> الشامي/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7" w:hAnsi="QCF_P337" w:cs="QCF_P337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7" w:hAnsi="QCF_P337" w:cs="QCF_P337"/>
          <w:color w:val="006AB3"/>
          <w:rtl/>
        </w:rPr>
        <w:t>ﮤ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المدنيان، المكي، الكوفي.</w:t>
      </w:r>
    </w:p>
    <w:p w14:paraId="1BE20022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82BD8B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7" w:hAnsi="QCF_P337" w:cs="QCF_P337"/>
          <w:color w:val="006AB3"/>
          <w:rtl/>
        </w:rPr>
        <w:t>ﭛ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7" w:hAnsi="QCF_P337" w:cs="QCF_P337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7" w:hAnsi="QCF_P337" w:cs="QCF_P337"/>
          <w:color w:val="006AB3"/>
          <w:rtl/>
        </w:rPr>
        <w:t>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525BF71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242E3F8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7" w:hAnsi="QCF_P337" w:cs="QCF_P337"/>
          <w:color w:val="006AB3"/>
          <w:rtl/>
        </w:rPr>
        <w:t>ﭲ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7" w:hAnsi="QCF_P337" w:cs="QCF_P337"/>
          <w:color w:val="006AB3"/>
          <w:rtl/>
        </w:rPr>
        <w:t>ﮊ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7" w:hAnsi="QCF_P337" w:cs="QCF_P337"/>
          <w:color w:val="006AB3"/>
          <w:rtl/>
        </w:rPr>
        <w:t>ﯠ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D47B99E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3A8B63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7" w:hAnsi="QCF_P337" w:cs="QCF_P337"/>
          <w:color w:val="006AB3"/>
          <w:rtl/>
        </w:rPr>
        <w:t>ﮋ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7" w:hAnsi="QCF_P337" w:cs="QCF_P337"/>
          <w:color w:val="006AB3"/>
          <w:rtl/>
        </w:rPr>
        <w:t>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A644C2D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4CB4A8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7" w:hAnsi="QCF_P337" w:cs="QCF_P337"/>
          <w:color w:val="006AB3"/>
          <w:rtl/>
        </w:rPr>
        <w:t>ﭠ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7" w:hAnsi="QCF_P337" w:cs="QCF_P337"/>
          <w:color w:val="006AB3"/>
          <w:rtl/>
        </w:rPr>
        <w:t>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7" w:hAnsi="QCF_P337" w:cs="QCF_P337"/>
          <w:color w:val="006AB3"/>
          <w:rtl/>
        </w:rPr>
        <w:t>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7" w:hAnsi="QCF_P337" w:cs="QCF_P337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</w:t>
      </w:r>
      <w:r>
        <w:rPr>
          <w:rFonts w:ascii="Adwaa-Elsalaf" w:hAnsi="Adwaa-Elsalaf" w:cs="Adwaa-Elsalaf"/>
          <w:color w:val="000000"/>
          <w:rtl/>
        </w:rPr>
        <w:t>معًا</w:t>
      </w:r>
      <w:r>
        <w:rPr>
          <w:rFonts w:ascii="louts-shamy" w:hAnsi="louts-shamy" w:cs="louts-shamy"/>
          <w:color w:val="000000"/>
          <w:rtl/>
        </w:rPr>
        <w:t xml:space="preserve"> - وقفًا):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15F68093" w14:textId="77777777" w:rsidR="00717137" w:rsidRDefault="00000000" w:rsidP="00B60EF4">
      <w:pPr>
        <w:bidi/>
      </w:pPr>
      <w:r>
        <w:rPr>
          <w:b/>
        </w:rPr>
        <w:t>المدغم</w:t>
      </w:r>
    </w:p>
    <w:p w14:paraId="2CAF39F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7" w:hAnsi="QCF_P337" w:cs="QCF_P337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7" w:hAnsi="QCF_P337" w:cs="QCF_P337"/>
          <w:color w:val="006AB3"/>
          <w:rtl/>
        </w:rPr>
        <w:t>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الكسائي،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7" w:hAnsi="QCF_P337" w:cs="QCF_P337"/>
          <w:color w:val="006AB3"/>
          <w:rtl/>
        </w:rPr>
        <w:t>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كثير، حفص، رويس.الكبير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7" w:hAnsi="QCF_P337" w:cs="QCF_P337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7" w:hAnsi="QCF_P337" w:cs="QCF_P337"/>
          <w:color w:val="006AB3"/>
          <w:rtl/>
        </w:rPr>
        <w:t>ﭒ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7" w:hAnsi="QCF_P337" w:cs="QCF_P337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7" w:hAnsi="QCF_P337" w:cs="QCF_P337"/>
          <w:color w:val="006AB3"/>
          <w:rtl/>
        </w:rPr>
        <w:t>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9501CF6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173EDD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7" w:hAnsi="QCF_P337" w:cs="QCF_P337"/>
          <w:color w:val="006AB3"/>
          <w:rtl/>
        </w:rPr>
        <w:t>ﯟ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فَكَآئِن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(التسهيل مع المد والقصر).</w:t>
      </w:r>
    </w:p>
    <w:p w14:paraId="07786791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129CEF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7" w:hAnsi="QCF_P337" w:cs="QCF_P337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7" w:hAnsi="QCF_P337" w:cs="QCF_P337"/>
          <w:color w:val="006AB3"/>
          <w:rtl/>
        </w:rPr>
        <w:t>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7" w:hAnsi="QCF_P337" w:cs="QCF_P337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7" w:hAnsi="QCF_P337" w:cs="QCF_P337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7" w:hAnsi="QCF_P337" w:cs="QCF_P337"/>
          <w:color w:val="006AB3"/>
          <w:rtl/>
        </w:rPr>
        <w:t>ﭳ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7" w:hAnsi="QCF_P337" w:cs="QCF_P337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7" w:hAnsi="QCF_P337" w:cs="QCF_P337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7" w:hAnsi="QCF_P337" w:cs="QCF_P337"/>
          <w:color w:val="006AB3"/>
          <w:rtl/>
        </w:rPr>
        <w:t>ﭺ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7" w:hAnsi="QCF_P337" w:cs="QCF_P337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7" w:hAnsi="QCF_P337" w:cs="QCF_P337"/>
          <w:color w:val="006AB3"/>
          <w:rtl/>
        </w:rPr>
        <w:t>ﭽ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7" w:hAnsi="QCF_P337" w:cs="QCF_P337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7" w:hAnsi="QCF_P337" w:cs="QCF_P337"/>
          <w:color w:val="006AB3"/>
          <w:rtl/>
        </w:rPr>
        <w:t>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7" w:hAnsi="QCF_P337" w:cs="QCF_P337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7" w:hAnsi="QCF_P337" w:cs="QCF_P337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7" w:hAnsi="QCF_P337" w:cs="QCF_P337"/>
          <w:color w:val="006AB3"/>
          <w:rtl/>
        </w:rPr>
        <w:t>ﮟ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7" w:hAnsi="QCF_P337" w:cs="QCF_P337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7" w:hAnsi="QCF_P337" w:cs="QCF_P337"/>
          <w:color w:val="006AB3"/>
          <w:rtl/>
        </w:rPr>
        <w:t>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7" w:hAnsi="QCF_P337" w:cs="QCF_P337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7" w:hAnsi="QCF_P337" w:cs="QCF_P337"/>
          <w:color w:val="006AB3"/>
          <w:rtl/>
        </w:rPr>
        <w:t>ﯫ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7" w:hAnsi="QCF_P337" w:cs="QCF_P337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7" w:hAnsi="QCF_P337" w:cs="QCF_P337"/>
          <w:color w:val="006AB3"/>
          <w:rtl/>
        </w:rPr>
        <w:t>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BF5906E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6B2965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7" w:hAnsi="QCF_P337" w:cs="QCF_P337"/>
          <w:color w:val="006AB3"/>
          <w:rtl/>
        </w:rPr>
        <w:t>ﮕ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0C3F55CA" w14:textId="77777777" w:rsidR="00717137" w:rsidRDefault="00000000" w:rsidP="00B60EF4">
      <w:pPr>
        <w:bidi/>
      </w:pPr>
      <w:r>
        <w:rPr>
          <w:b/>
        </w:rPr>
        <w:lastRenderedPageBreak/>
        <w:t>ياءات الزوائد</w:t>
      </w:r>
    </w:p>
    <w:p w14:paraId="74CADE5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7" w:hAnsi="QCF_P337" w:cs="QCF_P337"/>
          <w:color w:val="006AB3"/>
          <w:rtl/>
        </w:rPr>
        <w:t>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 - إثبات الياء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ورش. - 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25C116D6" w14:textId="77777777" w:rsidR="00717137" w:rsidRDefault="00000000" w:rsidP="00B60EF4">
      <w:pPr>
        <w:bidi/>
      </w:pPr>
      <w:r>
        <w:br w:type="page"/>
      </w:r>
    </w:p>
    <w:p w14:paraId="7B95D832" w14:textId="77777777" w:rsidR="00717137" w:rsidRDefault="00000000" w:rsidP="00B60EF4">
      <w:pPr>
        <w:bidi/>
      </w:pPr>
      <w:r>
        <w:lastRenderedPageBreak/>
        <w:t>صفحة: 338</w:t>
      </w:r>
    </w:p>
    <w:p w14:paraId="3E93E8CE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B56FD6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8" w:hAnsi="QCF_P338" w:cs="QCF_P338"/>
          <w:color w:val="006AB3"/>
          <w:rtl/>
        </w:rPr>
        <w:t>ﯵ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3434435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69C9A8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8" w:hAnsi="QCF_P338" w:cs="QCF_P338"/>
          <w:color w:val="006AB3"/>
          <w:rtl/>
        </w:rPr>
        <w:t>ﭫ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8" w:hAnsi="QCF_P338" w:cs="QCF_P338"/>
          <w:color w:val="006AB3"/>
          <w:rtl/>
        </w:rPr>
        <w:t>ﭳ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8" w:hAnsi="QCF_P338" w:cs="QCF_P338"/>
          <w:color w:val="006AB3"/>
          <w:rtl/>
        </w:rPr>
        <w:t>ﭻ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0E09E0E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41C72B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ءَامَنُواْ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8" w:hAnsi="QCF_P338" w:cs="QCF_P338"/>
          <w:color w:val="006AB3"/>
          <w:rtl/>
        </w:rPr>
        <w:t>ﮂ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8" w:hAnsi="QCF_P338" w:cs="QCF_P338"/>
          <w:color w:val="006AB3"/>
          <w:rtl/>
        </w:rPr>
        <w:t>ﮟ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8" w:hAnsi="QCF_P338" w:cs="QCF_P338"/>
          <w:color w:val="006AB3"/>
          <w:rtl/>
        </w:rPr>
        <w:t>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2692147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62EA25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8" w:hAnsi="QCF_P338" w:cs="QCF_P338"/>
          <w:color w:val="006AB3"/>
          <w:rtl/>
        </w:rPr>
        <w:t>ﮒ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8" w:hAnsi="QCF_P338" w:cs="QCF_P338"/>
          <w:color w:val="006AB3"/>
          <w:rtl/>
        </w:rPr>
        <w:t>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(وقفًا):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</w:p>
    <w:p w14:paraId="0616E60F" w14:textId="77777777" w:rsidR="00717137" w:rsidRDefault="00000000" w:rsidP="00B60EF4">
      <w:pPr>
        <w:bidi/>
      </w:pPr>
      <w:r>
        <w:rPr>
          <w:b/>
        </w:rPr>
        <w:t>المدغم</w:t>
      </w:r>
    </w:p>
    <w:p w14:paraId="378489FE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8" w:hAnsi="QCF_P338" w:cs="QCF_P338"/>
          <w:color w:val="006AB3"/>
          <w:rtl/>
        </w:rPr>
        <w:t>ﭩ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كثير، حفص، رويس.الكبير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8" w:hAnsi="QCF_P338" w:cs="QCF_P338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8" w:hAnsi="QCF_P338" w:cs="QCF_P338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8" w:hAnsi="QCF_P338" w:cs="QCF_P338"/>
          <w:color w:val="006AB3"/>
          <w:rtl/>
        </w:rPr>
        <w:t>ﭜ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2AEA61E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127CCB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8" w:hAnsi="QCF_P338" w:cs="QCF_P338"/>
          <w:color w:val="006AB3"/>
          <w:rtl/>
        </w:rPr>
        <w:t>ﯠ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8" w:hAnsi="QCF_P338" w:cs="QCF_P338"/>
          <w:color w:val="006AB3"/>
          <w:rtl/>
        </w:rPr>
        <w:t>ﯷ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8" w:hAnsi="QCF_P338" w:cs="QCF_P338"/>
          <w:color w:val="006AB3"/>
          <w:rtl/>
        </w:rPr>
        <w:t>ﯻ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وَكَآئِن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(التسهيل مع المد والقصر).</w:t>
      </w:r>
    </w:p>
    <w:p w14:paraId="5EE5D0E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18C769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8" w:hAnsi="QCF_P338" w:cs="QCF_P338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8" w:hAnsi="QCF_P338" w:cs="QCF_P338"/>
          <w:color w:val="006AB3"/>
          <w:rtl/>
        </w:rPr>
        <w:t>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8" w:hAnsi="QCF_P338" w:cs="QCF_P338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8" w:hAnsi="QCF_P338" w:cs="QCF_P338"/>
          <w:color w:val="006AB3"/>
          <w:rtl/>
        </w:rPr>
        <w:t>ﭼ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8" w:hAnsi="QCF_P338" w:cs="QCF_P338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8" w:hAnsi="QCF_P338" w:cs="QCF_P338"/>
          <w:color w:val="006AB3"/>
          <w:rtl/>
        </w:rPr>
        <w:t>ﮎ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8" w:hAnsi="QCF_P338" w:cs="QCF_P338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8" w:hAnsi="QCF_P338" w:cs="QCF_P338"/>
          <w:color w:val="006AB3"/>
          <w:rtl/>
        </w:rPr>
        <w:t>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4ADCFDF" w14:textId="77777777" w:rsidR="00717137" w:rsidRDefault="00000000" w:rsidP="00B60EF4">
      <w:pPr>
        <w:bidi/>
      </w:pPr>
      <w:r>
        <w:br w:type="page"/>
      </w:r>
    </w:p>
    <w:p w14:paraId="4B0CA27C" w14:textId="77777777" w:rsidR="00717137" w:rsidRDefault="00000000" w:rsidP="00B60EF4">
      <w:pPr>
        <w:bidi/>
      </w:pPr>
      <w:r>
        <w:lastRenderedPageBreak/>
        <w:t>صفحة: 339</w:t>
      </w:r>
    </w:p>
    <w:p w14:paraId="3EC24E48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F41F4D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9" w:hAnsi="QCF_P339" w:cs="QCF_P339"/>
          <w:color w:val="006AB3"/>
          <w:rtl/>
        </w:rPr>
        <w:t>ﮏ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05A263B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D798EA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9" w:hAnsi="QCF_P339" w:cs="QCF_P339"/>
          <w:color w:val="006AB3"/>
          <w:rtl/>
        </w:rPr>
        <w:t>ﭹ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9" w:hAnsi="QCF_P339" w:cs="QCF_P339"/>
          <w:color w:val="006AB3"/>
          <w:rtl/>
        </w:rPr>
        <w:t>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9" w:hAnsi="QCF_P339" w:cs="QCF_P339"/>
          <w:color w:val="006AB3"/>
          <w:rtl/>
        </w:rPr>
        <w:t>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9" w:hAnsi="QCF_P339" w:cs="QCF_P339"/>
          <w:color w:val="006AB3"/>
          <w:rtl/>
        </w:rPr>
        <w:t>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B61B797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ECCF47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9" w:hAnsi="QCF_P339" w:cs="QCF_P339"/>
          <w:color w:val="006AB3"/>
          <w:rtl/>
        </w:rPr>
        <w:t>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9" w:hAnsi="QCF_P339" w:cs="QCF_P339"/>
          <w:color w:val="006AB3"/>
          <w:rtl/>
        </w:rPr>
        <w:t>ﭢ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7CC8169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B8D416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9" w:hAnsi="QCF_P339" w:cs="QCF_P339"/>
          <w:color w:val="006AB3"/>
          <w:rtl/>
        </w:rPr>
        <w:t>ﮞ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9" w:hAnsi="QCF_P339" w:cs="QCF_P339"/>
          <w:color w:val="006AB3"/>
          <w:rtl/>
        </w:rPr>
        <w:t>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بخلف عنه (وقفًا).</w:t>
      </w:r>
    </w:p>
    <w:p w14:paraId="051214D6" w14:textId="77777777" w:rsidR="00717137" w:rsidRDefault="00000000" w:rsidP="00B60EF4">
      <w:pPr>
        <w:bidi/>
      </w:pPr>
      <w:r>
        <w:rPr>
          <w:b/>
        </w:rPr>
        <w:t>المدغم</w:t>
      </w:r>
    </w:p>
    <w:p w14:paraId="21B60D1E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9" w:hAnsi="QCF_P339" w:cs="QCF_P339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9" w:hAnsi="QCF_P339" w:cs="QCF_P339"/>
          <w:color w:val="006AB3"/>
          <w:rtl/>
        </w:rPr>
        <w:t>ﭕ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عَاقَبَ بِمِثۡلِ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9" w:hAnsi="QCF_P339" w:cs="QCF_P339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9" w:hAnsi="QCF_P339" w:cs="QCF_P339"/>
          <w:color w:val="006AB3"/>
          <w:rtl/>
        </w:rPr>
        <w:t>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9" w:hAnsi="QCF_P339" w:cs="QCF_P339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9" w:hAnsi="QCF_P339" w:cs="QCF_P339"/>
          <w:color w:val="006AB3"/>
          <w:rtl/>
        </w:rPr>
        <w:t>ﮫ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9" w:hAnsi="QCF_P339" w:cs="QCF_P339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9" w:hAnsi="QCF_P339" w:cs="QCF_P339"/>
          <w:color w:val="006AB3"/>
          <w:rtl/>
        </w:rPr>
        <w:t>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021F44A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1A5A42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9" w:hAnsi="QCF_P339" w:cs="QCF_P339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9" w:hAnsi="QCF_P339" w:cs="QCF_P339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9" w:hAnsi="QCF_P339" w:cs="QCF_P339"/>
          <w:color w:val="006AB3"/>
          <w:rtl/>
        </w:rPr>
        <w:t>ﭶ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9" w:hAnsi="QCF_P339" w:cs="QCF_P339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9" w:hAnsi="QCF_P339" w:cs="QCF_P339"/>
          <w:color w:val="006AB3"/>
          <w:rtl/>
        </w:rPr>
        <w:t>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A97743E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3F531C9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9" w:hAnsi="QCF_P339" w:cs="QCF_P339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9" w:hAnsi="QCF_P339" w:cs="QCF_P339"/>
          <w:color w:val="006AB3"/>
          <w:rtl/>
        </w:rPr>
        <w:t>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9" w:hAnsi="QCF_P339" w:cs="QCF_P339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39" w:hAnsi="QCF_P339" w:cs="QCF_P339"/>
          <w:color w:val="006AB3"/>
          <w:rtl/>
        </w:rPr>
        <w:t>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27D34FB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86676B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9" w:hAnsi="QCF_P339" w:cs="QCF_P339"/>
          <w:color w:val="006AB3"/>
          <w:rtl/>
        </w:rPr>
        <w:t>ﯲ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1DE65714" w14:textId="77777777" w:rsidR="00717137" w:rsidRDefault="00000000" w:rsidP="00B60EF4">
      <w:pPr>
        <w:bidi/>
      </w:pPr>
      <w:r>
        <w:br w:type="page"/>
      </w:r>
    </w:p>
    <w:p w14:paraId="28A75E01" w14:textId="77777777" w:rsidR="00717137" w:rsidRDefault="00000000" w:rsidP="00B60EF4">
      <w:pPr>
        <w:bidi/>
      </w:pPr>
      <w:r>
        <w:lastRenderedPageBreak/>
        <w:t>صفحة: 340</w:t>
      </w:r>
    </w:p>
    <w:p w14:paraId="37CE07A2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6079F5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0" w:hAnsi="QCF_P340" w:cs="QCF_P340"/>
          <w:color w:val="006AB3"/>
          <w:rtl/>
        </w:rPr>
        <w:t>ﭿ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0" w:hAnsi="QCF_P340" w:cs="QCF_P340"/>
          <w:color w:val="006AB3"/>
          <w:rtl/>
        </w:rPr>
        <w:t>ﮞ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D782C50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648C7F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0" w:hAnsi="QCF_P340" w:cs="QCF_P340"/>
          <w:color w:val="006AB3"/>
          <w:rtl/>
        </w:rPr>
        <w:t>ﯕ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0" w:hAnsi="QCF_P340" w:cs="QCF_P340"/>
          <w:color w:val="006AB3"/>
          <w:rtl/>
        </w:rPr>
        <w:t>ﰋ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12C0C78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1E74B3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0" w:hAnsi="QCF_P340" w:cs="QCF_P340"/>
          <w:color w:val="006AB3"/>
          <w:rtl/>
        </w:rPr>
        <w:t>ﭫ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0" w:hAnsi="QCF_P340" w:cs="QCF_P340"/>
          <w:color w:val="006AB3"/>
          <w:rtl/>
        </w:rPr>
        <w:t>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0" w:hAnsi="QCF_P340" w:cs="QCF_P340"/>
          <w:color w:val="006AB3"/>
          <w:rtl/>
        </w:rPr>
        <w:t>ﯼ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13D148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F489A6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0" w:hAnsi="QCF_P340" w:cs="QCF_P340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0" w:hAnsi="QCF_P340" w:cs="QCF_P340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0" w:hAnsi="QCF_P340" w:cs="QCF_P340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0" w:hAnsi="QCF_P340" w:cs="QCF_P340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</w:p>
    <w:p w14:paraId="7F58B084" w14:textId="77777777" w:rsidR="00717137" w:rsidRDefault="00000000" w:rsidP="00B60EF4">
      <w:pPr>
        <w:bidi/>
      </w:pPr>
      <w:r>
        <w:rPr>
          <w:b/>
        </w:rPr>
        <w:t>المدغم</w:t>
      </w:r>
    </w:p>
    <w:p w14:paraId="0878BA42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0" w:hAnsi="QCF_P340" w:cs="QCF_P340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0" w:hAnsi="QCF_P340" w:cs="QCF_P340"/>
          <w:color w:val="006AB3"/>
          <w:rtl/>
        </w:rPr>
        <w:t>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0" w:hAnsi="QCF_P340" w:cs="QCF_P340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0" w:hAnsi="QCF_P340" w:cs="QCF_P340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0" w:hAnsi="QCF_P340" w:cs="QCF_P340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0" w:hAnsi="QCF_P340" w:cs="QCF_P340"/>
          <w:color w:val="006AB3"/>
          <w:rtl/>
        </w:rPr>
        <w:t>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0" w:hAnsi="QCF_P340" w:cs="QCF_P340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0" w:hAnsi="QCF_P340" w:cs="QCF_P340"/>
          <w:color w:val="006AB3"/>
          <w:rtl/>
        </w:rPr>
        <w:t>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0" w:hAnsi="QCF_P340" w:cs="QCF_P340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0" w:hAnsi="QCF_P340" w:cs="QCF_P340"/>
          <w:color w:val="006AB3"/>
          <w:rtl/>
        </w:rPr>
        <w:t>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0" w:hAnsi="QCF_P340" w:cs="QCF_P340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0" w:hAnsi="QCF_P340" w:cs="QCF_P340"/>
          <w:color w:val="006AB3"/>
          <w:rtl/>
        </w:rPr>
        <w:t>ﯱ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A8E24A9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A21211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0" w:hAnsi="QCF_P340" w:cs="QCF_P340"/>
          <w:color w:val="006AB3"/>
          <w:rtl/>
        </w:rPr>
        <w:t>ﰊ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3FF43F3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32DE9DE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0" w:hAnsi="QCF_P340" w:cs="QCF_P340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0" w:hAnsi="QCF_P340" w:cs="QCF_P340"/>
          <w:color w:val="006AB3"/>
          <w:rtl/>
        </w:rPr>
        <w:t>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مذاهب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- إسقاط الهمزة الأولى مع القصر والمد: قالون، البزي،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عمرو.- تسهيل الهمزة الثانية، إبدالها ألفًا مع المد المشبع: ورش، قنبل.- </w:t>
      </w:r>
      <w:r>
        <w:rPr>
          <w:rFonts w:ascii="Adwaa-Elsalaf" w:hAnsi="Adwaa-Elsalaf" w:cs="Adwaa-Elsalaf"/>
          <w:color w:val="000000"/>
          <w:rtl/>
        </w:rPr>
        <w:t>تسهيل الهمزة الثانية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تحقيق الهمزتين: الباقون.</w:t>
      </w:r>
    </w:p>
    <w:p w14:paraId="215BFACA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0B0CB6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0" w:hAnsi="QCF_P340" w:cs="QCF_P340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0" w:hAnsi="QCF_P340" w:cs="QCF_P340"/>
          <w:color w:val="006AB3"/>
          <w:rtl/>
        </w:rPr>
        <w:t>ﯠ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0" w:hAnsi="QCF_P340" w:cs="QCF_P340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0" w:hAnsi="QCF_P340" w:cs="QCF_P340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0" w:hAnsi="QCF_P340" w:cs="QCF_P340"/>
          <w:color w:val="006AB3"/>
          <w:rtl/>
        </w:rPr>
        <w:t>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9774AAF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07924D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0" w:hAnsi="QCF_P340" w:cs="QCF_P340"/>
          <w:color w:val="006AB3"/>
          <w:rtl/>
        </w:rPr>
        <w:t>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وتسهيلها/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0" w:hAnsi="QCF_P340" w:cs="QCF_P340"/>
          <w:color w:val="006AB3"/>
          <w:rtl/>
        </w:rPr>
        <w:t>ﮄ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0" w:hAnsi="QCF_P340" w:cs="QCF_P340"/>
          <w:color w:val="006AB3"/>
          <w:rtl/>
        </w:rPr>
        <w:t>ﮩ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عَلَيۡهُمۡ ءَايَـٰتِنَا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لخلف: السكت، التحقيق، ولخلاد: التحقيق.</w:t>
      </w:r>
    </w:p>
    <w:p w14:paraId="72874350" w14:textId="77777777" w:rsidR="00717137" w:rsidRDefault="00000000" w:rsidP="00B60EF4">
      <w:pPr>
        <w:bidi/>
      </w:pPr>
      <w:r>
        <w:br w:type="page"/>
      </w:r>
    </w:p>
    <w:p w14:paraId="4A2E53F7" w14:textId="77777777" w:rsidR="00717137" w:rsidRDefault="00000000" w:rsidP="00B60EF4">
      <w:pPr>
        <w:bidi/>
      </w:pPr>
      <w:r>
        <w:lastRenderedPageBreak/>
        <w:t>صفحة: 341</w:t>
      </w:r>
    </w:p>
    <w:p w14:paraId="6E5806F7" w14:textId="77777777" w:rsidR="00717137" w:rsidRDefault="00000000" w:rsidP="00B60EF4">
      <w:pPr>
        <w:bidi/>
      </w:pPr>
      <w:r>
        <w:rPr>
          <w:b/>
        </w:rPr>
        <w:t>عد الآي</w:t>
      </w:r>
    </w:p>
    <w:p w14:paraId="4210229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1" w:hAnsi="QCF_P341" w:cs="QCF_P341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1" w:hAnsi="QCF_P341" w:cs="QCF_P341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1" w:hAnsi="QCF_P341" w:cs="QCF_P341"/>
          <w:color w:val="006AB3"/>
          <w:rtl/>
        </w:rPr>
        <w:t>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المكي.</w:t>
      </w:r>
    </w:p>
    <w:p w14:paraId="000B2A29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75D28A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1" w:hAnsi="QCF_P341" w:cs="QCF_P341"/>
          <w:color w:val="006AB3"/>
          <w:rtl/>
        </w:rPr>
        <w:t>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1" w:hAnsi="QCF_P341" w:cs="QCF_P341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BEE877B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8D0733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1" w:hAnsi="QCF_P341" w:cs="QCF_P341"/>
          <w:color w:val="006AB3"/>
          <w:rtl/>
        </w:rPr>
        <w:t>ﮇ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1" w:hAnsi="QCF_P341" w:cs="QCF_P341"/>
          <w:color w:val="006AB3"/>
          <w:rtl/>
        </w:rPr>
        <w:t>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1" w:hAnsi="QCF_P341" w:cs="QCF_P341"/>
          <w:color w:val="006AB3"/>
          <w:rtl/>
        </w:rPr>
        <w:t>ﯳ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FE0F6A6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146306D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1" w:hAnsi="QCF_P341" w:cs="QCF_P341"/>
          <w:color w:val="006AB3"/>
          <w:rtl/>
        </w:rPr>
        <w:t>ﯨ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60A12FD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B87462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1" w:hAnsi="QCF_P341" w:cs="QCF_P341"/>
          <w:color w:val="006AB3"/>
          <w:rtl/>
        </w:rPr>
        <w:t>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1" w:hAnsi="QCF_P341" w:cs="QCF_P341"/>
          <w:color w:val="006AB3"/>
          <w:rtl/>
        </w:rPr>
        <w:t>ﯩ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F9C3D7C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37EF91A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1" w:hAnsi="QCF_P341" w:cs="QCF_P341"/>
          <w:color w:val="006AB3"/>
          <w:rtl/>
        </w:rPr>
        <w:t>ﭨ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CB41BDE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49E102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1" w:hAnsi="QCF_P341" w:cs="QCF_P341"/>
          <w:color w:val="006AB3"/>
          <w:rtl/>
        </w:rPr>
        <w:t>ﮂ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1" w:hAnsi="QCF_P341" w:cs="QCF_P341"/>
          <w:color w:val="006AB3"/>
          <w:rtl/>
        </w:rPr>
        <w:t>ﮩ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1" w:hAnsi="QCF_P341" w:cs="QCF_P341"/>
          <w:color w:val="006AB3"/>
          <w:rtl/>
        </w:rPr>
        <w:t>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1" w:hAnsi="QCF_P341" w:cs="QCF_P341"/>
          <w:color w:val="006AB3"/>
          <w:rtl/>
        </w:rPr>
        <w:t>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1" w:hAnsi="QCF_P341" w:cs="QCF_P341"/>
          <w:color w:val="006AB3"/>
          <w:rtl/>
        </w:rPr>
        <w:t>ﯱ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5EDF8A5A" w14:textId="77777777" w:rsidR="00717137" w:rsidRDefault="00000000" w:rsidP="00B60EF4">
      <w:pPr>
        <w:bidi/>
      </w:pPr>
      <w:r>
        <w:rPr>
          <w:b/>
        </w:rPr>
        <w:t>المدغم</w:t>
      </w:r>
    </w:p>
    <w:p w14:paraId="40CB9023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1" w:hAnsi="QCF_P341" w:cs="QCF_P341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1" w:hAnsi="QCF_P341" w:cs="QCF_P341"/>
          <w:color w:val="006AB3"/>
          <w:rtl/>
        </w:rPr>
        <w:t>ﮊ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1" w:hAnsi="QCF_P341" w:cs="QCF_P341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1" w:hAnsi="QCF_P341" w:cs="QCF_P341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1" w:hAnsi="QCF_P341" w:cs="QCF_P341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1" w:hAnsi="QCF_P341" w:cs="QCF_P341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1" w:hAnsi="QCF_P341" w:cs="QCF_P341"/>
          <w:color w:val="006AB3"/>
          <w:rtl/>
        </w:rPr>
        <w:t>ﯭ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C6568B4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96EA10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1" w:hAnsi="QCF_P341" w:cs="QCF_P341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1" w:hAnsi="QCF_P341" w:cs="QCF_P341"/>
          <w:color w:val="006AB3"/>
          <w:rtl/>
        </w:rPr>
        <w:t>ﭟ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1" w:hAnsi="QCF_P341" w:cs="QCF_P341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1" w:hAnsi="QCF_P341" w:cs="QCF_P341"/>
          <w:color w:val="006AB3"/>
          <w:rtl/>
        </w:rPr>
        <w:t>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1" w:hAnsi="QCF_P341" w:cs="QCF_P341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1" w:hAnsi="QCF_P341" w:cs="QCF_P341"/>
          <w:color w:val="006AB3"/>
          <w:rtl/>
        </w:rPr>
        <w:t>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1" w:hAnsi="QCF_P341" w:cs="QCF_P341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1" w:hAnsi="QCF_P341" w:cs="QCF_P341"/>
          <w:color w:val="006AB3"/>
          <w:rtl/>
        </w:rPr>
        <w:t>ﮁ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4234E25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979D6C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1" w:hAnsi="QCF_P341" w:cs="QCF_P341"/>
          <w:color w:val="006AB3"/>
          <w:rtl/>
        </w:rPr>
        <w:t>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1" w:hAnsi="QCF_P341" w:cs="QCF_P341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1" w:hAnsi="QCF_P341" w:cs="QCF_P341"/>
          <w:color w:val="006AB3"/>
          <w:rtl/>
        </w:rPr>
        <w:t>ﯕ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لخلف: التحقيق، السكت، ولخلاد: التحقيق.</w:t>
      </w:r>
    </w:p>
    <w:p w14:paraId="12317B5E" w14:textId="77777777" w:rsidR="00717137" w:rsidRDefault="00000000" w:rsidP="00B60EF4">
      <w:pPr>
        <w:bidi/>
      </w:pPr>
      <w:r>
        <w:br w:type="page"/>
      </w:r>
    </w:p>
    <w:p w14:paraId="0F568E48" w14:textId="77777777" w:rsidR="00717137" w:rsidRDefault="00000000" w:rsidP="00B60EF4">
      <w:pPr>
        <w:bidi/>
      </w:pPr>
      <w:r>
        <w:lastRenderedPageBreak/>
        <w:t>صفحة: 342</w:t>
      </w:r>
    </w:p>
    <w:p w14:paraId="069D1E6D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4A4ECE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2" w:hAnsi="QCF_P342" w:cs="QCF_P342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2" w:hAnsi="QCF_P342" w:cs="QCF_P342"/>
          <w:color w:val="006AB3"/>
          <w:rtl/>
        </w:rPr>
        <w:t>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6212153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0084AF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2" w:hAnsi="QCF_P342" w:cs="QCF_P342"/>
          <w:color w:val="006AB3"/>
          <w:rtl/>
        </w:rPr>
        <w:t>ﭳ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930A917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0AD3BC8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2" w:hAnsi="QCF_P342" w:cs="QCF_P342"/>
          <w:color w:val="006AB3"/>
          <w:rtl/>
        </w:rPr>
        <w:t>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2" w:hAnsi="QCF_P342" w:cs="QCF_P342"/>
          <w:color w:val="006AB3"/>
          <w:rtl/>
        </w:rPr>
        <w:t>ﮇ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7F3A94E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9B30C9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2" w:hAnsi="QCF_P342" w:cs="QCF_P342"/>
          <w:color w:val="006AB3"/>
          <w:rtl/>
        </w:rPr>
        <w:t>ﯕ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4F8103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B921F3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2" w:hAnsi="QCF_P342" w:cs="QCF_P342"/>
          <w:color w:val="006AB3"/>
          <w:rtl/>
        </w:rPr>
        <w:t>ﭷ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2" w:hAnsi="QCF_P342" w:cs="QCF_P342"/>
          <w:color w:val="006AB3"/>
          <w:rtl/>
        </w:rPr>
        <w:t>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ورش، حمزة.</w:t>
      </w:r>
    </w:p>
    <w:p w14:paraId="2FC52F2B" w14:textId="77777777" w:rsidR="00717137" w:rsidRDefault="00000000" w:rsidP="00B60EF4">
      <w:pPr>
        <w:bidi/>
      </w:pPr>
      <w:r>
        <w:rPr>
          <w:b/>
        </w:rPr>
        <w:t>المدغم</w:t>
      </w:r>
    </w:p>
    <w:p w14:paraId="3AAF4D87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2" w:hAnsi="QCF_P342" w:cs="QCF_P342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2" w:hAnsi="QCF_P342" w:cs="QCF_P342"/>
          <w:color w:val="006AB3"/>
          <w:rtl/>
        </w:rPr>
        <w:t>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23E03C4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0235A3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2" w:hAnsi="QCF_P342" w:cs="QCF_P342"/>
          <w:color w:val="006AB3"/>
          <w:rtl/>
        </w:rPr>
        <w:t>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2" w:hAnsi="QCF_P342" w:cs="QCF_P342"/>
          <w:color w:val="006AB3"/>
          <w:rtl/>
        </w:rPr>
        <w:t>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77497627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846A58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2" w:hAnsi="QCF_P342" w:cs="QCF_P342"/>
          <w:color w:val="006AB3"/>
          <w:rtl/>
        </w:rPr>
        <w:t>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2" w:hAnsi="QCF_P342" w:cs="QCF_P342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2" w:hAnsi="QCF_P342" w:cs="QCF_P342"/>
          <w:color w:val="006AB3"/>
          <w:rtl/>
        </w:rPr>
        <w:t>ﯕ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التحقيق.</w:t>
      </w:r>
    </w:p>
    <w:p w14:paraId="2948696F" w14:textId="77777777" w:rsidR="00717137" w:rsidRDefault="00000000" w:rsidP="00B60EF4">
      <w:pPr>
        <w:bidi/>
      </w:pPr>
      <w:r>
        <w:br w:type="page"/>
      </w:r>
    </w:p>
    <w:p w14:paraId="5A018ECE" w14:textId="77777777" w:rsidR="00717137" w:rsidRDefault="00000000" w:rsidP="00B60EF4">
      <w:pPr>
        <w:bidi/>
      </w:pPr>
      <w:r>
        <w:lastRenderedPageBreak/>
        <w:t>صفحة: 343</w:t>
      </w:r>
    </w:p>
    <w:p w14:paraId="08D0599E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C0AC1A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3" w:hAnsi="QCF_P343" w:cs="QCF_P343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3" w:hAnsi="QCF_P343" w:cs="QCF_P343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3B36FB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5D2AA9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3" w:hAnsi="QCF_P343" w:cs="QCF_P343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3" w:hAnsi="QCF_P343" w:cs="QCF_P343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3" w:hAnsi="QCF_P343" w:cs="QCF_P343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3" w:hAnsi="QCF_P343" w:cs="QCF_P343"/>
          <w:color w:val="006AB3"/>
          <w:rtl/>
        </w:rPr>
        <w:t>ﮛ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DE6F8CF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30E3FF8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3" w:hAnsi="QCF_P343" w:cs="QCF_P343"/>
          <w:color w:val="006AB3"/>
          <w:rtl/>
        </w:rPr>
        <w:t>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5CDDDB1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5BEA35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3" w:hAnsi="QCF_P343" w:cs="QCF_P343"/>
          <w:color w:val="006AB3"/>
          <w:rtl/>
        </w:rPr>
        <w:t>ﭶ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3" w:hAnsi="QCF_P343" w:cs="QCF_P343"/>
          <w:color w:val="006AB3"/>
          <w:rtl/>
        </w:rPr>
        <w:t>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D8E45B5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615149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3" w:hAnsi="QCF_P343" w:cs="QCF_P343"/>
          <w:color w:val="006AB3"/>
          <w:rtl/>
        </w:rPr>
        <w:t>ﭼ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الكسائي(وقفًا)/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3" w:hAnsi="QCF_P343" w:cs="QCF_P343"/>
          <w:color w:val="006AB3"/>
          <w:rtl/>
        </w:rPr>
        <w:t>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3" w:hAnsi="QCF_P343" w:cs="QCF_P343"/>
          <w:color w:val="006AB3"/>
          <w:rtl/>
        </w:rPr>
        <w:t>ﯵ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71C289B0" w14:textId="77777777" w:rsidR="00717137" w:rsidRDefault="00000000" w:rsidP="00B60EF4">
      <w:pPr>
        <w:bidi/>
      </w:pPr>
      <w:r>
        <w:rPr>
          <w:b/>
        </w:rPr>
        <w:t>المدغم</w:t>
      </w:r>
    </w:p>
    <w:p w14:paraId="4F2919AD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3" w:hAnsi="QCF_P343" w:cs="QCF_P343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3" w:hAnsi="QCF_P343" w:cs="QCF_P343"/>
          <w:color w:val="006AB3"/>
          <w:rtl/>
        </w:rPr>
        <w:t>ﯨ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6CADBAF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F5AC09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3" w:hAnsi="QCF_P343" w:cs="QCF_P343"/>
          <w:color w:val="006AB3"/>
          <w:rtl/>
        </w:rPr>
        <w:t>ﭠ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3" w:hAnsi="QCF_P343" w:cs="QCF_P343"/>
          <w:color w:val="006AB3"/>
          <w:rtl/>
        </w:rPr>
        <w:t>ﮇ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79BFA36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75DAC5C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3" w:hAnsi="QCF_P343" w:cs="QCF_P343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3" w:hAnsi="QCF_P343" w:cs="QCF_P343"/>
          <w:color w:val="006AB3"/>
          <w:rtl/>
        </w:rPr>
        <w:t>ﯶ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مذاهب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-إسقاط الهمزة الأولى مع القصر والمد: قالون، البزي،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عمرو.- تسهيل الهمزة الثانية، إبدالها ألفًا مع المد المشبع: ورش، قنبل.- تسهيل الهمزة الثانية: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تحقيق الهمزتين: الباقون.</w:t>
      </w:r>
    </w:p>
    <w:p w14:paraId="64E24D2A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8B7376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3" w:hAnsi="QCF_P343" w:cs="QCF_P343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3" w:hAnsi="QCF_P343" w:cs="QCF_P343"/>
          <w:color w:val="006AB3"/>
          <w:rtl/>
        </w:rPr>
        <w:t>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3" w:hAnsi="QCF_P343" w:cs="QCF_P343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3" w:hAnsi="QCF_P343" w:cs="QCF_P343"/>
          <w:color w:val="006AB3"/>
          <w:rtl/>
        </w:rPr>
        <w:t>ﭫ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3" w:hAnsi="QCF_P343" w:cs="QCF_P343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3" w:hAnsi="QCF_P343" w:cs="QCF_P343"/>
          <w:color w:val="006AB3"/>
          <w:rtl/>
        </w:rPr>
        <w:t>ﮭ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7D60B0C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3972728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إِلَـٰهٍ غَيۡرِهِۦ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6A13E9F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2EC4AD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343" w:hAnsi="QCF_P343" w:cs="QCF_P343"/>
          <w:color w:val="006AB3"/>
          <w:rtl/>
        </w:rPr>
        <w:t>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3" w:hAnsi="QCF_P343" w:cs="QCF_P343"/>
          <w:color w:val="006AB3"/>
          <w:rtl/>
        </w:rPr>
        <w:t>ﭶ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3" w:hAnsi="QCF_P343" w:cs="QCF_P343"/>
          <w:color w:val="006AB3"/>
          <w:rtl/>
        </w:rPr>
        <w:t>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3" w:hAnsi="QCF_P343" w:cs="QCF_P343"/>
          <w:color w:val="006AB3"/>
          <w:rtl/>
        </w:rPr>
        <w:t>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الإبدال.</w:t>
      </w:r>
    </w:p>
    <w:p w14:paraId="5DFF8499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2E8EDCC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3" w:hAnsi="QCF_P343" w:cs="QCF_P343"/>
          <w:color w:val="006AB3"/>
          <w:rtl/>
        </w:rPr>
        <w:t>ﯫ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 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39B8165B" w14:textId="77777777" w:rsidR="00717137" w:rsidRDefault="00000000" w:rsidP="00B60EF4">
      <w:pPr>
        <w:bidi/>
      </w:pPr>
      <w:r>
        <w:br w:type="page"/>
      </w:r>
    </w:p>
    <w:p w14:paraId="663E8204" w14:textId="77777777" w:rsidR="00717137" w:rsidRDefault="00000000" w:rsidP="00B60EF4">
      <w:pPr>
        <w:bidi/>
      </w:pPr>
      <w:r>
        <w:lastRenderedPageBreak/>
        <w:t>صفحة: 344</w:t>
      </w:r>
    </w:p>
    <w:p w14:paraId="070EAEF2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95A251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4" w:hAnsi="QCF_P344" w:cs="QCF_P344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24D155A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2391A8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4" w:hAnsi="QCF_P344" w:cs="QCF_P344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4" w:hAnsi="QCF_P344" w:cs="QCF_P344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4" w:hAnsi="QCF_P344" w:cs="QCF_P344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4" w:hAnsi="QCF_P344" w:cs="QCF_P344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3BB7832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9FEF71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4" w:hAnsi="QCF_P344" w:cs="QCF_P344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4" w:hAnsi="QCF_P344" w:cs="QCF_P344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4" w:hAnsi="QCF_P344" w:cs="QCF_P344"/>
          <w:color w:val="006AB3"/>
          <w:rtl/>
        </w:rPr>
        <w:t>ﮑ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55B3BC1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810064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4" w:hAnsi="QCF_P344" w:cs="QCF_P344"/>
          <w:color w:val="006AB3"/>
          <w:rtl/>
        </w:rPr>
        <w:t>ﭜ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4" w:hAnsi="QCF_P344" w:cs="QCF_P344"/>
          <w:color w:val="006AB3"/>
          <w:rtl/>
        </w:rPr>
        <w:t>ﯢ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4" w:hAnsi="QCF_P344" w:cs="QCF_P344"/>
          <w:color w:val="006AB3"/>
          <w:rtl/>
        </w:rPr>
        <w:t>ﮕ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4" w:hAnsi="QCF_P344" w:cs="QCF_P344"/>
          <w:color w:val="006AB3"/>
          <w:rtl/>
        </w:rPr>
        <w:t>ﯫ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39CD76E2" w14:textId="77777777" w:rsidR="00717137" w:rsidRDefault="00000000" w:rsidP="00B60EF4">
      <w:pPr>
        <w:bidi/>
      </w:pPr>
      <w:r>
        <w:rPr>
          <w:b/>
        </w:rPr>
        <w:t>المدغم</w:t>
      </w:r>
    </w:p>
    <w:p w14:paraId="1A569292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4" w:hAnsi="QCF_P344" w:cs="QCF_P344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4" w:hAnsi="QCF_P344" w:cs="QCF_P344"/>
          <w:color w:val="006AB3"/>
          <w:rtl/>
        </w:rPr>
        <w:t>ﯱ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4" w:hAnsi="QCF_P344" w:cs="QCF_P344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4" w:hAnsi="QCF_P344" w:cs="QCF_P344"/>
          <w:color w:val="006AB3"/>
          <w:rtl/>
        </w:rPr>
        <w:t>ﯵ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641B60C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1F1970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4" w:hAnsi="QCF_P344" w:cs="QCF_P344"/>
          <w:color w:val="006AB3"/>
          <w:rtl/>
        </w:rPr>
        <w:t>ﰋ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4" w:hAnsi="QCF_P344" w:cs="QCF_P344"/>
          <w:color w:val="006AB3"/>
          <w:rtl/>
        </w:rPr>
        <w:t>ﮛ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4" w:hAnsi="QCF_P344" w:cs="QCF_P344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4" w:hAnsi="QCF_P344" w:cs="QCF_P344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C3B582F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BB2D3D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4" w:hAnsi="QCF_P344" w:cs="QCF_P344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4" w:hAnsi="QCF_P344" w:cs="QCF_P344"/>
          <w:color w:val="006AB3"/>
          <w:rtl/>
        </w:rPr>
        <w:t>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4" w:hAnsi="QCF_P344" w:cs="QCF_P344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4" w:hAnsi="QCF_P344" w:cs="QCF_P344"/>
          <w:color w:val="006AB3"/>
          <w:rtl/>
        </w:rPr>
        <w:t>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4" w:hAnsi="QCF_P344" w:cs="QCF_P344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4" w:hAnsi="QCF_P344" w:cs="QCF_P344"/>
          <w:color w:val="006AB3"/>
          <w:rtl/>
        </w:rPr>
        <w:t>ﮱ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4" w:hAnsi="QCF_P344" w:cs="QCF_P344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4" w:hAnsi="QCF_P344" w:cs="QCF_P344"/>
          <w:color w:val="006AB3"/>
          <w:rtl/>
        </w:rPr>
        <w:t>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675FE54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67AAB5D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إِلَـٰهٍ غَيۡرِهِۦ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B0E73A3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477041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4" w:hAnsi="QCF_P344" w:cs="QCF_P344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4" w:hAnsi="QCF_P344" w:cs="QCF_P344"/>
          <w:color w:val="006AB3"/>
          <w:rtl/>
        </w:rPr>
        <w:t>ﭷ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4" w:hAnsi="QCF_P344" w:cs="QCF_P344"/>
          <w:color w:val="006AB3"/>
          <w:rtl/>
        </w:rPr>
        <w:t>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4" w:hAnsi="QCF_P344" w:cs="QCF_P344"/>
          <w:color w:val="006AB3"/>
          <w:rtl/>
        </w:rPr>
        <w:t>ﰏ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(وجهان): النقل، التحقيق،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4" w:hAnsi="QCF_P344" w:cs="QCF_P344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4" w:hAnsi="QCF_P344" w:cs="QCF_P344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 مع الإشباع والقصر.</w:t>
      </w:r>
    </w:p>
    <w:p w14:paraId="34E4B1F6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448BE86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4" w:hAnsi="QCF_P344" w:cs="QCF_P344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465FC6E8" w14:textId="77777777" w:rsidR="00717137" w:rsidRDefault="00000000" w:rsidP="00B60EF4">
      <w:pPr>
        <w:bidi/>
      </w:pPr>
      <w:r>
        <w:lastRenderedPageBreak/>
        <w:br w:type="page"/>
      </w:r>
    </w:p>
    <w:p w14:paraId="635E860D" w14:textId="77777777" w:rsidR="00717137" w:rsidRDefault="00000000" w:rsidP="00B60EF4">
      <w:pPr>
        <w:bidi/>
      </w:pPr>
      <w:r>
        <w:lastRenderedPageBreak/>
        <w:t>صفحة: 345</w:t>
      </w:r>
    </w:p>
    <w:p w14:paraId="3C497D69" w14:textId="77777777" w:rsidR="00717137" w:rsidRDefault="00000000" w:rsidP="00B60EF4">
      <w:pPr>
        <w:bidi/>
      </w:pPr>
      <w:r>
        <w:rPr>
          <w:b/>
        </w:rPr>
        <w:t>عد الآي</w:t>
      </w:r>
    </w:p>
    <w:p w14:paraId="6A5CF31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5" w:hAnsi="QCF_P345" w:cs="QCF_P345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5" w:hAnsi="QCF_P345" w:cs="QCF_P345"/>
          <w:color w:val="006AB3"/>
          <w:rtl/>
        </w:rPr>
        <w:t>ﭴ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المدنيان، المكي، البصري، الدمشقي.</w:t>
      </w:r>
    </w:p>
    <w:p w14:paraId="0AE5CFC9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D61081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5" w:hAnsi="QCF_P345" w:cs="QCF_P345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5" w:hAnsi="QCF_P345" w:cs="QCF_P345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E814647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0721AC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يَسۡتَٰخِرُونَ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5" w:hAnsi="QCF_P345" w:cs="QCF_P345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479862D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51D564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5" w:hAnsi="QCF_P345" w:cs="QCF_P345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5" w:hAnsi="QCF_P345" w:cs="QCF_P345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5" w:hAnsi="QCF_P345" w:cs="QCF_P345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5" w:hAnsi="QCF_P345" w:cs="QCF_P345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5" w:hAnsi="QCF_P345" w:cs="QCF_P345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1847575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19AC6D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5" w:hAnsi="QCF_P345" w:cs="QCF_P345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KFGQPC-Uthman-Taha-Naskh" w:hAnsi="KFGQPC-Uthman-Taha-Naskh" w:cs="KFGQPC-Uthman-Taha-Naskh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ورش، ورجح المحققون </w:t>
      </w:r>
      <w:r>
        <w:rPr>
          <w:rFonts w:ascii="louts-shamy" w:hAnsi="louts-shamy" w:cs="louts-shamy"/>
          <w:color w:val="E20019"/>
          <w:rtl/>
        </w:rPr>
        <w:t>الفتح</w:t>
      </w:r>
      <w:r>
        <w:rPr>
          <w:rFonts w:ascii="louts-shamy" w:hAnsi="louts-shamy" w:cs="louts-shamy"/>
          <w:color w:val="000000"/>
          <w:rtl/>
        </w:rPr>
        <w:t xml:space="preserve"> وقفًا لأبي 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5" w:hAnsi="QCF_P345" w:cs="QCF_P345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KFGQPC-Uthman-Taha-Naskh" w:hAnsi="KFGQPC-Uthman-Taha-Naskh" w:cs="KFGQPC-Uthman-Taha-Naskh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 ذكوان، حمزة، خلف.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5" w:hAnsi="QCF_P345" w:cs="QCF_P345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KFGQPC-Uthman-Taha-Naskh" w:hAnsi="KFGQPC-Uthman-Taha-Naskh" w:cs="KFGQPC-Uthman-Taha-Naskh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5" w:hAnsi="QCF_P345" w:cs="QCF_P345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5" w:hAnsi="QCF_P345" w:cs="QCF_P345"/>
          <w:color w:val="006AB3"/>
          <w:rtl/>
        </w:rPr>
        <w:t>ﮑ</w:t>
      </w:r>
      <w:r>
        <w:rPr>
          <w:rFonts w:ascii="KFGQPC-Uthman-Taha-Naskh" w:hAnsi="KFGQPC-Uthman-Taha-Naskh" w:cs="KFGQPC-Uthman-Taha-Naskh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KFGQPC-Uthman-Taha-Naskh" w:hAnsi="KFGQPC-Uthman-Taha-Naskh" w:cs="KFGQPC-Uthman-Taha-Naskh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(وقفًا):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5" w:hAnsi="QCF_P345" w:cs="QCF_P345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ورش، حمزة/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5" w:hAnsi="QCF_P345" w:cs="QCF_P345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الدوري عن الكسائي.</w:t>
      </w:r>
    </w:p>
    <w:p w14:paraId="39CC29C9" w14:textId="77777777" w:rsidR="00717137" w:rsidRDefault="00000000" w:rsidP="00B60EF4">
      <w:pPr>
        <w:bidi/>
      </w:pPr>
      <w:r>
        <w:rPr>
          <w:b/>
        </w:rPr>
        <w:t>المدغم</w:t>
      </w:r>
    </w:p>
    <w:p w14:paraId="686BE1FA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5" w:hAnsi="QCF_P345" w:cs="QCF_P345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5" w:hAnsi="QCF_P345" w:cs="QCF_P345"/>
          <w:color w:val="006AB3"/>
          <w:rtl/>
        </w:rPr>
        <w:t>ﭴ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 xml:space="preserve">أَنُومِنُ 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QCF_P345" w:hAnsi="QCF_P345" w:cs="QCF_P345"/>
          <w:color w:val="006AB3"/>
          <w:rtl/>
        </w:rPr>
        <w:t>ﮃ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5" w:hAnsi="QCF_P345" w:cs="QCF_P345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5" w:hAnsi="QCF_P345" w:cs="QCF_P345"/>
          <w:color w:val="006AB3"/>
          <w:rtl/>
        </w:rPr>
        <w:t>ﯰﯱ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DC92B7C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995EA9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5" w:hAnsi="QCF_P345" w:cs="QCF_P345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5" w:hAnsi="QCF_P345" w:cs="QCF_P345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5" w:hAnsi="QCF_P345" w:cs="QCF_P345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755AC0E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7CB638A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5" w:hAnsi="QCF_P345" w:cs="QCF_P345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5" w:hAnsi="QCF_P345" w:cs="QCF_P345"/>
          <w:color w:val="006AB3"/>
          <w:rtl/>
        </w:rPr>
        <w:t>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مذهبان في الهمزة الثانية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louts-shamy" w:hAnsi="louts-shamy" w:cs="louts-shamy"/>
          <w:color w:val="000000"/>
          <w:rtl/>
        </w:rPr>
        <w:t>-</w:t>
      </w:r>
      <w:r>
        <w:rPr>
          <w:rFonts w:ascii="Adwaa-Elsalaf" w:hAnsi="Adwaa-Elsalaf" w:cs="Adwaa-Elsalaf"/>
          <w:color w:val="000000"/>
          <w:rtl/>
        </w:rPr>
        <w:t>تسهيل الهمزة الثانية</w:t>
      </w:r>
      <w:r>
        <w:rPr>
          <w:rFonts w:ascii="louts-shamy" w:hAnsi="louts-shamy" w:cs="louts-shamy"/>
          <w:color w:val="000000"/>
          <w:rtl/>
        </w:rPr>
        <w:t>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-التحقيق: الباقون.</w:t>
      </w:r>
    </w:p>
    <w:p w14:paraId="75A92966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5A6254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5" w:hAnsi="QCF_P345" w:cs="QCF_P345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5" w:hAnsi="QCF_P345" w:cs="QCF_P345"/>
          <w:color w:val="006AB3"/>
          <w:rtl/>
        </w:rPr>
        <w:t>ﭨ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5" w:hAnsi="QCF_P345" w:cs="QCF_P345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5" w:hAnsi="QCF_P345" w:cs="QCF_P345"/>
          <w:color w:val="006AB3"/>
          <w:rtl/>
        </w:rPr>
        <w:t>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قَر۪ارٖ وَمَعِينٖ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5" w:hAnsi="QCF_P345" w:cs="QCF_P345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5" w:hAnsi="QCF_P345" w:cs="QCF_P345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5" w:hAnsi="QCF_P345" w:cs="QCF_P345"/>
          <w:color w:val="006AB3"/>
          <w:rtl/>
        </w:rPr>
        <w:t>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5" w:hAnsi="QCF_P345" w:cs="QCF_P345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5" w:hAnsi="QCF_P345" w:cs="QCF_P345"/>
          <w:color w:val="006AB3"/>
          <w:rtl/>
        </w:rPr>
        <w:t>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1F07B3F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01B4D5C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345" w:hAnsi="QCF_P345" w:cs="QCF_P345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5" w:hAnsi="QCF_P345" w:cs="QCF_P345"/>
          <w:color w:val="006AB3"/>
          <w:rtl/>
        </w:rPr>
        <w:t>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1796453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90A7D6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5" w:hAnsi="QCF_P345" w:cs="QCF_P345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5" w:hAnsi="QCF_P345" w:cs="QCF_P345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(معًا):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5" w:hAnsi="QCF_P345" w:cs="QCF_P345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5" w:hAnsi="QCF_P345" w:cs="QCF_P345"/>
          <w:color w:val="006AB3"/>
          <w:rtl/>
        </w:rPr>
        <w:t>ﭩ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لخلف: التحقيق، السكت، ولخلاد: التحقيق.</w:t>
      </w:r>
    </w:p>
    <w:p w14:paraId="22795538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23C6F85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5" w:hAnsi="QCF_P345" w:cs="QCF_P345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 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233322BD" w14:textId="77777777" w:rsidR="00717137" w:rsidRDefault="00000000" w:rsidP="00B60EF4">
      <w:pPr>
        <w:bidi/>
      </w:pPr>
      <w:r>
        <w:br w:type="page"/>
      </w:r>
    </w:p>
    <w:p w14:paraId="7BC87869" w14:textId="77777777" w:rsidR="00717137" w:rsidRDefault="00000000" w:rsidP="00B60EF4">
      <w:pPr>
        <w:bidi/>
      </w:pPr>
      <w:r>
        <w:lastRenderedPageBreak/>
        <w:t>صفحة: 346</w:t>
      </w:r>
    </w:p>
    <w:p w14:paraId="54C0467C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F5CE41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6" w:hAnsi="QCF_P346" w:cs="QCF_P346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6" w:hAnsi="QCF_P346" w:cs="QCF_P346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تُهۡجِرُونَ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6" w:hAnsi="QCF_P346" w:cs="QCF_P346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6" w:hAnsi="QCF_P346" w:cs="QCF_P346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6" w:hAnsi="QCF_P346" w:cs="QCF_P346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6" w:hAnsi="QCF_P346" w:cs="QCF_P346"/>
          <w:color w:val="006AB3"/>
          <w:rtl/>
        </w:rPr>
        <w:t>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9A6B5B8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6B9647C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6" w:hAnsi="QCF_P346" w:cs="QCF_P346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F4BB73D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6C1906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6" w:hAnsi="QCF_P346" w:cs="QCF_P346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6" w:hAnsi="QCF_P346" w:cs="QCF_P346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6" w:hAnsi="QCF_P346" w:cs="QCF_P346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6" w:hAnsi="QCF_P346" w:cs="QCF_P346"/>
          <w:color w:val="006AB3"/>
          <w:rtl/>
        </w:rPr>
        <w:t>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ACC9E66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6E57BA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6" w:hAnsi="QCF_P346" w:cs="QCF_P346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الدوري عن الكسائي/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6" w:hAnsi="QCF_P346" w:cs="QCF_P346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6" w:hAnsi="QCF_P346" w:cs="QCF_P346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6" w:hAnsi="QCF_P346" w:cs="QCF_P346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1CC4C1C2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349E30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6" w:hAnsi="QCF_P346" w:cs="QCF_P346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6" w:hAnsi="QCF_P346" w:cs="QCF_P346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6" w:hAnsi="QCF_P346" w:cs="QCF_P346"/>
          <w:color w:val="006AB3"/>
          <w:rtl/>
        </w:rPr>
        <w:t>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4975C30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DB84C5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6" w:hAnsi="QCF_P346" w:cs="QCF_P346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6" w:hAnsi="QCF_P346" w:cs="QCF_P346"/>
          <w:color w:val="006AB3"/>
          <w:rtl/>
        </w:rPr>
        <w:t>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6" w:hAnsi="QCF_P346" w:cs="QCF_P346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6" w:hAnsi="QCF_P346" w:cs="QCF_P346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6" w:hAnsi="QCF_P346" w:cs="QCF_P346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2559A91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9179B4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6" w:hAnsi="QCF_P346" w:cs="QCF_P346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6" w:hAnsi="QCF_P346" w:cs="QCF_P346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69AC83CD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1A49323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6" w:hAnsi="QCF_P346" w:cs="QCF_P346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يعقوب بهاء السكت وقفًا.</w:t>
      </w:r>
    </w:p>
    <w:p w14:paraId="0518C459" w14:textId="77777777" w:rsidR="00717137" w:rsidRDefault="00000000" w:rsidP="00B60EF4">
      <w:pPr>
        <w:bidi/>
      </w:pPr>
      <w:r>
        <w:br w:type="page"/>
      </w:r>
    </w:p>
    <w:p w14:paraId="223145AD" w14:textId="77777777" w:rsidR="00717137" w:rsidRDefault="00000000" w:rsidP="00B60EF4">
      <w:pPr>
        <w:bidi/>
      </w:pPr>
      <w:r>
        <w:lastRenderedPageBreak/>
        <w:t>صفحة: 347</w:t>
      </w:r>
    </w:p>
    <w:p w14:paraId="574AD24A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C7255E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7" w:hAnsi="QCF_P347" w:cs="QCF_P347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7" w:hAnsi="QCF_P347" w:cs="QCF_P347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7" w:hAnsi="QCF_P347" w:cs="QCF_P347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9570DE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BBE638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7" w:hAnsi="QCF_P347" w:cs="QCF_P347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7" w:hAnsi="QCF_P347" w:cs="QCF_P347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1FC82C3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F315B7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7" w:hAnsi="QCF_P347" w:cs="QCF_P347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38DC768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1127B40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7" w:hAnsi="QCF_P347" w:cs="QCF_P347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B3242D1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23A105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7" w:hAnsi="QCF_P347" w:cs="QCF_P347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الدوري عن الكسائي/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7" w:hAnsi="QCF_P347" w:cs="QCF_P347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7" w:hAnsi="QCF_P347" w:cs="QCF_P347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7" w:hAnsi="QCF_P347" w:cs="QCF_P347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589186DC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61EF9B08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-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أَءِذَا</w:t>
      </w:r>
      <w:r>
        <w:rPr>
          <w:rFonts w:ascii="TraditionalArabic" w:hAnsi="TraditionalArabic" w:cs="TraditionalArabic"/>
          <w:color w:val="006AB3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rtl/>
        </w:rPr>
        <w:t>إِنَّا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نافع، الكسائي، يعقوب. -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إِذَا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أَءِنَّا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249" w:hAnsi="QCF_P249" w:cs="QCF_P249"/>
          <w:color w:val="006AB3"/>
          <w:rtl/>
        </w:rPr>
        <w:t>ﯡ</w:t>
      </w:r>
      <w:r>
        <w:rPr>
          <w:rFonts w:ascii="TraditionalArabic" w:hAnsi="TraditionalArabic" w:cs="TraditionalArabic"/>
          <w:color w:val="006AB3"/>
          <w:rtl/>
        </w:rPr>
        <w:t xml:space="preserve">- </w:t>
      </w:r>
      <w:r>
        <w:rPr>
          <w:rFonts w:ascii="QCF_P249" w:hAnsi="QCF_P249" w:cs="QCF_P249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الباقون.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(وكل على أصله في الهمزتين من كلمة)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Adwaa-Elsalaf" w:hAnsi="Adwaa-Elsalaf" w:cs="Adwaa-Elsalaf"/>
          <w:color w:val="000000"/>
          <w:rtl/>
        </w:rPr>
        <w:t xml:space="preserve">- </w:t>
      </w:r>
      <w:r>
        <w:rPr>
          <w:rFonts w:ascii="louts-shamy" w:hAnsi="louts-shamy" w:cs="louts-shamy"/>
          <w:color w:val="000000"/>
          <w:rtl/>
        </w:rPr>
        <w:t>تسهيل الهمزة الثانية مع الإدخال: قالون،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جعفر. </w:t>
      </w:r>
      <w:r>
        <w:rPr>
          <w:rFonts w:ascii="Adwaa-Elsalaf" w:hAnsi="Adwaa-Elsalaf" w:cs="Adwaa-Elsalaf"/>
          <w:color w:val="000000"/>
          <w:rtl/>
        </w:rPr>
        <w:t xml:space="preserve">- </w:t>
      </w:r>
      <w:r>
        <w:rPr>
          <w:rFonts w:ascii="louts-shamy" w:hAnsi="louts-shamy" w:cs="louts-shamy"/>
          <w:color w:val="000000"/>
          <w:rtl/>
        </w:rPr>
        <w:t>التسهيل بدون إدخال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ورش، ابن كثير، رويس. - التحقيق مع الإدخال</w:t>
      </w:r>
      <w:r>
        <w:rPr>
          <w:rFonts w:ascii="Adwaa-Elsalaf" w:hAnsi="Adwaa-Elsalaf" w:cs="Adwaa-Elsalaf"/>
          <w:color w:val="000000"/>
          <w:rtl/>
        </w:rPr>
        <w:t xml:space="preserve"> :</w:t>
      </w:r>
      <w:r>
        <w:rPr>
          <w:rFonts w:ascii="louts-shamy" w:hAnsi="louts-shamy" w:cs="louts-shamy"/>
          <w:color w:val="000000"/>
          <w:rtl/>
        </w:rPr>
        <w:t xml:space="preserve"> هشام. - التحقيق بدون إدخال: الباقون.</w:t>
      </w:r>
    </w:p>
    <w:p w14:paraId="401B7E70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9CE642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7" w:hAnsi="QCF_P347" w:cs="QCF_P347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7" w:hAnsi="QCF_P347" w:cs="QCF_P347"/>
          <w:color w:val="006AB3"/>
          <w:rtl/>
        </w:rPr>
        <w:t>ﮠ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7" w:hAnsi="QCF_P347" w:cs="QCF_P347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7" w:hAnsi="QCF_P347" w:cs="QCF_P347"/>
          <w:color w:val="006AB3"/>
          <w:rtl/>
        </w:rPr>
        <w:t>ﯸ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>.</w:t>
      </w:r>
    </w:p>
    <w:p w14:paraId="7DE61C36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FD54C3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7" w:hAnsi="QCF_P347" w:cs="QCF_P347"/>
          <w:color w:val="006AB3"/>
          <w:rtl/>
        </w:rPr>
        <w:t>ﭺ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Adwaa-Elsalaf" w:hAnsi="Adwaa-Elsalaf" w:cs="Adwaa-Elsalaf"/>
          <w:color w:val="000000"/>
          <w:rtl/>
        </w:rPr>
        <w:t xml:space="preserve">له في الهمزة </w:t>
      </w:r>
      <w:r>
        <w:rPr>
          <w:rFonts w:ascii="LOTUS2007" w:hAnsi="LOTUS2007" w:cs="LOTUS2007"/>
          <w:color w:val="000000"/>
          <w:rtl/>
        </w:rPr>
        <w:t>الأولى</w:t>
      </w:r>
      <w:r>
        <w:rPr>
          <w:rFonts w:ascii="louts-shamy" w:hAnsi="louts-shamy" w:cs="louts-shamy"/>
          <w:color w:val="000000"/>
          <w:rtl/>
        </w:rPr>
        <w:t xml:space="preserve">: النقل، السكت، </w:t>
      </w:r>
      <w:r>
        <w:rPr>
          <w:rFonts w:ascii="Adwaa-Elsalaf" w:hAnsi="Adwaa-Elsalaf" w:cs="Adwaa-Elsalaf"/>
          <w:color w:val="000000"/>
          <w:rtl/>
        </w:rPr>
        <w:t>وفي الهمزة الثانية</w:t>
      </w:r>
      <w:r>
        <w:rPr>
          <w:rFonts w:ascii="louts-shamy" w:hAnsi="louts-shamy" w:cs="louts-shamy"/>
          <w:color w:val="000000"/>
          <w:rtl/>
        </w:rPr>
        <w:t xml:space="preserve">: النقل/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7" w:hAnsi="QCF_P347" w:cs="QCF_P347"/>
          <w:color w:val="006AB3"/>
          <w:rtl/>
        </w:rPr>
        <w:t>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7" w:hAnsi="QCF_P347" w:cs="QCF_P347"/>
          <w:color w:val="006AB3"/>
          <w:rtl/>
        </w:rPr>
        <w:t>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34D9928D" w14:textId="77777777" w:rsidR="00717137" w:rsidRDefault="00000000" w:rsidP="00B60EF4">
      <w:pPr>
        <w:bidi/>
      </w:pPr>
      <w:r>
        <w:br w:type="page"/>
      </w:r>
    </w:p>
    <w:p w14:paraId="19D80A76" w14:textId="77777777" w:rsidR="00717137" w:rsidRDefault="00000000" w:rsidP="00B60EF4">
      <w:pPr>
        <w:bidi/>
      </w:pPr>
      <w:r>
        <w:lastRenderedPageBreak/>
        <w:t>صفحة: 348</w:t>
      </w:r>
    </w:p>
    <w:p w14:paraId="1015FF2D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6EB1E9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8" w:hAnsi="QCF_P348" w:cs="QCF_P348"/>
          <w:color w:val="006AB3"/>
          <w:rtl/>
        </w:rPr>
        <w:t>ﮍ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8" w:hAnsi="QCF_P348" w:cs="QCF_P348"/>
          <w:color w:val="006AB3"/>
          <w:rtl/>
        </w:rPr>
        <w:t>ﯽ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500638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AF6735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8" w:hAnsi="QCF_P348" w:cs="QCF_P348"/>
          <w:color w:val="006AB3"/>
          <w:rtl/>
        </w:rPr>
        <w:t>ﭵ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8" w:hAnsi="QCF_P348" w:cs="QCF_P348"/>
          <w:color w:val="006AB3"/>
          <w:rtl/>
        </w:rPr>
        <w:t>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8" w:hAnsi="QCF_P348" w:cs="QCF_P348"/>
          <w:color w:val="006AB3"/>
          <w:rtl/>
        </w:rPr>
        <w:t>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4BB33628" w14:textId="77777777" w:rsidR="00717137" w:rsidRDefault="00000000" w:rsidP="00B60EF4">
      <w:pPr>
        <w:bidi/>
      </w:pPr>
      <w:r>
        <w:rPr>
          <w:b/>
        </w:rPr>
        <w:t>المدغم</w:t>
      </w:r>
    </w:p>
    <w:p w14:paraId="353171CD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8" w:hAnsi="QCF_P348" w:cs="QCF_P348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8" w:hAnsi="QCF_P348" w:cs="QCF_P348"/>
          <w:color w:val="006AB3"/>
          <w:rtl/>
        </w:rPr>
        <w:t>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8" w:hAnsi="QCF_P348" w:cs="QCF_P348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8" w:hAnsi="QCF_P348" w:cs="QCF_P348"/>
          <w:color w:val="006AB3"/>
          <w:rtl/>
        </w:rPr>
        <w:t>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8" w:hAnsi="QCF_P348" w:cs="QCF_P348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8" w:hAnsi="QCF_P348" w:cs="QCF_P348"/>
          <w:color w:val="006AB3"/>
          <w:rtl/>
        </w:rPr>
        <w:t>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ووافقه في الموضع الأخير رويس(مع الإشباع).</w:t>
      </w:r>
    </w:p>
    <w:p w14:paraId="44E79413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0328652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8" w:hAnsi="QCF_P348" w:cs="QCF_P348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8" w:hAnsi="QCF_P348" w:cs="QCF_P348"/>
          <w:color w:val="006AB3"/>
          <w:rtl/>
        </w:rPr>
        <w:t>ﮫ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مذاهب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>-إسقاط الهمزة الأولى مع القصر والمد: قالون، البزي،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عمرو.- </w:t>
      </w:r>
      <w:r>
        <w:rPr>
          <w:rFonts w:ascii="Adwaa-Elsalaf" w:hAnsi="Adwaa-Elsalaf" w:cs="Adwaa-Elsalaf"/>
          <w:color w:val="000000"/>
          <w:rtl/>
        </w:rPr>
        <w:t>تسهيل الهمزة الثانية، إبدالها ألفًا مع القصر</w:t>
      </w:r>
      <w:r>
        <w:rPr>
          <w:rFonts w:ascii="louts-shamy" w:hAnsi="louts-shamy" w:cs="louts-shamy"/>
          <w:color w:val="000000"/>
          <w:rtl/>
        </w:rPr>
        <w:t>: ورش، قنبل.- تسهيل الهمزة الثانية: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 تحقيق الهمزتين: الباقون.</w:t>
      </w:r>
    </w:p>
    <w:p w14:paraId="3FBCA716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362D9C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8" w:hAnsi="QCF_P348" w:cs="QCF_P348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8" w:hAnsi="QCF_P348" w:cs="QCF_P348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8" w:hAnsi="QCF_P348" w:cs="QCF_P348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8" w:hAnsi="QCF_P348" w:cs="QCF_P348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8" w:hAnsi="QCF_P348" w:cs="QCF_P348"/>
          <w:color w:val="006AB3"/>
          <w:rtl/>
        </w:rPr>
        <w:t>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8" w:hAnsi="QCF_P348" w:cs="QCF_P348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8" w:hAnsi="QCF_P348" w:cs="QCF_P348"/>
          <w:color w:val="006AB3"/>
          <w:rtl/>
        </w:rPr>
        <w:t>ﯠ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8" w:hAnsi="QCF_P348" w:cs="QCF_P348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8" w:hAnsi="QCF_P348" w:cs="QCF_P348"/>
          <w:color w:val="006AB3"/>
          <w:rtl/>
        </w:rPr>
        <w:t>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24874AA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70B0766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8" w:hAnsi="QCF_P348" w:cs="QCF_P348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8" w:hAnsi="QCF_P348" w:cs="QCF_P348"/>
          <w:color w:val="006AB3"/>
          <w:rtl/>
        </w:rPr>
        <w:t>ﯹ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CBAFC53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C6ECAE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8" w:hAnsi="QCF_P348" w:cs="QCF_P348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8" w:hAnsi="QCF_P348" w:cs="QCF_P348"/>
          <w:color w:val="006AB3"/>
          <w:rtl/>
        </w:rPr>
        <w:t>ﭠ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 وجهان): النقل،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8" w:hAnsi="QCF_P348" w:cs="QCF_P348"/>
          <w:color w:val="006AB3"/>
          <w:rtl/>
        </w:rPr>
        <w:t>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8" w:hAnsi="QCF_P348" w:cs="QCF_P348"/>
          <w:color w:val="006AB3"/>
          <w:rtl/>
        </w:rPr>
        <w:t>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8" w:hAnsi="QCF_P348" w:cs="QCF_P348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تسهيل الهمزة مع الإشباع والقصر.</w:t>
      </w:r>
    </w:p>
    <w:p w14:paraId="716AD615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2AA3DFA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8" w:hAnsi="QCF_P348" w:cs="QCF_P348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8" w:hAnsi="QCF_P348" w:cs="QCF_P348"/>
          <w:color w:val="006AB3"/>
          <w:rtl/>
        </w:rPr>
        <w:t>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6BC73B5E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553D661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8" w:hAnsi="QCF_P348" w:cs="QCF_P348"/>
          <w:color w:val="006AB3"/>
          <w:rtl/>
        </w:rPr>
        <w:t>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8" w:hAnsi="QCF_P348" w:cs="QCF_P348"/>
          <w:color w:val="006AB3"/>
          <w:rtl/>
        </w:rPr>
        <w:t>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2F82F572" w14:textId="77777777" w:rsidR="00717137" w:rsidRDefault="00000000" w:rsidP="00B60EF4">
      <w:pPr>
        <w:bidi/>
      </w:pPr>
      <w:r>
        <w:br w:type="page"/>
      </w:r>
    </w:p>
    <w:p w14:paraId="4E0EF5DF" w14:textId="77777777" w:rsidR="00717137" w:rsidRDefault="00000000" w:rsidP="00B60EF4">
      <w:pPr>
        <w:bidi/>
      </w:pPr>
      <w:r>
        <w:lastRenderedPageBreak/>
        <w:t>صفحة: 349</w:t>
      </w:r>
    </w:p>
    <w:p w14:paraId="2EFB5596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B0F32B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9" w:hAnsi="QCF_P349" w:cs="QCF_P349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9" w:hAnsi="QCF_P349" w:cs="QCF_P349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1193415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EEFB38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9" w:hAnsi="QCF_P349" w:cs="QCF_P349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9" w:hAnsi="QCF_P349" w:cs="QCF_P349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9" w:hAnsi="QCF_P349" w:cs="QCF_P349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9" w:hAnsi="QCF_P349" w:cs="QCF_P349"/>
          <w:color w:val="006AB3"/>
          <w:rtl/>
        </w:rPr>
        <w:t>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CC69709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99D041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9" w:hAnsi="QCF_P349" w:cs="QCF_P349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9" w:hAnsi="QCF_P349" w:cs="QCF_P349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</w:p>
    <w:p w14:paraId="67B1EB2C" w14:textId="77777777" w:rsidR="00717137" w:rsidRDefault="00000000" w:rsidP="00B60EF4">
      <w:pPr>
        <w:bidi/>
      </w:pPr>
      <w:r>
        <w:rPr>
          <w:b/>
        </w:rPr>
        <w:t>المدغم</w:t>
      </w:r>
    </w:p>
    <w:p w14:paraId="2F97DF83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9" w:hAnsi="QCF_P349" w:cs="QCF_P349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9" w:hAnsi="QCF_P349" w:cs="QCF_P349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بخلف عن الدوري/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9" w:hAnsi="QCF_P349" w:cs="QCF_P349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حفص، رويس.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9" w:hAnsi="QCF_P349" w:cs="QCF_P349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حمزة، الكسائي،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9" w:hAnsi="QCF_P349" w:cs="QCF_P349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9" w:hAnsi="QCF_P349" w:cs="QCF_P349"/>
          <w:color w:val="006AB3"/>
          <w:rtl/>
        </w:rPr>
        <w:t>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9" w:hAnsi="QCF_P349" w:cs="QCF_P349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9" w:hAnsi="QCF_P349" w:cs="QCF_P349"/>
          <w:color w:val="006AB3"/>
          <w:rtl/>
        </w:rPr>
        <w:t>ﯫ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06666F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3895C1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9" w:hAnsi="QCF_P349" w:cs="QCF_P349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9" w:hAnsi="QCF_P349" w:cs="QCF_P349"/>
          <w:color w:val="006AB3"/>
          <w:rtl/>
        </w:rPr>
        <w:t>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9" w:hAnsi="QCF_P349" w:cs="QCF_P349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9" w:hAnsi="QCF_P349" w:cs="QCF_P349"/>
          <w:color w:val="006AB3"/>
          <w:rtl/>
        </w:rPr>
        <w:t>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79F8F89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F52742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9" w:hAnsi="QCF_P349" w:cs="QCF_P349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 مع الإشباع والقصر.</w:t>
      </w:r>
    </w:p>
    <w:p w14:paraId="493EDFE6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0C204B6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49" w:hAnsi="QCF_P349" w:cs="QCF_P349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4DF987E2" w14:textId="77777777" w:rsidR="00717137" w:rsidRDefault="00000000" w:rsidP="00B60EF4">
      <w:pPr>
        <w:bidi/>
      </w:pPr>
      <w:r>
        <w:br w:type="page"/>
      </w:r>
    </w:p>
    <w:p w14:paraId="78DEBE4B" w14:textId="77777777" w:rsidR="00717137" w:rsidRDefault="00000000" w:rsidP="00B60EF4">
      <w:pPr>
        <w:bidi/>
      </w:pPr>
      <w:r>
        <w:lastRenderedPageBreak/>
        <w:t>صفحة: 350</w:t>
      </w:r>
    </w:p>
    <w:p w14:paraId="1437313E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468E3E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0" w:hAnsi="QCF_P350" w:cs="QCF_P350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6FAE5BC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424C439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0" w:hAnsi="QCF_P350" w:cs="QCF_P350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2C935EC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C26583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0" w:hAnsi="QCF_P350" w:cs="QCF_P350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0" w:hAnsi="QCF_P350" w:cs="QCF_P350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612A8F1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4E8259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0" w:hAnsi="QCF_P350" w:cs="QCF_P350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08F76F0C" w14:textId="77777777" w:rsidR="00717137" w:rsidRDefault="00000000" w:rsidP="00B60EF4">
      <w:pPr>
        <w:bidi/>
      </w:pPr>
      <w:r>
        <w:rPr>
          <w:b/>
        </w:rPr>
        <w:t>المدغم</w:t>
      </w:r>
    </w:p>
    <w:p w14:paraId="176BDAA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0" w:hAnsi="QCF_P350" w:cs="QCF_P350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0" w:hAnsi="QCF_P350" w:cs="QCF_P350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0" w:hAnsi="QCF_P350" w:cs="QCF_P350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0" w:hAnsi="QCF_P350" w:cs="QCF_P350"/>
          <w:color w:val="006AB3"/>
          <w:rtl/>
        </w:rPr>
        <w:t>ﮏ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0" w:hAnsi="QCF_P350" w:cs="QCF_P350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0" w:hAnsi="QCF_P350" w:cs="QCF_P350"/>
          <w:color w:val="006AB3"/>
          <w:rtl/>
        </w:rPr>
        <w:t>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0" w:hAnsi="QCF_P350" w:cs="QCF_P350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0" w:hAnsi="QCF_P350" w:cs="QCF_P350"/>
          <w:color w:val="006AB3"/>
          <w:rtl/>
        </w:rPr>
        <w:t>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الاختلاس).</w:t>
      </w:r>
    </w:p>
    <w:p w14:paraId="1FAF1FF7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C6A198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0" w:hAnsi="QCF_P350" w:cs="QCF_P350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(بالإبدال ياءً)/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0" w:hAnsi="QCF_P350" w:cs="QCF_P350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0" w:hAnsi="QCF_P350" w:cs="QCF_P350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0" w:hAnsi="QCF_P350" w:cs="QCF_P350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0" w:hAnsi="QCF_P350" w:cs="QCF_P350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0" w:hAnsi="QCF_P350" w:cs="QCF_P350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2D621EDE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284707C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0" w:hAnsi="QCF_P350" w:cs="QCF_P350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0" w:hAnsi="QCF_P350" w:cs="QCF_P350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مذاهب في الهمزة الثانية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>-</w:t>
      </w:r>
      <w:r>
        <w:rPr>
          <w:rFonts w:ascii="Adwaa-Elsalaf" w:hAnsi="Adwaa-Elsalaf" w:cs="Adwaa-Elsalaf"/>
          <w:color w:val="000000"/>
          <w:rtl/>
        </w:rPr>
        <w:t>تسهيل الهمزة الثانية، إبدالها واوًا مكسورة: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 التحقيق: الباقون.</w:t>
      </w:r>
    </w:p>
    <w:p w14:paraId="48027B64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2448F3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0" w:hAnsi="QCF_P350" w:cs="QCF_P350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0" w:hAnsi="QCF_P350" w:cs="QCF_P350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0" w:hAnsi="QCF_P350" w:cs="QCF_P350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0" w:hAnsi="QCF_P350" w:cs="QCF_P350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0" w:hAnsi="QCF_P350" w:cs="QCF_P350"/>
          <w:color w:val="006AB3"/>
          <w:rtl/>
        </w:rPr>
        <w:t>ﭿ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0" w:hAnsi="QCF_P350" w:cs="QCF_P350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0" w:hAnsi="QCF_P350" w:cs="QCF_P350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0" w:hAnsi="QCF_P350" w:cs="QCF_P350"/>
          <w:color w:val="006AB3"/>
          <w:rtl/>
        </w:rPr>
        <w:t>ﮇ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0" w:hAnsi="QCF_P350" w:cs="QCF_P350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0" w:hAnsi="QCF_P350" w:cs="QCF_P350"/>
          <w:color w:val="006AB3"/>
          <w:rtl/>
        </w:rPr>
        <w:t>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0" w:hAnsi="QCF_P350" w:cs="QCF_P350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0" w:hAnsi="QCF_P350" w:cs="QCF_P350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0" w:hAnsi="QCF_P350" w:cs="QCF_P350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B36C2F7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EE247F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0" w:hAnsi="QCF_P350" w:cs="QCF_P350"/>
          <w:color w:val="006AB3"/>
          <w:rtl/>
        </w:rPr>
        <w:t>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النقل، السكت/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0" w:hAnsi="QCF_P350" w:cs="QCF_P350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الإبدال/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0" w:hAnsi="QCF_P350" w:cs="QCF_P350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0" w:hAnsi="QCF_P350" w:cs="QCF_P350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(وجهان): النقل، التحقيق.</w:t>
      </w:r>
    </w:p>
    <w:p w14:paraId="09F0689D" w14:textId="77777777" w:rsidR="00717137" w:rsidRDefault="00000000" w:rsidP="00B60EF4">
      <w:pPr>
        <w:bidi/>
      </w:pPr>
      <w:r>
        <w:br w:type="page"/>
      </w:r>
    </w:p>
    <w:p w14:paraId="66EA0F3F" w14:textId="77777777" w:rsidR="00717137" w:rsidRDefault="00000000" w:rsidP="00B60EF4">
      <w:pPr>
        <w:bidi/>
      </w:pPr>
      <w:r>
        <w:lastRenderedPageBreak/>
        <w:t>صفحة: 351</w:t>
      </w:r>
    </w:p>
    <w:p w14:paraId="3C57D747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0EA8E2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تَحۡسِبُوهُ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2351" w:hAnsi="QCF2351" w:cs="QCF2351"/>
          <w:color w:val="006AB3"/>
          <w:rtl/>
        </w:rPr>
        <w:t>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2351" w:hAnsi="QCF2351" w:cs="QCF2351"/>
          <w:color w:val="006AB3"/>
          <w:rtl/>
        </w:rPr>
        <w:t>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2351" w:hAnsi="QCF2351" w:cs="QCF2351"/>
          <w:color w:val="006AB3"/>
          <w:rtl/>
        </w:rPr>
        <w:t>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15BE2A2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D12156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2351" w:hAnsi="QCF2351" w:cs="QCF2351"/>
          <w:color w:val="006AB3"/>
          <w:rtl/>
        </w:rPr>
        <w:t>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2351" w:hAnsi="QCF2351" w:cs="QCF2351"/>
          <w:color w:val="006AB3"/>
          <w:rtl/>
        </w:rPr>
        <w:t>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2351" w:hAnsi="QCF2351" w:cs="QCF2351"/>
          <w:color w:val="006AB3"/>
          <w:rtl/>
        </w:rPr>
        <w:t>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2351" w:hAnsi="QCF2351" w:cs="QCF2351"/>
          <w:color w:val="006AB3"/>
          <w:rtl/>
        </w:rPr>
        <w:t>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09CAEA61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88E514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2351" w:hAnsi="QCF2351" w:cs="QCF2351"/>
          <w:color w:val="006AB3"/>
          <w:rtl/>
        </w:rPr>
        <w:t>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2351" w:hAnsi="QCF2351" w:cs="QCF2351"/>
          <w:color w:val="006AB3"/>
          <w:rtl/>
        </w:rPr>
        <w:t>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2351" w:hAnsi="QCF2351" w:cs="QCF2351"/>
          <w:color w:val="006AB3"/>
          <w:rtl/>
        </w:rPr>
        <w:t>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2351" w:hAnsi="QCF2351" w:cs="QCF2351"/>
          <w:color w:val="006AB3"/>
          <w:rtl/>
        </w:rPr>
        <w:t>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2351" w:hAnsi="QCF2351" w:cs="QCF2351"/>
          <w:color w:val="006AB3"/>
          <w:rtl/>
        </w:rPr>
        <w:t>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6D1A415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3907A7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2351" w:hAnsi="QCF2351" w:cs="QCF2351"/>
          <w:color w:val="006AB3"/>
          <w:rtl/>
        </w:rPr>
        <w:t>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2351" w:hAnsi="QCF2351" w:cs="QCF2351"/>
          <w:color w:val="006AB3"/>
          <w:rtl/>
        </w:rPr>
        <w:t>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2351" w:hAnsi="QCF2351" w:cs="QCF2351"/>
          <w:color w:val="006AB3"/>
          <w:rtl/>
        </w:rPr>
        <w:t>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2351" w:hAnsi="QCF2351" w:cs="QCF2351"/>
          <w:color w:val="006AB3"/>
          <w:rtl/>
        </w:rPr>
        <w:t>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(وقفًا).</w:t>
      </w:r>
    </w:p>
    <w:p w14:paraId="58B61F76" w14:textId="77777777" w:rsidR="00717137" w:rsidRDefault="00000000" w:rsidP="00B60EF4">
      <w:pPr>
        <w:bidi/>
      </w:pPr>
      <w:r>
        <w:rPr>
          <w:b/>
        </w:rPr>
        <w:t>المدغم</w:t>
      </w:r>
    </w:p>
    <w:p w14:paraId="5DE1C69C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2351" w:hAnsi="QCF2351" w:cs="QCF2351"/>
          <w:color w:val="006AB3"/>
          <w:rtl/>
        </w:rPr>
        <w:t>ﱣﱤ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(معًا):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خلاد، الكسائي/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2351" w:hAnsi="QCF2351" w:cs="QCF2351"/>
          <w:color w:val="006AB3"/>
          <w:rtl/>
        </w:rPr>
        <w:t>ﲏﲐ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بِأَرۡبَعَةِ شُهَدَاءَ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2351" w:hAnsi="QCF2351" w:cs="QCF2351"/>
          <w:color w:val="006AB3"/>
          <w:rtl/>
        </w:rPr>
        <w:t>ﱺﱻﱼ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وَتَحۡسِبُونَهُۥ</w:t>
      </w:r>
      <w:r>
        <w:rPr>
          <w:rFonts w:ascii="QCF2351" w:hAnsi="QCF2351" w:cs="QCF2351"/>
          <w:color w:val="006AB3"/>
          <w:rtl/>
        </w:rPr>
        <w:t>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2351" w:hAnsi="QCF2351" w:cs="QCF2351"/>
          <w:color w:val="006AB3"/>
          <w:rtl/>
        </w:rPr>
        <w:t>ﲨﲩ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98D3938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9D8FE6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2351" w:hAnsi="QCF2351" w:cs="QCF2351"/>
          <w:color w:val="006AB3"/>
          <w:rtl/>
        </w:rPr>
        <w:t>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2351" w:hAnsi="QCF2351" w:cs="QCF2351"/>
          <w:color w:val="006AB3"/>
          <w:rtl/>
        </w:rPr>
        <w:t>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2351" w:hAnsi="QCF2351" w:cs="QCF2351"/>
          <w:color w:val="006AB3"/>
          <w:rtl/>
        </w:rPr>
        <w:t>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2351" w:hAnsi="QCF2351" w:cs="QCF2351"/>
          <w:color w:val="006AB3"/>
          <w:rtl/>
        </w:rPr>
        <w:t>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4A5505A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5083B6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2351" w:hAnsi="QCF2351" w:cs="QCF2351"/>
          <w:color w:val="006AB3"/>
          <w:rtl/>
        </w:rPr>
        <w:t>ﱩﱪ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2351" w:hAnsi="QCF2351" w:cs="QCF2351"/>
          <w:color w:val="006AB3"/>
          <w:rtl/>
        </w:rPr>
        <w:t>ﲘﲙ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2351" w:hAnsi="QCF2351" w:cs="QCF2351"/>
          <w:color w:val="006AB3"/>
          <w:rtl/>
        </w:rPr>
        <w:t>ﲚﲛ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7DAB1EF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BE8F26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1" w:hAnsi="QCF_P351" w:cs="QCF_P351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2351" w:hAnsi="QCF2351" w:cs="QCF2351"/>
          <w:color w:val="006AB3"/>
          <w:rtl/>
        </w:rPr>
        <w:t>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2351" w:hAnsi="QCF2351" w:cs="QCF2351"/>
          <w:color w:val="006AB3"/>
          <w:rtl/>
        </w:rPr>
        <w:t>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2351" w:hAnsi="QCF2351" w:cs="QCF2351"/>
          <w:color w:val="006AB3"/>
          <w:rtl/>
        </w:rPr>
        <w:t>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إبدال الهمزة ألفا مع القصر والتوسط والإشباع، وكذا هشام/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2351" w:hAnsi="QCF2351" w:cs="QCF2351"/>
          <w:color w:val="006AB3"/>
          <w:rtl/>
        </w:rPr>
        <w:t>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22A8CF7C" w14:textId="77777777" w:rsidR="00717137" w:rsidRDefault="00000000" w:rsidP="00B60EF4">
      <w:pPr>
        <w:bidi/>
      </w:pPr>
      <w:r>
        <w:br w:type="page"/>
      </w:r>
    </w:p>
    <w:p w14:paraId="412C8F01" w14:textId="77777777" w:rsidR="00717137" w:rsidRDefault="00000000" w:rsidP="00B60EF4">
      <w:pPr>
        <w:bidi/>
      </w:pPr>
      <w:r>
        <w:lastRenderedPageBreak/>
        <w:t>صفحة: 352</w:t>
      </w:r>
    </w:p>
    <w:p w14:paraId="6576F3BA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F7102A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2" w:hAnsi="QCF_P352" w:cs="QCF_P352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2" w:hAnsi="QCF_P352" w:cs="QCF_P352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2" w:hAnsi="QCF_P352" w:cs="QCF_P352"/>
          <w:color w:val="006AB3"/>
          <w:rtl/>
        </w:rPr>
        <w:t>ﯫ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2" w:hAnsi="QCF_P352" w:cs="QCF_P352"/>
          <w:color w:val="006AB3"/>
          <w:rtl/>
        </w:rPr>
        <w:t>ﯵ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2" w:hAnsi="QCF_P352" w:cs="QCF_P352"/>
          <w:color w:val="006AB3"/>
          <w:rtl/>
        </w:rPr>
        <w:t>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D7FC9F0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A72CD0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2" w:hAnsi="QCF_P352" w:cs="QCF_P352"/>
          <w:color w:val="006AB3"/>
          <w:rtl/>
        </w:rPr>
        <w:t>ﯱ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2" w:hAnsi="QCF_P352" w:cs="QCF_P352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2" w:hAnsi="QCF_P352" w:cs="QCF_P352"/>
          <w:color w:val="006AB3"/>
          <w:rtl/>
        </w:rPr>
        <w:t>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130ABBB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339207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2" w:hAnsi="QCF_P352" w:cs="QCF_P352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2" w:hAnsi="QCF_P352" w:cs="QCF_P352"/>
          <w:color w:val="006AB3"/>
          <w:rtl/>
        </w:rPr>
        <w:t>ﮞ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61A04967" w14:textId="77777777" w:rsidR="00717137" w:rsidRDefault="00000000" w:rsidP="00B60EF4">
      <w:pPr>
        <w:bidi/>
      </w:pPr>
      <w:r>
        <w:rPr>
          <w:b/>
        </w:rPr>
        <w:t>المدغم</w:t>
      </w:r>
    </w:p>
    <w:p w14:paraId="5D2CE722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2" w:hAnsi="QCF_P352" w:cs="QCF_P352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2" w:hAnsi="QCF_P352" w:cs="QCF_P352"/>
          <w:color w:val="006AB3"/>
          <w:rtl/>
        </w:rPr>
        <w:t>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EABE0B7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2D88C6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2" w:hAnsi="QCF_P352" w:cs="QCF_P352"/>
          <w:color w:val="006AB3"/>
          <w:rtl/>
        </w:rPr>
        <w:t>ﭟ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2" w:hAnsi="QCF_P352" w:cs="QCF_P352"/>
          <w:color w:val="006AB3"/>
          <w:rtl/>
        </w:rPr>
        <w:t>ﭿ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2" w:hAnsi="QCF_P352" w:cs="QCF_P352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2" w:hAnsi="QCF_P352" w:cs="QCF_P352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2" w:hAnsi="QCF_P352" w:cs="QCF_P352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السوسي.</w:t>
      </w:r>
    </w:p>
    <w:p w14:paraId="088ED636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ABC8F1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2" w:hAnsi="QCF_P352" w:cs="QCF_P352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2" w:hAnsi="QCF_P352" w:cs="QCF_P352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2" w:hAnsi="QCF_P352" w:cs="QCF_P352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2" w:hAnsi="QCF_P352" w:cs="QCF_P352"/>
          <w:color w:val="006AB3"/>
          <w:rtl/>
        </w:rPr>
        <w:t>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352" w:hAnsi="QCF_P352" w:cs="QCF_P352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2" w:hAnsi="QCF_P352" w:cs="QCF_P352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2" w:hAnsi="QCF_P352" w:cs="QCF_P352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2" w:hAnsi="QCF_P352" w:cs="QCF_P352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2" w:hAnsi="QCF_P352" w:cs="QCF_P352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2" w:hAnsi="QCF_P352" w:cs="QCF_P352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2" w:hAnsi="QCF_P352" w:cs="QCF_P352"/>
          <w:color w:val="006AB3"/>
          <w:rtl/>
        </w:rPr>
        <w:t>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يُوَفِّيهُمُ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2" w:hAnsi="QCF_P352" w:cs="QCF_P352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2" w:hAnsi="QCF_P352" w:cs="QCF_P352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ECA250B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0BFBFFF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2" w:hAnsi="QCF_P352" w:cs="QCF_P352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2" w:hAnsi="QCF_P352" w:cs="QCF_P352"/>
          <w:color w:val="006AB3"/>
          <w:rtl/>
        </w:rPr>
        <w:t>ﯵ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D97B94A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0AC30D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2" w:hAnsi="QCF_P352" w:cs="QCF_P352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</w:r>
    </w:p>
    <w:p w14:paraId="08D968BE" w14:textId="77777777" w:rsidR="00717137" w:rsidRDefault="00000000" w:rsidP="00B60EF4">
      <w:pPr>
        <w:bidi/>
      </w:pPr>
      <w:r>
        <w:br w:type="page"/>
      </w:r>
    </w:p>
    <w:p w14:paraId="1793F7F3" w14:textId="77777777" w:rsidR="00717137" w:rsidRDefault="00000000" w:rsidP="00B60EF4">
      <w:pPr>
        <w:bidi/>
      </w:pPr>
      <w:r>
        <w:lastRenderedPageBreak/>
        <w:t>صفحة: 353</w:t>
      </w:r>
    </w:p>
    <w:p w14:paraId="229BDE3A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0A90C5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3" w:hAnsi="QCF_P353" w:cs="QCF_P353"/>
          <w:color w:val="006AB3"/>
          <w:rtl/>
        </w:rPr>
        <w:t>ﭱ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3" w:hAnsi="QCF_P353" w:cs="QCF_P353"/>
          <w:color w:val="006AB3"/>
          <w:rtl/>
        </w:rPr>
        <w:t>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04B6B6E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8651E2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3" w:hAnsi="QCF_P353" w:cs="QCF_P353"/>
          <w:color w:val="006AB3"/>
          <w:rtl/>
        </w:rPr>
        <w:t>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3" w:hAnsi="QCF_P353" w:cs="QCF_P353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A435535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4287E3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3" w:hAnsi="QCF_P353" w:cs="QCF_P353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3" w:hAnsi="QCF_P353" w:cs="QCF_P353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3" w:hAnsi="QCF_P353" w:cs="QCF_P353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ورش.</w:t>
      </w:r>
    </w:p>
    <w:p w14:paraId="307FB58A" w14:textId="77777777" w:rsidR="00717137" w:rsidRDefault="00000000" w:rsidP="00B60EF4">
      <w:pPr>
        <w:bidi/>
      </w:pPr>
      <w:r>
        <w:rPr>
          <w:b/>
        </w:rPr>
        <w:t>المدغم</w:t>
      </w:r>
    </w:p>
    <w:p w14:paraId="2E643EA2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يُوذَنَ لَكُمۡ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3" w:hAnsi="QCF_P353" w:cs="QCF_P353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3" w:hAnsi="QCF_P353" w:cs="QCF_P353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3" w:hAnsi="QCF_P353" w:cs="QCF_P353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3" w:hAnsi="QCF_P353" w:cs="QCF_P353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3" w:hAnsi="QCF_P353" w:cs="QCF_P353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3" w:hAnsi="QCF_P353" w:cs="QCF_P353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6C39BFA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943987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3" w:hAnsi="QCF_P353" w:cs="QCF_P353"/>
          <w:color w:val="006AB3"/>
          <w:rtl/>
        </w:rPr>
        <w:t>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3" w:hAnsi="QCF_P353" w:cs="QCF_P353"/>
          <w:color w:val="006AB3"/>
          <w:rtl/>
        </w:rPr>
        <w:t>ﭿ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3" w:hAnsi="QCF_P353" w:cs="QCF_P353"/>
          <w:color w:val="006AB3"/>
          <w:rtl/>
        </w:rPr>
        <w:t>ﮑ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3" w:hAnsi="QCF_P353" w:cs="QCF_P353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213CF47C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3A7BF81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3" w:hAnsi="QCF_P353" w:cs="QCF_P353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3" w:hAnsi="QCF_P353" w:cs="QCF_P353"/>
          <w:color w:val="006AB3"/>
          <w:rtl/>
        </w:rPr>
        <w:t>ﭱ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0E84E70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B15E34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3" w:hAnsi="QCF_P353" w:cs="QCF_P353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</w:r>
    </w:p>
    <w:p w14:paraId="01BBC973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1C2BE0E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زِينَتِهِنَّ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3" w:hAnsi="QCF_P353" w:cs="QCF_P353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يعقوب بهاء السكت وقفًا.</w:t>
      </w:r>
    </w:p>
    <w:p w14:paraId="5A6094A7" w14:textId="77777777" w:rsidR="00717137" w:rsidRDefault="00000000" w:rsidP="00B60EF4">
      <w:pPr>
        <w:bidi/>
      </w:pPr>
      <w:r>
        <w:br w:type="page"/>
      </w:r>
    </w:p>
    <w:p w14:paraId="4633B01F" w14:textId="77777777" w:rsidR="00717137" w:rsidRDefault="00000000" w:rsidP="00B60EF4">
      <w:pPr>
        <w:bidi/>
      </w:pPr>
      <w:r>
        <w:lastRenderedPageBreak/>
        <w:t>صفحة: 354</w:t>
      </w:r>
    </w:p>
    <w:p w14:paraId="47F86CDA" w14:textId="77777777" w:rsidR="00717137" w:rsidRDefault="00000000" w:rsidP="00B60EF4">
      <w:pPr>
        <w:bidi/>
      </w:pPr>
      <w:r>
        <w:rPr>
          <w:b/>
        </w:rPr>
        <w:t>عد الآي</w:t>
      </w:r>
    </w:p>
    <w:p w14:paraId="2074CE0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4" w:hAnsi="QCF_P354" w:cs="QCF_P354"/>
          <w:color w:val="006AB3"/>
          <w:rtl/>
        </w:rPr>
        <w:t>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4" w:hAnsi="QCF_P354" w:cs="QCF_P354"/>
          <w:color w:val="006AB3"/>
          <w:rtl/>
        </w:rPr>
        <w:t>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البصري، الشامي، الكوفي.</w:t>
      </w:r>
    </w:p>
    <w:p w14:paraId="3C0F9192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C50510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4" w:hAnsi="QCF_P354" w:cs="QCF_P354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0413BDA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1A210E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4" w:hAnsi="QCF_P354" w:cs="QCF_P354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4" w:hAnsi="QCF_P354" w:cs="QCF_P354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16E7D27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6C40CD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4" w:hAnsi="QCF_P354" w:cs="QCF_P354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4" w:hAnsi="QCF_P354" w:cs="QCF_P354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4" w:hAnsi="QCF_P354" w:cs="QCF_P354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4" w:hAnsi="QCF_P354" w:cs="QCF_P354"/>
          <w:color w:val="006AB3"/>
          <w:rtl/>
        </w:rPr>
        <w:t>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A2DA5D7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04400E1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4" w:hAnsi="QCF_P354" w:cs="QCF_P354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86A1C51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9CD289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4" w:hAnsi="QCF_P354" w:cs="QCF_P354"/>
          <w:color w:val="006AB3"/>
          <w:rtl/>
        </w:rPr>
        <w:t>ﭒ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4" w:hAnsi="QCF_P354" w:cs="QCF_P354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4" w:hAnsi="QCF_P354" w:cs="QCF_P354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4" w:hAnsi="QCF_P354" w:cs="QCF_P354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4" w:hAnsi="QCF_P354" w:cs="QCF_P354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الدوري عن الكسائي/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4" w:hAnsi="QCF_P354" w:cs="QCF_P354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4" w:hAnsi="QCF_P354" w:cs="QCF_P354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1E9B088B" w14:textId="77777777" w:rsidR="00717137" w:rsidRDefault="00000000" w:rsidP="00B60EF4">
      <w:pPr>
        <w:bidi/>
      </w:pPr>
      <w:r>
        <w:rPr>
          <w:b/>
        </w:rPr>
        <w:t>المدغم</w:t>
      </w:r>
    </w:p>
    <w:p w14:paraId="3CA36E40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4" w:hAnsi="QCF_P354" w:cs="QCF_P354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4" w:hAnsi="QCF_P354" w:cs="QCF_P354"/>
          <w:color w:val="006AB3"/>
          <w:rtl/>
        </w:rPr>
        <w:t>ﭩ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4" w:hAnsi="QCF_P354" w:cs="QCF_P354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4" w:hAnsi="QCF_P354" w:cs="QCF_P354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4" w:hAnsi="QCF_P354" w:cs="QCF_P354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4" w:hAnsi="QCF_P354" w:cs="QCF_P354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4" w:hAnsi="QCF_P354" w:cs="QCF_P354"/>
          <w:color w:val="006AB3"/>
          <w:rtl/>
        </w:rPr>
        <w:t>ﰏ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4" w:hAnsi="QCF_P354" w:cs="QCF_P354"/>
          <w:color w:val="006AB3"/>
          <w:rtl/>
        </w:rPr>
        <w:t>ﰐ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5" w:hAnsi="QCF_P355" w:cs="QCF_P355"/>
          <w:color w:val="006AB3"/>
          <w:rtl/>
        </w:rPr>
        <w:t>ﭑ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4C9581A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1B45C8E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4" w:hAnsi="QCF_P354" w:cs="QCF_P354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4" w:hAnsi="QCF_P354" w:cs="QCF_P354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مذاهب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louts-shamy" w:hAnsi="louts-shamy" w:cs="louts-shamy"/>
          <w:color w:val="000000"/>
          <w:rtl/>
        </w:rPr>
        <w:t>- تسهيل الهمزة الأولى مع المد والقصر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قالون، البزي. - إسقاط الأولى مع القصر والمد: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تسهيل الهمزة الثانية</w:t>
      </w:r>
      <w:r>
        <w:rPr>
          <w:rFonts w:ascii="Adwaa-Elsalaf" w:hAnsi="Adwaa-Elsalaf" w:cs="Adwaa-Elsalaf"/>
          <w:color w:val="000000"/>
          <w:rtl/>
        </w:rPr>
        <w:t>، إبدالها ياءً مع المد المشبع:</w:t>
      </w:r>
      <w:r>
        <w:rPr>
          <w:rFonts w:ascii="louts-shamy" w:hAnsi="louts-shamy" w:cs="louts-shamy"/>
          <w:color w:val="000000"/>
          <w:rtl/>
        </w:rPr>
        <w:t xml:space="preserve"> ورش (ويجوز لورش القصر للنقل)، قنبل. ويزاد لورش: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إبدال الهمزة الثانية ياءً</w:t>
      </w:r>
      <w:r>
        <w:rPr>
          <w:rFonts w:ascii="Adwaa-Elsalaf" w:hAnsi="Adwaa-Elsalaf" w:cs="Adwaa-Elsalaf"/>
          <w:color w:val="000000"/>
          <w:rtl/>
        </w:rPr>
        <w:t xml:space="preserve"> مكسورة</w:t>
      </w:r>
      <w:r>
        <w:rPr>
          <w:rFonts w:ascii="louts-shamy" w:hAnsi="louts-shamy" w:cs="louts-shamy"/>
          <w:color w:val="000000"/>
          <w:rtl/>
        </w:rPr>
        <w:t>. - تسهيل الهمزة الثانية: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 تحقيق الهمزتين: الباقون.</w:t>
      </w:r>
    </w:p>
    <w:p w14:paraId="5F38BECC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EFC8E8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4" w:hAnsi="QCF_P354" w:cs="QCF_P354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4" w:hAnsi="QCF_P354" w:cs="QCF_P354"/>
          <w:color w:val="006AB3"/>
          <w:rtl/>
        </w:rPr>
        <w:t>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4" w:hAnsi="QCF_P354" w:cs="QCF_P354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4" w:hAnsi="QCF_P354" w:cs="QCF_P354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4" w:hAnsi="QCF_P354" w:cs="QCF_P354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4" w:hAnsi="QCF_P354" w:cs="QCF_P354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4" w:hAnsi="QCF_P354" w:cs="QCF_P354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4" w:hAnsi="QCF_P354" w:cs="QCF_P354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4" w:hAnsi="QCF_P354" w:cs="QCF_P354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4" w:hAnsi="QCF_P354" w:cs="QCF_P354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4" w:hAnsi="QCF_P354" w:cs="QCF_P354"/>
          <w:color w:val="006AB3"/>
          <w:rtl/>
        </w:rPr>
        <w:t>ﯤ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4" w:hAnsi="QCF_P354" w:cs="QCF_P354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4" w:hAnsi="QCF_P354" w:cs="QCF_P354"/>
          <w:color w:val="006AB3"/>
          <w:rtl/>
        </w:rPr>
        <w:t>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4" w:hAnsi="QCF_P354" w:cs="QCF_P354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4" w:hAnsi="QCF_P354" w:cs="QCF_P354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4" w:hAnsi="QCF_P354" w:cs="QCF_P354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4" w:hAnsi="QCF_P354" w:cs="QCF_P354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4" w:hAnsi="QCF_P354" w:cs="QCF_P354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9F377AD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C43040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354" w:hAnsi="QCF_P354" w:cs="QCF_P354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في الهمزة </w:t>
      </w:r>
      <w:r>
        <w:rPr>
          <w:rFonts w:ascii="LOTUS2007" w:hAnsi="LOTUS2007" w:cs="LOTUS2007"/>
          <w:color w:val="000000"/>
          <w:rtl/>
        </w:rPr>
        <w:t>الأولى</w:t>
      </w:r>
      <w:r>
        <w:rPr>
          <w:rFonts w:ascii="louts-shamy" w:hAnsi="louts-shamy" w:cs="louts-shamy"/>
          <w:color w:val="000000"/>
          <w:rtl/>
        </w:rPr>
        <w:t xml:space="preserve">: التحقيق، التسهيل، وفي الهمزة الثانية: التسهيل مع الإشباع والقصر/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4" w:hAnsi="QCF_P354" w:cs="QCF_P354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4" w:hAnsi="QCF_P354" w:cs="QCF_P354"/>
          <w:color w:val="006AB3"/>
          <w:rtl/>
        </w:rPr>
        <w:t>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4" w:hAnsi="QCF_P354" w:cs="QCF_P354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</w:r>
    </w:p>
    <w:p w14:paraId="61FDAA99" w14:textId="77777777" w:rsidR="00717137" w:rsidRDefault="00000000" w:rsidP="00B60EF4">
      <w:pPr>
        <w:bidi/>
      </w:pPr>
      <w:r>
        <w:br w:type="page"/>
      </w:r>
    </w:p>
    <w:p w14:paraId="5B86A2BF" w14:textId="77777777" w:rsidR="00717137" w:rsidRDefault="00000000" w:rsidP="00B60EF4">
      <w:pPr>
        <w:bidi/>
      </w:pPr>
      <w:r>
        <w:lastRenderedPageBreak/>
        <w:t>صفحة: 355</w:t>
      </w:r>
    </w:p>
    <w:p w14:paraId="571E5A31" w14:textId="77777777" w:rsidR="00717137" w:rsidRDefault="00000000" w:rsidP="00B60EF4">
      <w:pPr>
        <w:bidi/>
      </w:pPr>
      <w:r>
        <w:rPr>
          <w:b/>
        </w:rPr>
        <w:t>عد الآي</w:t>
      </w:r>
    </w:p>
    <w:p w14:paraId="4276FDB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5" w:hAnsi="QCF_P355" w:cs="QCF_P355"/>
          <w:color w:val="006AB3"/>
          <w:rtl/>
        </w:rPr>
        <w:t>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5" w:hAnsi="QCF_P355" w:cs="QCF_P355"/>
          <w:color w:val="006AB3"/>
          <w:rtl/>
        </w:rPr>
        <w:t>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البصري، الشامي، الكوفي.</w:t>
      </w:r>
    </w:p>
    <w:p w14:paraId="69F02F3E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E514E9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5" w:hAnsi="QCF_P355" w:cs="QCF_P355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5" w:hAnsi="QCF_P355" w:cs="QCF_P355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5" w:hAnsi="QCF_P355" w:cs="QCF_P355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040D45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21FE7F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5" w:hAnsi="QCF_P355" w:cs="QCF_P355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5" w:hAnsi="QCF_P355" w:cs="QCF_P355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D141745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06CDB90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5" w:hAnsi="QCF_P355" w:cs="QCF_P355"/>
          <w:color w:val="006AB3"/>
          <w:rtl/>
        </w:rPr>
        <w:t>ﭛ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5" w:hAnsi="QCF_P355" w:cs="QCF_P355"/>
          <w:color w:val="006AB3"/>
          <w:rtl/>
        </w:rPr>
        <w:t>ﯣ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D3F872D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931901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5" w:hAnsi="QCF_P355" w:cs="QCF_P355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D713B16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2BF4A37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5" w:hAnsi="QCF_P355" w:cs="QCF_P355"/>
          <w:color w:val="006AB3"/>
          <w:rtl/>
        </w:rPr>
        <w:t>ﮃ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32F07FB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E52118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5" w:hAnsi="QCF_P355" w:cs="QCF_P355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5" w:hAnsi="QCF_P355" w:cs="QCF_P355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5" w:hAnsi="QCF_P355" w:cs="QCF_P355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5" w:hAnsi="QCF_P355" w:cs="QCF_P355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5" w:hAnsi="QCF_P355" w:cs="QCF_P355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ورش، وأما</w:t>
      </w:r>
      <w:r>
        <w:rPr>
          <w:rFonts w:ascii="louts-shamy" w:hAnsi="louts-shamy" w:cs="louts-shamy"/>
          <w:color w:val="E20019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(وصلًا): </w:t>
      </w:r>
      <w:r>
        <w:rPr>
          <w:rFonts w:ascii="louts-shamy" w:hAnsi="louts-shamy" w:cs="louts-shamy"/>
          <w:color w:val="E20019"/>
          <w:rtl/>
        </w:rPr>
        <w:t>فأمالها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السوسي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5" w:hAnsi="QCF_P355" w:cs="QCF_P355"/>
          <w:color w:val="006AB3"/>
          <w:rtl/>
        </w:rPr>
        <w:t>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4D777715" w14:textId="77777777" w:rsidR="00717137" w:rsidRDefault="00000000" w:rsidP="00B60EF4">
      <w:pPr>
        <w:bidi/>
      </w:pPr>
      <w:r>
        <w:rPr>
          <w:b/>
        </w:rPr>
        <w:t>المدغم</w:t>
      </w:r>
    </w:p>
    <w:p w14:paraId="7B2030F3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5" w:hAnsi="QCF_P355" w:cs="QCF_P355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5" w:hAnsi="QCF_P355" w:cs="QCF_P355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5" w:hAnsi="QCF_P355" w:cs="QCF_P355"/>
          <w:color w:val="006AB3"/>
          <w:rtl/>
        </w:rPr>
        <w:t>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5" w:hAnsi="QCF_P355" w:cs="QCF_P355"/>
          <w:color w:val="006AB3"/>
          <w:rtl/>
        </w:rPr>
        <w:t>ﰍ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5" w:hAnsi="QCF_P355" w:cs="QCF_P355"/>
          <w:color w:val="006AB3"/>
          <w:rtl/>
        </w:rPr>
        <w:t>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5" w:hAnsi="QCF_P355" w:cs="QCF_P355"/>
          <w:color w:val="006AB3"/>
          <w:rtl/>
        </w:rPr>
        <w:t>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5" w:hAnsi="QCF_P355" w:cs="QCF_P355"/>
          <w:color w:val="006AB3"/>
          <w:rtl/>
        </w:rPr>
        <w:t>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يَذۡهَبُ بِٱلۡأَبۡص۪ـٰرِ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D02CFB1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FE6850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5" w:hAnsi="QCF_P355" w:cs="QCF_P355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98B3611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CA5E4B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355" w:hAnsi="QCF_P355" w:cs="QCF_P355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5" w:hAnsi="QCF_P355" w:cs="QCF_P355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5" w:hAnsi="QCF_P355" w:cs="QCF_P355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5" w:hAnsi="QCF_P355" w:cs="QCF_P355"/>
          <w:color w:val="006AB3"/>
          <w:rtl/>
        </w:rPr>
        <w:t>ﭻ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5" w:hAnsi="QCF_P355" w:cs="QCF_P355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5" w:hAnsi="QCF_P355" w:cs="QCF_P355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لُّجِّيّٖ يَغۡش۪ىٰهُ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5" w:hAnsi="QCF_P355" w:cs="QCF_P355"/>
          <w:color w:val="006AB3"/>
          <w:rtl/>
        </w:rPr>
        <w:t>ﰏ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5" w:hAnsi="QCF_P355" w:cs="QCF_P355"/>
          <w:color w:val="006AB3"/>
          <w:rtl/>
        </w:rPr>
        <w:t>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(جميعًا).</w:t>
      </w:r>
    </w:p>
    <w:p w14:paraId="5343552F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5927C1B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5" w:hAnsi="QCF_P355" w:cs="QCF_P355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5" w:hAnsi="QCF_P355" w:cs="QCF_P355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53F7AEC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F5B89B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5" w:hAnsi="QCF_P355" w:cs="QCF_P355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5" w:hAnsi="QCF_P355" w:cs="QCF_P355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5" w:hAnsi="QCF_P355" w:cs="QCF_P355"/>
          <w:color w:val="006AB3"/>
          <w:rtl/>
        </w:rPr>
        <w:t>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5" w:hAnsi="QCF_P355" w:cs="QCF_P355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</w:r>
    </w:p>
    <w:p w14:paraId="05BF5DD2" w14:textId="77777777" w:rsidR="00717137" w:rsidRDefault="00000000" w:rsidP="00B60EF4">
      <w:pPr>
        <w:bidi/>
      </w:pPr>
      <w:r>
        <w:br w:type="page"/>
      </w:r>
    </w:p>
    <w:p w14:paraId="197EEC13" w14:textId="77777777" w:rsidR="00717137" w:rsidRDefault="00000000" w:rsidP="00B60EF4">
      <w:pPr>
        <w:bidi/>
      </w:pPr>
      <w:r>
        <w:lastRenderedPageBreak/>
        <w:t>صفحة: 356</w:t>
      </w:r>
    </w:p>
    <w:p w14:paraId="353363E1" w14:textId="77777777" w:rsidR="00717137" w:rsidRDefault="00000000" w:rsidP="00B60EF4">
      <w:pPr>
        <w:bidi/>
      </w:pPr>
      <w:r>
        <w:rPr>
          <w:b/>
        </w:rPr>
        <w:t>عد الآي</w:t>
      </w:r>
    </w:p>
    <w:p w14:paraId="0F8B737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6" w:hAnsi="QCF_P356" w:cs="QCF_P356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6" w:hAnsi="QCF_P356" w:cs="QCF_P356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6" w:hAnsi="QCF_P356" w:cs="QCF_P356"/>
          <w:color w:val="006AB3"/>
          <w:rtl/>
        </w:rPr>
        <w:t>ﭛ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غير</w:t>
      </w:r>
      <w:r>
        <w:rPr>
          <w:rFonts w:ascii="louts-shamy" w:hAnsi="louts-shamy" w:cs="louts-shamy"/>
          <w:color w:val="000000"/>
          <w:rtl/>
        </w:rPr>
        <w:t xml:space="preserve"> الحمصي.</w:t>
      </w:r>
    </w:p>
    <w:p w14:paraId="73D8CBE8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F1367E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6" w:hAnsi="QCF_P356" w:cs="QCF_P356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</w:p>
    <w:p w14:paraId="06862D64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487FD5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6" w:hAnsi="QCF_P356" w:cs="QCF_P356"/>
          <w:color w:val="006AB3"/>
          <w:rtl/>
        </w:rPr>
        <w:t>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6" w:hAnsi="QCF_P356" w:cs="QCF_P356"/>
          <w:color w:val="006AB3"/>
          <w:rtl/>
        </w:rPr>
        <w:t>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6" w:hAnsi="QCF_P356" w:cs="QCF_P356"/>
          <w:color w:val="006AB3"/>
          <w:rtl/>
        </w:rPr>
        <w:t>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00ECC4B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2C0435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6" w:hAnsi="QCF_P356" w:cs="QCF_P356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6" w:hAnsi="QCF_P356" w:cs="QCF_P356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4E4689B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498DA96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6" w:hAnsi="QCF_P356" w:cs="QCF_P356"/>
          <w:color w:val="006AB3"/>
          <w:rtl/>
        </w:rPr>
        <w:t>ﭽ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AA96707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FE26CB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6" w:hAnsi="QCF_P356" w:cs="QCF_P356"/>
          <w:color w:val="006AB3"/>
          <w:rtl/>
        </w:rPr>
        <w:t>ﭛ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6" w:hAnsi="QCF_P356" w:cs="QCF_P356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6" w:hAnsi="QCF_P356" w:cs="QCF_P356"/>
          <w:color w:val="006AB3"/>
          <w:rtl/>
        </w:rPr>
        <w:t>ﰒ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1C721F12" w14:textId="77777777" w:rsidR="00717137" w:rsidRDefault="00000000" w:rsidP="00B60EF4">
      <w:pPr>
        <w:bidi/>
      </w:pPr>
      <w:r>
        <w:rPr>
          <w:b/>
        </w:rPr>
        <w:t>المدغم</w:t>
      </w:r>
    </w:p>
    <w:p w14:paraId="611EC6E9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6" w:hAnsi="QCF_P356" w:cs="QCF_P356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6" w:hAnsi="QCF_P356" w:cs="QCF_P356"/>
          <w:color w:val="006AB3"/>
          <w:rtl/>
        </w:rPr>
        <w:t>ﭟ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6" w:hAnsi="QCF_P356" w:cs="QCF_P356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6" w:hAnsi="QCF_P356" w:cs="QCF_P356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6" w:hAnsi="QCF_P356" w:cs="QCF_P356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6" w:hAnsi="QCF_P356" w:cs="QCF_P356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(معًا).</w:t>
      </w:r>
    </w:p>
    <w:p w14:paraId="74C1BC85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76A3F6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6" w:hAnsi="QCF_P356" w:cs="QCF_P356"/>
          <w:color w:val="006AB3"/>
          <w:rtl/>
        </w:rPr>
        <w:t>ﮜ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6" w:hAnsi="QCF_P356" w:cs="QCF_P356"/>
          <w:color w:val="006AB3"/>
          <w:rtl/>
        </w:rPr>
        <w:t>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6" w:hAnsi="QCF_P356" w:cs="QCF_P356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20EA995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178C933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6" w:hAnsi="QCF_P356" w:cs="QCF_P356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6" w:hAnsi="QCF_P356" w:cs="QCF_P356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6" w:hAnsi="QCF_P356" w:cs="QCF_P356"/>
          <w:color w:val="006AB3"/>
          <w:rtl/>
        </w:rPr>
        <w:t>ﭹ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6" w:hAnsi="QCF_P356" w:cs="QCF_P356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6" w:hAnsi="QCF_P356" w:cs="QCF_P356"/>
          <w:color w:val="006AB3"/>
          <w:rtl/>
        </w:rPr>
        <w:t>ﮉ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مذاهب في الهمزة الثانية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>-</w:t>
      </w:r>
      <w:r>
        <w:rPr>
          <w:rFonts w:ascii="Adwaa-Elsalaf" w:hAnsi="Adwaa-Elsalaf" w:cs="Adwaa-Elsalaf"/>
          <w:color w:val="000000"/>
          <w:rtl/>
        </w:rPr>
        <w:t>تسهيل الهمزة الثانية، إبدالها واوًا مكسورة: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 التحقيق: الباقون.</w:t>
      </w:r>
    </w:p>
    <w:p w14:paraId="06F7A562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590474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6" w:hAnsi="QCF_P356" w:cs="QCF_P356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6" w:hAnsi="QCF_P356" w:cs="QCF_P356"/>
          <w:color w:val="006AB3"/>
          <w:rtl/>
        </w:rPr>
        <w:t>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6" w:hAnsi="QCF_P356" w:cs="QCF_P356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6" w:hAnsi="QCF_P356" w:cs="QCF_P356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6" w:hAnsi="QCF_P356" w:cs="QCF_P356"/>
          <w:color w:val="006AB3"/>
          <w:rtl/>
        </w:rPr>
        <w:t>ﭴ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6" w:hAnsi="QCF_P356" w:cs="QCF_P356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6" w:hAnsi="QCF_P356" w:cs="QCF_P356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6" w:hAnsi="QCF_P356" w:cs="QCF_P356"/>
          <w:color w:val="006AB3"/>
          <w:rtl/>
        </w:rPr>
        <w:t>ﮅ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6" w:hAnsi="QCF_P356" w:cs="QCF_P356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6" w:hAnsi="QCF_P356" w:cs="QCF_P356"/>
          <w:color w:val="006AB3"/>
          <w:rtl/>
        </w:rPr>
        <w:t>ﮈ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6" w:hAnsi="QCF_P356" w:cs="QCF_P356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6" w:hAnsi="QCF_P356" w:cs="QCF_P356"/>
          <w:color w:val="006AB3"/>
          <w:rtl/>
        </w:rPr>
        <w:t>ﮫ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6" w:hAnsi="QCF_P356" w:cs="QCF_P356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6" w:hAnsi="QCF_P356" w:cs="QCF_P356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6" w:hAnsi="QCF_P356" w:cs="QCF_P356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6" w:hAnsi="QCF_P356" w:cs="QCF_P356"/>
          <w:color w:val="006AB3"/>
          <w:rtl/>
        </w:rPr>
        <w:t>ﯱ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6" w:hAnsi="QCF_P356" w:cs="QCF_P356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6" w:hAnsi="QCF_P356" w:cs="QCF_P356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B0ACB0D" w14:textId="77777777" w:rsidR="00717137" w:rsidRDefault="00000000" w:rsidP="00B60EF4">
      <w:pPr>
        <w:bidi/>
      </w:pPr>
      <w:r>
        <w:rPr>
          <w:b/>
        </w:rPr>
        <w:lastRenderedPageBreak/>
        <w:t>وقف (حمزة)</w:t>
      </w:r>
    </w:p>
    <w:p w14:paraId="181C994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6" w:hAnsi="QCF_P356" w:cs="QCF_P356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النقل، السكت/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6" w:hAnsi="QCF_P356" w:cs="QCF_P356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6" w:hAnsi="QCF_P356" w:cs="QCF_P356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خمسة القياس: إبدال الهمزة ألفًا مع القصر والتوسط والإشباع، وتسهيلها مع الروم إشباعًا وقصرًا، ويوافقه هشام عدا وجه التسهيل مع الإشباع فلهشام فيه التوسط/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6" w:hAnsi="QCF_P356" w:cs="QCF_P356"/>
          <w:color w:val="006AB3"/>
          <w:rtl/>
        </w:rPr>
        <w:t>ﮜ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الإبدال/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6" w:hAnsi="QCF_P356" w:cs="QCF_P356"/>
          <w:color w:val="006AB3"/>
          <w:rtl/>
        </w:rPr>
        <w:t>ﯳ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تحقيق الهمزة، وتسهيلها/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6" w:hAnsi="QCF_P356" w:cs="QCF_P356"/>
          <w:color w:val="006AB3"/>
          <w:rtl/>
        </w:rPr>
        <w:t>ﰂ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 مع الإشباع والقصر.</w:t>
      </w:r>
    </w:p>
    <w:p w14:paraId="1C30ED78" w14:textId="77777777" w:rsidR="00717137" w:rsidRDefault="00000000" w:rsidP="00B60EF4">
      <w:pPr>
        <w:bidi/>
      </w:pPr>
      <w:r>
        <w:br w:type="page"/>
      </w:r>
    </w:p>
    <w:p w14:paraId="1C12E2AC" w14:textId="77777777" w:rsidR="00717137" w:rsidRDefault="00000000" w:rsidP="00B60EF4">
      <w:pPr>
        <w:bidi/>
      </w:pPr>
      <w:r>
        <w:lastRenderedPageBreak/>
        <w:t>صفحة: 357</w:t>
      </w:r>
    </w:p>
    <w:p w14:paraId="1B8E9E4E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95BC43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7" w:hAnsi="QCF_P357" w:cs="QCF_P357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7" w:hAnsi="QCF_P357" w:cs="QCF_P357"/>
          <w:color w:val="006AB3"/>
          <w:rtl/>
        </w:rPr>
        <w:t>ﭢ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0826BE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6738B6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7" w:hAnsi="QCF_P357" w:cs="QCF_P357"/>
          <w:color w:val="006AB3"/>
          <w:rtl/>
        </w:rPr>
        <w:t>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7" w:hAnsi="QCF_P357" w:cs="QCF_P357"/>
          <w:color w:val="006AB3"/>
          <w:rtl/>
        </w:rPr>
        <w:t>ﯤ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9B72D75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2357A8D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7" w:hAnsi="QCF_P357" w:cs="QCF_P357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7" w:hAnsi="QCF_P357" w:cs="QCF_P357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(معًا).</w:t>
      </w:r>
    </w:p>
    <w:p w14:paraId="74F4F095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3BE71F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7" w:hAnsi="QCF_P357" w:cs="QCF_P357"/>
          <w:color w:val="006AB3"/>
          <w:rtl/>
        </w:rPr>
        <w:t>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7" w:hAnsi="QCF_P357" w:cs="QCF_P357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7" w:hAnsi="QCF_P357" w:cs="QCF_P357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C274262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392A9D3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7" w:hAnsi="QCF_P357" w:cs="QCF_P357"/>
          <w:color w:val="006AB3"/>
          <w:rtl/>
        </w:rPr>
        <w:t>ﮋ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2DE2B50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03057D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7" w:hAnsi="QCF_P357" w:cs="QCF_P357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7" w:hAnsi="QCF_P357" w:cs="QCF_P357"/>
          <w:color w:val="006AB3"/>
          <w:rtl/>
        </w:rPr>
        <w:t>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</w:p>
    <w:p w14:paraId="29A74473" w14:textId="77777777" w:rsidR="00717137" w:rsidRDefault="00000000" w:rsidP="00B60EF4">
      <w:pPr>
        <w:bidi/>
      </w:pPr>
      <w:r>
        <w:rPr>
          <w:b/>
        </w:rPr>
        <w:t>المدغم</w:t>
      </w:r>
    </w:p>
    <w:p w14:paraId="10F9CC18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7" w:hAnsi="QCF_P357" w:cs="QCF_P357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7" w:hAnsi="QCF_P357" w:cs="QCF_P357"/>
          <w:color w:val="006AB3"/>
          <w:rtl/>
        </w:rPr>
        <w:t>ﮛ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7" w:hAnsi="QCF_P357" w:cs="QCF_P357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7" w:hAnsi="QCF_P357" w:cs="QCF_P357"/>
          <w:color w:val="006AB3"/>
          <w:rtl/>
        </w:rPr>
        <w:t>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7" w:hAnsi="QCF_P357" w:cs="QCF_P357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7" w:hAnsi="QCF_P357" w:cs="QCF_P357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الاختلاس).</w:t>
      </w:r>
    </w:p>
    <w:p w14:paraId="5A175FCD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DC3265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7" w:hAnsi="QCF_P357" w:cs="QCF_P357"/>
          <w:color w:val="006AB3"/>
          <w:rtl/>
        </w:rPr>
        <w:t>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7" w:hAnsi="QCF_P357" w:cs="QCF_P357"/>
          <w:color w:val="006AB3"/>
          <w:rtl/>
        </w:rPr>
        <w:t>ﮩ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7" w:hAnsi="QCF_P357" w:cs="QCF_P357"/>
          <w:color w:val="006AB3"/>
          <w:rtl/>
        </w:rPr>
        <w:t>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2A1F260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9DC3DD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7" w:hAnsi="QCF_P357" w:cs="QCF_P357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7" w:hAnsi="QCF_P357" w:cs="QCF_P357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7" w:hAnsi="QCF_P357" w:cs="QCF_P357"/>
          <w:color w:val="006AB3"/>
          <w:rtl/>
        </w:rPr>
        <w:t>ﮇ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7" w:hAnsi="QCF_P357" w:cs="QCF_P357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7" w:hAnsi="QCF_P357" w:cs="QCF_P357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7" w:hAnsi="QCF_P357" w:cs="QCF_P357"/>
          <w:color w:val="006AB3"/>
          <w:rtl/>
        </w:rPr>
        <w:t>ﮍ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13E4432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CCADDC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7" w:hAnsi="QCF_P357" w:cs="QCF_P357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7" w:hAnsi="QCF_P357" w:cs="QCF_P357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لخلف: السكت، التحقيق، ولخلاد: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7" w:hAnsi="QCF_P357" w:cs="QCF_P357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الإدغام/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7" w:hAnsi="QCF_P357" w:cs="QCF_P357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7" w:hAnsi="QCF_P357" w:cs="QCF_P357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7" w:hAnsi="QCF_P357" w:cs="QCF_P357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</w:r>
    </w:p>
    <w:p w14:paraId="1DAAC3D5" w14:textId="77777777" w:rsidR="00717137" w:rsidRDefault="00000000" w:rsidP="00B60EF4">
      <w:pPr>
        <w:bidi/>
      </w:pPr>
      <w:r>
        <w:rPr>
          <w:b/>
        </w:rPr>
        <w:lastRenderedPageBreak/>
        <w:t>الوقف على مرسوم الخط</w:t>
      </w:r>
    </w:p>
    <w:p w14:paraId="3B278B9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7" w:hAnsi="QCF_P357" w:cs="QCF_P357"/>
          <w:color w:val="006AB3"/>
          <w:rtl/>
        </w:rPr>
        <w:t>ﯳ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يعقوب بهاء السكت وقفًا.</w:t>
      </w:r>
    </w:p>
    <w:p w14:paraId="7722BEB9" w14:textId="77777777" w:rsidR="00717137" w:rsidRDefault="00000000" w:rsidP="00B60EF4">
      <w:pPr>
        <w:bidi/>
      </w:pPr>
      <w:r>
        <w:br w:type="page"/>
      </w:r>
    </w:p>
    <w:p w14:paraId="0AFBB91E" w14:textId="77777777" w:rsidR="00717137" w:rsidRDefault="00000000" w:rsidP="00B60EF4">
      <w:pPr>
        <w:bidi/>
      </w:pPr>
      <w:r>
        <w:lastRenderedPageBreak/>
        <w:t>صفحة: 358</w:t>
      </w:r>
    </w:p>
    <w:p w14:paraId="75F97BC0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F0D7C5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8" w:hAnsi="QCF_P358" w:cs="QCF_P358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8" w:hAnsi="QCF_P358" w:cs="QCF_P358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36919A9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20A377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8" w:hAnsi="QCF_P358" w:cs="QCF_P358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~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8" w:hAnsi="QCF_P358" w:cs="QCF_P358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CFDDC17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1F149B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8" w:hAnsi="QCF_P358" w:cs="QCF_P358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8" w:hAnsi="QCF_P358" w:cs="QCF_P358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الكسائي(وقفًا)/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8" w:hAnsi="QCF_P358" w:cs="QCF_P358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60A64992" w14:textId="77777777" w:rsidR="00717137" w:rsidRDefault="00000000" w:rsidP="00B60EF4">
      <w:pPr>
        <w:bidi/>
      </w:pPr>
      <w:r>
        <w:rPr>
          <w:b/>
        </w:rPr>
        <w:t>المدغم</w:t>
      </w:r>
    </w:p>
    <w:p w14:paraId="6661608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8" w:hAnsi="QCF_P358" w:cs="QCF_P358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8" w:hAnsi="QCF_P358" w:cs="QCF_P358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0C1B406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22429D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8" w:hAnsi="QCF_P358" w:cs="QCF_P358"/>
          <w:color w:val="006AB3"/>
          <w:rtl/>
        </w:rPr>
        <w:t>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8" w:hAnsi="QCF_P358" w:cs="QCF_P358"/>
          <w:color w:val="006AB3"/>
          <w:rtl/>
        </w:rPr>
        <w:t>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8" w:hAnsi="QCF_P358" w:cs="QCF_P358"/>
          <w:color w:val="006AB3"/>
          <w:rtl/>
        </w:rPr>
        <w:t>ﮑ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2066DB6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4FBC94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8" w:hAnsi="QCF_P358" w:cs="QCF_P358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8" w:hAnsi="QCF_P358" w:cs="QCF_P358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8" w:hAnsi="QCF_P358" w:cs="QCF_P358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8" w:hAnsi="QCF_P358" w:cs="QCF_P358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8" w:hAnsi="QCF_P358" w:cs="QCF_P358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8" w:hAnsi="QCF_P358" w:cs="QCF_P358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8" w:hAnsi="QCF_P358" w:cs="QCF_P358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8" w:hAnsi="QCF_P358" w:cs="QCF_P358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(جميعًا).</w:t>
      </w:r>
    </w:p>
    <w:p w14:paraId="6A654783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A75589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8" w:hAnsi="QCF_P358" w:cs="QCF_P358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8" w:hAnsi="QCF_P358" w:cs="QCF_P358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لخلف: السكت، التحقيق، ولخلاد: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8" w:hAnsi="QCF_P358" w:cs="QCF_P358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8" w:hAnsi="QCF_P358" w:cs="QCF_P358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التحقيق.</w:t>
      </w:r>
    </w:p>
    <w:p w14:paraId="12D35C57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518A28C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8" w:hAnsi="QCF_P358" w:cs="QCF_P358"/>
          <w:color w:val="006AB3"/>
          <w:rtl/>
        </w:rPr>
        <w:t>ﭻ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يعقوب بهاء السكت وقفًا.</w:t>
      </w:r>
    </w:p>
    <w:p w14:paraId="3C4B5CD2" w14:textId="77777777" w:rsidR="00717137" w:rsidRDefault="00000000" w:rsidP="00B60EF4">
      <w:pPr>
        <w:bidi/>
      </w:pPr>
      <w:r>
        <w:br w:type="page"/>
      </w:r>
    </w:p>
    <w:p w14:paraId="3234A7CD" w14:textId="77777777" w:rsidR="00717137" w:rsidRDefault="00000000" w:rsidP="00B60EF4">
      <w:pPr>
        <w:bidi/>
      </w:pPr>
      <w:r>
        <w:lastRenderedPageBreak/>
        <w:t>صفحة: 359</w:t>
      </w:r>
    </w:p>
    <w:p w14:paraId="29163033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343EE5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9" w:hAnsi="QCF_P359" w:cs="QCF_P359"/>
          <w:color w:val="006AB3"/>
          <w:rtl/>
        </w:rPr>
        <w:t>ﭠ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9" w:hAnsi="QCF_P359" w:cs="QCF_P359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9" w:hAnsi="QCF_P359" w:cs="QCF_P359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01C5DD1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B481AA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9" w:hAnsi="QCF_P359" w:cs="QCF_P359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9" w:hAnsi="QCF_P359" w:cs="QCF_P359"/>
          <w:color w:val="006AB3"/>
          <w:rtl/>
        </w:rPr>
        <w:t>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8345382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A749B5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9" w:hAnsi="QCF_P359" w:cs="QCF_P359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67713EC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4143FFA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9" w:hAnsi="QCF_P359" w:cs="QCF_P359"/>
          <w:color w:val="006AB3"/>
          <w:rtl/>
        </w:rPr>
        <w:t>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68B2947C" w14:textId="77777777" w:rsidR="00717137" w:rsidRDefault="00000000" w:rsidP="00B60EF4">
      <w:pPr>
        <w:bidi/>
      </w:pPr>
      <w:r>
        <w:rPr>
          <w:b/>
        </w:rPr>
        <w:t>المدغم</w:t>
      </w:r>
    </w:p>
    <w:p w14:paraId="25F74073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9" w:hAnsi="QCF_P359" w:cs="QCF_P359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9" w:hAnsi="QCF_P359" w:cs="QCF_P359"/>
          <w:color w:val="006AB3"/>
          <w:rtl/>
        </w:rPr>
        <w:t>ﭴ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بخلف عن الدوري.الكبير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9" w:hAnsi="QCF_P359" w:cs="QCF_P359"/>
          <w:color w:val="006AB3"/>
          <w:rtl/>
        </w:rPr>
        <w:t>ﭭ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شَانِهِمۡ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يَعۡلَمُ مَا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9" w:hAnsi="QCF_P359" w:cs="QCF_P359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9" w:hAnsi="QCF_P359" w:cs="QCF_P359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TraditionalArabic" w:hAnsi="TraditionalArabic" w:cs="TraditionalArabic"/>
          <w:color w:val="006AB3"/>
          <w:rtl/>
        </w:rPr>
        <w:t>﴿ وَ</w:t>
      </w:r>
      <w:r>
        <w:rPr>
          <w:rFonts w:ascii="KFGQPCBAZZIUthmanicScript-Regul" w:hAnsi="KFGQPCBAZZIUthmanicScript-Regul" w:cs="KFGQPCBAZZIUthmanicScript-Regul"/>
          <w:color w:val="006AB3"/>
          <w:rtl/>
        </w:rPr>
        <w:t>خَلَقَ كُـلَّ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97048BB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3A2F65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9" w:hAnsi="QCF_P359" w:cs="QCF_P359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9" w:hAnsi="QCF_P359" w:cs="QCF_P359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9" w:hAnsi="QCF_P359" w:cs="QCF_P359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9" w:hAnsi="QCF_P359" w:cs="QCF_P359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9" w:hAnsi="QCF_P359" w:cs="QCF_P359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9" w:hAnsi="QCF_P359" w:cs="QCF_P359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9" w:hAnsi="QCF_P359" w:cs="QCF_P359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9" w:hAnsi="QCF_P359" w:cs="QCF_P359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DD046BD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A3674C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9" w:hAnsi="QCF_P359" w:cs="QCF_P359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9" w:hAnsi="QCF_P359" w:cs="QCF_P359"/>
          <w:color w:val="006AB3"/>
          <w:rtl/>
        </w:rPr>
        <w:t>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62C1338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3EA4C6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9" w:hAnsi="QCF_P359" w:cs="QCF_P359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9" w:hAnsi="QCF_P359" w:cs="QCF_P359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59" w:hAnsi="QCF_P359" w:cs="QCF_P359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 وجهان): النقل،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59" w:hAnsi="QCF_P359" w:cs="QCF_P359"/>
          <w:color w:val="006AB3"/>
          <w:rtl/>
        </w:rPr>
        <w:t>ﮠ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1E80AA43" w14:textId="77777777" w:rsidR="00717137" w:rsidRDefault="00000000" w:rsidP="00B60EF4">
      <w:pPr>
        <w:bidi/>
      </w:pPr>
      <w:r>
        <w:br w:type="page"/>
      </w:r>
    </w:p>
    <w:p w14:paraId="49108656" w14:textId="77777777" w:rsidR="00717137" w:rsidRDefault="00000000" w:rsidP="00B60EF4">
      <w:pPr>
        <w:bidi/>
      </w:pPr>
      <w:r>
        <w:lastRenderedPageBreak/>
        <w:t>صفحة: 360</w:t>
      </w:r>
    </w:p>
    <w:p w14:paraId="19FE5B59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E03317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0" w:hAnsi="QCF_P360" w:cs="QCF_P360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0" w:hAnsi="QCF_P360" w:cs="QCF_P360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0" w:hAnsi="QCF_P360" w:cs="QCF_P360"/>
          <w:color w:val="006AB3"/>
          <w:rtl/>
        </w:rPr>
        <w:t>ﮞ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(معًا).</w:t>
      </w:r>
    </w:p>
    <w:p w14:paraId="6B8D4452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582F06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0" w:hAnsi="QCF_P360" w:cs="QCF_P360"/>
          <w:color w:val="006AB3"/>
          <w:rtl/>
        </w:rPr>
        <w:t>ﭻ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0" w:hAnsi="QCF_P360" w:cs="QCF_P360"/>
          <w:color w:val="006AB3"/>
          <w:rtl/>
        </w:rPr>
        <w:t>ﮈ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0" w:hAnsi="QCF_P360" w:cs="QCF_P360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0" w:hAnsi="QCF_P360" w:cs="QCF_P360"/>
          <w:color w:val="006AB3"/>
          <w:rtl/>
        </w:rPr>
        <w:t>ﯨ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0" w:hAnsi="QCF_P360" w:cs="QCF_P360"/>
          <w:color w:val="006AB3"/>
          <w:rtl/>
        </w:rPr>
        <w:t>ﯼ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B4E8281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DF160D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0" w:hAnsi="QCF_P360" w:cs="QCF_P360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0" w:hAnsi="QCF_P360" w:cs="QCF_P360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0" w:hAnsi="QCF_P360" w:cs="QCF_P360"/>
          <w:color w:val="006AB3"/>
          <w:rtl/>
        </w:rPr>
        <w:t>ﭶ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01CC0A5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5A1737C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0" w:hAnsi="QCF_P360" w:cs="QCF_P360"/>
          <w:color w:val="006AB3"/>
          <w:rtl/>
        </w:rPr>
        <w:t>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7C2E1B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A5949C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0" w:hAnsi="QCF_P360" w:cs="QCF_P360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0" w:hAnsi="QCF_P360" w:cs="QCF_P360"/>
          <w:color w:val="006AB3"/>
          <w:rtl/>
        </w:rPr>
        <w:t>ﭶ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0" w:hAnsi="QCF_P360" w:cs="QCF_P360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0" w:hAnsi="QCF_P360" w:cs="QCF_P360"/>
          <w:color w:val="006AB3"/>
          <w:rtl/>
        </w:rPr>
        <w:t>ﭿ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0" w:hAnsi="QCF_P360" w:cs="QCF_P360"/>
          <w:color w:val="006AB3"/>
          <w:rtl/>
        </w:rPr>
        <w:t>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0" w:hAnsi="QCF_P360" w:cs="QCF_P360"/>
          <w:color w:val="006AB3"/>
          <w:rtl/>
        </w:rPr>
        <w:t>ﯶ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بخلف عنه (وقفًا).</w:t>
      </w:r>
    </w:p>
    <w:p w14:paraId="6E70F2AB" w14:textId="77777777" w:rsidR="00717137" w:rsidRDefault="00000000" w:rsidP="00B60EF4">
      <w:pPr>
        <w:bidi/>
      </w:pPr>
      <w:r>
        <w:rPr>
          <w:b/>
        </w:rPr>
        <w:t>المدغم</w:t>
      </w:r>
    </w:p>
    <w:p w14:paraId="7E1A88F9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0" w:hAnsi="QCF_P360" w:cs="QCF_P360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0" w:hAnsi="QCF_P360" w:cs="QCF_P360"/>
          <w:color w:val="006AB3"/>
          <w:rtl/>
        </w:rPr>
        <w:t>ﭶ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0" w:hAnsi="QCF_P360" w:cs="QCF_P360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0" w:hAnsi="QCF_P360" w:cs="QCF_P360"/>
          <w:color w:val="006AB3"/>
          <w:rtl/>
        </w:rPr>
        <w:t>ﯧ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0" w:hAnsi="QCF_P360" w:cs="QCF_P360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0" w:hAnsi="QCF_P360" w:cs="QCF_P360"/>
          <w:color w:val="006AB3"/>
          <w:rtl/>
        </w:rPr>
        <w:t>ﯲ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0" w:hAnsi="QCF_P360" w:cs="QCF_P360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0" w:hAnsi="QCF_P360" w:cs="QCF_P360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0" w:hAnsi="QCF_P360" w:cs="QCF_P360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0" w:hAnsi="QCF_P360" w:cs="QCF_P360"/>
          <w:color w:val="006AB3"/>
          <w:rtl/>
        </w:rPr>
        <w:t>ﯼ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B05A63A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2C6DCF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0" w:hAnsi="QCF_P360" w:cs="QCF_P360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22176D56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7CA36E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0" w:hAnsi="QCF_P360" w:cs="QCF_P360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0" w:hAnsi="QCF_P360" w:cs="QCF_P360"/>
          <w:color w:val="006AB3"/>
          <w:rtl/>
        </w:rPr>
        <w:t>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0" w:hAnsi="QCF_P360" w:cs="QCF_P360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0" w:hAnsi="QCF_P360" w:cs="QCF_P360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0" w:hAnsi="QCF_P360" w:cs="QCF_P360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0" w:hAnsi="QCF_P360" w:cs="QCF_P360"/>
          <w:color w:val="006AB3"/>
          <w:rtl/>
        </w:rPr>
        <w:t>ﭠ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0" w:hAnsi="QCF_P360" w:cs="QCF_P360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0" w:hAnsi="QCF_P360" w:cs="QCF_P360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0" w:hAnsi="QCF_P360" w:cs="QCF_P360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0" w:hAnsi="QCF_P360" w:cs="QCF_P360"/>
          <w:color w:val="006AB3"/>
          <w:rtl/>
        </w:rPr>
        <w:t>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0" w:hAnsi="QCF_P360" w:cs="QCF_P360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0" w:hAnsi="QCF_P360" w:cs="QCF_P360"/>
          <w:color w:val="006AB3"/>
          <w:rtl/>
        </w:rPr>
        <w:t>ﭸ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0" w:hAnsi="QCF_P360" w:cs="QCF_P360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0" w:hAnsi="QCF_P360" w:cs="QCF_P360"/>
          <w:color w:val="006AB3"/>
          <w:rtl/>
        </w:rPr>
        <w:t>ﮂ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3A9821B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8F10A3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0" w:hAnsi="QCF_P360" w:cs="QCF_P360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0" w:hAnsi="QCF_P360" w:cs="QCF_P360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 وجهان): النقل، التحقيق.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0" w:hAnsi="QCF_P360" w:cs="QCF_P360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وتسهيلها/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0" w:hAnsi="QCF_P360" w:cs="QCF_P360"/>
          <w:color w:val="006AB3"/>
          <w:rtl/>
        </w:rPr>
        <w:t>ﮋ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1221D9F8" w14:textId="77777777" w:rsidR="00717137" w:rsidRDefault="00000000" w:rsidP="00B60EF4">
      <w:pPr>
        <w:bidi/>
      </w:pPr>
      <w:r>
        <w:br w:type="page"/>
      </w:r>
    </w:p>
    <w:p w14:paraId="37B3A77B" w14:textId="77777777" w:rsidR="00717137" w:rsidRDefault="00000000" w:rsidP="00B60EF4">
      <w:pPr>
        <w:bidi/>
      </w:pPr>
      <w:r>
        <w:lastRenderedPageBreak/>
        <w:t>صفحة: 361</w:t>
      </w:r>
    </w:p>
    <w:p w14:paraId="022CEFDB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0FA53B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1" w:hAnsi="QCF_P361" w:cs="QCF_P361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E696A71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D256A4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1" w:hAnsi="QCF_P361" w:cs="QCF_P361"/>
          <w:color w:val="006AB3"/>
          <w:rtl/>
        </w:rPr>
        <w:t>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1" w:hAnsi="QCF_P361" w:cs="QCF_P361"/>
          <w:color w:val="006AB3"/>
          <w:rtl/>
        </w:rPr>
        <w:t>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1" w:hAnsi="QCF_P361" w:cs="QCF_P361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1" w:hAnsi="QCF_P361" w:cs="QCF_P361"/>
          <w:color w:val="006AB3"/>
          <w:rtl/>
        </w:rPr>
        <w:t>ﭻ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1" w:hAnsi="QCF_P361" w:cs="QCF_P361"/>
          <w:color w:val="006AB3"/>
          <w:rtl/>
        </w:rPr>
        <w:t>ﮫ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1" w:hAnsi="QCF_P361" w:cs="QCF_P361"/>
          <w:color w:val="006AB3"/>
          <w:rtl/>
        </w:rPr>
        <w:t>ﯠ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1" w:hAnsi="QCF_P361" w:cs="QCF_P361"/>
          <w:color w:val="006AB3"/>
          <w:rtl/>
        </w:rPr>
        <w:t>ﯳ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1" w:hAnsi="QCF_P361" w:cs="QCF_P361"/>
          <w:color w:val="006AB3"/>
          <w:rtl/>
        </w:rPr>
        <w:t>ﯷ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F6B4875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1C7BDD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1" w:hAnsi="QCF_P361" w:cs="QCF_P361"/>
          <w:color w:val="006AB3"/>
          <w:rtl/>
        </w:rPr>
        <w:t>ﮀ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1" w:hAnsi="QCF_P361" w:cs="QCF_P361"/>
          <w:color w:val="006AB3"/>
          <w:rtl/>
        </w:rPr>
        <w:t>ﮨ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6C9EAF1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B470E9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1" w:hAnsi="QCF_P361" w:cs="QCF_P361"/>
          <w:color w:val="006AB3"/>
          <w:rtl/>
        </w:rPr>
        <w:t>ﯩ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007BE8D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3425FF3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1" w:hAnsi="QCF_P361" w:cs="QCF_P361"/>
          <w:color w:val="006AB3"/>
          <w:rtl/>
        </w:rPr>
        <w:t>ﮑ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مذاهب في الهمزة الثانية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>- التسهيل مع الإدخال: قالون،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هشام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جعفر.- </w:t>
      </w:r>
      <w:r>
        <w:rPr>
          <w:rFonts w:ascii="Adwaa-Elsalaf" w:hAnsi="Adwaa-Elsalaf" w:cs="Adwaa-Elsalaf"/>
          <w:color w:val="000000"/>
          <w:rtl/>
        </w:rPr>
        <w:t>الإبدال ألفًا مع المد المشبع</w:t>
      </w:r>
      <w:r>
        <w:rPr>
          <w:rFonts w:ascii="louts-shamy" w:hAnsi="louts-shamy" w:cs="louts-shamy"/>
          <w:color w:val="000000"/>
          <w:rtl/>
        </w:rPr>
        <w:t>: ورش (بخلف عنه).- التسهيل بدون إدخال: ورش (الوجه الثاني له)، ابن كثير، رويس.- التحقيق مع الإدخال: هشام (الوجه الثاني له).- التحقيق بدون إدخال: الباقون.</w:t>
      </w:r>
    </w:p>
    <w:p w14:paraId="30BBB7B8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2C83DB2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1" w:hAnsi="QCF_P361" w:cs="QCF_P361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1" w:hAnsi="QCF_P361" w:cs="QCF_P361"/>
          <w:color w:val="006AB3"/>
          <w:rtl/>
        </w:rPr>
        <w:t>ﮕ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:للقراء مذهبان في الهمزة الثانية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>-إبدال الهمزة الثانية ياءً: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 التحقيق: الباقون.</w:t>
      </w:r>
    </w:p>
    <w:p w14:paraId="597BEBD8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213948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1" w:hAnsi="QCF_P361" w:cs="QCF_P361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1" w:hAnsi="QCF_P361" w:cs="QCF_P361"/>
          <w:color w:val="006AB3"/>
          <w:rtl/>
        </w:rPr>
        <w:t>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1" w:hAnsi="QCF_P361" w:cs="QCF_P361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1" w:hAnsi="QCF_P361" w:cs="QCF_P361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1" w:hAnsi="QCF_P361" w:cs="QCF_P361"/>
          <w:color w:val="006AB3"/>
          <w:rtl/>
        </w:rPr>
        <w:t>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1" w:hAnsi="QCF_P361" w:cs="QCF_P361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1" w:hAnsi="QCF_P361" w:cs="QCF_P361"/>
          <w:color w:val="006AB3"/>
          <w:rtl/>
        </w:rPr>
        <w:t>ﭻ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1" w:hAnsi="QCF_P361" w:cs="QCF_P361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1" w:hAnsi="QCF_P361" w:cs="QCF_P361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1" w:hAnsi="QCF_P361" w:cs="QCF_P361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1" w:hAnsi="QCF_P361" w:cs="QCF_P361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1" w:hAnsi="QCF_P361" w:cs="QCF_P361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1" w:hAnsi="QCF_P361" w:cs="QCF_P361"/>
          <w:color w:val="006AB3"/>
          <w:rtl/>
        </w:rPr>
        <w:t>ﯜ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4362828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CAF5EF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1" w:hAnsi="QCF_P361" w:cs="QCF_P361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0" w:hAnsi="QCF_P360" w:cs="QCF_P360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1" w:hAnsi="QCF_P361" w:cs="QCF_P361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1" w:hAnsi="QCF_P361" w:cs="QCF_P361"/>
          <w:color w:val="006AB3"/>
          <w:rtl/>
        </w:rPr>
        <w:t>ﯳ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(وجهان): النقل، التحقيق.</w:t>
      </w:r>
    </w:p>
    <w:p w14:paraId="1EDA67A5" w14:textId="77777777" w:rsidR="00717137" w:rsidRDefault="00000000" w:rsidP="00B60EF4">
      <w:pPr>
        <w:bidi/>
      </w:pPr>
      <w:r>
        <w:br w:type="page"/>
      </w:r>
    </w:p>
    <w:p w14:paraId="3BC6F6FD" w14:textId="77777777" w:rsidR="00717137" w:rsidRDefault="00000000" w:rsidP="00B60EF4">
      <w:pPr>
        <w:bidi/>
      </w:pPr>
      <w:r>
        <w:lastRenderedPageBreak/>
        <w:t>صفحة: 362</w:t>
      </w:r>
    </w:p>
    <w:p w14:paraId="5AFE1DC7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1C93B4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2" w:hAnsi="QCF_P362" w:cs="QCF_P362"/>
          <w:color w:val="006AB3"/>
          <w:rtl/>
        </w:rPr>
        <w:t>ﭸ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2" w:hAnsi="QCF_P362" w:cs="QCF_P362"/>
          <w:color w:val="006AB3"/>
          <w:rtl/>
        </w:rPr>
        <w:t>ﮛ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2" w:hAnsi="QCF_P362" w:cs="QCF_P362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FF3E06A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9F5499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2" w:hAnsi="QCF_P362" w:cs="QCF_P362"/>
          <w:color w:val="006AB3"/>
          <w:rtl/>
        </w:rPr>
        <w:t>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2" w:hAnsi="QCF_P362" w:cs="QCF_P362"/>
          <w:color w:val="006AB3"/>
          <w:rtl/>
        </w:rPr>
        <w:t>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(بخلف عنه)،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2" w:hAnsi="QCF_P362" w:cs="QCF_P362"/>
          <w:color w:val="006AB3"/>
          <w:rtl/>
        </w:rPr>
        <w:t>ﭿ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2" w:hAnsi="QCF_P362" w:cs="QCF_P362"/>
          <w:color w:val="006AB3"/>
          <w:rtl/>
        </w:rPr>
        <w:t>ﮕ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2" w:hAnsi="QCF_P362" w:cs="QCF_P362"/>
          <w:color w:val="006AB3"/>
          <w:rtl/>
        </w:rPr>
        <w:t>ﯭ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21585F7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EC1399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2" w:hAnsi="QCF_P362" w:cs="QCF_P362"/>
          <w:color w:val="006AB3"/>
          <w:rtl/>
        </w:rPr>
        <w:t>ﯼ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5CAF5B4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640B58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2" w:hAnsi="QCF_P362" w:cs="QCF_P362"/>
          <w:color w:val="006AB3"/>
          <w:rtl/>
        </w:rPr>
        <w:t>ﭜ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2" w:hAnsi="QCF_P362" w:cs="QCF_P362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2" w:hAnsi="QCF_P362" w:cs="QCF_P362"/>
          <w:color w:val="006AB3"/>
          <w:rtl/>
        </w:rPr>
        <w:t>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2" w:hAnsi="QCF_P362" w:cs="QCF_P362"/>
          <w:color w:val="006AB3"/>
          <w:rtl/>
        </w:rPr>
        <w:t>ﮣ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2" w:hAnsi="QCF_P362" w:cs="QCF_P362"/>
          <w:color w:val="006AB3"/>
          <w:rtl/>
        </w:rPr>
        <w:t>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2" w:hAnsi="QCF_P362" w:cs="QCF_P362"/>
          <w:color w:val="006AB3"/>
          <w:rtl/>
        </w:rPr>
        <w:t>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2" w:hAnsi="QCF_P362" w:cs="QCF_P362"/>
          <w:color w:val="006AB3"/>
          <w:rtl/>
        </w:rPr>
        <w:t>ﯷ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0B802222" w14:textId="77777777" w:rsidR="00717137" w:rsidRDefault="00000000" w:rsidP="00B60EF4">
      <w:pPr>
        <w:bidi/>
      </w:pPr>
      <w:r>
        <w:rPr>
          <w:b/>
        </w:rPr>
        <w:t>المدغم</w:t>
      </w:r>
    </w:p>
    <w:p w14:paraId="4DAA2707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2" w:hAnsi="QCF_P362" w:cs="QCF_P362"/>
          <w:color w:val="006AB3"/>
          <w:rtl/>
        </w:rPr>
        <w:t>ﮞ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حفص، رويس</w:t>
      </w:r>
      <w:r>
        <w:rPr>
          <w:rFonts w:ascii="louts-shamy" w:hAnsi="louts-shamy" w:cs="louts-shamy"/>
          <w:color w:val="006AB3"/>
          <w:rtl/>
        </w:rPr>
        <w:t xml:space="preserve">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2" w:hAnsi="QCF_P362" w:cs="QCF_P362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2" w:hAnsi="QCF_P362" w:cs="QCF_P362"/>
          <w:color w:val="006AB3"/>
          <w:rtl/>
        </w:rPr>
        <w:t>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2" w:hAnsi="QCF_P362" w:cs="QCF_P362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2" w:hAnsi="QCF_P362" w:cs="QCF_P362"/>
          <w:color w:val="006AB3"/>
          <w:rtl/>
        </w:rPr>
        <w:t>ﭹ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2" w:hAnsi="QCF_P362" w:cs="QCF_P362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2" w:hAnsi="QCF_P362" w:cs="QCF_P362"/>
          <w:color w:val="006AB3"/>
          <w:rtl/>
        </w:rPr>
        <w:t>ﮊ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3A8059F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FEC629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2" w:hAnsi="QCF_P362" w:cs="QCF_P362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2" w:hAnsi="QCF_P362" w:cs="QCF_P362"/>
          <w:color w:val="006AB3"/>
          <w:rtl/>
        </w:rPr>
        <w:t>ﮁ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2" w:hAnsi="QCF_P362" w:cs="QCF_P362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2" w:hAnsi="QCF_P362" w:cs="QCF_P362"/>
          <w:color w:val="006AB3"/>
          <w:rtl/>
        </w:rPr>
        <w:t>ﯭ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2" w:hAnsi="QCF_P362" w:cs="QCF_P362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2" w:hAnsi="QCF_P362" w:cs="QCF_P362"/>
          <w:color w:val="006AB3"/>
          <w:rtl/>
        </w:rPr>
        <w:t>ﯷ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A8E9BFD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6C02F2A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2" w:hAnsi="QCF_P362" w:cs="QCF_P362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2" w:hAnsi="QCF_P362" w:cs="QCF_P362"/>
          <w:color w:val="006AB3"/>
          <w:rtl/>
        </w:rPr>
        <w:t>ﭿ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2" w:hAnsi="QCF_P362" w:cs="QCF_P362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2" w:hAnsi="QCF_P362" w:cs="QCF_P362"/>
          <w:color w:val="006AB3"/>
          <w:rtl/>
        </w:rPr>
        <w:t>ﮨ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824D8C6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89CFC9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تسهيل الهمزة مع الإشباع والقصر/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2" w:hAnsi="QCF_P362" w:cs="QCF_P362"/>
          <w:color w:val="006AB3"/>
          <w:rtl/>
        </w:rPr>
        <w:t>ﯼ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4992424F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0B069F4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2" w:hAnsi="QCF_P362" w:cs="QCF_P362"/>
          <w:color w:val="006AB3"/>
          <w:rtl/>
        </w:rPr>
        <w:t>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ٱتَّخَذۡتُ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2" w:hAnsi="QCF_P362" w:cs="QCF_P362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2" w:hAnsi="QCF_P362" w:cs="QCF_P362"/>
          <w:color w:val="006AB3"/>
          <w:rtl/>
        </w:rPr>
        <w:t>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البزي،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روح.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181A1535" w14:textId="77777777" w:rsidR="00717137" w:rsidRDefault="00000000" w:rsidP="00B60EF4">
      <w:pPr>
        <w:bidi/>
      </w:pPr>
      <w:r>
        <w:lastRenderedPageBreak/>
        <w:br w:type="page"/>
      </w:r>
    </w:p>
    <w:p w14:paraId="3BAC49A0" w14:textId="77777777" w:rsidR="00717137" w:rsidRDefault="00000000" w:rsidP="00B60EF4">
      <w:pPr>
        <w:bidi/>
      </w:pPr>
      <w:r>
        <w:lastRenderedPageBreak/>
        <w:t>صفحة: 363</w:t>
      </w:r>
    </w:p>
    <w:p w14:paraId="5B9161E1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364DE0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3" w:hAnsi="QCF_P363" w:cs="QCF_P363"/>
          <w:color w:val="006AB3"/>
          <w:rtl/>
        </w:rPr>
        <w:t>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3" w:hAnsi="QCF_P363" w:cs="QCF_P363"/>
          <w:color w:val="006AB3"/>
          <w:rtl/>
        </w:rPr>
        <w:t>ﯲ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3" w:hAnsi="QCF_P363" w:cs="QCF_P363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FA5FACB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D93388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3" w:hAnsi="QCF_P363" w:cs="QCF_P363"/>
          <w:color w:val="006AB3"/>
          <w:rtl/>
        </w:rPr>
        <w:t>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3" w:hAnsi="QCF_P363" w:cs="QCF_P363"/>
          <w:color w:val="006AB3"/>
          <w:rtl/>
        </w:rPr>
        <w:t>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3" w:hAnsi="QCF_P363" w:cs="QCF_P363"/>
          <w:color w:val="006AB3"/>
          <w:rtl/>
        </w:rPr>
        <w:t>ﭸ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3" w:hAnsi="QCF_P363" w:cs="QCF_P363"/>
          <w:color w:val="006AB3"/>
          <w:rtl/>
        </w:rPr>
        <w:t>ﮐ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3" w:hAnsi="QCF_P363" w:cs="QCF_P363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3" w:hAnsi="QCF_P363" w:cs="QCF_P363"/>
          <w:color w:val="006AB3"/>
          <w:rtl/>
        </w:rPr>
        <w:t>ﮠ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3ED6E5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6AEAF6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3" w:hAnsi="QCF_P363" w:cs="QCF_P363"/>
          <w:color w:val="006AB3"/>
          <w:rtl/>
        </w:rPr>
        <w:t>ﭧ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3" w:hAnsi="QCF_P363" w:cs="QCF_P363"/>
          <w:color w:val="006AB3"/>
          <w:rtl/>
        </w:rPr>
        <w:t>ﭶ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3" w:hAnsi="QCF_P363" w:cs="QCF_P363"/>
          <w:color w:val="006AB3"/>
          <w:rtl/>
        </w:rPr>
        <w:t>ﮂ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3" w:hAnsi="QCF_P363" w:cs="QCF_P363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68C24A3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296664B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3" w:hAnsi="QCF_P363" w:cs="QCF_P363"/>
          <w:color w:val="006AB3"/>
          <w:rtl/>
        </w:rPr>
        <w:t>ﮢ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832C913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F58BCC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3" w:hAnsi="QCF_P363" w:cs="QCF_P363"/>
          <w:color w:val="006AB3"/>
          <w:rtl/>
        </w:rPr>
        <w:t>ﭨ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3" w:hAnsi="QCF_P363" w:cs="QCF_P363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3" w:hAnsi="QCF_P363" w:cs="QCF_P363"/>
          <w:color w:val="006AB3"/>
          <w:rtl/>
        </w:rPr>
        <w:t>ﮂ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3" w:hAnsi="QCF_P363" w:cs="QCF_P363"/>
          <w:color w:val="006AB3"/>
          <w:rtl/>
        </w:rPr>
        <w:t>ﯲ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7A4E5D07" w14:textId="77777777" w:rsidR="00717137" w:rsidRDefault="00000000" w:rsidP="00B60EF4">
      <w:pPr>
        <w:bidi/>
      </w:pPr>
      <w:r>
        <w:rPr>
          <w:b/>
        </w:rPr>
        <w:t>المدغم</w:t>
      </w:r>
    </w:p>
    <w:p w14:paraId="2B53CDB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3" w:hAnsi="QCF_P363" w:cs="QCF_P363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3" w:hAnsi="QCF_P363" w:cs="QCF_P363"/>
          <w:color w:val="006AB3"/>
          <w:rtl/>
        </w:rPr>
        <w:t>ﭭ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3" w:hAnsi="QCF_P363" w:cs="QCF_P363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3" w:hAnsi="QCF_P363" w:cs="QCF_P363"/>
          <w:color w:val="006AB3"/>
          <w:rtl/>
        </w:rPr>
        <w:t>ﮐ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3" w:hAnsi="QCF_P363" w:cs="QCF_P363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3" w:hAnsi="QCF_P363" w:cs="QCF_P363"/>
          <w:color w:val="006AB3"/>
          <w:rtl/>
        </w:rPr>
        <w:t>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3" w:hAnsi="QCF_P363" w:cs="QCF_P363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3" w:hAnsi="QCF_P363" w:cs="QCF_P363"/>
          <w:color w:val="006AB3"/>
          <w:rtl/>
        </w:rPr>
        <w:t>ﯲ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9083FE5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C88208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3" w:hAnsi="QCF_P363" w:cs="QCF_P363"/>
          <w:color w:val="006AB3"/>
          <w:rtl/>
        </w:rPr>
        <w:t>ﭒ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3" w:hAnsi="QCF_P363" w:cs="QCF_P363"/>
          <w:color w:val="006AB3"/>
          <w:rtl/>
        </w:rPr>
        <w:t>ﭕ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D551AA2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74EBA42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3" w:hAnsi="QCF_P363" w:cs="QCF_P363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3" w:hAnsi="QCF_P363" w:cs="QCF_P363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3" w:hAnsi="QCF_P363" w:cs="QCF_P363"/>
          <w:color w:val="006AB3"/>
          <w:rtl/>
        </w:rPr>
        <w:t>ﮤ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مذهبان في الهمزة الثانية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>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إبدال الهمزة الثانية ياءً: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 التحقيق: الباقون.</w:t>
      </w:r>
    </w:p>
    <w:p w14:paraId="0F0523D8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33CC77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3" w:hAnsi="QCF_P363" w:cs="QCF_P363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3" w:hAnsi="QCF_P363" w:cs="QCF_P363"/>
          <w:color w:val="006AB3"/>
          <w:rtl/>
        </w:rPr>
        <w:t>ﭣ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3" w:hAnsi="QCF_P363" w:cs="QCF_P363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3" w:hAnsi="QCF_P363" w:cs="QCF_P363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3" w:hAnsi="QCF_P363" w:cs="QCF_P363"/>
          <w:color w:val="006AB3"/>
          <w:rtl/>
        </w:rPr>
        <w:t>ﮄ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3" w:hAnsi="QCF_P363" w:cs="QCF_P363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3" w:hAnsi="QCF_P363" w:cs="QCF_P363"/>
          <w:color w:val="006AB3"/>
          <w:rtl/>
        </w:rPr>
        <w:t>ﮊ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3" w:hAnsi="QCF_P363" w:cs="QCF_P363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3" w:hAnsi="QCF_P363" w:cs="QCF_P363"/>
          <w:color w:val="006AB3"/>
          <w:rtl/>
        </w:rPr>
        <w:t>ﮱ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DBC402C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9F6B71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363" w:hAnsi="QCF_P363" w:cs="QCF_P363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3" w:hAnsi="QCF_P363" w:cs="QCF_P363"/>
          <w:color w:val="006AB3"/>
          <w:rtl/>
        </w:rPr>
        <w:t>ﮇ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 وجهان): النقل،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3" w:hAnsi="QCF_P363" w:cs="QCF_P363"/>
          <w:color w:val="006AB3"/>
          <w:rtl/>
        </w:rPr>
        <w:t>ﮕ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3" w:hAnsi="QCF_P363" w:cs="QCF_P363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الإدغام (كلاهما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السكون والروم) وكذا هشام.</w:t>
      </w:r>
    </w:p>
    <w:p w14:paraId="28D9F446" w14:textId="77777777" w:rsidR="00717137" w:rsidRDefault="00000000" w:rsidP="00B60EF4">
      <w:pPr>
        <w:bidi/>
      </w:pPr>
      <w:r>
        <w:br w:type="page"/>
      </w:r>
    </w:p>
    <w:p w14:paraId="4C7CE6E3" w14:textId="77777777" w:rsidR="00717137" w:rsidRDefault="00000000" w:rsidP="00B60EF4">
      <w:pPr>
        <w:bidi/>
      </w:pPr>
      <w:r>
        <w:lastRenderedPageBreak/>
        <w:t>صفحة: 364</w:t>
      </w:r>
    </w:p>
    <w:p w14:paraId="6EB27AEA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02244C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4" w:hAnsi="QCF_P364" w:cs="QCF_P364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4" w:hAnsi="QCF_P364" w:cs="QCF_P364"/>
          <w:color w:val="006AB3"/>
          <w:rtl/>
        </w:rPr>
        <w:t>ﭵ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4" w:hAnsi="QCF_P364" w:cs="QCF_P364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DB5D4D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3B4408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4" w:hAnsi="QCF_P364" w:cs="QCF_P364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4" w:hAnsi="QCF_P364" w:cs="QCF_P364"/>
          <w:color w:val="006AB3"/>
          <w:rtl/>
        </w:rPr>
        <w:t>ﮞ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4" w:hAnsi="QCF_P364" w:cs="QCF_P364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4" w:hAnsi="QCF_P364" w:cs="QCF_P364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4" w:hAnsi="QCF_P364" w:cs="QCF_P364"/>
          <w:color w:val="006AB3"/>
          <w:rtl/>
        </w:rPr>
        <w:t>ﯩ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(بخلف عنه)،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4" w:hAnsi="QCF_P364" w:cs="QCF_P364"/>
          <w:color w:val="006AB3"/>
          <w:rtl/>
        </w:rPr>
        <w:t>ﯴ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(بخلف عنه)،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4" w:hAnsi="QCF_P364" w:cs="QCF_P364"/>
          <w:color w:val="006AB3"/>
          <w:rtl/>
        </w:rPr>
        <w:t>ﯸ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4" w:hAnsi="QCF_P364" w:cs="QCF_P364"/>
          <w:color w:val="006AB3"/>
          <w:rtl/>
        </w:rPr>
        <w:t>ﰅ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4" w:hAnsi="QCF_P364" w:cs="QCF_P364"/>
          <w:color w:val="006AB3"/>
          <w:rtl/>
        </w:rPr>
        <w:t>ﰈ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51C9339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448C82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4" w:hAnsi="QCF_P364" w:cs="QCF_P364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4" w:hAnsi="QCF_P364" w:cs="QCF_P364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4" w:hAnsi="QCF_P364" w:cs="QCF_P364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4" w:hAnsi="QCF_P364" w:cs="QCF_P364"/>
          <w:color w:val="006AB3"/>
          <w:rtl/>
        </w:rPr>
        <w:t>ﯕ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2734315A" w14:textId="77777777" w:rsidR="00717137" w:rsidRDefault="00000000" w:rsidP="00B60EF4">
      <w:pPr>
        <w:bidi/>
      </w:pPr>
      <w:r>
        <w:rPr>
          <w:b/>
        </w:rPr>
        <w:t>المدغم</w:t>
      </w:r>
    </w:p>
    <w:p w14:paraId="18561CC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4" w:hAnsi="QCF_P364" w:cs="QCF_P364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4" w:hAnsi="QCF_P364" w:cs="QCF_P364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4" w:hAnsi="QCF_P364" w:cs="QCF_P364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4" w:hAnsi="QCF_P364" w:cs="QCF_P364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4" w:hAnsi="QCF_P364" w:cs="QCF_P364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4" w:hAnsi="QCF_P364" w:cs="QCF_P364"/>
          <w:color w:val="006AB3"/>
          <w:rtl/>
        </w:rPr>
        <w:t>ﭽ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4" w:hAnsi="QCF_P364" w:cs="QCF_P364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4" w:hAnsi="QCF_P364" w:cs="QCF_P364"/>
          <w:color w:val="006AB3"/>
          <w:rtl/>
        </w:rPr>
        <w:t>ﭿ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4" w:hAnsi="QCF_P364" w:cs="QCF_P364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4" w:hAnsi="QCF_P364" w:cs="QCF_P364"/>
          <w:color w:val="006AB3"/>
          <w:rtl/>
        </w:rPr>
        <w:t>ﯸ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A9B5C15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5285E4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4" w:hAnsi="QCF_P364" w:cs="QCF_P364"/>
          <w:color w:val="006AB3"/>
          <w:rtl/>
        </w:rPr>
        <w:t>ﮫ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28B5C30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007B97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4" w:hAnsi="QCF_P364" w:cs="QCF_P364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4" w:hAnsi="QCF_P364" w:cs="QCF_P364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4" w:hAnsi="QCF_P364" w:cs="QCF_P364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4" w:hAnsi="QCF_P364" w:cs="QCF_P364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4" w:hAnsi="QCF_P364" w:cs="QCF_P364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4" w:hAnsi="QCF_P364" w:cs="QCF_P364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4" w:hAnsi="QCF_P364" w:cs="QCF_P364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4" w:hAnsi="QCF_P364" w:cs="QCF_P364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4" w:hAnsi="QCF_P364" w:cs="QCF_P364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4" w:hAnsi="QCF_P364" w:cs="QCF_P364"/>
          <w:color w:val="006AB3"/>
          <w:rtl/>
        </w:rPr>
        <w:t>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4" w:hAnsi="QCF_P364" w:cs="QCF_P364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4" w:hAnsi="QCF_P364" w:cs="QCF_P364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4" w:hAnsi="QCF_P364" w:cs="QCF_P364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4" w:hAnsi="QCF_P364" w:cs="QCF_P364"/>
          <w:color w:val="006AB3"/>
          <w:rtl/>
        </w:rPr>
        <w:t>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4" w:hAnsi="QCF_P364" w:cs="QCF_P364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4" w:hAnsi="QCF_P364" w:cs="QCF_P364"/>
          <w:color w:val="006AB3"/>
          <w:rtl/>
        </w:rPr>
        <w:t>ﯩ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4" w:hAnsi="QCF_P364" w:cs="QCF_P364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4" w:hAnsi="QCF_P364" w:cs="QCF_P364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4" w:hAnsi="QCF_P364" w:cs="QCF_P364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4" w:hAnsi="QCF_P364" w:cs="QCF_P364"/>
          <w:color w:val="006AB3"/>
          <w:rtl/>
        </w:rPr>
        <w:t>ﯶ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363B100" w14:textId="77777777" w:rsidR="00717137" w:rsidRDefault="00000000" w:rsidP="00B60EF4">
      <w:pPr>
        <w:bidi/>
      </w:pPr>
      <w:r>
        <w:br w:type="page"/>
      </w:r>
    </w:p>
    <w:p w14:paraId="428A1681" w14:textId="77777777" w:rsidR="00717137" w:rsidRDefault="00000000" w:rsidP="00B60EF4">
      <w:pPr>
        <w:bidi/>
      </w:pPr>
      <w:r>
        <w:lastRenderedPageBreak/>
        <w:t>صفحة: 365</w:t>
      </w:r>
    </w:p>
    <w:p w14:paraId="468E33F8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86C9A8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5" w:hAnsi="QCF_P365" w:cs="QCF_P365"/>
          <w:color w:val="006AB3"/>
          <w:rtl/>
        </w:rPr>
        <w:t>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970A998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2271EC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5" w:hAnsi="QCF_P365" w:cs="QCF_P365"/>
          <w:color w:val="006AB3"/>
          <w:rtl/>
        </w:rPr>
        <w:t>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5" w:hAnsi="QCF_P365" w:cs="QCF_P365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5" w:hAnsi="QCF_P365" w:cs="QCF_P365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5" w:hAnsi="QCF_P365" w:cs="QCF_P365"/>
          <w:color w:val="006AB3"/>
          <w:rtl/>
        </w:rPr>
        <w:t>ﮟ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5" w:hAnsi="QCF_P365" w:cs="QCF_P365"/>
          <w:color w:val="006AB3"/>
          <w:rtl/>
        </w:rPr>
        <w:t>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يُقۡتِرُواْ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1D4D47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CE6E19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5" w:hAnsi="QCF_P365" w:cs="QCF_P365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5" w:hAnsi="QCF_P365" w:cs="QCF_P365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5" w:hAnsi="QCF_P365" w:cs="QCF_P365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 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5" w:hAnsi="QCF_P365" w:cs="QCF_P365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 (بخلف عنه)، حمزة.</w:t>
      </w:r>
    </w:p>
    <w:p w14:paraId="606874CE" w14:textId="77777777" w:rsidR="00717137" w:rsidRDefault="00000000" w:rsidP="00B60EF4">
      <w:pPr>
        <w:bidi/>
      </w:pPr>
      <w:r>
        <w:rPr>
          <w:b/>
        </w:rPr>
        <w:t>المدغم</w:t>
      </w:r>
    </w:p>
    <w:p w14:paraId="2255E9B7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5" w:hAnsi="QCF_P365" w:cs="QCF_P365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5" w:hAnsi="QCF_P365" w:cs="QCF_P365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5" w:hAnsi="QCF_P365" w:cs="QCF_P365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5" w:hAnsi="QCF_P365" w:cs="QCF_P365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4F3D404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91982A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5" w:hAnsi="QCF_P365" w:cs="QCF_P365"/>
          <w:color w:val="006AB3"/>
          <w:rtl/>
        </w:rPr>
        <w:t>ﮒ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2B73642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59A9752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5" w:hAnsi="QCF_P365" w:cs="QCF_P365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5" w:hAnsi="QCF_P365" w:cs="QCF_P365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مذاهب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>-إسقاط الهمزة الأولى مع القصر والمد: قالون، البزي،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عمرو. - </w:t>
      </w:r>
      <w:r>
        <w:rPr>
          <w:rFonts w:ascii="Adwaa-Elsalaf" w:hAnsi="Adwaa-Elsalaf" w:cs="Adwaa-Elsalaf"/>
          <w:color w:val="000000"/>
          <w:rtl/>
        </w:rPr>
        <w:t>تسهيل الهمزة الثانية، إبدالها ألفًا مع المد المشبع</w:t>
      </w:r>
      <w:r>
        <w:rPr>
          <w:rFonts w:ascii="louts-shamy" w:hAnsi="louts-shamy" w:cs="louts-shamy"/>
          <w:color w:val="000000"/>
          <w:rtl/>
        </w:rPr>
        <w:t>: ورش، قنبل.- تسهيل الهمزة الثانية: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تحقيق الهمزتين: الباقون. </w:t>
      </w:r>
    </w:p>
    <w:p w14:paraId="54FFC6E2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37DC00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5" w:hAnsi="QCF_P365" w:cs="QCF_P365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5" w:hAnsi="QCF_P365" w:cs="QCF_P365"/>
          <w:color w:val="006AB3"/>
          <w:rtl/>
        </w:rPr>
        <w:t>ﭕ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5" w:hAnsi="QCF_P365" w:cs="QCF_P365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5" w:hAnsi="QCF_P365" w:cs="QCF_P365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5" w:hAnsi="QCF_P365" w:cs="QCF_P365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5" w:hAnsi="QCF_P365" w:cs="QCF_P365"/>
          <w:color w:val="006AB3"/>
          <w:rtl/>
        </w:rPr>
        <w:t>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سُرُجٗا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QCF_P365" w:hAnsi="QCF_P365" w:cs="QCF_P365"/>
          <w:color w:val="006AB3"/>
          <w:rtl/>
        </w:rPr>
        <w:t>ﮠ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أَن يَذۡكُرَ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5" w:hAnsi="QCF_P365" w:cs="QCF_P365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5" w:hAnsi="QCF_P365" w:cs="QCF_P365"/>
          <w:color w:val="006AB3"/>
          <w:rtl/>
        </w:rPr>
        <w:t>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5" w:hAnsi="QCF_P365" w:cs="QCF_P365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5" w:hAnsi="QCF_P365" w:cs="QCF_P365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5" w:hAnsi="QCF_P365" w:cs="QCF_P365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5" w:hAnsi="QCF_P365" w:cs="QCF_P365"/>
          <w:color w:val="006AB3"/>
          <w:rtl/>
        </w:rPr>
        <w:t>ﯵ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A3C3338" w14:textId="77777777" w:rsidR="00717137" w:rsidRDefault="00000000" w:rsidP="00B60EF4">
      <w:pPr>
        <w:bidi/>
      </w:pPr>
      <w:r>
        <w:br w:type="page"/>
      </w:r>
    </w:p>
    <w:p w14:paraId="3285B633" w14:textId="77777777" w:rsidR="00717137" w:rsidRDefault="00000000" w:rsidP="00B60EF4">
      <w:pPr>
        <w:bidi/>
      </w:pPr>
      <w:r>
        <w:lastRenderedPageBreak/>
        <w:t>صفحة: 366</w:t>
      </w:r>
    </w:p>
    <w:p w14:paraId="4EAB879C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57E57A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6" w:hAnsi="QCF_P366" w:cs="QCF_P366"/>
          <w:color w:val="006AB3"/>
          <w:rtl/>
        </w:rPr>
        <w:t>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وافقه حفص.</w:t>
      </w:r>
    </w:p>
    <w:p w14:paraId="7AF524F6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997F14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6" w:hAnsi="QCF_P366" w:cs="QCF_P366"/>
          <w:color w:val="006AB3"/>
          <w:rtl/>
        </w:rPr>
        <w:t>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6" w:hAnsi="QCF_P366" w:cs="QCF_P366"/>
          <w:color w:val="006AB3"/>
          <w:rtl/>
        </w:rPr>
        <w:t>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6" w:hAnsi="QCF_P366" w:cs="QCF_P366"/>
          <w:color w:val="006AB3"/>
          <w:rtl/>
        </w:rPr>
        <w:t>ﮞ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50FC04E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8513AD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6" w:hAnsi="QCF_P366" w:cs="QCF_P366"/>
          <w:color w:val="006AB3"/>
          <w:rtl/>
        </w:rPr>
        <w:t>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6" w:hAnsi="QCF_P366" w:cs="QCF_P366"/>
          <w:color w:val="006AB3"/>
          <w:rtl/>
        </w:rPr>
        <w:t>ﭵ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6" w:hAnsi="QCF_P366" w:cs="QCF_P366"/>
          <w:color w:val="006AB3"/>
          <w:rtl/>
        </w:rPr>
        <w:t>ﭼ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6" w:hAnsi="QCF_P366" w:cs="QCF_P366"/>
          <w:color w:val="006AB3"/>
          <w:rtl/>
        </w:rPr>
        <w:t>ﮛ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F4A2C88" w14:textId="77777777" w:rsidR="00717137" w:rsidRDefault="00000000" w:rsidP="00B60EF4">
      <w:pPr>
        <w:bidi/>
      </w:pPr>
      <w:r>
        <w:rPr>
          <w:b/>
        </w:rPr>
        <w:t>المدغم</w:t>
      </w:r>
    </w:p>
    <w:p w14:paraId="4B9B379F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6" w:hAnsi="QCF_P366" w:cs="QCF_P366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6" w:hAnsi="QCF_P366" w:cs="QCF_P366"/>
          <w:color w:val="006AB3"/>
          <w:rtl/>
        </w:rPr>
        <w:t>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الحارث.</w:t>
      </w:r>
    </w:p>
    <w:p w14:paraId="1CB19CEA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4DD81C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6" w:hAnsi="QCF_P366" w:cs="QCF_P366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6" w:hAnsi="QCF_P366" w:cs="QCF_P366"/>
          <w:color w:val="006AB3"/>
          <w:rtl/>
        </w:rPr>
        <w:t>ﭤ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6" w:hAnsi="QCF_P366" w:cs="QCF_P366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6" w:hAnsi="QCF_P366" w:cs="QCF_P366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6" w:hAnsi="QCF_P366" w:cs="QCF_P366"/>
          <w:color w:val="006AB3"/>
          <w:rtl/>
        </w:rPr>
        <w:t>ﭿ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6" w:hAnsi="QCF_P366" w:cs="QCF_P366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6" w:hAnsi="QCF_P366" w:cs="QCF_P366"/>
          <w:color w:val="006AB3"/>
          <w:rtl/>
        </w:rPr>
        <w:t>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6" w:hAnsi="QCF_P366" w:cs="QCF_P366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6" w:hAnsi="QCF_P366" w:cs="QCF_P366"/>
          <w:color w:val="006AB3"/>
          <w:rtl/>
        </w:rPr>
        <w:t>ﮭ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6" w:hAnsi="QCF_P366" w:cs="QCF_P366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6" w:hAnsi="QCF_P366" w:cs="QCF_P366"/>
          <w:color w:val="006AB3"/>
          <w:rtl/>
        </w:rPr>
        <w:t>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6" w:hAnsi="QCF_P366" w:cs="QCF_P366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6" w:hAnsi="QCF_P366" w:cs="QCF_P366"/>
          <w:color w:val="006AB3"/>
          <w:rtl/>
        </w:rPr>
        <w:t>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0C918D9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DCAF6F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6" w:hAnsi="QCF_P366" w:cs="QCF_P366"/>
          <w:color w:val="006AB3"/>
          <w:rtl/>
        </w:rPr>
        <w:t>ﯩ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 مع الإشباع والقصر.</w:t>
      </w:r>
    </w:p>
    <w:p w14:paraId="4E71ACDC" w14:textId="77777777" w:rsidR="00717137" w:rsidRDefault="00000000" w:rsidP="00B60EF4">
      <w:pPr>
        <w:bidi/>
      </w:pPr>
      <w:r>
        <w:br w:type="page"/>
      </w:r>
    </w:p>
    <w:p w14:paraId="7A015E2B" w14:textId="77777777" w:rsidR="00717137" w:rsidRDefault="00000000" w:rsidP="00B60EF4">
      <w:pPr>
        <w:bidi/>
      </w:pPr>
      <w:r>
        <w:lastRenderedPageBreak/>
        <w:t>صفحة: 367</w:t>
      </w:r>
    </w:p>
    <w:p w14:paraId="21868731" w14:textId="77777777" w:rsidR="00717137" w:rsidRDefault="00000000" w:rsidP="00B60EF4">
      <w:pPr>
        <w:bidi/>
      </w:pPr>
      <w:r>
        <w:rPr>
          <w:b/>
        </w:rPr>
        <w:t>عد الآي</w:t>
      </w:r>
    </w:p>
    <w:p w14:paraId="40FD281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7" w:hAnsi="QCF_P367" w:cs="QCF_P367"/>
          <w:color w:val="006AB3"/>
          <w:rtl/>
        </w:rPr>
        <w:t>ﭑ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الكوفي.</w:t>
      </w:r>
    </w:p>
    <w:p w14:paraId="4AF894AF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D6CE79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7" w:hAnsi="QCF_P367" w:cs="QCF_P367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5FDB340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40D2497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7" w:hAnsi="QCF_P367" w:cs="QCF_P367"/>
          <w:color w:val="006AB3"/>
          <w:rtl/>
        </w:rPr>
        <w:t>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E59EC77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AD189F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7" w:hAnsi="QCF_P367" w:cs="QCF_P367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7" w:hAnsi="QCF_P367" w:cs="QCF_P367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7" w:hAnsi="QCF_P367" w:cs="QCF_P367"/>
          <w:color w:val="006AB3"/>
          <w:rtl/>
        </w:rPr>
        <w:t>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7" w:hAnsi="QCF_P367" w:cs="QCF_P367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7" w:hAnsi="QCF_P367" w:cs="QCF_P367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3A5ADEF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60E52F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7" w:hAnsi="QCF_P367" w:cs="QCF_P367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الطاء</w:t>
      </w:r>
      <w:r>
        <w:rPr>
          <w:rFonts w:ascii="louts-shamy" w:hAnsi="louts-shamy" w:cs="louts-shamy"/>
          <w:color w:val="000000"/>
          <w:rtl/>
        </w:rPr>
        <w:t xml:space="preserve"> شعبة، حمزة، الكسائي،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7" w:hAnsi="QCF_P367" w:cs="QCF_P367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7" w:hAnsi="QCF_P367" w:cs="QCF_P367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7" w:hAnsi="QCF_P367" w:cs="QCF_P367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7" w:hAnsi="QCF_P367" w:cs="QCF_P367"/>
          <w:color w:val="006AB3"/>
          <w:rtl/>
        </w:rPr>
        <w:t>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7E91767D" w14:textId="77777777" w:rsidR="00717137" w:rsidRDefault="00000000" w:rsidP="00B60EF4">
      <w:pPr>
        <w:bidi/>
      </w:pPr>
      <w:r>
        <w:rPr>
          <w:b/>
        </w:rPr>
        <w:t>المدغم</w:t>
      </w:r>
    </w:p>
    <w:p w14:paraId="2D7B926C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7" w:hAnsi="QCF_P367" w:cs="QCF_P367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بإدغام النون من (س) في الميم لجميع القراء عدا حمزة،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7" w:hAnsi="QCF_P367" w:cs="QCF_P367"/>
          <w:color w:val="006AB3"/>
          <w:rtl/>
        </w:rPr>
        <w:t>ﰀ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حمزة، الكسائي،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7" w:hAnsi="QCF_P367" w:cs="QCF_P367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7" w:hAnsi="QCF_P367" w:cs="QCF_P367"/>
          <w:color w:val="006AB3"/>
          <w:rtl/>
        </w:rPr>
        <w:t>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7" w:hAnsi="QCF_P367" w:cs="QCF_P367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7" w:hAnsi="QCF_P367" w:cs="QCF_P367"/>
          <w:color w:val="006AB3"/>
          <w:rtl/>
        </w:rPr>
        <w:t>ﯲ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8ACFA32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F073C8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7" w:hAnsi="QCF_P367" w:cs="QCF_P367"/>
          <w:color w:val="006AB3"/>
          <w:rtl/>
        </w:rPr>
        <w:t>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7" w:hAnsi="QCF_P367" w:cs="QCF_P367"/>
          <w:color w:val="006AB3"/>
          <w:rtl/>
        </w:rPr>
        <w:t>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7" w:hAnsi="QCF_P367" w:cs="QCF_P367"/>
          <w:color w:val="006AB3"/>
          <w:rtl/>
        </w:rPr>
        <w:t>ﭹ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7" w:hAnsi="QCF_P367" w:cs="QCF_P367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7" w:hAnsi="QCF_P367" w:cs="QCF_P367"/>
          <w:color w:val="006AB3"/>
          <w:rtl/>
        </w:rPr>
        <w:t>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(وصلًا بما قبلها)،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7" w:hAnsi="QCF_P367" w:cs="QCF_P367"/>
          <w:color w:val="006AB3"/>
          <w:rtl/>
        </w:rPr>
        <w:t>ﯭ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7" w:hAnsi="QCF_P367" w:cs="QCF_P367"/>
          <w:color w:val="006AB3"/>
          <w:rtl/>
        </w:rPr>
        <w:t>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(حذف الهمزة مع ضم الزاي)/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7" w:hAnsi="QCF_P367" w:cs="QCF_P367"/>
          <w:color w:val="006AB3"/>
          <w:rtl/>
        </w:rPr>
        <w:t>ﭠ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7" w:hAnsi="QCF_P367" w:cs="QCF_P367"/>
          <w:color w:val="006AB3"/>
          <w:rtl/>
        </w:rPr>
        <w:t>ﯹ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(التسهيل مع المد والقصر).</w:t>
      </w:r>
    </w:p>
    <w:p w14:paraId="73A93A3D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3E2C2F6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7" w:hAnsi="QCF_P367" w:cs="QCF_P367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7" w:hAnsi="QCF_P367" w:cs="QCF_P367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مذهبان في الهمزة الثانية: - إبدال الهمزة الثانية ياءً: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رويس.-التحقيق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  <w:r>
        <w:rPr>
          <w:rFonts w:ascii="louts-shamy" w:hAnsi="louts-shamy" w:cs="louts-shamy"/>
          <w:color w:val="006AB3"/>
          <w:rtl/>
        </w:rPr>
        <w:t xml:space="preserve"> </w:t>
      </w:r>
    </w:p>
    <w:p w14:paraId="40230BA2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B822CC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7" w:hAnsi="QCF_P367" w:cs="QCF_P367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7" w:hAnsi="QCF_P367" w:cs="QCF_P367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7" w:hAnsi="QCF_P367" w:cs="QCF_P367"/>
          <w:color w:val="006AB3"/>
          <w:rtl/>
        </w:rPr>
        <w:t>ﮑ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7" w:hAnsi="QCF_P367" w:cs="QCF_P367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7" w:hAnsi="QCF_P367" w:cs="QCF_P367"/>
          <w:color w:val="006AB3"/>
          <w:rtl/>
        </w:rPr>
        <w:t>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7" w:hAnsi="QCF_P367" w:cs="QCF_P367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7" w:hAnsi="QCF_P367" w:cs="QCF_P367"/>
          <w:color w:val="006AB3"/>
          <w:rtl/>
        </w:rPr>
        <w:t>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7" w:hAnsi="QCF_P367" w:cs="QCF_P367"/>
          <w:color w:val="006AB3"/>
          <w:rtl/>
        </w:rPr>
        <w:t>ﯿ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وَلَبِثتَّ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BFDA457" w14:textId="77777777" w:rsidR="00717137" w:rsidRDefault="00000000" w:rsidP="00B60EF4">
      <w:pPr>
        <w:bidi/>
      </w:pPr>
      <w:r>
        <w:rPr>
          <w:b/>
        </w:rPr>
        <w:lastRenderedPageBreak/>
        <w:t>وقف (حمزة)</w:t>
      </w:r>
    </w:p>
    <w:p w14:paraId="7C967EB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7" w:hAnsi="QCF_P367" w:cs="QCF_P367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وتسهيلها/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7" w:hAnsi="QCF_P367" w:cs="QCF_P367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(معًا):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7" w:hAnsi="QCF_P367" w:cs="QCF_P367"/>
          <w:color w:val="006AB3"/>
          <w:rtl/>
        </w:rPr>
        <w:t>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الهمزة، إبدالها ياء مضمومة، حذفها مع ضم الزاي.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7" w:hAnsi="QCF_P367" w:cs="QCF_P367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وإبدالها/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7" w:hAnsi="QCF_P367" w:cs="QCF_P367"/>
          <w:color w:val="006AB3"/>
          <w:rtl/>
        </w:rPr>
        <w:t>ﯹ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 مع الإشباع والقصر.</w:t>
      </w:r>
    </w:p>
    <w:p w14:paraId="3487F58B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5EE39ED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7" w:hAnsi="QCF_P367" w:cs="QCF_P367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7" w:hAnsi="QCF_P367" w:cs="QCF_P367"/>
          <w:color w:val="006AB3"/>
          <w:rtl/>
        </w:rPr>
        <w:t>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5D51E45D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29B2B57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7" w:hAnsi="QCF_P367" w:cs="QCF_P367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7" w:hAnsi="QCF_P367" w:cs="QCF_P367"/>
          <w:color w:val="006AB3"/>
          <w:rtl/>
        </w:rPr>
        <w:t>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47E7EBAC" w14:textId="77777777" w:rsidR="00717137" w:rsidRDefault="00000000" w:rsidP="00B60EF4">
      <w:pPr>
        <w:bidi/>
      </w:pPr>
      <w:r>
        <w:br w:type="page"/>
      </w:r>
    </w:p>
    <w:p w14:paraId="2748F8BB" w14:textId="77777777" w:rsidR="00717137" w:rsidRDefault="00000000" w:rsidP="00B60EF4">
      <w:pPr>
        <w:bidi/>
      </w:pPr>
      <w:r>
        <w:lastRenderedPageBreak/>
        <w:t>صفحة: 368</w:t>
      </w:r>
    </w:p>
    <w:p w14:paraId="357AF035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85DE5A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8" w:hAnsi="QCF_P368" w:cs="QCF_P368"/>
          <w:color w:val="006AB3"/>
          <w:rtl/>
        </w:rPr>
        <w:t>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أَرۡجِـٔۡهُۥ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(وافقه هشام)،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8" w:hAnsi="QCF_P368" w:cs="QCF_P368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5407E60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63D1DF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8" w:hAnsi="QCF_P368" w:cs="QCF_P368"/>
          <w:color w:val="006AB3"/>
          <w:rtl/>
        </w:rPr>
        <w:t>ﯨ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1B44915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C6459C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ءَابَآئِكُمُ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0D44AFB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2B4D616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8" w:hAnsi="QCF_P368" w:cs="QCF_P368"/>
          <w:color w:val="006AB3"/>
          <w:rtl/>
        </w:rPr>
        <w:t>ﮩ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29EFE5E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891345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8" w:hAnsi="QCF_P368" w:cs="QCF_P368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8" w:hAnsi="QCF_P368" w:cs="QCF_P368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8" w:hAnsi="QCF_P368" w:cs="QCF_P368"/>
          <w:color w:val="006AB3"/>
          <w:rtl/>
        </w:rPr>
        <w:t>ﰈ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3591BF6E" w14:textId="77777777" w:rsidR="00717137" w:rsidRDefault="00000000" w:rsidP="00B60EF4">
      <w:pPr>
        <w:bidi/>
      </w:pPr>
      <w:r>
        <w:rPr>
          <w:b/>
        </w:rPr>
        <w:t>المدغم</w:t>
      </w:r>
    </w:p>
    <w:p w14:paraId="33699FED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8" w:hAnsi="QCF_P368" w:cs="QCF_P368"/>
          <w:color w:val="006AB3"/>
          <w:rtl/>
        </w:rPr>
        <w:t>ﮟ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كثير، حفص، رويس.الكبير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8" w:hAnsi="QCF_P368" w:cs="QCF_P368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8" w:hAnsi="QCF_P368" w:cs="QCF_P368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8" w:hAnsi="QCF_P368" w:cs="QCF_P368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8" w:hAnsi="QCF_P368" w:cs="QCF_P368"/>
          <w:color w:val="006AB3"/>
          <w:rtl/>
        </w:rPr>
        <w:t>ﭿ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8" w:hAnsi="QCF_P368" w:cs="QCF_P368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8" w:hAnsi="QCF_P368" w:cs="QCF_P368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8" w:hAnsi="QCF_P368" w:cs="QCF_P368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8" w:hAnsi="QCF_P368" w:cs="QCF_P368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8" w:hAnsi="QCF_P368" w:cs="QCF_P368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8" w:hAnsi="QCF_P368" w:cs="QCF_P368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8" w:hAnsi="QCF_P368" w:cs="QCF_P368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8" w:hAnsi="QCF_P368" w:cs="QCF_P368"/>
          <w:color w:val="006AB3"/>
          <w:rtl/>
        </w:rPr>
        <w:t>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6290D14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FE7AB2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8" w:hAnsi="QCF_P368" w:cs="QCF_P368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(التسهيل مع المد والقصر)/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8" w:hAnsi="QCF_P368" w:cs="QCF_P368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8" w:hAnsi="QCF_P368" w:cs="QCF_P368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8" w:hAnsi="QCF_P368" w:cs="QCF_P368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8" w:hAnsi="QCF_P368" w:cs="QCF_P368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59CFC5D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28A3A6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8" w:hAnsi="QCF_P368" w:cs="QCF_P368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8" w:hAnsi="QCF_P368" w:cs="QCF_P368"/>
          <w:color w:val="006AB3"/>
          <w:rtl/>
        </w:rPr>
        <w:t>ﭔ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8" w:hAnsi="QCF_P368" w:cs="QCF_P368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8" w:hAnsi="QCF_P368" w:cs="QCF_P368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8" w:hAnsi="QCF_P368" w:cs="QCF_P368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8" w:hAnsi="QCF_P368" w:cs="QCF_P368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BF03BBE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5A30C13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8" w:hAnsi="QCF_P368" w:cs="QCF_P368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8" w:hAnsi="QCF_P368" w:cs="QCF_P368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B702E20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9A6336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368" w:hAnsi="QCF_P368" w:cs="QCF_P368"/>
          <w:color w:val="006AB3"/>
          <w:rtl/>
        </w:rPr>
        <w:t>ﭫ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تسهيل الهمزة مع الإشباع والقصر/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8" w:hAnsi="QCF_P368" w:cs="QCF_P368"/>
          <w:color w:val="006AB3"/>
          <w:rtl/>
        </w:rPr>
        <w:t>ﮈ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8" w:hAnsi="QCF_P368" w:cs="QCF_P368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380DDB18" w14:textId="77777777" w:rsidR="00717137" w:rsidRDefault="00000000" w:rsidP="00B60EF4">
      <w:pPr>
        <w:bidi/>
      </w:pPr>
      <w:r>
        <w:br w:type="page"/>
      </w:r>
    </w:p>
    <w:p w14:paraId="069AECCE" w14:textId="77777777" w:rsidR="00717137" w:rsidRDefault="00000000" w:rsidP="00B60EF4">
      <w:pPr>
        <w:bidi/>
      </w:pPr>
      <w:r>
        <w:lastRenderedPageBreak/>
        <w:t>صفحة: 369</w:t>
      </w:r>
    </w:p>
    <w:p w14:paraId="007B6073" w14:textId="77777777" w:rsidR="00717137" w:rsidRDefault="00000000" w:rsidP="00B60EF4">
      <w:pPr>
        <w:bidi/>
      </w:pPr>
      <w:r>
        <w:rPr>
          <w:b/>
        </w:rPr>
        <w:t>عد الآي</w:t>
      </w:r>
    </w:p>
    <w:p w14:paraId="182FC57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9" w:hAnsi="QCF_P369" w:cs="QCF_P369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9" w:hAnsi="QCF_P369" w:cs="QCF_P369"/>
          <w:color w:val="006AB3"/>
          <w:rtl/>
        </w:rPr>
        <w:t>ﮣ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غير</w:t>
      </w:r>
      <w:r>
        <w:rPr>
          <w:rFonts w:ascii="louts-shamy" w:hAnsi="louts-shamy" w:cs="louts-shamy"/>
          <w:color w:val="000000"/>
          <w:rtl/>
        </w:rPr>
        <w:t xml:space="preserve"> الكوفي.</w:t>
      </w:r>
    </w:p>
    <w:p w14:paraId="7BB6333A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7D81FB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9" w:hAnsi="QCF_P369" w:cs="QCF_P369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946417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74B629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9" w:hAnsi="QCF_P369" w:cs="QCF_P369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9" w:hAnsi="QCF_P369" w:cs="QCF_P369"/>
          <w:color w:val="006AB3"/>
          <w:rtl/>
        </w:rPr>
        <w:t>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9" w:hAnsi="QCF_P369" w:cs="QCF_P369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9" w:hAnsi="QCF_P369" w:cs="QCF_P369"/>
          <w:color w:val="006AB3"/>
          <w:rtl/>
        </w:rPr>
        <w:t>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9" w:hAnsi="QCF_P369" w:cs="QCF_P369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حَذِرُونَ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2119F82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9210CA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9" w:hAnsi="QCF_P369" w:cs="QCF_P369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ءَا۬ ٰمَنتُمۡ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9" w:hAnsi="QCF_P369" w:cs="QCF_P369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3F0298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F751FD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9" w:hAnsi="QCF_P369" w:cs="QCF_P369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9" w:hAnsi="QCF_P369" w:cs="QCF_P369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مُّوسَىٰ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(جميعًا):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9" w:hAnsi="QCF_P369" w:cs="QCF_P369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 xml:space="preserve">الألف الثانية </w:t>
      </w:r>
      <w:r>
        <w:rPr>
          <w:rFonts w:ascii="louts-shamy" w:hAnsi="louts-shamy" w:cs="louts-shamy"/>
          <w:color w:val="000000"/>
          <w:rtl/>
        </w:rPr>
        <w:t xml:space="preserve">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5B535D1C" w14:textId="77777777" w:rsidR="00717137" w:rsidRDefault="00000000" w:rsidP="00B60EF4">
      <w:pPr>
        <w:bidi/>
      </w:pPr>
      <w:r>
        <w:rPr>
          <w:b/>
        </w:rPr>
        <w:t>المدغم</w:t>
      </w:r>
    </w:p>
    <w:p w14:paraId="2827EB7E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9" w:hAnsi="QCF_P369" w:cs="QCF_P369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9" w:hAnsi="QCF_P369" w:cs="QCF_P369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9" w:hAnsi="QCF_P369" w:cs="QCF_P369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9" w:hAnsi="QCF_P369" w:cs="QCF_P369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9" w:hAnsi="QCF_P369" w:cs="QCF_P369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9" w:hAnsi="QCF_P369" w:cs="QCF_P369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9" w:hAnsi="QCF_P369" w:cs="QCF_P369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9" w:hAnsi="QCF_P369" w:cs="QCF_P369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E81FEF7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C1F1A6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9" w:hAnsi="QCF_P369" w:cs="QCF_P369"/>
          <w:color w:val="006AB3"/>
          <w:rtl/>
        </w:rPr>
        <w:t>ﮆ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9" w:hAnsi="QCF_P369" w:cs="QCF_P369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9" w:hAnsi="QCF_P369" w:cs="QCF_P369"/>
          <w:color w:val="006AB3"/>
          <w:rtl/>
        </w:rPr>
        <w:t>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(التسهيل مع المد، القصر).</w:t>
      </w:r>
    </w:p>
    <w:p w14:paraId="5045B97D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1DE9CDD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9" w:hAnsi="QCF_P369" w:cs="QCF_P369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مذاهب في الهمزة الثانية: -تسهيل الهمزة الثانية مع الإدخال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قالون،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التسهيل بدون إدخال: ورش،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كثير، رويس. -التحقيق مع الإدخال: هشام. -التحقيق بدون إدخال: الباقون.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9" w:hAnsi="QCF_P369" w:cs="QCF_P369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</w:t>
      </w:r>
      <w:r>
        <w:rPr>
          <w:rFonts w:ascii="Adwaa-Elsalaf" w:hAnsi="Adwaa-Elsalaf" w:cs="Adwaa-Elsalaf"/>
          <w:color w:val="000000"/>
          <w:rtl/>
        </w:rPr>
        <w:t>إسقاط الهمزة الأولى:</w:t>
      </w:r>
      <w:r>
        <w:rPr>
          <w:rFonts w:ascii="louts-shamy" w:hAnsi="louts-shamy" w:cs="louts-shamy"/>
          <w:color w:val="000000"/>
          <w:rtl/>
        </w:rPr>
        <w:t xml:space="preserve"> حفص، رويس.- تحقيق الهمزتين: شعبة، حمزة، الكسائي، روح، خلف. - </w:t>
      </w:r>
      <w:r>
        <w:rPr>
          <w:rFonts w:ascii="Adwaa-Elsalaf" w:hAnsi="Adwaa-Elsalaf" w:cs="Adwaa-Elsalaf"/>
          <w:color w:val="000000"/>
          <w:rtl/>
        </w:rPr>
        <w:t>تحقيق الهمزة الأولى وتسهيل الثانية</w:t>
      </w:r>
      <w:r>
        <w:rPr>
          <w:rFonts w:ascii="louts-shamy" w:hAnsi="louts-shamy" w:cs="louts-shamy"/>
          <w:color w:val="000000"/>
          <w:rtl/>
        </w:rPr>
        <w:t>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2D8AC4B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FA973E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9" w:hAnsi="QCF_P369" w:cs="QCF_P369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9" w:hAnsi="QCF_P369" w:cs="QCF_P369"/>
          <w:color w:val="006AB3"/>
          <w:rtl/>
        </w:rPr>
        <w:t>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9" w:hAnsi="QCF_P369" w:cs="QCF_P369"/>
          <w:color w:val="006AB3"/>
          <w:rtl/>
        </w:rPr>
        <w:t>ﰂ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وَعِيُونٖ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9" w:hAnsi="QCF_P369" w:cs="QCF_P369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9" w:hAnsi="QCF_P369" w:cs="QCF_P369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9" w:hAnsi="QCF_P369" w:cs="QCF_P369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9" w:hAnsi="QCF_P369" w:cs="QCF_P369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2CF3895" w14:textId="77777777" w:rsidR="00717137" w:rsidRDefault="00000000" w:rsidP="00B60EF4">
      <w:pPr>
        <w:bidi/>
      </w:pPr>
      <w:r>
        <w:rPr>
          <w:b/>
        </w:rPr>
        <w:lastRenderedPageBreak/>
        <w:t>إخفاء أبي جعفر</w:t>
      </w:r>
    </w:p>
    <w:p w14:paraId="42BA8EA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9" w:hAnsi="QCF_P369" w:cs="QCF_P369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9" w:hAnsi="QCF_P369" w:cs="QCF_P369"/>
          <w:color w:val="006AB3"/>
          <w:rtl/>
        </w:rPr>
        <w:t>ﮩ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9FFBDC4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31FCFE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9" w:hAnsi="QCF_P369" w:cs="QCF_P369"/>
          <w:color w:val="006AB3"/>
          <w:rtl/>
        </w:rPr>
        <w:t>ﮆ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9" w:hAnsi="QCF_P369" w:cs="QCF_P369"/>
          <w:color w:val="006AB3"/>
          <w:rtl/>
        </w:rPr>
        <w:t>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9" w:hAnsi="QCF_P369" w:cs="QCF_P369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9" w:hAnsi="QCF_P369" w:cs="QCF_P369"/>
          <w:color w:val="006AB3"/>
          <w:rtl/>
        </w:rPr>
        <w:t>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تسهيل الهمزة مع الإشباع والقصر/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9" w:hAnsi="QCF_P369" w:cs="QCF_P369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9" w:hAnsi="QCF_P369" w:cs="QCF_P369"/>
          <w:color w:val="006AB3"/>
          <w:rtl/>
        </w:rPr>
        <w:t>ﮫ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لخلف: السكت، التحقيق، ولخلاد: التحقيق.</w:t>
      </w:r>
    </w:p>
    <w:p w14:paraId="6677F0F6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22640CF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69" w:hAnsi="QCF_P369" w:cs="QCF_P369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69" w:hAnsi="QCF_P369" w:cs="QCF_P369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73526CBE" w14:textId="77777777" w:rsidR="00717137" w:rsidRDefault="00000000" w:rsidP="00B60EF4">
      <w:pPr>
        <w:bidi/>
      </w:pPr>
      <w:r>
        <w:br w:type="page"/>
      </w:r>
    </w:p>
    <w:p w14:paraId="3C22AF62" w14:textId="77777777" w:rsidR="00717137" w:rsidRDefault="00000000" w:rsidP="00B60EF4">
      <w:pPr>
        <w:bidi/>
      </w:pPr>
      <w:r>
        <w:lastRenderedPageBreak/>
        <w:t>صفحة: 370</w:t>
      </w:r>
    </w:p>
    <w:p w14:paraId="19AF0DE8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BB545C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0" w:hAnsi="QCF_P370" w:cs="QCF_P370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4440FC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21F4A8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0" w:hAnsi="QCF_P370" w:cs="QCF_P370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57BA83C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3F1FBA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0" w:hAnsi="QCF_P370" w:cs="QCF_P370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0" w:hAnsi="QCF_P370" w:cs="QCF_P370"/>
          <w:color w:val="006AB3"/>
          <w:rtl/>
        </w:rPr>
        <w:t>ﮂ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0" w:hAnsi="QCF_P370" w:cs="QCF_P370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0" w:hAnsi="QCF_P370" w:cs="QCF_P370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5505186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5542DF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0" w:hAnsi="QCF_P370" w:cs="QCF_P370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 xml:space="preserve">أمال الراء والهمزة </w:t>
      </w:r>
      <w:r>
        <w:rPr>
          <w:rFonts w:ascii="louts-shamy" w:hAnsi="louts-shamy" w:cs="louts-shamy"/>
          <w:color w:val="000000"/>
          <w:rtl/>
        </w:rPr>
        <w:t xml:space="preserve">حمزة، خلف، </w:t>
      </w:r>
      <w:r>
        <w:rPr>
          <w:rFonts w:ascii="louts-shamy" w:hAnsi="louts-shamy" w:cs="louts-shamy"/>
          <w:color w:val="E20019"/>
          <w:rtl/>
        </w:rPr>
        <w:t xml:space="preserve">وأمال الهمزة فقط </w:t>
      </w:r>
      <w:r>
        <w:rPr>
          <w:rFonts w:ascii="louts-shamy" w:hAnsi="louts-shamy" w:cs="louts-shamy"/>
          <w:color w:val="000000"/>
          <w:rtl/>
        </w:rPr>
        <w:t xml:space="preserve">الكسائي، </w:t>
      </w:r>
      <w:r>
        <w:rPr>
          <w:rFonts w:ascii="louts-shamy" w:hAnsi="louts-shamy" w:cs="louts-shamy"/>
          <w:color w:val="E20019"/>
          <w:rtl/>
        </w:rPr>
        <w:t xml:space="preserve">وقللها </w:t>
      </w:r>
      <w:r>
        <w:rPr>
          <w:rFonts w:ascii="louts-shamy" w:hAnsi="louts-shamy" w:cs="louts-shamy"/>
          <w:color w:val="000000"/>
          <w:rtl/>
        </w:rPr>
        <w:t xml:space="preserve">ورش (بخلف عنه)، وأما (وصلًا): </w:t>
      </w:r>
      <w:r>
        <w:rPr>
          <w:rFonts w:ascii="louts-shamy" w:hAnsi="louts-shamy" w:cs="louts-shamy"/>
          <w:color w:val="E20019"/>
          <w:rtl/>
        </w:rPr>
        <w:t xml:space="preserve">فأمال الرّاء فقط </w:t>
      </w:r>
      <w:r>
        <w:rPr>
          <w:rFonts w:ascii="louts-shamy" w:hAnsi="louts-shamy" w:cs="louts-shamy"/>
          <w:color w:val="000000"/>
          <w:rtl/>
        </w:rPr>
        <w:t xml:space="preserve">حمزة، خلف.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0" w:hAnsi="QCF_P370" w:cs="QCF_P370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(جميعًا):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0" w:hAnsi="QCF_P370" w:cs="QCF_P370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39741D9E" w14:textId="77777777" w:rsidR="00717137" w:rsidRDefault="00000000" w:rsidP="00B60EF4">
      <w:pPr>
        <w:bidi/>
      </w:pPr>
      <w:r>
        <w:rPr>
          <w:b/>
        </w:rPr>
        <w:t>المدغم</w:t>
      </w:r>
    </w:p>
    <w:p w14:paraId="36A11BED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0" w:hAnsi="QCF_P370" w:cs="QCF_P370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0" w:hAnsi="QCF_P370" w:cs="QCF_P370"/>
          <w:color w:val="006AB3"/>
          <w:rtl/>
        </w:rPr>
        <w:t>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0" w:hAnsi="QCF_P370" w:cs="QCF_P370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0" w:hAnsi="QCF_P370" w:cs="QCF_P370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0" w:hAnsi="QCF_P370" w:cs="QCF_P370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0" w:hAnsi="QCF_P370" w:cs="QCF_P370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DB931A8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4B2DCB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0" w:hAnsi="QCF_P370" w:cs="QCF_P370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7CCA146B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6F7E590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0" w:hAnsi="QCF_P370" w:cs="QCF_P370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0" w:hAnsi="QCF_P370" w:cs="QCF_P370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مذهبان في الهمزة الثانية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>-</w:t>
      </w:r>
      <w:r>
        <w:rPr>
          <w:rFonts w:ascii="Adwaa-Elsalaf" w:hAnsi="Adwaa-Elsalaf" w:cs="Adwaa-Elsalaf"/>
          <w:color w:val="000000"/>
          <w:rtl/>
        </w:rPr>
        <w:t>تسهيل الهمزة الثانية</w:t>
      </w:r>
      <w:r>
        <w:rPr>
          <w:rFonts w:ascii="louts-shamy" w:hAnsi="louts-shamy" w:cs="louts-shamy"/>
          <w:color w:val="000000"/>
          <w:rtl/>
        </w:rPr>
        <w:t>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رويس.-التحقيق: الباقون.</w:t>
      </w:r>
    </w:p>
    <w:p w14:paraId="5D2B8EF5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B18263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0" w:hAnsi="QCF_P370" w:cs="QCF_P370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0" w:hAnsi="QCF_P370" w:cs="QCF_P370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0" w:hAnsi="QCF_P370" w:cs="QCF_P370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0" w:hAnsi="QCF_P370" w:cs="QCF_P370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0" w:hAnsi="QCF_P370" w:cs="QCF_P370"/>
          <w:color w:val="006AB3"/>
          <w:rtl/>
        </w:rPr>
        <w:t>ﯽ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0" w:hAnsi="QCF_P370" w:cs="QCF_P370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0" w:hAnsi="QCF_P370" w:cs="QCF_P370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87FFF2E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16D357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0" w:hAnsi="QCF_P370" w:cs="QCF_P370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0" w:hAnsi="QCF_P370" w:cs="QCF_P370"/>
          <w:color w:val="006AB3"/>
          <w:rtl/>
        </w:rPr>
        <w:t>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0" w:hAnsi="QCF_P370" w:cs="QCF_P370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وتسهيلها/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0" w:hAnsi="QCF_P370" w:cs="QCF_P370"/>
          <w:color w:val="006AB3"/>
          <w:rtl/>
        </w:rPr>
        <w:t>ﮇ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55A9FBF0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753305D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370" w:hAnsi="QCF_P370" w:cs="QCF_P370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0" w:hAnsi="QCF_P370" w:cs="QCF_P370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حفص.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0" w:hAnsi="QCF_P370" w:cs="QCF_P370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0" w:hAnsi="QCF_P370" w:cs="QCF_P370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41751F97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4549CD2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0" w:hAnsi="QCF_P370" w:cs="QCF_P370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0" w:hAnsi="QCF_P370" w:cs="QCF_P370"/>
          <w:color w:val="006AB3"/>
          <w:rtl/>
        </w:rPr>
        <w:t>ﯩ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0" w:hAnsi="QCF_P370" w:cs="QCF_P370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0" w:hAnsi="QCF_P370" w:cs="QCF_P370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0" w:hAnsi="QCF_P370" w:cs="QCF_P370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3B4F4CB2" w14:textId="77777777" w:rsidR="00717137" w:rsidRDefault="00000000" w:rsidP="00B60EF4">
      <w:pPr>
        <w:bidi/>
      </w:pPr>
      <w:r>
        <w:br w:type="page"/>
      </w:r>
    </w:p>
    <w:p w14:paraId="6C3E1D1B" w14:textId="77777777" w:rsidR="00717137" w:rsidRDefault="00000000" w:rsidP="00B60EF4">
      <w:pPr>
        <w:bidi/>
      </w:pPr>
      <w:r>
        <w:lastRenderedPageBreak/>
        <w:t>صفحة: 371</w:t>
      </w:r>
    </w:p>
    <w:p w14:paraId="25EF89D9" w14:textId="77777777" w:rsidR="00717137" w:rsidRDefault="00000000" w:rsidP="00B60EF4">
      <w:pPr>
        <w:bidi/>
      </w:pPr>
      <w:r>
        <w:rPr>
          <w:b/>
        </w:rPr>
        <w:t>عد الآي</w:t>
      </w:r>
    </w:p>
    <w:p w14:paraId="7188192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1" w:hAnsi="QCF_P371" w:cs="QCF_P371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1" w:hAnsi="QCF_P371" w:cs="QCF_P371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1" w:hAnsi="QCF_P371" w:cs="QCF_P371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1" w:hAnsi="QCF_P371" w:cs="QCF_P371"/>
          <w:color w:val="006AB3"/>
          <w:rtl/>
        </w:rPr>
        <w:t>ﮅ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غير</w:t>
      </w:r>
      <w:r>
        <w:rPr>
          <w:rFonts w:ascii="louts-shamy" w:hAnsi="louts-shamy" w:cs="louts-shamy"/>
          <w:color w:val="000000"/>
          <w:rtl/>
        </w:rPr>
        <w:t xml:space="preserve"> البصري.</w:t>
      </w:r>
    </w:p>
    <w:p w14:paraId="0D3AE144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6E0A26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1" w:hAnsi="QCF_P371" w:cs="QCF_P371"/>
          <w:color w:val="006AB3"/>
          <w:rtl/>
        </w:rPr>
        <w:t>ﰈ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2C23151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EEAAE3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1" w:hAnsi="QCF_P371" w:cs="QCF_P371"/>
          <w:color w:val="006AB3"/>
          <w:rtl/>
        </w:rPr>
        <w:t>ﮍ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C2B54BE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55EDD2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1" w:hAnsi="QCF_P371" w:cs="QCF_P371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1" w:hAnsi="QCF_P371" w:cs="QCF_P371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3572319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0EA283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1" w:hAnsi="QCF_P371" w:cs="QCF_P371"/>
          <w:color w:val="006AB3"/>
          <w:rtl/>
        </w:rPr>
        <w:t>ﭳ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1" w:hAnsi="QCF_P371" w:cs="QCF_P371"/>
          <w:color w:val="006AB3"/>
          <w:rtl/>
        </w:rPr>
        <w:t>ﯣ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021566F4" w14:textId="77777777" w:rsidR="00717137" w:rsidRDefault="00000000" w:rsidP="00B60EF4">
      <w:pPr>
        <w:bidi/>
      </w:pPr>
      <w:r>
        <w:rPr>
          <w:b/>
        </w:rPr>
        <w:t>المدغم</w:t>
      </w:r>
    </w:p>
    <w:p w14:paraId="0A1B4F1F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وَٱغۡفِرۡ لِأَبِيَ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بخلف عن الدوري.الكبير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1" w:hAnsi="QCF_P371" w:cs="QCF_P371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1" w:hAnsi="QCF_P371" w:cs="QCF_P371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1" w:hAnsi="QCF_P371" w:cs="QCF_P371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1" w:hAnsi="QCF_P371" w:cs="QCF_P371"/>
          <w:color w:val="006AB3"/>
          <w:rtl/>
        </w:rPr>
        <w:t>ﮁ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1" w:hAnsi="QCF_P371" w:cs="QCF_P371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1" w:hAnsi="QCF_P371" w:cs="QCF_P371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1" w:hAnsi="QCF_P371" w:cs="QCF_P371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1" w:hAnsi="QCF_P371" w:cs="QCF_P371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أَنُومِنُ لَكَ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4B71FBF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049B7C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1" w:hAnsi="QCF_P371" w:cs="QCF_P371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1" w:hAnsi="QCF_P371" w:cs="QCF_P371"/>
          <w:color w:val="006AB3"/>
          <w:rtl/>
        </w:rPr>
        <w:t>ﯨ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1" w:hAnsi="QCF_P371" w:cs="QCF_P371"/>
          <w:color w:val="006AB3"/>
          <w:rtl/>
        </w:rPr>
        <w:t>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771CDA5B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8F1DFA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1" w:hAnsi="QCF_P371" w:cs="QCF_P371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1" w:hAnsi="QCF_P371" w:cs="QCF_P371"/>
          <w:color w:val="006AB3"/>
          <w:rtl/>
        </w:rPr>
        <w:t>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1" w:hAnsi="QCF_P371" w:cs="QCF_P371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1" w:hAnsi="QCF_P371" w:cs="QCF_P371"/>
          <w:color w:val="006AB3"/>
          <w:rtl/>
        </w:rPr>
        <w:t>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1" w:hAnsi="QCF_P371" w:cs="QCF_P371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1" w:hAnsi="QCF_P371" w:cs="QCF_P371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1" w:hAnsi="QCF_P371" w:cs="QCF_P371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21ECB2F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265B40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1" w:hAnsi="QCF_P371" w:cs="QCF_P371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1" w:hAnsi="QCF_P371" w:cs="QCF_P371"/>
          <w:color w:val="006AB3"/>
          <w:rtl/>
        </w:rPr>
        <w:t>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1" w:hAnsi="QCF_P371" w:cs="QCF_P371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1" w:hAnsi="QCF_P371" w:cs="QCF_P371"/>
          <w:color w:val="006AB3"/>
          <w:rtl/>
        </w:rPr>
        <w:t>ﯨ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1" w:hAnsi="QCF_P371" w:cs="QCF_P371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1" w:hAnsi="QCF_P371" w:cs="QCF_P371"/>
          <w:color w:val="006AB3"/>
          <w:rtl/>
        </w:rPr>
        <w:t>ﰀ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مِنۡ أَجۡرٍ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 وجهان): النقل،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1" w:hAnsi="QCF_P371" w:cs="QCF_P371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371" w:hAnsi="QCF_P371" w:cs="QCF_P371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وتسهيلها.</w:t>
      </w:r>
    </w:p>
    <w:p w14:paraId="22B81DE0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0C5EF01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1" w:hAnsi="QCF_P371" w:cs="QCF_P371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1" w:hAnsi="QCF_P371" w:cs="QCF_P371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1" w:hAnsi="QCF_P371" w:cs="QCF_P371"/>
          <w:color w:val="006AB3"/>
          <w:rtl/>
        </w:rPr>
        <w:t>ﰍ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1" w:hAnsi="QCF_P371" w:cs="QCF_P371"/>
          <w:color w:val="006AB3"/>
          <w:rtl/>
        </w:rPr>
        <w:t>ﰎ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حفص،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312D9AC4" w14:textId="77777777" w:rsidR="00717137" w:rsidRDefault="00000000" w:rsidP="00B60EF4">
      <w:pPr>
        <w:bidi/>
      </w:pPr>
      <w:r>
        <w:rPr>
          <w:b/>
        </w:rPr>
        <w:lastRenderedPageBreak/>
        <w:t>ياءات الزوائد</w:t>
      </w:r>
    </w:p>
    <w:p w14:paraId="3D97271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1" w:hAnsi="QCF_P371" w:cs="QCF_P371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(معًا):- 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6AC2BD85" w14:textId="77777777" w:rsidR="00717137" w:rsidRDefault="00000000" w:rsidP="00B60EF4">
      <w:pPr>
        <w:bidi/>
      </w:pPr>
      <w:r>
        <w:br w:type="page"/>
      </w:r>
    </w:p>
    <w:p w14:paraId="4BED8B4E" w14:textId="77777777" w:rsidR="00717137" w:rsidRDefault="00000000" w:rsidP="00B60EF4">
      <w:pPr>
        <w:bidi/>
      </w:pPr>
      <w:r>
        <w:lastRenderedPageBreak/>
        <w:t>صفحة: 372</w:t>
      </w:r>
    </w:p>
    <w:p w14:paraId="73061011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AA3491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2" w:hAnsi="QCF_P372" w:cs="QCF_P372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2" w:hAnsi="QCF_P372" w:cs="QCF_P372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539084B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80023E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2" w:hAnsi="QCF_P372" w:cs="QCF_P372"/>
          <w:color w:val="006AB3"/>
          <w:rtl/>
        </w:rPr>
        <w:t>ﭩ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86D2151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DA3EB3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2" w:hAnsi="QCF_P372" w:cs="QCF_P372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2" w:hAnsi="QCF_P372" w:cs="QCF_P372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4830E5F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2CB1C5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2" w:hAnsi="QCF_P372" w:cs="QCF_P372"/>
          <w:color w:val="006AB3"/>
          <w:rtl/>
        </w:rPr>
        <w:t>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2" w:hAnsi="QCF_P372" w:cs="QCF_P372"/>
          <w:color w:val="006AB3"/>
          <w:rtl/>
        </w:rPr>
        <w:t>ﯲ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450A260B" w14:textId="77777777" w:rsidR="00717137" w:rsidRDefault="00000000" w:rsidP="00B60EF4">
      <w:pPr>
        <w:bidi/>
      </w:pPr>
      <w:r>
        <w:rPr>
          <w:b/>
        </w:rPr>
        <w:t>المدغم</w:t>
      </w:r>
    </w:p>
    <w:p w14:paraId="31624CF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2" w:hAnsi="QCF_P372" w:cs="QCF_P372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2" w:hAnsi="QCF_P372" w:cs="QCF_P372"/>
          <w:color w:val="006AB3"/>
          <w:rtl/>
        </w:rPr>
        <w:t>ﭶ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2" w:hAnsi="QCF_P372" w:cs="QCF_P372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2" w:hAnsi="QCF_P372" w:cs="QCF_P372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32E74F9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84A298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2" w:hAnsi="QCF_P372" w:cs="QCF_P372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2" w:hAnsi="QCF_P372" w:cs="QCF_P372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0272AC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9A10A3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2" w:hAnsi="QCF_P372" w:cs="QCF_P372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2" w:hAnsi="QCF_P372" w:cs="QCF_P372"/>
          <w:color w:val="006AB3"/>
          <w:rtl/>
        </w:rPr>
        <w:t>ﭿ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2" w:hAnsi="QCF_P372" w:cs="QCF_P372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2" w:hAnsi="QCF_P372" w:cs="QCF_P372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2" w:hAnsi="QCF_P372" w:cs="QCF_P372"/>
          <w:color w:val="006AB3"/>
          <w:rtl/>
        </w:rPr>
        <w:t>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2" w:hAnsi="QCF_P372" w:cs="QCF_P372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2" w:hAnsi="QCF_P372" w:cs="QCF_P372"/>
          <w:color w:val="006AB3"/>
          <w:rtl/>
        </w:rPr>
        <w:t>ﰀ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2" w:hAnsi="QCF_P372" w:cs="QCF_P372"/>
          <w:color w:val="006AB3"/>
          <w:rtl/>
        </w:rPr>
        <w:t>ﰂ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وَعِيُونٍ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2124F88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381BC9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2" w:hAnsi="QCF_P372" w:cs="QCF_P372"/>
          <w:color w:val="006AB3"/>
          <w:rtl/>
        </w:rPr>
        <w:t>ﭤ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2" w:hAnsi="QCF_P372" w:cs="QCF_P372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2" w:hAnsi="QCF_P372" w:cs="QCF_P372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2" w:hAnsi="QCF_P372" w:cs="QCF_P372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تحقيق الهمزة، وتسهيلها.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2" w:hAnsi="QCF_P372" w:cs="QCF_P372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2" w:hAnsi="QCF_P372" w:cs="QCF_P372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2" w:hAnsi="QCF_P372" w:cs="QCF_P372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2" w:hAnsi="QCF_P372" w:cs="QCF_P372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التحقيق.</w:t>
      </w:r>
    </w:p>
    <w:p w14:paraId="032BEE4E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4761E1D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2" w:hAnsi="QCF_P372" w:cs="QCF_P372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2" w:hAnsi="QCF_P372" w:cs="QCF_P372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ورش، حفص.-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2" w:hAnsi="QCF_P372" w:cs="QCF_P372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2" w:hAnsi="QCF_P372" w:cs="QCF_P372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حفص،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2" w:hAnsi="QCF_P372" w:cs="QCF_P372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2" w:hAnsi="QCF_P372" w:cs="QCF_P372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Adwaa-Elsalaf" w:hAnsi="Adwaa-Elsalaf" w:cs="Adwaa-Elsalaf"/>
          <w:color w:val="000000"/>
          <w:rtl/>
        </w:rPr>
        <w:t xml:space="preserve">- </w:t>
      </w:r>
      <w:r>
        <w:rPr>
          <w:rFonts w:ascii="louts-shamy" w:hAnsi="louts-shamy" w:cs="louts-shamy"/>
          <w:color w:val="000000"/>
          <w:rtl/>
        </w:rPr>
        <w:t>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 </w:t>
      </w:r>
    </w:p>
    <w:p w14:paraId="11216467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49157A7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372" w:hAnsi="QCF_P372" w:cs="QCF_P372"/>
          <w:color w:val="006AB3"/>
          <w:rtl/>
        </w:rPr>
        <w:t>ﭹ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2" w:hAnsi="QCF_P372" w:cs="QCF_P372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(معًا): -إثبات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5808FAA8" w14:textId="77777777" w:rsidR="00717137" w:rsidRDefault="00000000" w:rsidP="00B60EF4">
      <w:pPr>
        <w:bidi/>
      </w:pPr>
      <w:r>
        <w:br w:type="page"/>
      </w:r>
    </w:p>
    <w:p w14:paraId="6B84D26D" w14:textId="77777777" w:rsidR="00717137" w:rsidRDefault="00000000" w:rsidP="00B60EF4">
      <w:pPr>
        <w:bidi/>
      </w:pPr>
      <w:r>
        <w:lastRenderedPageBreak/>
        <w:t>صفحة: 373</w:t>
      </w:r>
    </w:p>
    <w:p w14:paraId="61897FCE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2F8E45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3" w:hAnsi="QCF_P373" w:cs="QCF_P373"/>
          <w:color w:val="006AB3"/>
          <w:rtl/>
        </w:rPr>
        <w:t>ﭛ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3" w:hAnsi="QCF_P373" w:cs="QCF_P373"/>
          <w:color w:val="006AB3"/>
          <w:rtl/>
        </w:rPr>
        <w:t>ﮅ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15DBE84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462BC2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3" w:hAnsi="QCF_P373" w:cs="QCF_P373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3" w:hAnsi="QCF_P373" w:cs="QCF_P373"/>
          <w:color w:val="006AB3"/>
          <w:rtl/>
        </w:rPr>
        <w:t>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3" w:hAnsi="QCF_P373" w:cs="QCF_P373"/>
          <w:color w:val="006AB3"/>
          <w:rtl/>
        </w:rPr>
        <w:t>ﯢ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AD9C53E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F70AC8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3" w:hAnsi="QCF_P373" w:cs="QCF_P373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209751B8" w14:textId="77777777" w:rsidR="00717137" w:rsidRDefault="00000000" w:rsidP="00B60EF4">
      <w:pPr>
        <w:bidi/>
      </w:pPr>
      <w:r>
        <w:rPr>
          <w:b/>
        </w:rPr>
        <w:t>المدغم</w:t>
      </w:r>
    </w:p>
    <w:p w14:paraId="6826CCC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3" w:hAnsi="QCF_P373" w:cs="QCF_P373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3" w:hAnsi="QCF_P373" w:cs="QCF_P373"/>
          <w:color w:val="006AB3"/>
          <w:rtl/>
        </w:rPr>
        <w:t>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عامر، حمزة، الكسائي.الكبير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3" w:hAnsi="QCF_P373" w:cs="QCF_P373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3" w:hAnsi="QCF_P373" w:cs="QCF_P373"/>
          <w:color w:val="006AB3"/>
          <w:rtl/>
        </w:rPr>
        <w:t>ﭴ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38B767E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84D851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3" w:hAnsi="QCF_P373" w:cs="QCF_P373"/>
          <w:color w:val="006AB3"/>
          <w:rtl/>
        </w:rPr>
        <w:t>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3" w:hAnsi="QCF_P373" w:cs="QCF_P373"/>
          <w:color w:val="006AB3"/>
          <w:rtl/>
        </w:rPr>
        <w:t>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3" w:hAnsi="QCF_P373" w:cs="QCF_P373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20F75125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AF0BC1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3" w:hAnsi="QCF_P373" w:cs="QCF_P373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3" w:hAnsi="QCF_P373" w:cs="QCF_P373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3" w:hAnsi="QCF_P373" w:cs="QCF_P373"/>
          <w:color w:val="006AB3"/>
          <w:rtl/>
        </w:rPr>
        <w:t>ﭣ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3" w:hAnsi="QCF_P373" w:cs="QCF_P373"/>
          <w:color w:val="006AB3"/>
          <w:rtl/>
        </w:rPr>
        <w:t>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وَعِيُونٖ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3" w:hAnsi="QCF_P373" w:cs="QCF_P373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3" w:hAnsi="QCF_P373" w:cs="QCF_P373"/>
          <w:color w:val="006AB3"/>
          <w:rtl/>
        </w:rPr>
        <w:t>ﮛ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3" w:hAnsi="QCF_P373" w:cs="QCF_P373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3" w:hAnsi="QCF_P373" w:cs="QCF_P373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06D0C1D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2765FC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5" w:hAnsi="QCF_P375" w:cs="QCF_P375"/>
          <w:color w:val="006AB3"/>
          <w:rtl/>
        </w:rPr>
        <w:t>ﭕ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3" w:hAnsi="QCF_P373" w:cs="QCF_P373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3" w:hAnsi="QCF_P373" w:cs="QCF_P373"/>
          <w:color w:val="006AB3"/>
          <w:rtl/>
        </w:rPr>
        <w:t>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3" w:hAnsi="QCF_P373" w:cs="QCF_P373"/>
          <w:color w:val="006AB3"/>
          <w:rtl/>
        </w:rPr>
        <w:t>ﮁ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تحقيق الهمزة، وتسهيلها.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3" w:hAnsi="QCF_P373" w:cs="QCF_P373"/>
          <w:color w:val="006AB3"/>
          <w:rtl/>
        </w:rPr>
        <w:t>ﰉ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(معًا):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4" w:hAnsi="QCF_P374" w:cs="QCF_P374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4" w:hAnsi="QCF_P374" w:cs="QCF_P374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3" w:hAnsi="QCF_P373" w:cs="QCF_P373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3" w:hAnsi="QCF_P373" w:cs="QCF_P373"/>
          <w:color w:val="006AB3"/>
          <w:rtl/>
        </w:rPr>
        <w:t>ﭽ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التحقيق.</w:t>
      </w:r>
    </w:p>
    <w:p w14:paraId="5244DAFD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3691EE4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4" w:hAnsi="QCF_P374" w:cs="QCF_P374"/>
          <w:color w:val="006AB3"/>
          <w:rtl/>
        </w:rPr>
        <w:t>ﯽ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TraditionalArabic" w:hAnsi="TraditionalArabic" w:cs="TraditionalArabic"/>
          <w:color w:val="006AB3"/>
          <w:rtl/>
        </w:rPr>
        <w:t xml:space="preserve"> </w:t>
      </w:r>
      <w:r>
        <w:rPr>
          <w:rFonts w:ascii="QCF_P374" w:hAnsi="QCF_P374" w:cs="QCF_P374"/>
          <w:color w:val="006AB3"/>
          <w:rtl/>
        </w:rPr>
        <w:t>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حفص،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176E255B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779BE38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3" w:hAnsi="QCF_P373" w:cs="QCF_P373"/>
          <w:color w:val="006AB3"/>
          <w:rtl/>
        </w:rPr>
        <w:t>ﮁ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(معًا):-إثبات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3275B413" w14:textId="77777777" w:rsidR="00717137" w:rsidRDefault="00000000" w:rsidP="00B60EF4">
      <w:pPr>
        <w:bidi/>
      </w:pPr>
      <w:r>
        <w:br w:type="page"/>
      </w:r>
    </w:p>
    <w:p w14:paraId="688A0F8C" w14:textId="77777777" w:rsidR="00717137" w:rsidRDefault="00000000" w:rsidP="00B60EF4">
      <w:pPr>
        <w:bidi/>
      </w:pPr>
      <w:r>
        <w:lastRenderedPageBreak/>
        <w:t>صفحة: 374</w:t>
      </w:r>
    </w:p>
    <w:p w14:paraId="1383551D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064F88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4" w:hAnsi="QCF_P374" w:cs="QCF_P374"/>
          <w:color w:val="006AB3"/>
          <w:rtl/>
        </w:rPr>
        <w:t>ﯸ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4" w:hAnsi="QCF_P374" w:cs="QCF_P374"/>
          <w:color w:val="006AB3"/>
          <w:rtl/>
        </w:rPr>
        <w:t>ﮛ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CA009D9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2A68E6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4" w:hAnsi="QCF_P374" w:cs="QCF_P374"/>
          <w:color w:val="006AB3"/>
          <w:rtl/>
        </w:rPr>
        <w:t>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4" w:hAnsi="QCF_P374" w:cs="QCF_P374"/>
          <w:color w:val="006AB3"/>
          <w:rtl/>
        </w:rPr>
        <w:t>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AB173E3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4B791F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4" w:hAnsi="QCF_P374" w:cs="QCF_P374"/>
          <w:color w:val="006AB3"/>
          <w:rtl/>
        </w:rPr>
        <w:t>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3167D460" w14:textId="77777777" w:rsidR="00717137" w:rsidRDefault="00000000" w:rsidP="00B60EF4">
      <w:pPr>
        <w:bidi/>
      </w:pPr>
      <w:r>
        <w:rPr>
          <w:b/>
        </w:rPr>
        <w:t>المدغم</w:t>
      </w:r>
    </w:p>
    <w:p w14:paraId="774B3552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4" w:hAnsi="QCF_P374" w:cs="QCF_P374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4" w:hAnsi="QCF_P374" w:cs="QCF_P374"/>
          <w:color w:val="006AB3"/>
          <w:rtl/>
        </w:rPr>
        <w:t>ﯨ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(معًا).</w:t>
      </w:r>
    </w:p>
    <w:p w14:paraId="1B4991D0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06B985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4" w:hAnsi="QCF_P374" w:cs="QCF_P374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4" w:hAnsi="QCF_P374" w:cs="QCF_P374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ABF9818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33AB8F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4" w:hAnsi="QCF_P374" w:cs="QCF_P374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4" w:hAnsi="QCF_P374" w:cs="QCF_P374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4" w:hAnsi="QCF_P374" w:cs="QCF_P374"/>
          <w:color w:val="006AB3"/>
          <w:rtl/>
        </w:rPr>
        <w:t>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ED5E8CB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F50752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4" w:hAnsi="QCF_P374" w:cs="QCF_P374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4" w:hAnsi="QCF_P374" w:cs="QCF_P374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مِنۡ أَجۡرٍ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4" w:hAnsi="QCF_P374" w:cs="QCF_P374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4" w:hAnsi="QCF_P374" w:cs="QCF_P374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4" w:hAnsi="QCF_P374" w:cs="QCF_P374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4" w:hAnsi="QCF_P374" w:cs="QCF_P374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وتسهيلها/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4" w:hAnsi="QCF_P374" w:cs="QCF_P374"/>
          <w:color w:val="006AB3"/>
          <w:rtl/>
        </w:rPr>
        <w:t>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4" w:hAnsi="QCF_P374" w:cs="QCF_P374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0CAB6F54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27DA9D4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4" w:hAnsi="QCF_P374" w:cs="QCF_P374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4" w:hAnsi="QCF_P374" w:cs="QCF_P374"/>
          <w:color w:val="006AB3"/>
          <w:rtl/>
        </w:rPr>
        <w:t>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حفص،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08D10D6F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56FCFDD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4" w:hAnsi="QCF_P374" w:cs="QCF_P374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(معًا):-إثبات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42A3FD5F" w14:textId="77777777" w:rsidR="00717137" w:rsidRDefault="00000000" w:rsidP="00B60EF4">
      <w:pPr>
        <w:bidi/>
      </w:pPr>
      <w:r>
        <w:br w:type="page"/>
      </w:r>
    </w:p>
    <w:p w14:paraId="283C098B" w14:textId="77777777" w:rsidR="00717137" w:rsidRDefault="00000000" w:rsidP="00B60EF4">
      <w:pPr>
        <w:bidi/>
      </w:pPr>
      <w:r>
        <w:lastRenderedPageBreak/>
        <w:t>صفحة: 375</w:t>
      </w:r>
    </w:p>
    <w:p w14:paraId="2246DFC8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403BDA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5" w:hAnsi="QCF_P375" w:cs="QCF_P375"/>
          <w:color w:val="006AB3"/>
          <w:rtl/>
        </w:rPr>
        <w:t>ﭷ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5" w:hAnsi="QCF_P375" w:cs="QCF_P375"/>
          <w:color w:val="006AB3"/>
          <w:rtl/>
        </w:rPr>
        <w:t>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5" w:hAnsi="QCF_P375" w:cs="QCF_P375"/>
          <w:color w:val="006AB3"/>
          <w:rtl/>
        </w:rPr>
        <w:t>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E9023EF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ABF675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4" w:hAnsi="QCF_P374" w:cs="QCF_P374"/>
          <w:color w:val="006AB3"/>
          <w:rtl/>
        </w:rPr>
        <w:t>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5" w:hAnsi="QCF_P375" w:cs="QCF_P375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BECFEAE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DF30CE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5" w:hAnsi="QCF_P375" w:cs="QCF_P375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4" w:hAnsi="QCF_P374" w:cs="QCF_P374"/>
          <w:color w:val="006AB3"/>
          <w:rtl/>
        </w:rPr>
        <w:t>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الكسائي(وقفًا)/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5" w:hAnsi="QCF_P375" w:cs="QCF_P375"/>
          <w:color w:val="006AB3"/>
          <w:rtl/>
        </w:rPr>
        <w:t>ﰆ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10432D39" w14:textId="77777777" w:rsidR="00717137" w:rsidRDefault="00000000" w:rsidP="00B60EF4">
      <w:pPr>
        <w:bidi/>
      </w:pPr>
      <w:r>
        <w:rPr>
          <w:b/>
        </w:rPr>
        <w:t>المدغم</w:t>
      </w:r>
    </w:p>
    <w:p w14:paraId="7C2AB0B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5" w:hAnsi="QCF_P375" w:cs="QCF_P375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5" w:hAnsi="QCF_P375" w:cs="QCF_P375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الكسائي (مع الغنة).الكبير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5" w:hAnsi="QCF_P375" w:cs="QCF_P375"/>
          <w:color w:val="006AB3"/>
          <w:rtl/>
        </w:rPr>
        <w:t>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قَالَ رَبِّي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5" w:hAnsi="QCF_P375" w:cs="QCF_P375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5" w:hAnsi="QCF_P375" w:cs="QCF_P375"/>
          <w:color w:val="006AB3"/>
          <w:rtl/>
        </w:rPr>
        <w:t>ﭴ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5" w:hAnsi="QCF_P375" w:cs="QCF_P375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5" w:hAnsi="QCF_P375" w:cs="QCF_P375"/>
          <w:color w:val="006AB3"/>
          <w:rtl/>
        </w:rPr>
        <w:t>ﮕ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5" w:hAnsi="QCF_P375" w:cs="QCF_P375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5" w:hAnsi="QCF_P375" w:cs="QCF_P375"/>
          <w:color w:val="006AB3"/>
          <w:rtl/>
        </w:rPr>
        <w:t>ﮗﮘ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CCAEBA6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FBF009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مُؤۡمِنِينَ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5" w:hAnsi="QCF_P375" w:cs="QCF_P375"/>
          <w:color w:val="006AB3"/>
          <w:rtl/>
        </w:rPr>
        <w:t>ﯫ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5" w:hAnsi="QCF_P375" w:cs="QCF_P375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5" w:hAnsi="QCF_P375" w:cs="QCF_P375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(التسهيل مع المد والقصر).</w:t>
      </w:r>
    </w:p>
    <w:p w14:paraId="3D859C88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49D2EFC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5" w:hAnsi="QCF_P375" w:cs="QCF_P375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5" w:hAnsi="QCF_P375" w:cs="QCF_P375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مذاهب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louts-shamy" w:hAnsi="louts-shamy" w:cs="louts-shamy"/>
          <w:color w:val="000000"/>
          <w:rtl/>
        </w:rPr>
        <w:t>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تسهيل الهمزة الأولى مع المد والقصر: قالون، البزي.- إسقاط الهمزة الأولى مع القصر والمد: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عمرو.- تسهيل الهمزة الثانية</w:t>
      </w:r>
      <w:r>
        <w:rPr>
          <w:rFonts w:ascii="Adwaa-Elsalaf" w:hAnsi="Adwaa-Elsalaf" w:cs="Adwaa-Elsalaf"/>
          <w:color w:val="000000"/>
          <w:rtl/>
        </w:rPr>
        <w:t>، إبدالها ياءً مع المد المشبع:</w:t>
      </w:r>
      <w:r>
        <w:rPr>
          <w:rFonts w:ascii="louts-shamy" w:hAnsi="louts-shamy" w:cs="louts-shamy"/>
          <w:color w:val="000000"/>
          <w:rtl/>
        </w:rPr>
        <w:t xml:space="preserve"> ورش، قنبل. - تسهيل الهمزة الثانية: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 تحقيق الهمزتين: الباقون.</w:t>
      </w:r>
    </w:p>
    <w:p w14:paraId="3C45DED1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F81C7D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4" w:hAnsi="QCF_P374" w:cs="QCF_P374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4" w:hAnsi="QCF_P374" w:cs="QCF_P374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4" w:hAnsi="QCF_P374" w:cs="QCF_P374"/>
          <w:color w:val="006AB3"/>
          <w:rtl/>
        </w:rPr>
        <w:t>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5" w:hAnsi="QCF_P375" w:cs="QCF_P375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5" w:hAnsi="QCF_P375" w:cs="QCF_P375"/>
          <w:color w:val="006AB3"/>
          <w:rtl/>
        </w:rPr>
        <w:t>ﮱ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5" w:hAnsi="QCF_P375" w:cs="QCF_P375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5" w:hAnsi="QCF_P375" w:cs="QCF_P375"/>
          <w:color w:val="006AB3"/>
          <w:rtl/>
        </w:rPr>
        <w:t>ﯴ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0DDAEF3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38D5A3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3" w:hAnsi="QCF_P383" w:cs="QCF_P383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ٱلۡأَمِينَ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5" w:hAnsi="QCF_P375" w:cs="QCF_P375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5" w:hAnsi="QCF_P375" w:cs="QCF_P375"/>
          <w:color w:val="006AB3"/>
          <w:rtl/>
        </w:rPr>
        <w:t>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4" w:hAnsi="QCF_P374" w:cs="QCF_P374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وتسهيلها.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مُؤۡمِنِينَ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5" w:hAnsi="QCF_P375" w:cs="QCF_P375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 مع الإشباع والقصر.</w:t>
      </w:r>
    </w:p>
    <w:p w14:paraId="00CA19AB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64475F0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5" w:hAnsi="QCF_P375" w:cs="QCF_P375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5" w:hAnsi="QCF_P375" w:cs="QCF_P375"/>
          <w:color w:val="006AB3"/>
          <w:rtl/>
        </w:rPr>
        <w:t>ﭳ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211497D0" w14:textId="77777777" w:rsidR="00717137" w:rsidRDefault="00000000" w:rsidP="00B60EF4">
      <w:pPr>
        <w:bidi/>
      </w:pPr>
      <w:r>
        <w:br w:type="page"/>
      </w:r>
    </w:p>
    <w:p w14:paraId="2E10BB77" w14:textId="77777777" w:rsidR="00717137" w:rsidRDefault="00000000" w:rsidP="00B60EF4">
      <w:pPr>
        <w:bidi/>
      </w:pPr>
      <w:r>
        <w:lastRenderedPageBreak/>
        <w:t>صفحة: 376</w:t>
      </w:r>
    </w:p>
    <w:p w14:paraId="52F480D9" w14:textId="77777777" w:rsidR="00717137" w:rsidRDefault="00000000" w:rsidP="00B60EF4">
      <w:pPr>
        <w:bidi/>
      </w:pPr>
      <w:r>
        <w:rPr>
          <w:b/>
        </w:rPr>
        <w:t>عد الآي</w:t>
      </w:r>
    </w:p>
    <w:p w14:paraId="08FFDCA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6" w:hAnsi="QCF_P376" w:cs="QCF_P376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6" w:hAnsi="QCF_P376" w:cs="QCF_P376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6" w:hAnsi="QCF_P376" w:cs="QCF_P376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6" w:hAnsi="QCF_P376" w:cs="QCF_P376"/>
          <w:color w:val="006AB3"/>
          <w:rtl/>
        </w:rPr>
        <w:t>ﭨ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 الأول، البصري، الشامي، الكوفي.</w:t>
      </w:r>
    </w:p>
    <w:p w14:paraId="5AC0A1A6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B0632E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6" w:hAnsi="QCF_P376" w:cs="QCF_P376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6" w:hAnsi="QCF_P376" w:cs="QCF_P376"/>
          <w:color w:val="006AB3"/>
          <w:rtl/>
        </w:rPr>
        <w:t>ﮀ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6" w:hAnsi="QCF_P376" w:cs="QCF_P376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7DA7F7D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0459962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ظَلَمُوٓاْ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BE25BC3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5E742E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67" w:hAnsi="QCF_P267" w:cs="QCF_P267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6" w:hAnsi="QCF_P376" w:cs="QCF_P376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3FD48BF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6DC71C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6" w:hAnsi="QCF_P376" w:cs="QCF_P376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6" w:hAnsi="QCF_P376" w:cs="QCF_P376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6" w:hAnsi="QCF_P376" w:cs="QCF_P376"/>
          <w:color w:val="006AB3"/>
          <w:rtl/>
        </w:rPr>
        <w:t>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ورش.</w:t>
      </w:r>
    </w:p>
    <w:p w14:paraId="7206719A" w14:textId="77777777" w:rsidR="00717137" w:rsidRDefault="00000000" w:rsidP="00B60EF4">
      <w:pPr>
        <w:bidi/>
      </w:pPr>
      <w:r>
        <w:rPr>
          <w:b/>
        </w:rPr>
        <w:t>المدغم</w:t>
      </w:r>
    </w:p>
    <w:p w14:paraId="7C41209F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6" w:hAnsi="QCF_P376" w:cs="QCF_P376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6" w:hAnsi="QCF_P376" w:cs="QCF_P376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98D6161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FDDBC8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6" w:hAnsi="QCF_P376" w:cs="QCF_P376"/>
          <w:color w:val="006AB3"/>
          <w:rtl/>
        </w:rPr>
        <w:t>ﮈ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28973FCC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D772F2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6" w:hAnsi="QCF_P376" w:cs="QCF_P376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6" w:hAnsi="QCF_P376" w:cs="QCF_P376"/>
          <w:color w:val="006AB3"/>
          <w:rtl/>
        </w:rPr>
        <w:t>ﯢ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6" w:hAnsi="QCF_P376" w:cs="QCF_P376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6" w:hAnsi="QCF_P376" w:cs="QCF_P376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6" w:hAnsi="QCF_P376" w:cs="QCF_P376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6" w:hAnsi="QCF_P376" w:cs="QCF_P376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059C8C8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F788F0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6" w:hAnsi="QCF_P376" w:cs="QCF_P376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6" w:hAnsi="QCF_P376" w:cs="QCF_P376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6" w:hAnsi="QCF_P376" w:cs="QCF_P376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6" w:hAnsi="QCF_P376" w:cs="QCF_P376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التحقيق.</w:t>
      </w:r>
    </w:p>
    <w:p w14:paraId="0F13C874" w14:textId="77777777" w:rsidR="00717137" w:rsidRDefault="00000000" w:rsidP="00B60EF4">
      <w:pPr>
        <w:bidi/>
      </w:pPr>
      <w:r>
        <w:br w:type="page"/>
      </w:r>
    </w:p>
    <w:p w14:paraId="04FDB381" w14:textId="77777777" w:rsidR="00717137" w:rsidRDefault="00000000" w:rsidP="00B60EF4">
      <w:pPr>
        <w:bidi/>
      </w:pPr>
      <w:r>
        <w:lastRenderedPageBreak/>
        <w:t>صفحة: 377</w:t>
      </w:r>
    </w:p>
    <w:p w14:paraId="13DC1988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DCC3CA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7" w:hAnsi="QCF_P377" w:cs="QCF_P377"/>
          <w:color w:val="006AB3"/>
          <w:rtl/>
        </w:rPr>
        <w:t>ﭣ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7" w:hAnsi="QCF_P377" w:cs="QCF_P377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7" w:hAnsi="QCF_P377" w:cs="QCF_P377"/>
          <w:color w:val="006AB3"/>
          <w:rtl/>
        </w:rPr>
        <w:t>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7" w:hAnsi="QCF_P377" w:cs="QCF_P377"/>
          <w:color w:val="006AB3"/>
          <w:rtl/>
        </w:rPr>
        <w:t>ﰈ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7" w:hAnsi="QCF_P377" w:cs="QCF_P377"/>
          <w:color w:val="006AB3"/>
          <w:rtl/>
        </w:rPr>
        <w:t>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F411451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1EB51BF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7" w:hAnsi="QCF_P377" w:cs="QCF_P377"/>
          <w:color w:val="006AB3"/>
          <w:rtl/>
        </w:rPr>
        <w:t>ﭟ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7" w:hAnsi="QCF_P377" w:cs="QCF_P377"/>
          <w:color w:val="006AB3"/>
          <w:rtl/>
        </w:rPr>
        <w:t>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4FE1FC8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41601B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7" w:hAnsi="QCF_P377" w:cs="QCF_P377"/>
          <w:color w:val="006AB3"/>
          <w:rtl/>
        </w:rPr>
        <w:t>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7" w:hAnsi="QCF_P377" w:cs="QCF_P377"/>
          <w:color w:val="006AB3"/>
          <w:rtl/>
        </w:rPr>
        <w:t>ﭣ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7" w:hAnsi="QCF_P377" w:cs="QCF_P377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7" w:hAnsi="QCF_P377" w:cs="QCF_P377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7" w:hAnsi="QCF_P377" w:cs="QCF_P377"/>
          <w:color w:val="006AB3"/>
          <w:rtl/>
        </w:rPr>
        <w:t>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7" w:hAnsi="QCF_P377" w:cs="QCF_P377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7" w:hAnsi="QCF_P377" w:cs="QCF_P377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7" w:hAnsi="QCF_P377" w:cs="QCF_P377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B4C9CF4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52DFD7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7" w:hAnsi="QCF_P377" w:cs="QCF_P377"/>
          <w:color w:val="006AB3"/>
          <w:rtl/>
        </w:rPr>
        <w:t>ﭑ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الطاء</w:t>
      </w:r>
      <w:r>
        <w:rPr>
          <w:rFonts w:ascii="louts-shamy" w:hAnsi="louts-shamy" w:cs="louts-shamy"/>
          <w:color w:val="000000"/>
          <w:rtl/>
        </w:rPr>
        <w:t xml:space="preserve"> شعبة، حمزة، الكسائي،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7" w:hAnsi="QCF_P377" w:cs="QCF_P377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7" w:hAnsi="QCF_P377" w:cs="QCF_P377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7" w:hAnsi="QCF_P377" w:cs="QCF_P377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7" w:hAnsi="QCF_P377" w:cs="QCF_P377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7" w:hAnsi="QCF_P377" w:cs="QCF_P377"/>
          <w:color w:val="006AB3"/>
          <w:rtl/>
        </w:rPr>
        <w:t>ﮇ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يَٰمُوسَىٰ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(معًا):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7" w:hAnsi="QCF_P377" w:cs="QCF_P377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7" w:hAnsi="QCF_P377" w:cs="QCF_P377"/>
          <w:color w:val="006AB3"/>
          <w:rtl/>
        </w:rPr>
        <w:t>ﰆ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7" w:hAnsi="QCF_P377" w:cs="QCF_P377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7" w:hAnsi="QCF_P377" w:cs="QCF_P377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الراء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والهمزة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 (بخلف عنه)، شعبة،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ورش، </w:t>
      </w:r>
      <w:r>
        <w:rPr>
          <w:rFonts w:ascii="louts-shamy" w:hAnsi="louts-shamy" w:cs="louts-shamy"/>
          <w:color w:val="E20019"/>
          <w:rtl/>
        </w:rPr>
        <w:t>وأمال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الهمزة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فقط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3061298D" w14:textId="77777777" w:rsidR="00717137" w:rsidRDefault="00000000" w:rsidP="00B60EF4">
      <w:pPr>
        <w:bidi/>
      </w:pPr>
      <w:r>
        <w:rPr>
          <w:b/>
        </w:rPr>
        <w:t>المدغم</w:t>
      </w:r>
    </w:p>
    <w:p w14:paraId="1A83DAF8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7" w:hAnsi="QCF_P377" w:cs="QCF_P377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7" w:hAnsi="QCF_P377" w:cs="QCF_P377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F742047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50728D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7" w:hAnsi="QCF_P377" w:cs="QCF_P377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7" w:hAnsi="QCF_P377" w:cs="QCF_P377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7" w:hAnsi="QCF_P377" w:cs="QCF_P377"/>
          <w:color w:val="006AB3"/>
          <w:rtl/>
        </w:rPr>
        <w:t>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EB7CE1F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C6B76A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 xml:space="preserve">هُدٗى </w:t>
      </w:r>
      <w:r>
        <w:rPr>
          <w:rFonts w:ascii="kn_quran_1" w:hAnsi="kn_quran_1" w:cs="kn_quran_1"/>
          <w:color w:val="006AB3"/>
          <w:sz w:val="26"/>
          <w:rtl/>
        </w:rPr>
        <w:t>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 xml:space="preserve">جَآنّٞ </w:t>
      </w:r>
      <w:r>
        <w:rPr>
          <w:rFonts w:ascii="kn_quran_1" w:hAnsi="kn_quran_1" w:cs="kn_quran_1"/>
          <w:color w:val="006AB3"/>
          <w:sz w:val="26"/>
          <w:rtl/>
        </w:rPr>
        <w:t>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7" w:hAnsi="QCF_P377" w:cs="QCF_P377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7" w:hAnsi="QCF_P377" w:cs="QCF_P377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1B45E41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5F90BF2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7" w:hAnsi="QCF_P377" w:cs="QCF_P377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7" w:hAnsi="QCF_P377" w:cs="QCF_P377"/>
          <w:color w:val="006AB3"/>
          <w:rtl/>
        </w:rPr>
        <w:t>ﯶ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F02F9D6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037747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7" w:hAnsi="QCF_P377" w:cs="QCF_P377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7" w:hAnsi="QCF_P377" w:cs="QCF_P377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7" w:hAnsi="QCF_P377" w:cs="QCF_P377"/>
          <w:color w:val="006AB3"/>
          <w:rtl/>
        </w:rPr>
        <w:t>ﯷ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الإدغام (كلاهما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السكون والروم) وكذا هشام.</w:t>
      </w:r>
    </w:p>
    <w:p w14:paraId="2A7AC388" w14:textId="77777777" w:rsidR="00717137" w:rsidRDefault="00000000" w:rsidP="00B60EF4">
      <w:pPr>
        <w:bidi/>
      </w:pPr>
      <w:r>
        <w:rPr>
          <w:b/>
        </w:rPr>
        <w:lastRenderedPageBreak/>
        <w:t>ياءات الإضافة</w:t>
      </w:r>
    </w:p>
    <w:p w14:paraId="42ABFFE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7" w:hAnsi="QCF_P377" w:cs="QCF_P377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7" w:hAnsi="QCF_P377" w:cs="QCF_P377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5B848C3E" w14:textId="77777777" w:rsidR="00717137" w:rsidRDefault="00000000" w:rsidP="00B60EF4">
      <w:pPr>
        <w:bidi/>
      </w:pPr>
      <w:r>
        <w:br w:type="page"/>
      </w:r>
    </w:p>
    <w:p w14:paraId="07050C21" w14:textId="77777777" w:rsidR="00717137" w:rsidRDefault="00000000" w:rsidP="00B60EF4">
      <w:pPr>
        <w:bidi/>
      </w:pPr>
      <w:r>
        <w:lastRenderedPageBreak/>
        <w:t>صفحة: 378</w:t>
      </w:r>
    </w:p>
    <w:p w14:paraId="67AF0D27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1986FB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8" w:hAnsi="QCF_P378" w:cs="QCF_P378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0031541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1531A8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8" w:hAnsi="QCF_P378" w:cs="QCF_P378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8" w:hAnsi="QCF_P378" w:cs="QCF_P378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غَيۡرَ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C2E9F6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3A6799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8" w:hAnsi="QCF_P378" w:cs="QCF_P378"/>
          <w:color w:val="006AB3"/>
          <w:rtl/>
        </w:rPr>
        <w:t>ﭟ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8" w:hAnsi="QCF_P378" w:cs="QCF_P378"/>
          <w:color w:val="006AB3"/>
          <w:rtl/>
        </w:rPr>
        <w:t>ﭹ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492F4F7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64CC652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8" w:hAnsi="QCF_P378" w:cs="QCF_P378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05220BB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9BE4DF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8" w:hAnsi="QCF_P378" w:cs="QCF_P378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ورش، وأما (وصلًا): </w:t>
      </w:r>
      <w:r>
        <w:rPr>
          <w:rFonts w:ascii="louts-shamy" w:hAnsi="louts-shamy" w:cs="louts-shamy"/>
          <w:color w:val="E20019"/>
          <w:rtl/>
        </w:rPr>
        <w:t>فأمالها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السوسي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8" w:hAnsi="QCF_P378" w:cs="QCF_P378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54C1169A" w14:textId="77777777" w:rsidR="00717137" w:rsidRDefault="00000000" w:rsidP="00B60EF4">
      <w:pPr>
        <w:bidi/>
      </w:pPr>
      <w:r>
        <w:rPr>
          <w:b/>
        </w:rPr>
        <w:t>المدغم</w:t>
      </w:r>
    </w:p>
    <w:p w14:paraId="0E8CFC0C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8" w:hAnsi="QCF_P378" w:cs="QCF_P378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8" w:hAnsi="QCF_P378" w:cs="QCF_P378"/>
          <w:color w:val="006AB3"/>
          <w:rtl/>
        </w:rPr>
        <w:t>ﭰ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8" w:hAnsi="QCF_P378" w:cs="QCF_P378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8" w:hAnsi="QCF_P378" w:cs="QCF_P378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8" w:hAnsi="QCF_P378" w:cs="QCF_P378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8" w:hAnsi="QCF_P378" w:cs="QCF_P378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1AE13A0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E33D4F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8" w:hAnsi="QCF_P378" w:cs="QCF_P378"/>
          <w:color w:val="006AB3"/>
          <w:rtl/>
        </w:rPr>
        <w:t>ﭭ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8" w:hAnsi="QCF_P378" w:cs="QCF_P378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8" w:hAnsi="QCF_P378" w:cs="QCF_P378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57DDA8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8353BD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8" w:hAnsi="QCF_P378" w:cs="QCF_P378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8" w:hAnsi="QCF_P378" w:cs="QCF_P378"/>
          <w:color w:val="006AB3"/>
          <w:rtl/>
        </w:rPr>
        <w:t>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8" w:hAnsi="QCF_P378" w:cs="QCF_P378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8" w:hAnsi="QCF_P378" w:cs="QCF_P378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8" w:hAnsi="QCF_P378" w:cs="QCF_P378"/>
          <w:color w:val="006AB3"/>
          <w:rtl/>
        </w:rPr>
        <w:t>ﭤ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8" w:hAnsi="QCF_P378" w:cs="QCF_P378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8" w:hAnsi="QCF_P378" w:cs="QCF_P378"/>
          <w:color w:val="006AB3"/>
          <w:rtl/>
        </w:rPr>
        <w:t>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8" w:hAnsi="QCF_P378" w:cs="QCF_P378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8" w:hAnsi="QCF_P378" w:cs="QCF_P378"/>
          <w:color w:val="006AB3"/>
          <w:rtl/>
        </w:rPr>
        <w:t>ﰀ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D4690C8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72D406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8" w:hAnsi="QCF_P378" w:cs="QCF_P378"/>
          <w:color w:val="006AB3"/>
          <w:rtl/>
        </w:rPr>
        <w:t>ﭭ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8" w:hAnsi="QCF_P378" w:cs="QCF_P378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الإدغام (كلاهما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السكون والروم) وكذا هشام/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8" w:hAnsi="QCF_P378" w:cs="QCF_P378"/>
          <w:color w:val="006AB3"/>
          <w:rtl/>
        </w:rPr>
        <w:t>ﯧ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 مع الإشباع والقصر.</w:t>
      </w:r>
    </w:p>
    <w:p w14:paraId="3E0C205C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72422FB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8" w:hAnsi="QCF_P378" w:cs="QCF_P378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8" w:hAnsi="QCF_P378" w:cs="QCF_P378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ورش، البزي.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8" w:hAnsi="QCF_P378" w:cs="QCF_P378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8" w:hAnsi="QCF_P378" w:cs="QCF_P378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8" w:hAnsi="QCF_P378" w:cs="QCF_P378"/>
          <w:color w:val="006AB3"/>
          <w:rtl/>
        </w:rPr>
        <w:t>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هشام، عاصم، الكسائي. 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702CF4C3" w14:textId="77777777" w:rsidR="00717137" w:rsidRDefault="00000000" w:rsidP="00B60EF4">
      <w:pPr>
        <w:bidi/>
      </w:pPr>
      <w:r>
        <w:lastRenderedPageBreak/>
        <w:br w:type="page"/>
      </w:r>
    </w:p>
    <w:p w14:paraId="07B6DE18" w14:textId="77777777" w:rsidR="00717137" w:rsidRDefault="00000000" w:rsidP="00B60EF4">
      <w:pPr>
        <w:bidi/>
      </w:pPr>
      <w:r>
        <w:lastRenderedPageBreak/>
        <w:t>صفحة: 379</w:t>
      </w:r>
    </w:p>
    <w:p w14:paraId="0D72FEF0" w14:textId="77777777" w:rsidR="00717137" w:rsidRDefault="00000000" w:rsidP="00B60EF4">
      <w:pPr>
        <w:bidi/>
      </w:pPr>
      <w:r>
        <w:rPr>
          <w:b/>
        </w:rPr>
        <w:t>عد الآي</w:t>
      </w:r>
    </w:p>
    <w:p w14:paraId="0FAAE3D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9" w:hAnsi="QCF_P379" w:cs="QCF_P379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9" w:hAnsi="QCF_P379" w:cs="QCF_P379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9" w:hAnsi="QCF_P379" w:cs="QCF_P379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المدنيان، المكي. </w:t>
      </w:r>
    </w:p>
    <w:p w14:paraId="29F3F18C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E86490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9" w:hAnsi="QCF_P379" w:cs="QCF_P379"/>
          <w:color w:val="006AB3"/>
          <w:rtl/>
        </w:rPr>
        <w:t>ﰃ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0AD2C3F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E87536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9" w:hAnsi="QCF_P379" w:cs="QCF_P379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896E963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60844E6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9" w:hAnsi="QCF_P379" w:cs="QCF_P379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EC1DF80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EA80FE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9" w:hAnsi="QCF_P379" w:cs="QCF_P379"/>
          <w:color w:val="006AB3"/>
          <w:rtl/>
        </w:rPr>
        <w:t>ﯺ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(وقفًا).</w:t>
      </w:r>
    </w:p>
    <w:p w14:paraId="10773264" w14:textId="77777777" w:rsidR="00717137" w:rsidRDefault="00000000" w:rsidP="00B60EF4">
      <w:pPr>
        <w:bidi/>
      </w:pPr>
      <w:r>
        <w:rPr>
          <w:b/>
        </w:rPr>
        <w:t>المدغم</w:t>
      </w:r>
    </w:p>
    <w:p w14:paraId="47D4EA96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9" w:hAnsi="QCF_P379" w:cs="QCF_P379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9" w:hAnsi="QCF_P379" w:cs="QCF_P379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9" w:hAnsi="QCF_P379" w:cs="QCF_P379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9" w:hAnsi="QCF_P379" w:cs="QCF_P379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E38688A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50F4D1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9" w:hAnsi="QCF_P379" w:cs="QCF_P379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9" w:hAnsi="QCF_P379" w:cs="QCF_P379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9" w:hAnsi="QCF_P379" w:cs="QCF_P379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70E9A0C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2638748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9" w:hAnsi="QCF_P379" w:cs="QCF_P379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9" w:hAnsi="QCF_P379" w:cs="QCF_P379"/>
          <w:color w:val="006AB3"/>
          <w:rtl/>
        </w:rPr>
        <w:t>ﮠ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للقراء مذاهب في الهمزة الثانية: - </w:t>
      </w:r>
      <w:r>
        <w:rPr>
          <w:rFonts w:ascii="Adwaa-Elsalaf" w:hAnsi="Adwaa-Elsalaf" w:cs="Adwaa-Elsalaf"/>
          <w:color w:val="000000"/>
          <w:rtl/>
        </w:rPr>
        <w:t>تسهيل الهمزة الثانية، إبدالها واوًا مكسورة: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 التحقيق: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9" w:hAnsi="QCF_P379" w:cs="QCF_P379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9" w:hAnsi="QCF_P379" w:cs="QCF_P379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مذهبان في الهمزة الثانية: - إبدال الهمزة الثانية واوًا: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 التحقيق: الباقون.</w:t>
      </w:r>
    </w:p>
    <w:p w14:paraId="5EDB6BC2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2C1CFF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9" w:hAnsi="QCF_P379" w:cs="QCF_P379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9" w:hAnsi="QCF_P379" w:cs="QCF_P379"/>
          <w:color w:val="006AB3"/>
          <w:rtl/>
        </w:rPr>
        <w:t>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9" w:hAnsi="QCF_P379" w:cs="QCF_P379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9" w:hAnsi="QCF_P379" w:cs="QCF_P379"/>
          <w:color w:val="006AB3"/>
          <w:rtl/>
        </w:rPr>
        <w:t>ﯧ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9" w:hAnsi="QCF_P379" w:cs="QCF_P379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9" w:hAnsi="QCF_P379" w:cs="QCF_P379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9" w:hAnsi="QCF_P379" w:cs="QCF_P379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9" w:hAnsi="QCF_P379" w:cs="QCF_P379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9" w:hAnsi="QCF_P379" w:cs="QCF_P379"/>
          <w:color w:val="006AB3"/>
          <w:rtl/>
        </w:rPr>
        <w:t>ﯼ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053EC15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E94A1B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9" w:hAnsi="QCF_P379" w:cs="QCF_P379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170BE8C2" w14:textId="77777777" w:rsidR="00717137" w:rsidRDefault="00000000" w:rsidP="00B60EF4">
      <w:pPr>
        <w:bidi/>
      </w:pPr>
      <w:r>
        <w:rPr>
          <w:b/>
        </w:rPr>
        <w:lastRenderedPageBreak/>
        <w:t>ياءات الإضافة</w:t>
      </w:r>
    </w:p>
    <w:p w14:paraId="3EED1A1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9" w:hAnsi="QCF_P379" w:cs="QCF_P379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79" w:hAnsi="QCF_P379" w:cs="QCF_P379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290EC65D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36DCA7B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9" w:hAnsi="QCF_P379" w:cs="QCF_P379"/>
          <w:color w:val="006AB3"/>
          <w:rtl/>
        </w:rPr>
        <w:t>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4A1BE237" w14:textId="77777777" w:rsidR="00717137" w:rsidRDefault="00000000" w:rsidP="00B60EF4">
      <w:pPr>
        <w:bidi/>
      </w:pPr>
      <w:r>
        <w:br w:type="page"/>
      </w:r>
    </w:p>
    <w:p w14:paraId="2AC228AE" w14:textId="77777777" w:rsidR="00717137" w:rsidRDefault="00000000" w:rsidP="00B60EF4">
      <w:pPr>
        <w:bidi/>
      </w:pPr>
      <w:r>
        <w:lastRenderedPageBreak/>
        <w:t>صفحة: 380</w:t>
      </w:r>
    </w:p>
    <w:p w14:paraId="759F66BC" w14:textId="77777777" w:rsidR="00717137" w:rsidRDefault="00000000" w:rsidP="00B60EF4">
      <w:pPr>
        <w:bidi/>
      </w:pPr>
      <w:r>
        <w:rPr>
          <w:b/>
        </w:rPr>
        <w:t>عد الآي</w:t>
      </w:r>
    </w:p>
    <w:p w14:paraId="7F353E1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ﰔ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80" w:hAnsi="QCF_P380" w:cs="QCF_P380"/>
          <w:color w:val="006AB3"/>
          <w:sz w:val="20"/>
          <w:rtl/>
        </w:rPr>
        <w:t>ﰕ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80" w:hAnsi="QCF_P380" w:cs="QCF_P380"/>
          <w:color w:val="006AB3"/>
          <w:sz w:val="20"/>
          <w:rtl/>
        </w:rPr>
        <w:t>ﰖ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80" w:hAnsi="QCF_P380" w:cs="QCF_P380"/>
          <w:color w:val="006AB3"/>
          <w:sz w:val="20"/>
          <w:rtl/>
        </w:rPr>
        <w:t>ﰗ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عدها</w:t>
      </w:r>
      <w:r>
        <w:rPr>
          <w:rFonts w:ascii="louts-shamy" w:hAnsi="louts-shamy" w:cs="louts-shamy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E20019"/>
          <w:sz w:val="20"/>
          <w:rtl/>
        </w:rPr>
        <w:t>غير</w:t>
      </w:r>
      <w:r>
        <w:rPr>
          <w:rFonts w:ascii="louts-shamy" w:hAnsi="louts-shamy" w:cs="louts-shamy"/>
          <w:color w:val="000000"/>
          <w:sz w:val="20"/>
          <w:rtl/>
        </w:rPr>
        <w:t xml:space="preserve"> الكوفي.</w:t>
      </w:r>
    </w:p>
    <w:p w14:paraId="389C0C0A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586B61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ﮉ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ﮝ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ﰊ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ﰋ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2C03B399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50DAD0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ﭚ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ﭮ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ﮞ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ﯙ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ﰖ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18B2D097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1EF8E07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ﰛ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4CC6E94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5F0124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ﭘ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ﭜ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ﮀ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</w:t>
      </w:r>
      <w:r>
        <w:rPr>
          <w:rFonts w:ascii="Adwaa-Elsalaf" w:hAnsi="Adwaa-Elsalaf" w:cs="Adwaa-Elsalaf"/>
          <w:color w:val="000000"/>
          <w:sz w:val="20"/>
          <w:rtl/>
        </w:rPr>
        <w:t>(معًا)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ه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ﯯ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65FACEB7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1D92BE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ﭒ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ﯦ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أمالهما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ابن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ﭘ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الكسائي (مع حذف الياء له)، وقللها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ﮀ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Adwaa-Elsalaf" w:hAnsi="Adwaa-Elsalaf" w:cs="Adwaa-Elsalaf"/>
          <w:color w:val="000000"/>
          <w:sz w:val="20"/>
          <w:rtl/>
        </w:rPr>
        <w:t>(معًا)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حمزة (بخلف عن خلاد)، خلف العاشر/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ﮝ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أمال</w:t>
      </w:r>
      <w:r>
        <w:rPr>
          <w:rFonts w:ascii="louts-shamy" w:hAnsi="louts-shamy" w:cs="louts-shamy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E20019"/>
          <w:sz w:val="20"/>
          <w:rtl/>
        </w:rPr>
        <w:t>الراء</w:t>
      </w:r>
      <w:r>
        <w:rPr>
          <w:rFonts w:ascii="louts-shamy" w:hAnsi="louts-shamy" w:cs="louts-shamy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E20019"/>
          <w:sz w:val="20"/>
          <w:rtl/>
        </w:rPr>
        <w:t>والهمزة</w:t>
      </w:r>
      <w:r>
        <w:rPr>
          <w:rFonts w:ascii="louts-shamy" w:hAnsi="louts-shamy" w:cs="louts-shamy"/>
          <w:color w:val="000000"/>
          <w:sz w:val="20"/>
          <w:rtl/>
        </w:rPr>
        <w:t xml:space="preserve"> ابن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ذكوان (بخلف عنه)، شعبة، حمزة، الكسائي، خلف، </w:t>
      </w:r>
      <w:r>
        <w:rPr>
          <w:rFonts w:ascii="louts-shamy" w:hAnsi="louts-shamy" w:cs="louts-shamy"/>
          <w:color w:val="E20019"/>
          <w:sz w:val="20"/>
          <w:rtl/>
        </w:rPr>
        <w:t>وقللهما</w:t>
      </w:r>
      <w:r>
        <w:rPr>
          <w:rFonts w:ascii="louts-shamy" w:hAnsi="louts-shamy" w:cs="louts-shamy"/>
          <w:color w:val="000000"/>
          <w:sz w:val="20"/>
          <w:rtl/>
        </w:rPr>
        <w:t xml:space="preserve"> ورش، </w:t>
      </w:r>
      <w:r>
        <w:rPr>
          <w:rFonts w:ascii="louts-shamy" w:hAnsi="louts-shamy" w:cs="louts-shamy"/>
          <w:color w:val="E20019"/>
          <w:sz w:val="20"/>
          <w:rtl/>
        </w:rPr>
        <w:t>وأمال</w:t>
      </w:r>
      <w:r>
        <w:rPr>
          <w:rFonts w:ascii="louts-shamy" w:hAnsi="louts-shamy" w:cs="louts-shamy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E20019"/>
          <w:sz w:val="20"/>
          <w:rtl/>
        </w:rPr>
        <w:t>الهمزة</w:t>
      </w:r>
      <w:r>
        <w:rPr>
          <w:rFonts w:ascii="louts-shamy" w:hAnsi="louts-shamy" w:cs="louts-shamy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E20019"/>
          <w:sz w:val="20"/>
          <w:rtl/>
        </w:rPr>
        <w:t>فقط</w:t>
      </w:r>
      <w:r>
        <w:rPr>
          <w:rFonts w:ascii="louts-shamy" w:hAnsi="louts-shamy" w:cs="louts-shamy"/>
          <w:color w:val="000000"/>
          <w:sz w:val="20"/>
          <w:rtl/>
        </w:rPr>
        <w:t xml:space="preserve">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عمرو.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ﰂ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عمرو، الدوري عن الكسائي، يعقوب، </w:t>
      </w:r>
      <w:r>
        <w:rPr>
          <w:rFonts w:ascii="louts-shamy" w:hAnsi="louts-shamy" w:cs="louts-shamy"/>
          <w:color w:val="E20019"/>
          <w:sz w:val="20"/>
          <w:rtl/>
        </w:rPr>
        <w:t>وقللها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ورش/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ﭜ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sz w:val="20"/>
          <w:rtl/>
        </w:rPr>
        <w:t>وقللها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ورش (بخلف عنه).</w:t>
      </w:r>
    </w:p>
    <w:p w14:paraId="63762C8F" w14:textId="77777777" w:rsidR="00717137" w:rsidRDefault="00000000" w:rsidP="00B60EF4">
      <w:pPr>
        <w:bidi/>
      </w:pPr>
      <w:r>
        <w:rPr>
          <w:b/>
        </w:rPr>
        <w:t>المدغم</w:t>
      </w:r>
    </w:p>
    <w:p w14:paraId="47985C84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sz w:val="20"/>
          <w:rtl/>
        </w:rPr>
        <w:t xml:space="preserve">الكبير </w:t>
      </w:r>
      <w:r>
        <w:rPr>
          <w:rFonts w:ascii="louts-shamy" w:hAnsi="louts-shamy" w:cs="louts-shamy"/>
          <w:color w:val="E20019"/>
          <w:sz w:val="20"/>
          <w:rtl/>
        </w:rPr>
        <w:t>(للسوسي)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ﭧ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80" w:hAnsi="QCF_P380" w:cs="QCF_P380"/>
          <w:color w:val="006AB3"/>
          <w:sz w:val="20"/>
          <w:rtl/>
        </w:rPr>
        <w:t>ﭨ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ووافقه فيها رويس (بخلف عنه)،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ﮄ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80" w:hAnsi="QCF_P380" w:cs="QCF_P380"/>
          <w:color w:val="006AB3"/>
          <w:sz w:val="20"/>
          <w:rtl/>
        </w:rPr>
        <w:t>ﮅ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ﮣ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80" w:hAnsi="QCF_P380" w:cs="QCF_P380"/>
          <w:color w:val="006AB3"/>
          <w:sz w:val="20"/>
          <w:rtl/>
        </w:rPr>
        <w:t>ﮤ</w:t>
      </w:r>
      <w:r>
        <w:rPr>
          <w:rFonts w:ascii="kn_quran_1" w:hAnsi="kn_quran_1" w:cs="kn_quran_1"/>
          <w:color w:val="006AB3"/>
          <w:sz w:val="20"/>
          <w:rtl/>
        </w:rPr>
        <w:t xml:space="preserve">﴾ </w:t>
      </w:r>
      <w:r>
        <w:rPr>
          <w:rFonts w:ascii="louts-shamy" w:hAnsi="louts-shamy" w:cs="louts-shamy"/>
          <w:color w:val="000000"/>
          <w:sz w:val="20"/>
          <w:rtl/>
        </w:rPr>
        <w:t xml:space="preserve">(وله فيها الاختلاس )،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ﮭ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80" w:hAnsi="QCF_P380" w:cs="QCF_P380"/>
          <w:color w:val="006AB3"/>
          <w:sz w:val="20"/>
          <w:rtl/>
        </w:rPr>
        <w:t>ﮮ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ﯩ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80" w:hAnsi="QCF_P380" w:cs="QCF_P380"/>
          <w:color w:val="006AB3"/>
          <w:sz w:val="20"/>
          <w:rtl/>
        </w:rPr>
        <w:t>ﯪ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80" w:hAnsi="QCF_P380" w:cs="QCF_P380"/>
          <w:color w:val="006AB3"/>
          <w:sz w:val="20"/>
          <w:rtl/>
        </w:rPr>
        <w:t>ﯫ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ﯬ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80" w:hAnsi="QCF_P380" w:cs="QCF_P380"/>
          <w:color w:val="006AB3"/>
          <w:sz w:val="20"/>
          <w:rtl/>
        </w:rPr>
        <w:t>ﯭ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ﯭ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80" w:hAnsi="QCF_P380" w:cs="QCF_P380"/>
          <w:color w:val="006AB3"/>
          <w:sz w:val="20"/>
          <w:rtl/>
        </w:rPr>
        <w:t>ﯮ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80" w:hAnsi="QCF_P380" w:cs="QCF_P380"/>
          <w:color w:val="006AB3"/>
          <w:sz w:val="20"/>
          <w:rtl/>
        </w:rPr>
        <w:t>ﯯ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ﯰ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80" w:hAnsi="QCF_P380" w:cs="QCF_P380"/>
          <w:color w:val="006AB3"/>
          <w:sz w:val="20"/>
          <w:rtl/>
        </w:rPr>
        <w:t>ﯱ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(وله فيها الاختلاس )،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ﰄ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80" w:hAnsi="QCF_P380" w:cs="QCF_P380"/>
          <w:color w:val="006AB3"/>
          <w:sz w:val="20"/>
          <w:rtl/>
        </w:rPr>
        <w:t>ﰅ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3B220361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2E8686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ﭤ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ﭴ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ﭸ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ورش، السوسي،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جعفر.</w:t>
      </w:r>
    </w:p>
    <w:p w14:paraId="48F9C175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307F8C6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lastRenderedPageBreak/>
        <w:t>﴿</w:t>
      </w:r>
      <w:r>
        <w:rPr>
          <w:rFonts w:ascii="QCF_P380" w:hAnsi="QCF_P380" w:cs="QCF_P380"/>
          <w:color w:val="006AB3"/>
          <w:sz w:val="20"/>
          <w:rtl/>
        </w:rPr>
        <w:t>ﮦ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للقراء مذاهب في الهمزة الثانية - التسهيل مع الإدخال: قالون،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عمرو، هشام (بخلف عنه)،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جعفر. - </w:t>
      </w:r>
      <w:r>
        <w:rPr>
          <w:rFonts w:ascii="Adwaa-Elsalaf" w:hAnsi="Adwaa-Elsalaf" w:cs="Adwaa-Elsalaf"/>
          <w:color w:val="000000"/>
          <w:sz w:val="20"/>
          <w:rtl/>
        </w:rPr>
        <w:t>الإبدال ألفا مع المد المشبع</w:t>
      </w:r>
      <w:r>
        <w:rPr>
          <w:rFonts w:ascii="louts-shamy" w:hAnsi="louts-shamy" w:cs="louts-shamy"/>
          <w:color w:val="000000"/>
          <w:sz w:val="20"/>
          <w:rtl/>
        </w:rPr>
        <w:t>: ورش (بخلف عنه).- التسهيل بدون إدخال: ورش (الوجه الثاني له)، ابن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كثير، رويس.- التحقيق مع الإدخال: هشام (الوجه الثاني له). - التحقيق بدون إدخال: الباقون.</w:t>
      </w:r>
    </w:p>
    <w:p w14:paraId="28394E24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397779F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ﭲ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80" w:hAnsi="QCF_P380" w:cs="QCF_P380"/>
          <w:color w:val="006AB3"/>
          <w:sz w:val="20"/>
          <w:rtl/>
        </w:rPr>
        <w:t>ﭳ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للقراء مذهبان في الهمزة الثانية: - </w:t>
      </w:r>
      <w:r>
        <w:rPr>
          <w:rFonts w:ascii="Adwaa-Elsalaf" w:hAnsi="Adwaa-Elsalaf" w:cs="Adwaa-Elsalaf"/>
          <w:color w:val="000000"/>
          <w:sz w:val="20"/>
          <w:rtl/>
        </w:rPr>
        <w:t>إبدال الهمزة الثانية واوًا</w:t>
      </w:r>
      <w:r>
        <w:rPr>
          <w:rFonts w:ascii="louts-shamy" w:hAnsi="louts-shamy" w:cs="louts-shamy"/>
          <w:color w:val="000000"/>
          <w:sz w:val="20"/>
          <w:rtl/>
        </w:rPr>
        <w:t>: نافع، ابن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كثير،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عمرو،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جعفر، رويس.- التحقيق: الباقون.</w:t>
      </w:r>
    </w:p>
    <w:p w14:paraId="378DFB9A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CFA0FB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ﭬ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80" w:hAnsi="QCF_P380" w:cs="QCF_P380"/>
          <w:color w:val="006AB3"/>
          <w:sz w:val="20"/>
          <w:rtl/>
        </w:rPr>
        <w:t>ﭭ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ﭷ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80" w:hAnsi="QCF_P380" w:cs="QCF_P380"/>
          <w:color w:val="006AB3"/>
          <w:sz w:val="20"/>
          <w:rtl/>
        </w:rPr>
        <w:t>ﭸ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ﮗ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80" w:hAnsi="QCF_P380" w:cs="QCF_P380"/>
          <w:color w:val="006AB3"/>
          <w:sz w:val="20"/>
          <w:rtl/>
        </w:rPr>
        <w:t>ﮘ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ﰌ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80" w:hAnsi="QCF_P380" w:cs="QCF_P380"/>
          <w:color w:val="006AB3"/>
          <w:sz w:val="20"/>
          <w:rtl/>
        </w:rPr>
        <w:t>ﰍ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003AF333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09092B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ﮊ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80" w:hAnsi="QCF_P380" w:cs="QCF_P380"/>
          <w:color w:val="006AB3"/>
          <w:sz w:val="20"/>
          <w:rtl/>
        </w:rPr>
        <w:t>ﮋ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ﮧ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80" w:hAnsi="QCF_P380" w:cs="QCF_P380"/>
          <w:color w:val="006AB3"/>
          <w:sz w:val="20"/>
          <w:rtl/>
        </w:rPr>
        <w:t>ﮨ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لخلف (ثلاثة أوجه): النقل، التحقيق، السكت، ولخلاد ( وجهان): النقل، التحقيق.</w:t>
      </w:r>
    </w:p>
    <w:p w14:paraId="7559503E" w14:textId="77777777" w:rsidR="00717137" w:rsidRDefault="00000000" w:rsidP="00B60EF4">
      <w:pPr>
        <w:bidi/>
      </w:pPr>
      <w:r>
        <w:rPr>
          <w:b/>
        </w:rPr>
        <w:t>الوقف على أواخر الكلم</w:t>
      </w:r>
    </w:p>
    <w:p w14:paraId="7E6859F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ﯭ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يعقوب بهاء السكت وقفًا.</w:t>
      </w:r>
    </w:p>
    <w:p w14:paraId="0450A49D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24C7D7F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ﮥ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80" w:hAnsi="QCF_P380" w:cs="QCF_P380"/>
          <w:color w:val="006AB3"/>
          <w:sz w:val="20"/>
          <w:rtl/>
        </w:rPr>
        <w:t>ﮦ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(وكل على مذهبه في الهمزتين من كلمة):-الفتح وصلًا</w:t>
      </w:r>
      <w:r>
        <w:rPr>
          <w:rFonts w:ascii="Adwaa-Elsalaf" w:hAnsi="Adwaa-Elsalaf" w:cs="Adwaa-Elsalaf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0000"/>
          <w:sz w:val="20"/>
          <w:rtl/>
        </w:rPr>
        <w:t xml:space="preserve"> نافع،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جعفر.-</w:t>
      </w:r>
      <w:r>
        <w:rPr>
          <w:rFonts w:ascii="Adwaa-Elsalaf" w:hAnsi="Adwaa-Elsalaf" w:cs="Adwaa-Elsalaf"/>
          <w:color w:val="000000"/>
          <w:sz w:val="20"/>
          <w:rtl/>
        </w:rPr>
        <w:t>الإسكان وصلًا:</w:t>
      </w:r>
      <w:r>
        <w:rPr>
          <w:rFonts w:ascii="louts-shamy" w:hAnsi="louts-shamy" w:cs="louts-shamy"/>
          <w:color w:val="000000"/>
          <w:sz w:val="20"/>
          <w:rtl/>
        </w:rPr>
        <w:t xml:space="preserve"> الباقون.</w:t>
      </w:r>
    </w:p>
    <w:p w14:paraId="21B478F8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239186F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ﭕ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-إثبات الياء وصلًا</w:t>
      </w:r>
      <w:r>
        <w:rPr>
          <w:rFonts w:ascii="Adwaa-Elsalaf" w:hAnsi="Adwaa-Elsalaf" w:cs="Adwaa-Elsalaf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0000"/>
          <w:sz w:val="20"/>
          <w:rtl/>
        </w:rPr>
        <w:t xml:space="preserve"> نافع،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عمرو،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جعفر.- الإثبات في الحالين</w:t>
      </w:r>
      <w:r>
        <w:rPr>
          <w:rFonts w:ascii="Adwaa-Elsalaf" w:hAnsi="Adwaa-Elsalaf" w:cs="Adwaa-Elsalaf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0000"/>
          <w:sz w:val="20"/>
          <w:rtl/>
        </w:rPr>
        <w:t xml:space="preserve"> ابن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كثير، حمزة، يعقوب (مع التشديد في النون لحمزة، يعقوب).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380" w:hAnsi="QCF_P380" w:cs="QCF_P380"/>
          <w:color w:val="006AB3"/>
          <w:sz w:val="20"/>
          <w:rtl/>
        </w:rPr>
        <w:t>ﭘ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380" w:hAnsi="QCF_P380" w:cs="QCF_P380"/>
          <w:color w:val="006AB3"/>
          <w:sz w:val="20"/>
          <w:rtl/>
        </w:rPr>
        <w:t>ﭙ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- إثبات الياء مفتوحة وصلًا</w:t>
      </w:r>
      <w:r>
        <w:rPr>
          <w:rFonts w:ascii="Adwaa-Elsalaf" w:hAnsi="Adwaa-Elsalaf" w:cs="Adwaa-Elsalaf"/>
          <w:color w:val="000000"/>
          <w:sz w:val="20"/>
          <w:rtl/>
        </w:rPr>
        <w:t xml:space="preserve">، ساكنة </w:t>
      </w:r>
      <w:r>
        <w:rPr>
          <w:rFonts w:ascii="louts-shamy" w:hAnsi="louts-shamy" w:cs="louts-shamy"/>
          <w:color w:val="000000"/>
          <w:sz w:val="20"/>
          <w:rtl/>
        </w:rPr>
        <w:t>وقفًا: رويس. - إثبات الياء مفتوحة وصلًا</w:t>
      </w:r>
      <w:r>
        <w:rPr>
          <w:rFonts w:ascii="Adwaa-Elsalaf" w:hAnsi="Adwaa-Elsalaf" w:cs="Adwaa-Elsalaf"/>
          <w:color w:val="000000"/>
          <w:sz w:val="20"/>
          <w:rtl/>
        </w:rPr>
        <w:t xml:space="preserve">، الحذف والإثبات </w:t>
      </w:r>
      <w:r>
        <w:rPr>
          <w:rFonts w:ascii="louts-shamy" w:hAnsi="louts-shamy" w:cs="louts-shamy"/>
          <w:color w:val="000000"/>
          <w:sz w:val="20"/>
          <w:rtl/>
        </w:rPr>
        <w:t>وقفًا</w:t>
      </w:r>
      <w:r>
        <w:rPr>
          <w:rFonts w:ascii="Adwaa-Elsalaf" w:hAnsi="Adwaa-Elsalaf" w:cs="Adwaa-Elsalaf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0000"/>
          <w:sz w:val="20"/>
          <w:rtl/>
        </w:rPr>
        <w:t xml:space="preserve"> قالون،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عمرو، حفص. - إثبات الياء مفتوحة وصلًا</w:t>
      </w:r>
      <w:r>
        <w:rPr>
          <w:rFonts w:ascii="Adwaa-Elsalaf" w:hAnsi="Adwaa-Elsalaf" w:cs="Adwaa-Elsalaf"/>
          <w:color w:val="000000"/>
          <w:sz w:val="20"/>
          <w:rtl/>
        </w:rPr>
        <w:t xml:space="preserve">، محذوفة </w:t>
      </w:r>
      <w:r>
        <w:rPr>
          <w:rFonts w:ascii="louts-shamy" w:hAnsi="louts-shamy" w:cs="louts-shamy"/>
          <w:color w:val="000000"/>
          <w:sz w:val="20"/>
          <w:rtl/>
        </w:rPr>
        <w:t>وقفًا: ورش،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جعفر.-</w:t>
      </w:r>
      <w:r>
        <w:rPr>
          <w:rFonts w:ascii="Adwaa-Elsalaf" w:hAnsi="Adwaa-Elsalaf" w:cs="Adwaa-Elsalaf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حذف الياء وصلًا</w:t>
      </w:r>
      <w:r>
        <w:rPr>
          <w:rFonts w:ascii="Adwaa-Elsalaf" w:hAnsi="Adwaa-Elsalaf" w:cs="Adwaa-Elsalaf"/>
          <w:color w:val="000000"/>
          <w:sz w:val="20"/>
          <w:rtl/>
        </w:rPr>
        <w:t xml:space="preserve">، وإثباتها ساكنة </w:t>
      </w:r>
      <w:r>
        <w:rPr>
          <w:rFonts w:ascii="louts-shamy" w:hAnsi="louts-shamy" w:cs="louts-shamy"/>
          <w:color w:val="000000"/>
          <w:sz w:val="20"/>
          <w:rtl/>
        </w:rPr>
        <w:t>وقفًا</w:t>
      </w:r>
      <w:r>
        <w:rPr>
          <w:rFonts w:ascii="Adwaa-Elsalaf" w:hAnsi="Adwaa-Elsalaf" w:cs="Adwaa-Elsalaf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0000"/>
          <w:sz w:val="20"/>
          <w:rtl/>
        </w:rPr>
        <w:t xml:space="preserve"> روح. </w:t>
      </w:r>
      <w:r>
        <w:rPr>
          <w:rFonts w:ascii="Adwaa-Elsalaf" w:hAnsi="Adwaa-Elsalaf" w:cs="Adwaa-Elsalaf"/>
          <w:color w:val="000000"/>
          <w:sz w:val="20"/>
          <w:rtl/>
        </w:rPr>
        <w:t xml:space="preserve">- </w:t>
      </w:r>
      <w:r>
        <w:rPr>
          <w:rFonts w:ascii="louts-shamy" w:hAnsi="louts-shamy" w:cs="louts-shamy"/>
          <w:color w:val="000000"/>
          <w:sz w:val="20"/>
          <w:rtl/>
        </w:rPr>
        <w:t>الحذف وصلًا</w:t>
      </w:r>
      <w:r>
        <w:rPr>
          <w:rFonts w:ascii="Adwaa-Elsalaf" w:hAnsi="Adwaa-Elsalaf" w:cs="Adwaa-Elsalaf"/>
          <w:color w:val="000000"/>
          <w:sz w:val="20"/>
          <w:rtl/>
        </w:rPr>
        <w:t xml:space="preserve"> و</w:t>
      </w:r>
      <w:r>
        <w:rPr>
          <w:rFonts w:ascii="louts-shamy" w:hAnsi="louts-shamy" w:cs="louts-shamy"/>
          <w:color w:val="000000"/>
          <w:sz w:val="20"/>
          <w:rtl/>
        </w:rPr>
        <w:t>وقفًا: الباقون.</w:t>
      </w:r>
    </w:p>
    <w:p w14:paraId="20F315B6" w14:textId="77777777" w:rsidR="00717137" w:rsidRDefault="00000000" w:rsidP="00B60EF4">
      <w:pPr>
        <w:bidi/>
      </w:pPr>
      <w:r>
        <w:br w:type="page"/>
      </w:r>
    </w:p>
    <w:p w14:paraId="28949D24" w14:textId="77777777" w:rsidR="00717137" w:rsidRDefault="00000000" w:rsidP="00B60EF4">
      <w:pPr>
        <w:bidi/>
      </w:pPr>
      <w:r>
        <w:lastRenderedPageBreak/>
        <w:t>صفحة: 381</w:t>
      </w:r>
    </w:p>
    <w:p w14:paraId="685D467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D66368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1" w:hAnsi="QCF_P381" w:cs="QCF_P381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1" w:hAnsi="QCF_P381" w:cs="QCF_P381"/>
          <w:color w:val="006AB3"/>
          <w:rtl/>
        </w:rPr>
        <w:t>ﭴ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1" w:hAnsi="QCF_P381" w:cs="QCF_P381"/>
          <w:color w:val="006AB3"/>
          <w:rtl/>
        </w:rPr>
        <w:t>ﯤ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545A777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4C36475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1" w:hAnsi="QCF_P381" w:cs="QCF_P381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1" w:hAnsi="QCF_P381" w:cs="QCF_P381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95B968B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9AB265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1" w:hAnsi="QCF_P381" w:cs="QCF_P381"/>
          <w:color w:val="006AB3"/>
          <w:rtl/>
        </w:rPr>
        <w:t>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1" w:hAnsi="QCF_P381" w:cs="QCF_P381"/>
          <w:color w:val="006AB3"/>
          <w:rtl/>
        </w:rPr>
        <w:t>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5EABB43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91EC32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1" w:hAnsi="QCF_P381" w:cs="QCF_P381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6C31390E" w14:textId="77777777" w:rsidR="00717137" w:rsidRDefault="00000000" w:rsidP="00B60EF4">
      <w:pPr>
        <w:bidi/>
      </w:pPr>
      <w:r>
        <w:rPr>
          <w:b/>
        </w:rPr>
        <w:t>المدغم</w:t>
      </w:r>
    </w:p>
    <w:p w14:paraId="3766CD64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1" w:hAnsi="QCF_P381" w:cs="QCF_P381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1" w:hAnsi="QCF_P381" w:cs="QCF_P381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1" w:hAnsi="QCF_P381" w:cs="QCF_P381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1" w:hAnsi="QCF_P381" w:cs="QCF_P381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1" w:hAnsi="QCF_P381" w:cs="QCF_P381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قَالَ لِقَوۡمِهِۦ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DE2402E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BC5102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1" w:hAnsi="QCF_P381" w:cs="QCF_P381"/>
          <w:color w:val="006AB3"/>
          <w:rtl/>
        </w:rPr>
        <w:t>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1" w:hAnsi="QCF_P381" w:cs="QCF_P381"/>
          <w:color w:val="006AB3"/>
          <w:sz w:val="26"/>
          <w:rtl/>
        </w:rPr>
        <w:t>ﯧ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209BAA8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4A4A76B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1" w:hAnsi="QCF_P381" w:cs="QCF_P381"/>
          <w:color w:val="006AB3"/>
          <w:rtl/>
        </w:rPr>
        <w:t>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مذاهب في الهمزة الثانية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>-تسهيل الهمزة الثانية مع الإدخال: قالون،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جعفر.-التسهيل بدون إدخال: ورش،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رويس.-التحقيق مع الإدخال وعدمه: هشام.-التحقيق بدون إدخال: الباقون.</w:t>
      </w:r>
    </w:p>
    <w:p w14:paraId="25B8AFA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937AFD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1" w:hAnsi="QCF_P381" w:cs="QCF_P381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1" w:hAnsi="QCF_P381" w:cs="QCF_P381"/>
          <w:color w:val="006AB3"/>
          <w:rtl/>
        </w:rPr>
        <w:t>ﮂ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1" w:hAnsi="QCF_P381" w:cs="QCF_P381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1" w:hAnsi="QCF_P381" w:cs="QCF_P381"/>
          <w:color w:val="006AB3"/>
          <w:rtl/>
        </w:rPr>
        <w:t>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1" w:hAnsi="QCF_P381" w:cs="QCF_P381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1" w:hAnsi="QCF_P381" w:cs="QCF_P381"/>
          <w:color w:val="006AB3"/>
          <w:rtl/>
        </w:rPr>
        <w:t>ﮛ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1" w:hAnsi="QCF_P381" w:cs="QCF_P381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1" w:hAnsi="QCF_P381" w:cs="QCF_P381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8610BCB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E0E31E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1" w:hAnsi="QCF_P381" w:cs="QCF_P381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1" w:hAnsi="QCF_P381" w:cs="QCF_P381"/>
          <w:color w:val="006AB3"/>
          <w:rtl/>
        </w:rPr>
        <w:t>ﮧ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لخلف: السكت، التحقيق، ولخلاد: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1" w:hAnsi="QCF_P381" w:cs="QCF_P381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</w:r>
    </w:p>
    <w:p w14:paraId="719E405D" w14:textId="77777777" w:rsidR="00717137" w:rsidRDefault="00000000" w:rsidP="00B60EF4">
      <w:pPr>
        <w:bidi/>
      </w:pPr>
      <w:r>
        <w:br w:type="page"/>
      </w:r>
    </w:p>
    <w:p w14:paraId="5F1825DF" w14:textId="77777777" w:rsidR="00717137" w:rsidRDefault="00000000" w:rsidP="00B60EF4">
      <w:pPr>
        <w:bidi/>
      </w:pPr>
      <w:r>
        <w:lastRenderedPageBreak/>
        <w:t>صفحة: 382</w:t>
      </w:r>
    </w:p>
    <w:p w14:paraId="3C71C00B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2E12C4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2" w:hAnsi="QCF_P382" w:cs="QCF_P382"/>
          <w:color w:val="006AB3"/>
          <w:rtl/>
        </w:rPr>
        <w:t>ﭣ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2" w:hAnsi="QCF_P382" w:cs="QCF_P382"/>
          <w:color w:val="006AB3"/>
          <w:rtl/>
        </w:rPr>
        <w:t>ﯜ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36C882B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5B0B48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2" w:hAnsi="QCF_P382" w:cs="QCF_P382"/>
          <w:color w:val="006AB3"/>
          <w:rtl/>
        </w:rPr>
        <w:t>ﭽ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709C5B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CF35CF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2" w:hAnsi="QCF_P382" w:cs="QCF_P382"/>
          <w:color w:val="006AB3"/>
          <w:rtl/>
        </w:rPr>
        <w:t>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F434FBF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457133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2" w:hAnsi="QCF_P382" w:cs="QCF_P382"/>
          <w:color w:val="006AB3"/>
          <w:rtl/>
        </w:rPr>
        <w:t>ﭺ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2" w:hAnsi="QCF_P382" w:cs="QCF_P382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(وقفًا):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</w:p>
    <w:p w14:paraId="3B8869F0" w14:textId="77777777" w:rsidR="00717137" w:rsidRDefault="00000000" w:rsidP="00B60EF4">
      <w:pPr>
        <w:bidi/>
      </w:pPr>
      <w:r>
        <w:rPr>
          <w:b/>
        </w:rPr>
        <w:t>المدغم</w:t>
      </w:r>
    </w:p>
    <w:p w14:paraId="7B54F0EE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2" w:hAnsi="QCF_P382" w:cs="QCF_P382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2" w:hAnsi="QCF_P382" w:cs="QCF_P382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2" w:hAnsi="QCF_P382" w:cs="QCF_P382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2" w:hAnsi="QCF_P382" w:cs="QCF_P382"/>
          <w:color w:val="006AB3"/>
          <w:rtl/>
        </w:rPr>
        <w:t>ﮆ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2" w:hAnsi="QCF_P382" w:cs="QCF_P382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2" w:hAnsi="QCF_P382" w:cs="QCF_P382"/>
          <w:color w:val="006AB3"/>
          <w:rtl/>
        </w:rPr>
        <w:t>ﮧ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4ABC503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4CB1C2F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2" w:hAnsi="QCF_P382" w:cs="QCF_P382"/>
          <w:color w:val="006AB3"/>
          <w:rtl/>
        </w:rPr>
        <w:t>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(جميعًا): للقراء مذاهب في الهمزة الثانية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louts-shamy" w:hAnsi="louts-shamy" w:cs="louts-shamy"/>
          <w:color w:val="000000"/>
          <w:rtl/>
        </w:rPr>
        <w:t>-تسهيل الهمزة الثانية مع الإدخال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قالون،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</w:t>
      </w:r>
      <w:r>
        <w:rPr>
          <w:rFonts w:ascii="Adwaa-Elsalaf" w:hAnsi="Adwaa-Elsalaf" w:cs="Adwaa-Elsalaf"/>
          <w:color w:val="000000"/>
          <w:rtl/>
        </w:rPr>
        <w:t xml:space="preserve"> التسهيل بدون إدخال</w:t>
      </w:r>
      <w:r>
        <w:rPr>
          <w:rFonts w:ascii="louts-shamy" w:hAnsi="louts-shamy" w:cs="louts-shamy"/>
          <w:color w:val="000000"/>
          <w:rtl/>
        </w:rPr>
        <w:t>: ورش،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رويس. -التحقيق مع الإدخال وعدمه: هشام.- التحقيق بدون إدخال: الباقون.</w:t>
      </w:r>
    </w:p>
    <w:p w14:paraId="5A90F3B0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5E19A1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2" w:hAnsi="QCF_P382" w:cs="QCF_P382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2" w:hAnsi="QCF_P382" w:cs="QCF_P382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2" w:hAnsi="QCF_P382" w:cs="QCF_P382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2" w:hAnsi="QCF_P382" w:cs="QCF_P382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2" w:hAnsi="QCF_P382" w:cs="QCF_P382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2" w:hAnsi="QCF_P382" w:cs="QCF_P382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2" w:hAnsi="QCF_P382" w:cs="QCF_P382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2" w:hAnsi="QCF_P382" w:cs="QCF_P382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2" w:hAnsi="QCF_P382" w:cs="QCF_P382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2" w:hAnsi="QCF_P382" w:cs="QCF_P382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2" w:hAnsi="QCF_P382" w:cs="QCF_P382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2" w:hAnsi="QCF_P382" w:cs="QCF_P382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2" w:hAnsi="QCF_P382" w:cs="QCF_P382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2" w:hAnsi="QCF_P382" w:cs="QCF_P382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AE1B841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0066632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2" w:hAnsi="QCF_P382" w:cs="QCF_P382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2" w:hAnsi="QCF_P382" w:cs="QCF_P382"/>
          <w:color w:val="006AB3"/>
          <w:rtl/>
        </w:rPr>
        <w:t>ﮂ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2F71C05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CFADCE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73" w:hAnsi="QCF_P373" w:cs="QCF_P373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0EF8B614" w14:textId="77777777" w:rsidR="00717137" w:rsidRDefault="00000000" w:rsidP="00B60EF4">
      <w:pPr>
        <w:bidi/>
      </w:pPr>
      <w:r>
        <w:br w:type="page"/>
      </w:r>
    </w:p>
    <w:p w14:paraId="766DC6EC" w14:textId="77777777" w:rsidR="00717137" w:rsidRDefault="00000000" w:rsidP="00B60EF4">
      <w:pPr>
        <w:bidi/>
      </w:pPr>
      <w:r>
        <w:lastRenderedPageBreak/>
        <w:t>صفحة: 383</w:t>
      </w:r>
    </w:p>
    <w:p w14:paraId="6C754BA2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AE3887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3" w:hAnsi="QCF_P383" w:cs="QCF_P383"/>
          <w:color w:val="006AB3"/>
          <w:rtl/>
        </w:rPr>
        <w:t>ﰏ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5F694B2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FB3405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3" w:hAnsi="QCF_P383" w:cs="QCF_P383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3" w:hAnsi="QCF_P383" w:cs="QCF_P383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3" w:hAnsi="QCF_P383" w:cs="QCF_P383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AB71A20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D72080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3" w:hAnsi="QCF_P383" w:cs="QCF_P383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وَءَابَآؤُنَا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(معًا)</w:t>
      </w:r>
      <w:r>
        <w:rPr>
          <w:rFonts w:ascii="louts-shamy" w:hAnsi="louts-shamy" w:cs="louts-shamy"/>
          <w:color w:val="000000"/>
          <w:rtl/>
        </w:rPr>
        <w:t>.</w:t>
      </w:r>
    </w:p>
    <w:p w14:paraId="2AAADC8C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7DB9ED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3" w:hAnsi="QCF_P383" w:cs="QCF_P383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3" w:hAnsi="QCF_P383" w:cs="QCF_P383"/>
          <w:color w:val="006AB3"/>
          <w:rtl/>
        </w:rPr>
        <w:t>ﯕ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3" w:hAnsi="QCF_P383" w:cs="QCF_P383"/>
          <w:color w:val="006AB3"/>
          <w:rtl/>
        </w:rPr>
        <w:t>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3" w:hAnsi="QCF_P383" w:cs="QCF_P383"/>
          <w:color w:val="006AB3"/>
          <w:rtl/>
        </w:rPr>
        <w:t>ﯫ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3F691F28" w14:textId="77777777" w:rsidR="00717137" w:rsidRDefault="00000000" w:rsidP="00B60EF4">
      <w:pPr>
        <w:bidi/>
      </w:pPr>
      <w:r>
        <w:rPr>
          <w:b/>
        </w:rPr>
        <w:t>المدغم</w:t>
      </w:r>
    </w:p>
    <w:p w14:paraId="3EDD09FD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3" w:hAnsi="QCF_P383" w:cs="QCF_P383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3" w:hAnsi="QCF_P383" w:cs="QCF_P383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3" w:hAnsi="QCF_P383" w:cs="QCF_P383"/>
          <w:color w:val="006AB3"/>
          <w:rtl/>
        </w:rPr>
        <w:t>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3" w:hAnsi="QCF_P383" w:cs="QCF_P383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3" w:hAnsi="QCF_P383" w:cs="QCF_P383"/>
          <w:color w:val="006AB3"/>
          <w:rtl/>
        </w:rPr>
        <w:t>ﯴ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0D4FB30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5B536D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3" w:hAnsi="QCF_P383" w:cs="QCF_P383"/>
          <w:color w:val="006AB3"/>
          <w:rtl/>
        </w:rPr>
        <w:t>ﰋ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(التسهيل مع المد والقصر).</w:t>
      </w:r>
    </w:p>
    <w:p w14:paraId="54054D6A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6A77B2A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3" w:hAnsi="QCF_P383" w:cs="QCF_P383"/>
          <w:color w:val="006AB3"/>
          <w:rtl/>
        </w:rPr>
        <w:t>ﭜ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مذاهب في الهمزة الثانية: - تسهيل الهمزة الثانية مع الإدخال: قالون،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جعفر.-التسهيل بدون إدخال: ورش،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رويس. - التحقيق مع الإدخال وعدمه: هشام. -التحقيق بدون إدخال: الباقون.</w:t>
      </w:r>
      <w:r>
        <w:rPr>
          <w:rFonts w:ascii="louts-shamy" w:hAnsi="louts-shamy" w:cs="louts-shamy"/>
          <w:color w:val="E20019"/>
          <w:rtl/>
        </w:rPr>
        <w:t>*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الاستفهام المكرر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louts-shamy" w:hAnsi="louts-shamy" w:cs="louts-shamy"/>
          <w:color w:val="000000"/>
          <w:rtl/>
        </w:rPr>
        <w:t xml:space="preserve">-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إِذَا</w:t>
      </w:r>
      <w:r>
        <w:rPr>
          <w:rFonts w:ascii="TraditionalArabic" w:hAnsi="TraditionalArabic" w:cs="TraditionalArabic"/>
          <w:color w:val="006AB3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rtl/>
        </w:rPr>
        <w:t>أَئِنَّا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جعفر. -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أَءِذَا</w:t>
      </w:r>
      <w:r>
        <w:rPr>
          <w:rFonts w:ascii="TraditionalArabic" w:hAnsi="TraditionalArabic" w:cs="TraditionalArabic"/>
          <w:color w:val="006AB3"/>
          <w:rtl/>
        </w:rPr>
        <w:t xml:space="preserve"> - </w:t>
      </w:r>
      <w:r>
        <w:rPr>
          <w:rFonts w:ascii="KFGQPCBAZZIUthmanicScript-Regul" w:hAnsi="KFGQPCBAZZIUthmanicScript-Regul" w:cs="KFGQPCBAZZIUthmanicScript-Regul"/>
          <w:color w:val="006AB3"/>
          <w:rtl/>
        </w:rPr>
        <w:t>إِنَّنَا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عامر، الكسائي.-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249" w:hAnsi="QCF_P249" w:cs="QCF_P249"/>
          <w:color w:val="006AB3"/>
          <w:rtl/>
        </w:rPr>
        <w:t>ﯡ</w:t>
      </w:r>
      <w:r>
        <w:rPr>
          <w:rFonts w:ascii="TraditionalArabic" w:hAnsi="TraditionalArabic" w:cs="TraditionalArabic"/>
          <w:color w:val="006AB3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rtl/>
        </w:rPr>
        <w:t>أَئِنَّا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louts-shamy" w:hAnsi="louts-shamy" w:cs="louts-shamy"/>
          <w:color w:val="000000"/>
          <w:rtl/>
        </w:rPr>
        <w:t>الباقون.</w:t>
      </w:r>
      <w:r>
        <w:rPr>
          <w:rFonts w:ascii="Adwaa-Elsalaf" w:hAnsi="Adwaa-Elsalaf" w:cs="Adwaa-Elsalaf"/>
          <w:color w:val="000000"/>
          <w:rtl/>
        </w:rPr>
        <w:t xml:space="preserve"> (وكل على أصله في الهمزتين من كلمة</w:t>
      </w:r>
      <w:r>
        <w:rPr>
          <w:rFonts w:ascii="louts-shamy" w:hAnsi="louts-shamy" w:cs="louts-shamy"/>
          <w:color w:val="000000"/>
          <w:rtl/>
        </w:rPr>
        <w:t>): - تسهيل الهمزة الثانية مع الإدخال: قالون،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 التسهيل بدون إدخال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ورش، ابن كثير، رويس. - التحقيق مع الإدخال: هشام. - التحقيق بدون إدخال: الباقون.</w:t>
      </w:r>
    </w:p>
    <w:p w14:paraId="0D0D6DAA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734C0B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3" w:hAnsi="QCF_P383" w:cs="QCF_P383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3" w:hAnsi="QCF_P383" w:cs="QCF_P383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3" w:hAnsi="QCF_P383" w:cs="QCF_P383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3" w:hAnsi="QCF_P383" w:cs="QCF_P383"/>
          <w:color w:val="006AB3"/>
          <w:rtl/>
        </w:rPr>
        <w:t>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3" w:hAnsi="QCF_P383" w:cs="QCF_P383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3" w:hAnsi="QCF_P383" w:cs="QCF_P383"/>
          <w:color w:val="006AB3"/>
          <w:rtl/>
        </w:rPr>
        <w:t>ﮎ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3" w:hAnsi="QCF_P383" w:cs="QCF_P383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3" w:hAnsi="QCF_P383" w:cs="QCF_P383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DD1070B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7707E21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3" w:hAnsi="QCF_P383" w:cs="QCF_P383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3" w:hAnsi="QCF_P383" w:cs="QCF_P383"/>
          <w:color w:val="006AB3"/>
          <w:rtl/>
        </w:rPr>
        <w:t>ﯼ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478CBC5" w14:textId="77777777" w:rsidR="00717137" w:rsidRDefault="00000000" w:rsidP="00B60EF4">
      <w:pPr>
        <w:bidi/>
      </w:pPr>
      <w:r>
        <w:rPr>
          <w:b/>
        </w:rPr>
        <w:lastRenderedPageBreak/>
        <w:t>وقف (حمزة)</w:t>
      </w:r>
    </w:p>
    <w:p w14:paraId="292E088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3" w:hAnsi="QCF_P383" w:cs="QCF_P383"/>
          <w:color w:val="006AB3"/>
          <w:rtl/>
        </w:rPr>
        <w:t>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3" w:hAnsi="QCF_P383" w:cs="QCF_P383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0" w:hAnsi="QCF_P130" w:cs="QCF_P130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6609F337" w14:textId="77777777" w:rsidR="00717137" w:rsidRDefault="00000000" w:rsidP="00B60EF4">
      <w:pPr>
        <w:bidi/>
      </w:pPr>
      <w:r>
        <w:br w:type="page"/>
      </w:r>
    </w:p>
    <w:p w14:paraId="26C46C75" w14:textId="77777777" w:rsidR="00717137" w:rsidRDefault="00000000" w:rsidP="00B60EF4">
      <w:pPr>
        <w:bidi/>
      </w:pPr>
      <w:r>
        <w:lastRenderedPageBreak/>
        <w:t>صفحة: 384</w:t>
      </w:r>
    </w:p>
    <w:p w14:paraId="5881986C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EC151D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4" w:hAnsi="QCF_P384" w:cs="QCF_P384"/>
          <w:color w:val="006AB3"/>
          <w:rtl/>
        </w:rPr>
        <w:t>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ءَاتُوهُ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96E2A9B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265537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4" w:hAnsi="QCF_P384" w:cs="QCF_P384"/>
          <w:color w:val="006AB3"/>
          <w:rtl/>
        </w:rPr>
        <w:t>ﯣ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4" w:hAnsi="QCF_P384" w:cs="QCF_P384"/>
          <w:color w:val="006AB3"/>
          <w:rtl/>
        </w:rPr>
        <w:t>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43F4622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7A725AC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4" w:hAnsi="QCF_P384" w:cs="QCF_P384"/>
          <w:color w:val="006AB3"/>
          <w:rtl/>
        </w:rPr>
        <w:t>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01212C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067785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4" w:hAnsi="QCF_P384" w:cs="QCF_P384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4" w:hAnsi="QCF_P384" w:cs="QCF_P384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4" w:hAnsi="QCF_P384" w:cs="QCF_P384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4" w:hAnsi="QCF_P384" w:cs="QCF_P384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ءَاتُوهُ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C8195B3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5258CEE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4" w:hAnsi="QCF_P384" w:cs="QCF_P384"/>
          <w:color w:val="006AB3"/>
          <w:rtl/>
        </w:rPr>
        <w:t>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406CD83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406E0A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4" w:hAnsi="QCF_P384" w:cs="QCF_P384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4" w:hAnsi="QCF_P384" w:cs="QCF_P384"/>
          <w:color w:val="006AB3"/>
          <w:rtl/>
        </w:rPr>
        <w:t>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4" w:hAnsi="QCF_P384" w:cs="QCF_P384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4" w:hAnsi="QCF_P384" w:cs="QCF_P384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4" w:hAnsi="QCF_P384" w:cs="QCF_P384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ورش، وأما (وصلًا): </w:t>
      </w:r>
      <w:r>
        <w:rPr>
          <w:rFonts w:ascii="louts-shamy" w:hAnsi="louts-shamy" w:cs="louts-shamy"/>
          <w:color w:val="E20019"/>
          <w:rtl/>
        </w:rPr>
        <w:t>فأمالها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السوسي (بخلف عنه).</w:t>
      </w:r>
    </w:p>
    <w:p w14:paraId="16E513C7" w14:textId="77777777" w:rsidR="00717137" w:rsidRDefault="00000000" w:rsidP="00B60EF4">
      <w:pPr>
        <w:bidi/>
      </w:pPr>
      <w:r>
        <w:rPr>
          <w:b/>
        </w:rPr>
        <w:t>المدغم</w:t>
      </w:r>
    </w:p>
    <w:p w14:paraId="6D347A1A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4" w:hAnsi="QCF_P384" w:cs="QCF_P384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4" w:hAnsi="QCF_P384" w:cs="QCF_P384"/>
          <w:color w:val="006AB3"/>
          <w:rtl/>
        </w:rPr>
        <w:t>ﮟ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4" w:hAnsi="QCF_P384" w:cs="QCF_P384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4" w:hAnsi="QCF_P384" w:cs="QCF_P384"/>
          <w:color w:val="006AB3"/>
          <w:rtl/>
        </w:rPr>
        <w:t>ﯠ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13D3C39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53C051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4" w:hAnsi="QCF_P384" w:cs="QCF_P384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4" w:hAnsi="QCF_P384" w:cs="QCF_P384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4" w:hAnsi="QCF_P384" w:cs="QCF_P384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A9C078B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6EDA1E5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4" w:hAnsi="QCF_P384" w:cs="QCF_P384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4" w:hAnsi="QCF_P384" w:cs="QCF_P384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مذهبان في الهمزة الثانية: -</w:t>
      </w:r>
      <w:r>
        <w:rPr>
          <w:rFonts w:ascii="Adwaa-Elsalaf" w:hAnsi="Adwaa-Elsalaf" w:cs="Adwaa-Elsalaf"/>
          <w:color w:val="000000"/>
          <w:rtl/>
        </w:rPr>
        <w:t>تسهيل الهمزة الثانية</w:t>
      </w:r>
      <w:r>
        <w:rPr>
          <w:rFonts w:ascii="louts-shamy" w:hAnsi="louts-shamy" w:cs="louts-shamy"/>
          <w:color w:val="000000"/>
          <w:rtl/>
        </w:rPr>
        <w:t>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جعفر، رويس. -التحقيق: الباقون. </w:t>
      </w:r>
    </w:p>
    <w:p w14:paraId="40CB987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DA526E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384" w:hAnsi="QCF_P384" w:cs="QCF_P384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4" w:hAnsi="QCF_P384" w:cs="QCF_P384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4" w:hAnsi="QCF_P384" w:cs="QCF_P384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4" w:hAnsi="QCF_P384" w:cs="QCF_P384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4" w:hAnsi="QCF_P384" w:cs="QCF_P384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4" w:hAnsi="QCF_P384" w:cs="QCF_P384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4" w:hAnsi="QCF_P384" w:cs="QCF_P384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4" w:hAnsi="QCF_P384" w:cs="QCF_P384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4" w:hAnsi="QCF_P384" w:cs="QCF_P384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4" w:hAnsi="QCF_P384" w:cs="QCF_P384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3D28107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DACAED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4" w:hAnsi="QCF_P384" w:cs="QCF_P384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4" w:hAnsi="QCF_P384" w:cs="QCF_P384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4" w:hAnsi="QCF_P384" w:cs="QCF_P384"/>
          <w:color w:val="006AB3"/>
          <w:rtl/>
        </w:rPr>
        <w:t>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الإدغام (كلاهما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السكون والروم) وكذا هشام.</w:t>
      </w:r>
    </w:p>
    <w:p w14:paraId="44BCBBB5" w14:textId="77777777" w:rsidR="00717137" w:rsidRDefault="00000000" w:rsidP="00B60EF4">
      <w:pPr>
        <w:bidi/>
      </w:pPr>
      <w:r>
        <w:br w:type="page"/>
      </w:r>
    </w:p>
    <w:p w14:paraId="1779F8C8" w14:textId="77777777" w:rsidR="00717137" w:rsidRDefault="00000000" w:rsidP="00B60EF4">
      <w:pPr>
        <w:bidi/>
      </w:pPr>
      <w:r>
        <w:lastRenderedPageBreak/>
        <w:t>صفحة: 385</w:t>
      </w:r>
    </w:p>
    <w:p w14:paraId="3D49C4F5" w14:textId="77777777" w:rsidR="00717137" w:rsidRDefault="00000000" w:rsidP="00B60EF4">
      <w:pPr>
        <w:bidi/>
      </w:pPr>
      <w:r>
        <w:rPr>
          <w:b/>
        </w:rPr>
        <w:t>عد الآي</w:t>
      </w:r>
    </w:p>
    <w:p w14:paraId="5215BC9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5" w:hAnsi="QCF_P385" w:cs="QCF_P385"/>
          <w:color w:val="006AB3"/>
          <w:rtl/>
        </w:rPr>
        <w:t>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الكوفي.</w:t>
      </w:r>
    </w:p>
    <w:p w14:paraId="26F1325E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E26127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5" w:hAnsi="QCF_P385" w:cs="QCF_P385"/>
          <w:color w:val="006AB3"/>
          <w:rtl/>
        </w:rPr>
        <w:t>ﭛ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5" w:hAnsi="QCF_P385" w:cs="QCF_P385"/>
          <w:color w:val="006AB3"/>
          <w:rtl/>
        </w:rPr>
        <w:t>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5" w:hAnsi="QCF_P385" w:cs="QCF_P385"/>
          <w:color w:val="006AB3"/>
          <w:rtl/>
        </w:rPr>
        <w:t>ﮠ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5A05D83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430607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5" w:hAnsi="QCF_P385" w:cs="QCF_P385"/>
          <w:color w:val="006AB3"/>
          <w:rtl/>
        </w:rPr>
        <w:t>ﭕ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EF11143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6130305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5" w:hAnsi="QCF_P385" w:cs="QCF_P385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0BBAD96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AFF128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5" w:hAnsi="QCF_P385" w:cs="QCF_P385"/>
          <w:color w:val="006AB3"/>
          <w:rtl/>
        </w:rPr>
        <w:t>ﭒ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5" w:hAnsi="QCF_P385" w:cs="QCF_P385"/>
          <w:color w:val="006AB3"/>
          <w:rtl/>
        </w:rPr>
        <w:t>ﭣ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5" w:hAnsi="QCF_P385" w:cs="QCF_P385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5" w:hAnsi="QCF_P385" w:cs="QCF_P385"/>
          <w:color w:val="006AB3"/>
          <w:rtl/>
        </w:rPr>
        <w:t>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الطاء</w:t>
      </w:r>
      <w:r>
        <w:rPr>
          <w:rFonts w:ascii="louts-shamy" w:hAnsi="louts-shamy" w:cs="louts-shamy"/>
          <w:color w:val="000000"/>
          <w:rtl/>
        </w:rPr>
        <w:t xml:space="preserve"> شعبة، حمزة، الكسائي،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5" w:hAnsi="QCF_P385" w:cs="QCF_P385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7675D5D9" w14:textId="77777777" w:rsidR="00717137" w:rsidRDefault="00000000" w:rsidP="00B60EF4">
      <w:pPr>
        <w:bidi/>
      </w:pPr>
      <w:r>
        <w:rPr>
          <w:b/>
        </w:rPr>
        <w:t>المدغم</w:t>
      </w:r>
    </w:p>
    <w:p w14:paraId="2199D0C2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5" w:hAnsi="QCF_P385" w:cs="QCF_P385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5" w:hAnsi="QCF_P385" w:cs="QCF_P385"/>
          <w:color w:val="006AB3"/>
          <w:rtl/>
        </w:rPr>
        <w:t>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هشام، حمزة، الكسائي/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5" w:hAnsi="QCF_P385" w:cs="QCF_P385"/>
          <w:color w:val="006AB3"/>
          <w:rtl/>
        </w:rPr>
        <w:t>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بإدغام النون من (س) في الميم لجميع القراء عدا حمزة،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5" w:hAnsi="QCF_P385" w:cs="QCF_P385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5" w:hAnsi="QCF_P385" w:cs="QCF_P385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5" w:hAnsi="QCF_P385" w:cs="QCF_P385"/>
          <w:color w:val="006AB3"/>
          <w:rtl/>
        </w:rPr>
        <w:t>ﮤ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4EA5DBF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E1B35D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5" w:hAnsi="QCF_P385" w:cs="QCF_P385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4EE3216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41041E7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5" w:hAnsi="QCF_P385" w:cs="QCF_P385"/>
          <w:color w:val="006AB3"/>
          <w:rtl/>
        </w:rPr>
        <w:t>ﯭ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مذاهب في الهمزة الثانية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>-</w:t>
      </w:r>
      <w:r>
        <w:rPr>
          <w:rFonts w:ascii="Adwaa-Elsalaf" w:hAnsi="Adwaa-Elsalaf" w:cs="Adwaa-Elsalaf"/>
          <w:color w:val="000000"/>
          <w:rtl/>
        </w:rPr>
        <w:t>تسهيل الهمزة الثانية بدون إدخال</w:t>
      </w:r>
      <w:r>
        <w:rPr>
          <w:rFonts w:ascii="louts-shamy" w:hAnsi="louts-shamy" w:cs="louts-shamy"/>
          <w:color w:val="000000"/>
          <w:rtl/>
        </w:rPr>
        <w:t>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رويس. - التسهيل مع الإدخال: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جعفر.-التحقيق مع الإدخال وعدمه: هشام . - التحقيق بدون إدخال: الباقون.</w:t>
      </w:r>
    </w:p>
    <w:p w14:paraId="5611254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ACFE62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5" w:hAnsi="QCF_P385" w:cs="QCF_P385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5" w:hAnsi="QCF_P385" w:cs="QCF_P385"/>
          <w:color w:val="006AB3"/>
          <w:rtl/>
        </w:rPr>
        <w:t>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5" w:hAnsi="QCF_P385" w:cs="QCF_P385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5" w:hAnsi="QCF_P385" w:cs="QCF_P385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5" w:hAnsi="QCF_P385" w:cs="QCF_P385"/>
          <w:color w:val="006AB3"/>
          <w:rtl/>
        </w:rPr>
        <w:t>ﭸ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5" w:hAnsi="QCF_P385" w:cs="QCF_P385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5" w:hAnsi="QCF_P385" w:cs="QCF_P385"/>
          <w:color w:val="006AB3"/>
          <w:rtl/>
        </w:rPr>
        <w:t>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5" w:hAnsi="QCF_P385" w:cs="QCF_P385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5" w:hAnsi="QCF_P385" w:cs="QCF_P385"/>
          <w:color w:val="006AB3"/>
          <w:rtl/>
        </w:rPr>
        <w:t>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5" w:hAnsi="QCF_P385" w:cs="QCF_P385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5" w:hAnsi="QCF_P385" w:cs="QCF_P385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4BDBD23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E0DC68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385" w:hAnsi="QCF_P385" w:cs="QCF_P385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5" w:hAnsi="QCF_P385" w:cs="QCF_P385"/>
          <w:color w:val="006AB3"/>
          <w:rtl/>
        </w:rPr>
        <w:t>ﭛ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(وجهان): النقل،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5" w:hAnsi="QCF_P385" w:cs="QCF_P385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الإدغام (كلاهما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السكون والروم) وكذا هشام/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5" w:hAnsi="QCF_P385" w:cs="QCF_P385"/>
          <w:color w:val="006AB3"/>
          <w:rtl/>
        </w:rPr>
        <w:t>ﮀ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5" w:hAnsi="QCF_P385" w:cs="QCF_P385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5" w:hAnsi="QCF_P385" w:cs="QCF_P385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 مع الإشباع والقصر.</w:t>
      </w:r>
    </w:p>
    <w:p w14:paraId="3184EDB9" w14:textId="77777777" w:rsidR="00717137" w:rsidRDefault="00000000" w:rsidP="00B60EF4">
      <w:pPr>
        <w:bidi/>
      </w:pPr>
      <w:r>
        <w:br w:type="page"/>
      </w:r>
    </w:p>
    <w:p w14:paraId="53A0A826" w14:textId="77777777" w:rsidR="00717137" w:rsidRDefault="00000000" w:rsidP="00B60EF4">
      <w:pPr>
        <w:bidi/>
      </w:pPr>
      <w:r>
        <w:lastRenderedPageBreak/>
        <w:t>صفحة: 386</w:t>
      </w:r>
    </w:p>
    <w:p w14:paraId="555FA0C1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0A6FBF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6" w:hAnsi="QCF_P386" w:cs="QCF_P386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6" w:hAnsi="QCF_P386" w:cs="QCF_P386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6" w:hAnsi="QCF_P386" w:cs="QCF_P386"/>
          <w:color w:val="006AB3"/>
          <w:rtl/>
        </w:rPr>
        <w:t>ﭧ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6" w:hAnsi="QCF_P386" w:cs="QCF_P386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6" w:hAnsi="QCF_P386" w:cs="QCF_P386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6" w:hAnsi="QCF_P386" w:cs="QCF_P386"/>
          <w:color w:val="006AB3"/>
          <w:rtl/>
        </w:rPr>
        <w:t>ﭳ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6" w:hAnsi="QCF_P386" w:cs="QCF_P386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6" w:hAnsi="QCF_P386" w:cs="QCF_P386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6" w:hAnsi="QCF_P386" w:cs="QCF_P386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11DAD4B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A8DD94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6" w:hAnsi="QCF_P386" w:cs="QCF_P386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6" w:hAnsi="QCF_P386" w:cs="QCF_P386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6" w:hAnsi="QCF_P386" w:cs="QCF_P386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ED674FB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4528D6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وَيَر۪ى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6" w:hAnsi="QCF_P386" w:cs="QCF_P386"/>
          <w:color w:val="006AB3"/>
          <w:rtl/>
        </w:rPr>
        <w:t>ﮐ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مُوسَىٰ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7E06DE63" w14:textId="77777777" w:rsidR="00717137" w:rsidRDefault="00000000" w:rsidP="00B60EF4">
      <w:pPr>
        <w:bidi/>
      </w:pPr>
      <w:r>
        <w:rPr>
          <w:b/>
        </w:rPr>
        <w:t>المدغم</w:t>
      </w:r>
    </w:p>
    <w:p w14:paraId="688E6A7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6" w:hAnsi="QCF_P386" w:cs="QCF_P386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6" w:hAnsi="QCF_P386" w:cs="QCF_P386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A97EDE4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18E0B4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6" w:hAnsi="QCF_P386" w:cs="QCF_P386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(بحذف الهمزة)/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6" w:hAnsi="QCF_P386" w:cs="QCF_P386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7154BA7A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A82BFF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6" w:hAnsi="QCF_P386" w:cs="QCF_P386"/>
          <w:color w:val="006AB3"/>
          <w:rtl/>
        </w:rPr>
        <w:t>ﭼ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وَحُزۡنًا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6" w:hAnsi="QCF_P386" w:cs="QCF_P386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6" w:hAnsi="QCF_P386" w:cs="QCF_P386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6" w:hAnsi="QCF_P386" w:cs="QCF_P386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6" w:hAnsi="QCF_P386" w:cs="QCF_P386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6" w:hAnsi="QCF_P386" w:cs="QCF_P386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6" w:hAnsi="QCF_P386" w:cs="QCF_P386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6" w:hAnsi="QCF_P386" w:cs="QCF_P386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6" w:hAnsi="QCF_P386" w:cs="QCF_P386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6" w:hAnsi="QCF_P386" w:cs="QCF_P386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6" w:hAnsi="QCF_P386" w:cs="QCF_P386"/>
          <w:color w:val="006AB3"/>
          <w:rtl/>
        </w:rPr>
        <w:t>ﯹ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50C8635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C8580A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6" w:hAnsi="QCF_P386" w:cs="QCF_P386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6" w:hAnsi="QCF_P386" w:cs="QCF_P386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 وجهان): النقل، التحقيق.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6" w:hAnsi="QCF_P386" w:cs="QCF_P386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تسهيل الهمزة، وحذفها/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6" w:hAnsi="QCF_P386" w:cs="QCF_P386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18A5B255" w14:textId="77777777" w:rsidR="00717137" w:rsidRDefault="00000000" w:rsidP="00B60EF4">
      <w:pPr>
        <w:bidi/>
      </w:pPr>
      <w:r>
        <w:br w:type="page"/>
      </w:r>
    </w:p>
    <w:p w14:paraId="27B71FAD" w14:textId="77777777" w:rsidR="00717137" w:rsidRDefault="00000000" w:rsidP="00B60EF4">
      <w:pPr>
        <w:bidi/>
      </w:pPr>
      <w:r>
        <w:lastRenderedPageBreak/>
        <w:t>صفحة: 387</w:t>
      </w:r>
    </w:p>
    <w:p w14:paraId="3746FD8D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979CB9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7" w:hAnsi="QCF_P387" w:cs="QCF_P387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7" w:hAnsi="QCF_P387" w:cs="QCF_P387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08315C7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FE72B3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7" w:hAnsi="QCF_P387" w:cs="QCF_P387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يَاتَمِرُونَ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270BD9C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2A26D61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7" w:hAnsi="QCF_P387" w:cs="QCF_P387"/>
          <w:color w:val="006AB3"/>
          <w:rtl/>
        </w:rPr>
        <w:t>ﮊ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EF0616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6D5DB4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7" w:hAnsi="QCF_P387" w:cs="QCF_P387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54AF0DD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7072A9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 xml:space="preserve">وَٱسۡتَوَىٰٓ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7" w:hAnsi="QCF_P387" w:cs="QCF_P387"/>
          <w:color w:val="006AB3"/>
          <w:rtl/>
        </w:rPr>
        <w:t>ﭹ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7" w:hAnsi="QCF_P387" w:cs="QCF_P387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7" w:hAnsi="QCF_P387" w:cs="QCF_P387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7" w:hAnsi="QCF_P387" w:cs="QCF_P387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7" w:hAnsi="QCF_P387" w:cs="QCF_P387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(معًا):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7" w:hAnsi="QCF_P387" w:cs="QCF_P387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38FA0108" w14:textId="77777777" w:rsidR="00717137" w:rsidRDefault="00000000" w:rsidP="00B60EF4">
      <w:pPr>
        <w:bidi/>
      </w:pPr>
      <w:r>
        <w:rPr>
          <w:b/>
        </w:rPr>
        <w:t>المدغم</w:t>
      </w:r>
    </w:p>
    <w:p w14:paraId="6A065463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7" w:hAnsi="QCF_P387" w:cs="QCF_P387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7" w:hAnsi="QCF_P387" w:cs="QCF_P387"/>
          <w:color w:val="006AB3"/>
          <w:rtl/>
        </w:rPr>
        <w:t>ﮍ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بخلف عن الدوري.الكبير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7" w:hAnsi="QCF_P387" w:cs="QCF_P387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7" w:hAnsi="QCF_P387" w:cs="QCF_P387"/>
          <w:color w:val="006AB3"/>
          <w:rtl/>
        </w:rPr>
        <w:t>ﮈ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(جميعًا)،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فَغَفَرَ لَهُۥ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7" w:hAnsi="QCF_P387" w:cs="QCF_P387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7" w:hAnsi="QCF_P387" w:cs="QCF_P387"/>
          <w:color w:val="006AB3"/>
          <w:rtl/>
        </w:rPr>
        <w:t>ﮒ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7" w:hAnsi="QCF_P387" w:cs="QCF_P387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7" w:hAnsi="QCF_P387" w:cs="QCF_P387"/>
          <w:color w:val="006AB3"/>
          <w:rtl/>
        </w:rPr>
        <w:t>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FE05AEB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D0CB40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7" w:hAnsi="QCF_P387" w:cs="QCF_P387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B623A8A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26CB87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7" w:hAnsi="QCF_P387" w:cs="QCF_P387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7" w:hAnsi="QCF_P387" w:cs="QCF_P387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7" w:hAnsi="QCF_P387" w:cs="QCF_P387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7" w:hAnsi="QCF_P387" w:cs="QCF_P387"/>
          <w:color w:val="006AB3"/>
          <w:rtl/>
        </w:rPr>
        <w:t>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7" w:hAnsi="QCF_P387" w:cs="QCF_P387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7" w:hAnsi="QCF_P387" w:cs="QCF_P387"/>
          <w:color w:val="006AB3"/>
          <w:rtl/>
        </w:rPr>
        <w:t>ﮤ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7" w:hAnsi="QCF_P387" w:cs="QCF_P387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7" w:hAnsi="QCF_P387" w:cs="QCF_P387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FEDA27D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A7F9FE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7" w:hAnsi="QCF_P387" w:cs="QCF_P387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6D2547FD" w14:textId="77777777" w:rsidR="00717137" w:rsidRDefault="00000000" w:rsidP="00B60EF4">
      <w:pPr>
        <w:bidi/>
      </w:pPr>
      <w:r>
        <w:br w:type="page"/>
      </w:r>
    </w:p>
    <w:p w14:paraId="4A47992A" w14:textId="77777777" w:rsidR="00717137" w:rsidRDefault="00000000" w:rsidP="00B60EF4">
      <w:pPr>
        <w:bidi/>
      </w:pPr>
      <w:r>
        <w:lastRenderedPageBreak/>
        <w:t>صفحة: 388</w:t>
      </w:r>
    </w:p>
    <w:p w14:paraId="37CBBB99" w14:textId="77777777" w:rsidR="00717137" w:rsidRDefault="00000000" w:rsidP="00B60EF4">
      <w:pPr>
        <w:bidi/>
      </w:pPr>
      <w:r>
        <w:rPr>
          <w:b/>
        </w:rPr>
        <w:t>عد الآي</w:t>
      </w:r>
    </w:p>
    <w:p w14:paraId="1DE8A02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8" w:hAnsi="QCF_P388" w:cs="QCF_P388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8" w:hAnsi="QCF_P388" w:cs="QCF_P388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8" w:hAnsi="QCF_P388" w:cs="QCF_P388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غير</w:t>
      </w:r>
      <w:r>
        <w:rPr>
          <w:rFonts w:ascii="louts-shamy" w:hAnsi="louts-shamy" w:cs="louts-shamy"/>
          <w:color w:val="000000"/>
          <w:rtl/>
        </w:rPr>
        <w:t xml:space="preserve"> الكوفي.</w:t>
      </w:r>
    </w:p>
    <w:p w14:paraId="00556552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71CAA2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8" w:hAnsi="QCF_P388" w:cs="QCF_P388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8" w:hAnsi="QCF_P388" w:cs="QCF_P388"/>
          <w:color w:val="006AB3"/>
          <w:rtl/>
        </w:rPr>
        <w:t>ﭢ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8" w:hAnsi="QCF_P388" w:cs="QCF_P388"/>
          <w:color w:val="006AB3"/>
          <w:rtl/>
        </w:rPr>
        <w:t>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8" w:hAnsi="QCF_P388" w:cs="QCF_P388"/>
          <w:color w:val="006AB3"/>
          <w:rtl/>
        </w:rPr>
        <w:t>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1B81F7D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F9CE2A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8" w:hAnsi="QCF_P388" w:cs="QCF_P388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8" w:hAnsi="QCF_P388" w:cs="QCF_P388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8" w:hAnsi="QCF_P388" w:cs="QCF_P388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8" w:hAnsi="QCF_P388" w:cs="QCF_P388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0B06EF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B9D15EC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8" w:hAnsi="QCF_P388" w:cs="QCF_P388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8" w:hAnsi="QCF_P388" w:cs="QCF_P388"/>
          <w:color w:val="006AB3"/>
          <w:rtl/>
        </w:rPr>
        <w:t>ﭼ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8" w:hAnsi="QCF_P388" w:cs="QCF_P388"/>
          <w:color w:val="006AB3"/>
          <w:rtl/>
        </w:rPr>
        <w:t>ﭿ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8" w:hAnsi="QCF_P388" w:cs="QCF_P388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8" w:hAnsi="QCF_P388" w:cs="QCF_P388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8" w:hAnsi="QCF_P388" w:cs="QCF_P388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(وقفًا):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8" w:hAnsi="QCF_P388" w:cs="QCF_P388"/>
          <w:color w:val="006AB3"/>
          <w:rtl/>
        </w:rPr>
        <w:t>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8" w:hAnsi="QCF_P388" w:cs="QCF_P388"/>
          <w:color w:val="006AB3"/>
          <w:rtl/>
        </w:rPr>
        <w:t>ﮜ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8" w:hAnsi="QCF_P388" w:cs="QCF_P388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045F010A" w14:textId="77777777" w:rsidR="00717137" w:rsidRDefault="00000000" w:rsidP="00B60EF4">
      <w:pPr>
        <w:bidi/>
      </w:pPr>
      <w:r>
        <w:rPr>
          <w:b/>
        </w:rPr>
        <w:t>المدغم</w:t>
      </w:r>
    </w:p>
    <w:p w14:paraId="4BB78B50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8" w:hAnsi="QCF_P388" w:cs="QCF_P388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8" w:hAnsi="QCF_P388" w:cs="QCF_P388"/>
          <w:color w:val="006AB3"/>
          <w:rtl/>
        </w:rPr>
        <w:t>ﮃ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8" w:hAnsi="QCF_P388" w:cs="QCF_P388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8" w:hAnsi="QCF_P388" w:cs="QCF_P388"/>
          <w:color w:val="006AB3"/>
          <w:rtl/>
        </w:rPr>
        <w:t>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B685C1F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DA2E5D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8" w:hAnsi="QCF_P388" w:cs="QCF_P388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8" w:hAnsi="QCF_P388" w:cs="QCF_P388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8" w:hAnsi="QCF_P388" w:cs="QCF_P388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7D58DF2B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57661F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8" w:hAnsi="QCF_P388" w:cs="QCF_P388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8" w:hAnsi="QCF_P388" w:cs="QCF_P388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99834FD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1F35B0F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8" w:hAnsi="QCF_P388" w:cs="QCF_P388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8" w:hAnsi="QCF_P388" w:cs="QCF_P388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9D2D283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7E2E32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8" w:hAnsi="QCF_P388" w:cs="QCF_P388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8" w:hAnsi="QCF_P388" w:cs="QCF_P388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8" w:hAnsi="QCF_P388" w:cs="QCF_P388"/>
          <w:color w:val="006AB3"/>
          <w:rtl/>
        </w:rPr>
        <w:t>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36320B4B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38E7FCD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388" w:hAnsi="QCF_P388" w:cs="QCF_P388"/>
          <w:color w:val="006AB3"/>
          <w:rtl/>
        </w:rPr>
        <w:t>ﰁ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يعقوب بهاء السكت وقفًا.</w:t>
      </w:r>
    </w:p>
    <w:p w14:paraId="36DB673F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1A14BCF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8" w:hAnsi="QCF_P388" w:cs="QCF_P388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8" w:hAnsi="QCF_P388" w:cs="QCF_P388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8" w:hAnsi="QCF_P388" w:cs="QCF_P388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8" w:hAnsi="QCF_P388" w:cs="QCF_P388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8" w:hAnsi="QCF_P388" w:cs="QCF_P388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8" w:hAnsi="QCF_P388" w:cs="QCF_P388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28A345B3" w14:textId="77777777" w:rsidR="00717137" w:rsidRDefault="00000000" w:rsidP="00B60EF4">
      <w:pPr>
        <w:bidi/>
      </w:pPr>
      <w:r>
        <w:br w:type="page"/>
      </w:r>
    </w:p>
    <w:p w14:paraId="1AB5AD4F" w14:textId="77777777" w:rsidR="00717137" w:rsidRDefault="00000000" w:rsidP="00B60EF4">
      <w:pPr>
        <w:bidi/>
      </w:pPr>
      <w:r>
        <w:lastRenderedPageBreak/>
        <w:t>صفحة: 389</w:t>
      </w:r>
    </w:p>
    <w:p w14:paraId="46C67BE7" w14:textId="77777777" w:rsidR="00717137" w:rsidRDefault="00000000" w:rsidP="00B60EF4">
      <w:pPr>
        <w:bidi/>
      </w:pPr>
      <w:r>
        <w:rPr>
          <w:b/>
        </w:rPr>
        <w:t>عد الآي</w:t>
      </w:r>
    </w:p>
    <w:p w14:paraId="478C1C5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9" w:hAnsi="QCF_P389" w:cs="QCF_P389"/>
          <w:color w:val="006AB3"/>
          <w:rtl/>
        </w:rPr>
        <w:t xml:space="preserve">ﯜ 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9" w:hAnsi="QCF_P389" w:cs="QCF_P389"/>
          <w:color w:val="006AB3"/>
          <w:rtl/>
        </w:rPr>
        <w:t xml:space="preserve">ﯝ 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9" w:hAnsi="QCF_P389" w:cs="QCF_P389"/>
          <w:color w:val="006AB3"/>
          <w:rtl/>
        </w:rPr>
        <w:t>ﯞ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غير</w:t>
      </w:r>
      <w:r>
        <w:rPr>
          <w:rFonts w:ascii="louts-shamy" w:hAnsi="louts-shamy" w:cs="louts-shamy"/>
          <w:color w:val="000000"/>
          <w:rtl/>
        </w:rPr>
        <w:t xml:space="preserve"> الحمصي.</w:t>
      </w:r>
    </w:p>
    <w:p w14:paraId="6528241F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FFEB66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9" w:hAnsi="QCF_P389" w:cs="QCF_P389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9A80134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D4310C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9" w:hAnsi="QCF_P389" w:cs="QCF_P389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0E7FA9C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E861BB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9" w:hAnsi="QCF_P389" w:cs="QCF_P389"/>
          <w:color w:val="006AB3"/>
          <w:rtl/>
        </w:rPr>
        <w:t>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9" w:hAnsi="QCF_P389" w:cs="QCF_P389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9" w:hAnsi="QCF_P389" w:cs="QCF_P389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`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9" w:hAnsi="QCF_P389" w:cs="QCF_P389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9" w:hAnsi="QCF_P389" w:cs="QCF_P389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9E25503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AE40E9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9" w:hAnsi="QCF_P389" w:cs="QCF_P389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9" w:hAnsi="QCF_P389" w:cs="QCF_P389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9" w:hAnsi="QCF_P389" w:cs="QCF_P389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9" w:hAnsi="QCF_P389" w:cs="QCF_P389"/>
          <w:color w:val="006AB3"/>
          <w:rtl/>
        </w:rPr>
        <w:t>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9" w:hAnsi="QCF_P389" w:cs="QCF_P389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(معًا):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9" w:hAnsi="QCF_P389" w:cs="QCF_P389"/>
          <w:color w:val="006AB3"/>
          <w:rtl/>
        </w:rPr>
        <w:t>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9" w:hAnsi="QCF_P389" w:cs="QCF_P389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الراء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والهمزة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 (بخلف عنه)، شعبة،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ورش، </w:t>
      </w:r>
      <w:r>
        <w:rPr>
          <w:rFonts w:ascii="louts-shamy" w:hAnsi="louts-shamy" w:cs="louts-shamy"/>
          <w:color w:val="E20019"/>
          <w:rtl/>
        </w:rPr>
        <w:t>وأمال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الهمزة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فقط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4A114B31" w14:textId="77777777" w:rsidR="00717137" w:rsidRDefault="00000000" w:rsidP="00B60EF4">
      <w:pPr>
        <w:bidi/>
      </w:pPr>
      <w:r>
        <w:rPr>
          <w:b/>
        </w:rPr>
        <w:t>المدغم</w:t>
      </w:r>
    </w:p>
    <w:p w14:paraId="147E6C72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9" w:hAnsi="QCF_P389" w:cs="QCF_P389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9" w:hAnsi="QCF_P389" w:cs="QCF_P389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ٱلنّ۪ارِ لَعَلَّكُمۡ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9" w:hAnsi="QCF_P389" w:cs="QCF_P389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9" w:hAnsi="QCF_P389" w:cs="QCF_P389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9" w:hAnsi="QCF_P389" w:cs="QCF_P389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9" w:hAnsi="QCF_P389" w:cs="QCF_P389"/>
          <w:color w:val="006AB3"/>
          <w:rtl/>
        </w:rPr>
        <w:t>ﯵ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1131C7E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538E7C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أَن يَٰمُوس۪ىٰٓ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جَآنّٞ وَلّ۪ىٰ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9" w:hAnsi="QCF_P389" w:cs="QCF_P389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9" w:hAnsi="QCF_P389" w:cs="QCF_P389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9" w:hAnsi="QCF_P389" w:cs="QCF_P389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9" w:hAnsi="QCF_P389" w:cs="QCF_P389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9" w:hAnsi="QCF_P389" w:cs="QCF_P389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9" w:hAnsi="QCF_P389" w:cs="QCF_P389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9" w:hAnsi="QCF_P389" w:cs="QCF_P389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9" w:hAnsi="QCF_P389" w:cs="QCF_P389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9" w:hAnsi="QCF_P389" w:cs="QCF_P389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9" w:hAnsi="QCF_P389" w:cs="QCF_P389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3200373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0E3123E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9" w:hAnsi="QCF_P389" w:cs="QCF_P389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9" w:hAnsi="QCF_P389" w:cs="QCF_P389"/>
          <w:color w:val="006AB3"/>
          <w:rtl/>
        </w:rPr>
        <w:t>ﮠ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E3C0A13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05B3F9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9" w:hAnsi="QCF_P389" w:cs="QCF_P389"/>
          <w:color w:val="006AB3"/>
          <w:rtl/>
        </w:rPr>
        <w:t>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9" w:hAnsi="QCF_P389" w:cs="QCF_P389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التسهيل/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9" w:hAnsi="QCF_P389" w:cs="QCF_P389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وإبدالها.</w:t>
      </w:r>
    </w:p>
    <w:p w14:paraId="37A4332A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314BB6E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389" w:hAnsi="QCF_P389" w:cs="QCF_P389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9" w:hAnsi="QCF_P389" w:cs="QCF_P389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9" w:hAnsi="QCF_P389" w:cs="QCF_P389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9" w:hAnsi="QCF_P389" w:cs="QCF_P389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9" w:hAnsi="QCF_P389" w:cs="QCF_P389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9" w:hAnsi="QCF_P389" w:cs="QCF_P389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9" w:hAnsi="QCF_P389" w:cs="QCF_P389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9" w:hAnsi="QCF_P389" w:cs="QCF_P389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9" w:hAnsi="QCF_P389" w:cs="QCF_P389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89" w:hAnsi="QCF_P389" w:cs="QCF_P389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حفص. 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40B3FA22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538FB1C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9" w:hAnsi="QCF_P389" w:cs="QCF_P389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89" w:hAnsi="QCF_P389" w:cs="QCF_P389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:-إثبات الياء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ورش.-الإثبات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4AA33D49" w14:textId="77777777" w:rsidR="00717137" w:rsidRDefault="00000000" w:rsidP="00B60EF4">
      <w:pPr>
        <w:bidi/>
      </w:pPr>
      <w:r>
        <w:br w:type="page"/>
      </w:r>
    </w:p>
    <w:p w14:paraId="7373033E" w14:textId="77777777" w:rsidR="00717137" w:rsidRDefault="00000000" w:rsidP="00B60EF4">
      <w:pPr>
        <w:bidi/>
      </w:pPr>
      <w:r>
        <w:lastRenderedPageBreak/>
        <w:t>صفحة: 390</w:t>
      </w:r>
    </w:p>
    <w:p w14:paraId="1E5046AE" w14:textId="77777777" w:rsidR="00717137" w:rsidRDefault="00000000" w:rsidP="00B60EF4">
      <w:pPr>
        <w:bidi/>
      </w:pPr>
      <w:r>
        <w:rPr>
          <w:b/>
        </w:rPr>
        <w:t>عد الآي</w:t>
      </w:r>
    </w:p>
    <w:p w14:paraId="08B43D1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0" w:hAnsi="QCF_P390" w:cs="QCF_P390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0" w:hAnsi="QCF_P390" w:cs="QCF_P390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الحمصي.</w:t>
      </w:r>
    </w:p>
    <w:p w14:paraId="05980721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4562ED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0" w:hAnsi="QCF_P390" w:cs="QCF_P390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94ED9B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1045BB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0" w:hAnsi="QCF_P390" w:cs="QCF_P390"/>
          <w:color w:val="006AB3"/>
          <w:rtl/>
        </w:rPr>
        <w:t>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0" w:hAnsi="QCF_P390" w:cs="QCF_P390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F3F417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8BF3EB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0" w:hAnsi="QCF_P390" w:cs="QCF_P390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0" w:hAnsi="QCF_P390" w:cs="QCF_P390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0" w:hAnsi="QCF_P390" w:cs="QCF_P390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0" w:hAnsi="QCF_P390" w:cs="QCF_P390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BD6774F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DABD05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0" w:hAnsi="QCF_P390" w:cs="QCF_P390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0" w:hAnsi="QCF_P390" w:cs="QCF_P390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0" w:hAnsi="QCF_P390" w:cs="QCF_P390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(جميعًا)،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0" w:hAnsi="QCF_P390" w:cs="QCF_P390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0" w:hAnsi="QCF_P390" w:cs="QCF_P390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0" w:hAnsi="QCF_P390" w:cs="QCF_P390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0" w:hAnsi="QCF_P390" w:cs="QCF_P390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0" w:hAnsi="QCF_P390" w:cs="QCF_P390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0" w:hAnsi="QCF_P390" w:cs="QCF_P390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0" w:hAnsi="QCF_P390" w:cs="QCF_P390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(وقفًا):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0" w:hAnsi="QCF_P390" w:cs="QCF_P390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0" w:hAnsi="QCF_P390" w:cs="QCF_P390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ورش/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0" w:hAnsi="QCF_P390" w:cs="QCF_P390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0" w:hAnsi="QCF_P390" w:cs="QCF_P390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03646DC1" w14:textId="77777777" w:rsidR="00717137" w:rsidRDefault="00000000" w:rsidP="00B60EF4">
      <w:pPr>
        <w:bidi/>
      </w:pPr>
      <w:r>
        <w:rPr>
          <w:b/>
        </w:rPr>
        <w:t>المدغم</w:t>
      </w:r>
    </w:p>
    <w:p w14:paraId="3ED337EA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0" w:hAnsi="QCF_P390" w:cs="QCF_P390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0" w:hAnsi="QCF_P390" w:cs="QCF_P390"/>
          <w:color w:val="006AB3"/>
          <w:rtl/>
        </w:rPr>
        <w:t>ﭧ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0" w:hAnsi="QCF_P390" w:cs="QCF_P390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0" w:hAnsi="QCF_P390" w:cs="QCF_P390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0" w:hAnsi="QCF_P390" w:cs="QCF_P390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0" w:hAnsi="QCF_P390" w:cs="QCF_P390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814EBB1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65A2BD6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0" w:hAnsi="QCF_P390" w:cs="QCF_P390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مذاهب في الهمزة الثانية: -</w:t>
      </w:r>
      <w:r>
        <w:rPr>
          <w:rFonts w:ascii="Adwaa-Elsalaf" w:hAnsi="Adwaa-Elsalaf" w:cs="Adwaa-Elsalaf"/>
          <w:color w:val="000000"/>
          <w:rtl/>
        </w:rPr>
        <w:t>تسهيل الهمزة الثانية بدون إدخال</w:t>
      </w:r>
      <w:r>
        <w:rPr>
          <w:rFonts w:ascii="louts-shamy" w:hAnsi="louts-shamy" w:cs="louts-shamy"/>
          <w:color w:val="000000"/>
          <w:rtl/>
        </w:rPr>
        <w:t>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رويس.- التسهيل مع الإدخال: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التحقيق مع الإدخال وعدمه: هشام . -التحقيق بدون إدخال: الباقون.</w:t>
      </w:r>
    </w:p>
    <w:p w14:paraId="2F497CBA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142B0A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0" w:hAnsi="QCF_P390" w:cs="QCF_P390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0" w:hAnsi="QCF_P390" w:cs="QCF_P390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وَمَن يَكُونُ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0" w:hAnsi="QCF_P390" w:cs="QCF_P390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0" w:hAnsi="QCF_P390" w:cs="QCF_P390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0" w:hAnsi="QCF_P390" w:cs="QCF_P390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0" w:hAnsi="QCF_P390" w:cs="QCF_P390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0" w:hAnsi="QCF_P390" w:cs="QCF_P390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0" w:hAnsi="QCF_P390" w:cs="QCF_P390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0" w:hAnsi="QCF_P390" w:cs="QCF_P390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67FE2A3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53267D9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0" w:hAnsi="QCF_P390" w:cs="QCF_P390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0" w:hAnsi="QCF_P390" w:cs="QCF_P390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6AD567D" w14:textId="77777777" w:rsidR="00717137" w:rsidRDefault="00000000" w:rsidP="00B60EF4">
      <w:pPr>
        <w:bidi/>
      </w:pPr>
      <w:r>
        <w:rPr>
          <w:b/>
        </w:rPr>
        <w:lastRenderedPageBreak/>
        <w:t>وقف (حمزة)</w:t>
      </w:r>
    </w:p>
    <w:p w14:paraId="42DBAF3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0" w:hAnsi="QCF_P390" w:cs="QCF_P390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00DD6E22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49D6B4B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0" w:hAnsi="QCF_P390" w:cs="QCF_P390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0" w:hAnsi="QCF_P390" w:cs="QCF_P390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0" w:hAnsi="QCF_P390" w:cs="QCF_P390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0" w:hAnsi="QCF_P390" w:cs="QCF_P390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4CDFAA52" w14:textId="77777777" w:rsidR="00717137" w:rsidRDefault="00000000" w:rsidP="00B60EF4">
      <w:pPr>
        <w:bidi/>
      </w:pPr>
      <w:r>
        <w:br w:type="page"/>
      </w:r>
    </w:p>
    <w:p w14:paraId="3B95E8ED" w14:textId="77777777" w:rsidR="00717137" w:rsidRDefault="00000000" w:rsidP="00B60EF4">
      <w:pPr>
        <w:bidi/>
      </w:pPr>
      <w:r>
        <w:lastRenderedPageBreak/>
        <w:t>صفحة: 391</w:t>
      </w:r>
    </w:p>
    <w:p w14:paraId="01159D79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546E87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1" w:hAnsi="QCF_P391" w:cs="QCF_P391"/>
          <w:color w:val="006AB3"/>
          <w:rtl/>
        </w:rPr>
        <w:t>ﯢ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1" w:hAnsi="QCF_P391" w:cs="QCF_P391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C5148AA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55D9DE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1" w:hAnsi="QCF_P391" w:cs="QCF_P391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سَٰحِرَانِ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1" w:hAnsi="QCF_P391" w:cs="QCF_P391"/>
          <w:color w:val="006AB3"/>
          <w:rtl/>
        </w:rPr>
        <w:t>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37E8334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77C19C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1" w:hAnsi="QCF_P391" w:cs="QCF_P391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1" w:hAnsi="QCF_P391" w:cs="QCF_P391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1" w:hAnsi="QCF_P391" w:cs="QCF_P391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(جميعًا).</w:t>
      </w:r>
    </w:p>
    <w:p w14:paraId="5EF62130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364213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1" w:hAnsi="QCF_P391" w:cs="QCF_P391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1" w:hAnsi="QCF_P391" w:cs="QCF_P391"/>
          <w:color w:val="006AB3"/>
          <w:rtl/>
        </w:rPr>
        <w:t>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1" w:hAnsi="QCF_P391" w:cs="QCF_P391"/>
          <w:color w:val="006AB3"/>
          <w:rtl/>
        </w:rPr>
        <w:t>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(معًا):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1" w:hAnsi="QCF_P391" w:cs="QCF_P391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1" w:hAnsi="QCF_P391" w:cs="QCF_P391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1" w:hAnsi="QCF_P391" w:cs="QCF_P391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1" w:hAnsi="QCF_P391" w:cs="QCF_P391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1" w:hAnsi="QCF_P391" w:cs="QCF_P391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535B9266" w14:textId="77777777" w:rsidR="00717137" w:rsidRDefault="00000000" w:rsidP="00B60EF4">
      <w:pPr>
        <w:bidi/>
      </w:pPr>
      <w:r>
        <w:rPr>
          <w:b/>
        </w:rPr>
        <w:t>المدغم</w:t>
      </w:r>
    </w:p>
    <w:p w14:paraId="7B0C3535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1" w:hAnsi="QCF_P391" w:cs="QCF_P391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1" w:hAnsi="QCF_P391" w:cs="QCF_P391"/>
          <w:color w:val="006AB3"/>
          <w:rtl/>
        </w:rPr>
        <w:t>ﯟ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E623083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7EBC79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1" w:hAnsi="QCF_P391" w:cs="QCF_P391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1" w:hAnsi="QCF_P391" w:cs="QCF_P391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1" w:hAnsi="QCF_P391" w:cs="QCF_P391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B55AA73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078E48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1" w:hAnsi="QCF_P391" w:cs="QCF_P391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1" w:hAnsi="QCF_P391" w:cs="QCF_P391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 مع الإشباع والقصر.</w:t>
      </w:r>
    </w:p>
    <w:p w14:paraId="48E303E7" w14:textId="77777777" w:rsidR="00717137" w:rsidRDefault="00000000" w:rsidP="00B60EF4">
      <w:pPr>
        <w:bidi/>
      </w:pPr>
      <w:r>
        <w:br w:type="page"/>
      </w:r>
    </w:p>
    <w:p w14:paraId="481982FE" w14:textId="77777777" w:rsidR="00717137" w:rsidRDefault="00000000" w:rsidP="00B60EF4">
      <w:pPr>
        <w:bidi/>
      </w:pPr>
      <w:r>
        <w:lastRenderedPageBreak/>
        <w:t>صفحة: 392</w:t>
      </w:r>
    </w:p>
    <w:p w14:paraId="15C32E75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BD9EC5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2" w:hAnsi="QCF_P392" w:cs="QCF_P392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2" w:hAnsi="QCF_P392" w:cs="QCF_P392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24D658D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E3DD43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2" w:hAnsi="QCF_P392" w:cs="QCF_P392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5036E3E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FA90AB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2" w:hAnsi="QCF_P392" w:cs="QCF_P392"/>
          <w:color w:val="006AB3"/>
          <w:rtl/>
        </w:rPr>
        <w:t>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2" w:hAnsi="QCF_P392" w:cs="QCF_P392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2" w:hAnsi="QCF_P392" w:cs="QCF_P392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ءَامِنٗا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2" w:hAnsi="QCF_P392" w:cs="QCF_P392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30C6E7D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0EF775C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2" w:hAnsi="QCF_P392" w:cs="QCF_P392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66CED0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BCE828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2" w:hAnsi="QCF_P392" w:cs="QCF_P392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2" w:hAnsi="QCF_P392" w:cs="QCF_P392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2" w:hAnsi="QCF_P392" w:cs="QCF_P392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تُجۡبَىٰ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قللها 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2" w:hAnsi="QCF_P392" w:cs="QCF_P392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1C7181F5" w14:textId="77777777" w:rsidR="00717137" w:rsidRDefault="00000000" w:rsidP="00B60EF4">
      <w:pPr>
        <w:bidi/>
      </w:pPr>
      <w:r>
        <w:rPr>
          <w:b/>
        </w:rPr>
        <w:t>المدغم</w:t>
      </w:r>
    </w:p>
    <w:p w14:paraId="4993477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2" w:hAnsi="QCF_P392" w:cs="QCF_P392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2" w:hAnsi="QCF_P392" w:cs="QCF_P392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2" w:hAnsi="QCF_P392" w:cs="QCF_P392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2" w:hAnsi="QCF_P392" w:cs="QCF_P392"/>
          <w:color w:val="006AB3"/>
          <w:rtl/>
        </w:rPr>
        <w:t>ﭞ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2" w:hAnsi="QCF_P392" w:cs="QCF_P392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2" w:hAnsi="QCF_P392" w:cs="QCF_P392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22A0B5B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2027B7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2" w:hAnsi="QCF_P392" w:cs="QCF_P392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2" w:hAnsi="QCF_P392" w:cs="QCF_P392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446B902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834271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2" w:hAnsi="QCF_P392" w:cs="QCF_P392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2" w:hAnsi="QCF_P392" w:cs="QCF_P392"/>
          <w:color w:val="006AB3"/>
          <w:rtl/>
        </w:rPr>
        <w:t>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 xml:space="preserve">ءَامِنًا </w:t>
      </w:r>
      <w:r>
        <w:rPr>
          <w:rFonts w:ascii="kn_quran_1" w:hAnsi="kn_quran_1" w:cs="kn_quran_1"/>
          <w:color w:val="006AB3"/>
          <w:sz w:val="26"/>
          <w:rtl/>
        </w:rPr>
        <w:t>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2" w:hAnsi="QCF_P392" w:cs="QCF_P392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2" w:hAnsi="QCF_P392" w:cs="QCF_P392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2" w:hAnsi="QCF_P392" w:cs="QCF_P392"/>
          <w:color w:val="006AB3"/>
          <w:rtl/>
        </w:rPr>
        <w:t>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2" w:hAnsi="QCF_P392" w:cs="QCF_P392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2" w:hAnsi="QCF_P392" w:cs="QCF_P392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3CD75DF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C2FF34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2" w:hAnsi="QCF_P392" w:cs="QCF_P392"/>
          <w:color w:val="006AB3"/>
          <w:rtl/>
        </w:rPr>
        <w:t>ﭠ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2" w:hAnsi="QCF_P392" w:cs="QCF_P392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خمسة القياس: إبدال الهمزة ألفًا مع القصر والتوسط والإشباع، وتسهيلها مع الروم إشباعًا وقصرًا، ويوافقه هشام عدا وجهالتسهيل مع الإشباع فلهشام فيه التوسط/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2" w:hAnsi="QCF_P392" w:cs="QCF_P392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2" w:hAnsi="QCF_P392" w:cs="QCF_P392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 xml:space="preserve">عَلَيۡهُمۡ 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QCF_P392" w:hAnsi="QCF_P392" w:cs="QCF_P392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لخلف: التحقيق، السكت، ولخلاد: التحقيق.</w:t>
      </w:r>
    </w:p>
    <w:p w14:paraId="4693FF92" w14:textId="77777777" w:rsidR="00717137" w:rsidRDefault="00000000" w:rsidP="00B60EF4">
      <w:pPr>
        <w:bidi/>
      </w:pPr>
      <w:r>
        <w:br w:type="page"/>
      </w:r>
    </w:p>
    <w:p w14:paraId="36C060A7" w14:textId="77777777" w:rsidR="00717137" w:rsidRDefault="00000000" w:rsidP="00B60EF4">
      <w:pPr>
        <w:bidi/>
      </w:pPr>
      <w:r>
        <w:lastRenderedPageBreak/>
        <w:t>صفحة: 393</w:t>
      </w:r>
    </w:p>
    <w:p w14:paraId="0D48ADA1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839AD7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3" w:hAnsi="QCF_P393" w:cs="QCF_P393"/>
          <w:color w:val="006AB3"/>
          <w:rtl/>
        </w:rPr>
        <w:t>ﭤ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3" w:hAnsi="QCF_P393" w:cs="QCF_P393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3" w:hAnsi="QCF_P393" w:cs="QCF_P393"/>
          <w:color w:val="006AB3"/>
          <w:rtl/>
        </w:rPr>
        <w:t>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3" w:hAnsi="QCF_P393" w:cs="QCF_P393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7C17080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3059B0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3" w:hAnsi="QCF_P393" w:cs="QCF_P393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3" w:hAnsi="QCF_P393" w:cs="QCF_P393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919C5D8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CC7C90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3" w:hAnsi="QCF_P393" w:cs="QCF_P393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3" w:hAnsi="QCF_P393" w:cs="QCF_P393"/>
          <w:color w:val="006AB3"/>
          <w:rtl/>
        </w:rPr>
        <w:t>ﯕ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3" w:hAnsi="QCF_P393" w:cs="QCF_P393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3" w:hAnsi="QCF_P393" w:cs="QCF_P393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7772DE4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0228475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3" w:hAnsi="QCF_P393" w:cs="QCF_P393"/>
          <w:color w:val="006AB3"/>
          <w:rtl/>
        </w:rPr>
        <w:t>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E45A155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04B13B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4" w:hAnsi="QCF_P394" w:cs="QCF_P394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3" w:hAnsi="QCF_P393" w:cs="QCF_P393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3" w:hAnsi="QCF_P393" w:cs="QCF_P393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3" w:hAnsi="QCF_P393" w:cs="QCF_P393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3" w:hAnsi="QCF_P393" w:cs="QCF_P393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3" w:hAnsi="QCF_P393" w:cs="QCF_P393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 بخلف عنه 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3" w:hAnsi="QCF_P393" w:cs="QCF_P393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4B406285" w14:textId="77777777" w:rsidR="00717137" w:rsidRDefault="00000000" w:rsidP="00B60EF4">
      <w:pPr>
        <w:bidi/>
      </w:pPr>
      <w:r>
        <w:rPr>
          <w:b/>
        </w:rPr>
        <w:t>المدغم</w:t>
      </w:r>
    </w:p>
    <w:p w14:paraId="001058A5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3" w:hAnsi="QCF_P393" w:cs="QCF_P393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3" w:hAnsi="QCF_P393" w:cs="QCF_P393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3" w:hAnsi="QCF_P393" w:cs="QCF_P393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3" w:hAnsi="QCF_P393" w:cs="QCF_P393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3" w:hAnsi="QCF_P393" w:cs="QCF_P393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3" w:hAnsi="QCF_P393" w:cs="QCF_P393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3" w:hAnsi="QCF_P393" w:cs="QCF_P393"/>
          <w:color w:val="006AB3"/>
          <w:rtl/>
        </w:rPr>
        <w:t>ﯱ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E255AA1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A129E2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تَبَرَّأۡنَا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74AAA4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67391E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خَيۡرٞ وَأَبۡق۪ىٰٓ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3" w:hAnsi="QCF_P393" w:cs="QCF_P393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3" w:hAnsi="QCF_P393" w:cs="QCF_P393"/>
          <w:color w:val="006AB3"/>
          <w:rtl/>
        </w:rPr>
        <w:t>ﭤ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3" w:hAnsi="QCF_P393" w:cs="QCF_P393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3" w:hAnsi="QCF_P393" w:cs="QCF_P393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AB12D85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A2C490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وَأَبۡق۪ىٰٓ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وتسهيلها/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3" w:hAnsi="QCF_P393" w:cs="QCF_P393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تسهيل الهمزة مع الإشباع والقصر/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3" w:hAnsi="QCF_P393" w:cs="QCF_P393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7FFA0866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36212B1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3" w:hAnsi="QCF_P393" w:cs="QCF_P393"/>
          <w:color w:val="006AB3"/>
          <w:rtl/>
        </w:rPr>
        <w:t>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يعقوب بهاء السكت وقفًا.</w:t>
      </w:r>
    </w:p>
    <w:p w14:paraId="317FCD54" w14:textId="77777777" w:rsidR="00717137" w:rsidRDefault="00000000" w:rsidP="00B60EF4">
      <w:pPr>
        <w:bidi/>
      </w:pPr>
      <w:r>
        <w:lastRenderedPageBreak/>
        <w:br w:type="page"/>
      </w:r>
    </w:p>
    <w:p w14:paraId="0EF4E889" w14:textId="77777777" w:rsidR="00717137" w:rsidRDefault="00000000" w:rsidP="00B60EF4">
      <w:pPr>
        <w:bidi/>
      </w:pPr>
      <w:r>
        <w:lastRenderedPageBreak/>
        <w:t>صفحة: 394</w:t>
      </w:r>
    </w:p>
    <w:p w14:paraId="64897B27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946678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4" w:hAnsi="QCF_P394" w:cs="QCF_P394"/>
          <w:color w:val="006AB3"/>
          <w:rtl/>
        </w:rPr>
        <w:t>ﭸ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4" w:hAnsi="QCF_P394" w:cs="QCF_P394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CFE7025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8212DE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4" w:hAnsi="QCF_P394" w:cs="QCF_P394"/>
          <w:color w:val="006AB3"/>
          <w:rtl/>
        </w:rPr>
        <w:t>ﭞ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4" w:hAnsi="QCF_P394" w:cs="QCF_P394"/>
          <w:color w:val="006AB3"/>
          <w:rtl/>
        </w:rPr>
        <w:t>ﭻ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4" w:hAnsi="QCF_P394" w:cs="QCF_P394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BEBF248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5BA808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4" w:hAnsi="QCF_P394" w:cs="QCF_P394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4" w:hAnsi="QCF_P394" w:cs="QCF_P394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4" w:hAnsi="QCF_P394" w:cs="QCF_P394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EE0D897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2E1D8C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4" w:hAnsi="QCF_P394" w:cs="QCF_P394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4" w:hAnsi="QCF_P394" w:cs="QCF_P394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4" w:hAnsi="QCF_P394" w:cs="QCF_P394"/>
          <w:color w:val="006AB3"/>
          <w:rtl/>
        </w:rPr>
        <w:t>ﮭ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4" w:hAnsi="QCF_P394" w:cs="QCF_P394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4" w:hAnsi="QCF_P394" w:cs="QCF_P394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2D45D516" w14:textId="77777777" w:rsidR="00717137" w:rsidRDefault="00000000" w:rsidP="00B60EF4">
      <w:pPr>
        <w:bidi/>
      </w:pPr>
      <w:r>
        <w:rPr>
          <w:b/>
        </w:rPr>
        <w:t>المدغم</w:t>
      </w:r>
    </w:p>
    <w:p w14:paraId="6B0C6676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4" w:hAnsi="QCF_P394" w:cs="QCF_P394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4" w:hAnsi="QCF_P394" w:cs="QCF_P394"/>
          <w:color w:val="006AB3"/>
          <w:rtl/>
        </w:rPr>
        <w:t>ﮀ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قَوۡمِ مُوس۪ىٰ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4" w:hAnsi="QCF_P394" w:cs="QCF_P394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4" w:hAnsi="QCF_P394" w:cs="QCF_P394"/>
          <w:color w:val="006AB3"/>
          <w:rtl/>
        </w:rPr>
        <w:t>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5C3B9EC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0C072B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4" w:hAnsi="QCF_P394" w:cs="QCF_P394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1FDCA79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004D3E5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4" w:hAnsi="QCF_P394" w:cs="QCF_P394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4" w:hAnsi="QCF_P394" w:cs="QCF_P394"/>
          <w:color w:val="006AB3"/>
          <w:rtl/>
        </w:rPr>
        <w:t>ﭞ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2E5CE31A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C812AF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4" w:hAnsi="QCF_P394" w:cs="QCF_P394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4" w:hAnsi="QCF_P394" w:cs="QCF_P394"/>
          <w:color w:val="006AB3"/>
          <w:rtl/>
        </w:rPr>
        <w:t>ﯭ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4" w:hAnsi="QCF_P394" w:cs="QCF_P394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425A1D19" w14:textId="77777777" w:rsidR="00717137" w:rsidRDefault="00000000" w:rsidP="00B60EF4">
      <w:pPr>
        <w:bidi/>
      </w:pPr>
      <w:r>
        <w:br w:type="page"/>
      </w:r>
    </w:p>
    <w:p w14:paraId="161B19FB" w14:textId="77777777" w:rsidR="00717137" w:rsidRDefault="00000000" w:rsidP="00B60EF4">
      <w:pPr>
        <w:bidi/>
      </w:pPr>
      <w:r>
        <w:lastRenderedPageBreak/>
        <w:t>صفحة: 395</w:t>
      </w:r>
    </w:p>
    <w:p w14:paraId="28C07A1E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B1992C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5" w:hAnsi="QCF_P395" w:cs="QCF_P395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F200FB8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C07C76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5" w:hAnsi="QCF_P395" w:cs="QCF_P395"/>
          <w:color w:val="006AB3"/>
          <w:rtl/>
        </w:rPr>
        <w:t>ﮍ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5" w:hAnsi="QCF_P395" w:cs="QCF_P395"/>
          <w:color w:val="006AB3"/>
          <w:rtl/>
        </w:rPr>
        <w:t>ﮕ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5" w:hAnsi="QCF_P395" w:cs="QCF_P395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5" w:hAnsi="QCF_P395" w:cs="QCF_P395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ٱلۡأٓخِرَةُ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179B82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59A5BB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5" w:hAnsi="QCF_P395" w:cs="QCF_P395"/>
          <w:color w:val="006AB3"/>
          <w:rtl/>
        </w:rPr>
        <w:t>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5" w:hAnsi="QCF_P395" w:cs="QCF_P395"/>
          <w:color w:val="006AB3"/>
          <w:rtl/>
        </w:rPr>
        <w:t>ﭿ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5" w:hAnsi="QCF_P395" w:cs="QCF_P395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5" w:hAnsi="QCF_P395" w:cs="QCF_P395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ٱلۡأٓخِرَةُ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5" w:hAnsi="QCF_P395" w:cs="QCF_P395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DBCD05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F90C20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4" w:hAnsi="QCF_P394" w:cs="QCF_P394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5" w:hAnsi="QCF_P395" w:cs="QCF_P395"/>
          <w:color w:val="006AB3"/>
          <w:rtl/>
        </w:rPr>
        <w:t>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5" w:hAnsi="QCF_P395" w:cs="QCF_P395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(وقفًا):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5" w:hAnsi="QCF_P395" w:cs="QCF_P395"/>
          <w:color w:val="006AB3"/>
          <w:rtl/>
        </w:rPr>
        <w:t>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5" w:hAnsi="QCF_P395" w:cs="QCF_P395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3F6FE054" w14:textId="77777777" w:rsidR="00717137" w:rsidRDefault="00000000" w:rsidP="00B60EF4">
      <w:pPr>
        <w:bidi/>
      </w:pPr>
      <w:r>
        <w:rPr>
          <w:b/>
        </w:rPr>
        <w:t>المدغم</w:t>
      </w:r>
    </w:p>
    <w:p w14:paraId="41FDDE4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وَيَقۡدِرُۖ لَوۡلَا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345ACAD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2FE42F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5" w:hAnsi="QCF_P395" w:cs="QCF_P395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(بالإبدال ياءً).</w:t>
      </w:r>
    </w:p>
    <w:p w14:paraId="4F5CAB1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11C80A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5" w:hAnsi="QCF_P395" w:cs="QCF_P395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5" w:hAnsi="QCF_P395" w:cs="QCF_P395"/>
          <w:color w:val="006AB3"/>
          <w:rtl/>
        </w:rPr>
        <w:t>ﭧ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5" w:hAnsi="QCF_P395" w:cs="QCF_P395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5" w:hAnsi="QCF_P395" w:cs="QCF_P395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5" w:hAnsi="QCF_P395" w:cs="QCF_P395"/>
          <w:color w:val="006AB3"/>
          <w:rtl/>
        </w:rPr>
        <w:t>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5" w:hAnsi="QCF_P395" w:cs="QCF_P395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5" w:hAnsi="QCF_P395" w:cs="QCF_P395"/>
          <w:color w:val="006AB3"/>
          <w:rtl/>
        </w:rPr>
        <w:t>ﮒ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5" w:hAnsi="QCF_P395" w:cs="QCF_P395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5" w:hAnsi="QCF_P395" w:cs="QCF_P395"/>
          <w:color w:val="006AB3"/>
          <w:rtl/>
        </w:rPr>
        <w:t>ﮠ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5" w:hAnsi="QCF_P395" w:cs="QCF_P395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5" w:hAnsi="QCF_P395" w:cs="QCF_P395"/>
          <w:color w:val="006AB3"/>
          <w:rtl/>
        </w:rPr>
        <w:t>ﯕ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5" w:hAnsi="QCF_P395" w:cs="QCF_P395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5" w:hAnsi="QCF_P395" w:cs="QCF_P395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5" w:hAnsi="QCF_P395" w:cs="QCF_P395"/>
          <w:color w:val="006AB3"/>
          <w:rtl/>
        </w:rPr>
        <w:t>ﯴ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D7F49DA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0740EDD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5" w:hAnsi="QCF_P395" w:cs="QCF_P395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5" w:hAnsi="QCF_P395" w:cs="QCF_P395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5" w:hAnsi="QCF_P395" w:cs="QCF_P395"/>
          <w:color w:val="006AB3"/>
          <w:rtl/>
        </w:rPr>
        <w:t>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قنبل،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60F1FD91" w14:textId="77777777" w:rsidR="00717137" w:rsidRDefault="00000000" w:rsidP="00B60EF4">
      <w:pPr>
        <w:bidi/>
      </w:pPr>
      <w:r>
        <w:br w:type="page"/>
      </w:r>
    </w:p>
    <w:p w14:paraId="3E998C0D" w14:textId="77777777" w:rsidR="00717137" w:rsidRDefault="00000000" w:rsidP="00B60EF4">
      <w:pPr>
        <w:bidi/>
      </w:pPr>
      <w:r>
        <w:lastRenderedPageBreak/>
        <w:t>صفحة: 396</w:t>
      </w:r>
    </w:p>
    <w:p w14:paraId="239EA98A" w14:textId="77777777" w:rsidR="00717137" w:rsidRDefault="00000000" w:rsidP="00B60EF4">
      <w:pPr>
        <w:bidi/>
      </w:pPr>
      <w:r>
        <w:rPr>
          <w:b/>
        </w:rPr>
        <w:t>عد الآي</w:t>
      </w:r>
    </w:p>
    <w:p w14:paraId="18DACC4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6" w:hAnsi="QCF_P396" w:cs="QCF_P396"/>
          <w:color w:val="006AB3"/>
          <w:rtl/>
        </w:rPr>
        <w:t>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الكوفي.</w:t>
      </w:r>
    </w:p>
    <w:p w14:paraId="1CDC9684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587190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6" w:hAnsi="QCF_P396" w:cs="QCF_P396"/>
          <w:color w:val="006AB3"/>
          <w:rtl/>
        </w:rPr>
        <w:t>ﮞ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AD8CC0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A19281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6" w:hAnsi="QCF_P396" w:cs="QCF_P396"/>
          <w:color w:val="006AB3"/>
          <w:rtl/>
        </w:rPr>
        <w:t>ﭴ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2244051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3C4393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6" w:hAnsi="QCF_P396" w:cs="QCF_P396"/>
          <w:color w:val="006AB3"/>
          <w:rtl/>
        </w:rPr>
        <w:t>ﭺ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6" w:hAnsi="QCF_P396" w:cs="QCF_P396"/>
          <w:color w:val="006AB3"/>
          <w:rtl/>
        </w:rPr>
        <w:t>ﮏ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6" w:hAnsi="QCF_P396" w:cs="QCF_P396"/>
          <w:color w:val="006AB3"/>
          <w:rtl/>
        </w:rPr>
        <w:t>ﮩ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6" w:hAnsi="QCF_P396" w:cs="QCF_P396"/>
          <w:color w:val="006AB3"/>
          <w:rtl/>
        </w:rPr>
        <w:t>ﯠ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6" w:hAnsi="QCF_P396" w:cs="QCF_P396"/>
          <w:color w:val="006AB3"/>
          <w:rtl/>
        </w:rPr>
        <w:t>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9D3F25B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5305852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6" w:hAnsi="QCF_P396" w:cs="QCF_P396"/>
          <w:color w:val="006AB3"/>
          <w:rtl/>
        </w:rPr>
        <w:t>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5D2A30F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CC6212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6" w:hAnsi="QCF_P396" w:cs="QCF_P396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6" w:hAnsi="QCF_P396" w:cs="QCF_P396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6" w:hAnsi="QCF_P396" w:cs="QCF_P396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6" w:hAnsi="QCF_P396" w:cs="QCF_P396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67F2E9E6" w14:textId="77777777" w:rsidR="00717137" w:rsidRDefault="00000000" w:rsidP="00B60EF4">
      <w:pPr>
        <w:bidi/>
      </w:pPr>
      <w:r>
        <w:rPr>
          <w:b/>
        </w:rPr>
        <w:t>المدغم</w:t>
      </w:r>
    </w:p>
    <w:p w14:paraId="6D040BBF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ءَاخَرَۘ لَا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6" w:hAnsi="QCF_P396" w:cs="QCF_P396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6" w:hAnsi="QCF_P396" w:cs="QCF_P396"/>
          <w:color w:val="006AB3"/>
          <w:rtl/>
        </w:rPr>
        <w:t>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F438D81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D98761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أَن يُلۡق۪ـىٰٓ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6" w:hAnsi="QCF_P396" w:cs="QCF_P396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6" w:hAnsi="QCF_P396" w:cs="QCF_P396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6" w:hAnsi="QCF_P396" w:cs="QCF_P396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6" w:hAnsi="QCF_P396" w:cs="QCF_P396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6" w:hAnsi="QCF_P396" w:cs="QCF_P396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6" w:hAnsi="QCF_P396" w:cs="QCF_P396"/>
          <w:color w:val="006AB3"/>
          <w:rtl/>
        </w:rPr>
        <w:t>ﯢ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6" w:hAnsi="QCF_P396" w:cs="QCF_P396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6" w:hAnsi="QCF_P396" w:cs="QCF_P396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6" w:hAnsi="QCF_P396" w:cs="QCF_P396"/>
          <w:color w:val="006AB3"/>
          <w:rtl/>
        </w:rPr>
        <w:t>ﯲ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CF71D3C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F29485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6" w:hAnsi="QCF_P396" w:cs="QCF_P396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6" w:hAnsi="QCF_P396" w:cs="QCF_P396"/>
          <w:color w:val="006AB3"/>
          <w:rtl/>
        </w:rPr>
        <w:t>ﭿ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396" w:hAnsi="QCF_P396" w:cs="QCF_P396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6" w:hAnsi="QCF_P396" w:cs="QCF_P396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(وجهان) النقل،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6" w:hAnsi="QCF_P396" w:cs="QCF_P396"/>
          <w:color w:val="006AB3"/>
          <w:rtl/>
        </w:rPr>
        <w:t>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وتسهيلها.</w:t>
      </w:r>
    </w:p>
    <w:p w14:paraId="6DC9C8C9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7128BF6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6" w:hAnsi="QCF_P396" w:cs="QCF_P396"/>
          <w:color w:val="006AB3"/>
          <w:rtl/>
        </w:rPr>
        <w:t>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يعقوب بهاء السكت وقفًا.</w:t>
      </w:r>
    </w:p>
    <w:p w14:paraId="4344B4E7" w14:textId="77777777" w:rsidR="00717137" w:rsidRDefault="00000000" w:rsidP="00B60EF4">
      <w:pPr>
        <w:bidi/>
      </w:pPr>
      <w:r>
        <w:rPr>
          <w:b/>
        </w:rPr>
        <w:lastRenderedPageBreak/>
        <w:t>ياءات الإضافة</w:t>
      </w:r>
    </w:p>
    <w:p w14:paraId="3DDCE8F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6" w:hAnsi="QCF_P396" w:cs="QCF_P396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6" w:hAnsi="QCF_P396" w:cs="QCF_P396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5EE15C63" w14:textId="77777777" w:rsidR="00717137" w:rsidRDefault="00000000" w:rsidP="00B60EF4">
      <w:pPr>
        <w:bidi/>
      </w:pPr>
      <w:r>
        <w:br w:type="page"/>
      </w:r>
    </w:p>
    <w:p w14:paraId="06A21EF4" w14:textId="77777777" w:rsidR="00717137" w:rsidRDefault="00000000" w:rsidP="00B60EF4">
      <w:pPr>
        <w:bidi/>
      </w:pPr>
      <w:r>
        <w:lastRenderedPageBreak/>
        <w:t>صفحة: 397</w:t>
      </w:r>
    </w:p>
    <w:p w14:paraId="148A3A14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5E2D70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7" w:hAnsi="QCF_P397" w:cs="QCF_P397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A5FDF24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B00396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7" w:hAnsi="QCF_P397" w:cs="QCF_P397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2A5F4C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3ACA5D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7" w:hAnsi="QCF_P397" w:cs="QCF_P397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7" w:hAnsi="QCF_P397" w:cs="QCF_P397"/>
          <w:color w:val="006AB3"/>
          <w:rtl/>
        </w:rPr>
        <w:t>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7" w:hAnsi="QCF_P397" w:cs="QCF_P397"/>
          <w:color w:val="006AB3"/>
          <w:rtl/>
        </w:rPr>
        <w:t>ﮂ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7" w:hAnsi="QCF_P397" w:cs="QCF_P397"/>
          <w:color w:val="006AB3"/>
          <w:rtl/>
        </w:rPr>
        <w:t>ﮅ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1636614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7D4FC47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7" w:hAnsi="QCF_P397" w:cs="QCF_P397"/>
          <w:color w:val="006AB3"/>
          <w:rtl/>
        </w:rPr>
        <w:t>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831C43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841D69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7" w:hAnsi="QCF_P397" w:cs="QCF_P397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7" w:hAnsi="QCF_P397" w:cs="QCF_P397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7" w:hAnsi="QCF_P397" w:cs="QCF_P397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7" w:hAnsi="QCF_P397" w:cs="QCF_P397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الألف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الثانية</w:t>
      </w:r>
      <w:r>
        <w:rPr>
          <w:rFonts w:ascii="louts-shamy" w:hAnsi="louts-shamy" w:cs="louts-shamy"/>
          <w:color w:val="000000"/>
          <w:rtl/>
        </w:rPr>
        <w:t xml:space="preserve">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00D21987" w14:textId="77777777" w:rsidR="00717137" w:rsidRDefault="00000000" w:rsidP="00B60EF4">
      <w:pPr>
        <w:bidi/>
      </w:pPr>
      <w:r>
        <w:rPr>
          <w:b/>
        </w:rPr>
        <w:t>المدغم</w:t>
      </w:r>
    </w:p>
    <w:p w14:paraId="172A0C23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7" w:hAnsi="QCF_P397" w:cs="QCF_P397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7" w:hAnsi="QCF_P397" w:cs="QCF_P397"/>
          <w:color w:val="006AB3"/>
          <w:rtl/>
        </w:rPr>
        <w:t>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320681E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D471E3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7" w:hAnsi="QCF_P397" w:cs="QCF_P397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7" w:hAnsi="QCF_P397" w:cs="QCF_P397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7" w:hAnsi="QCF_P397" w:cs="QCF_P397"/>
          <w:color w:val="006AB3"/>
          <w:rtl/>
        </w:rPr>
        <w:t>ﭣ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7" w:hAnsi="QCF_P397" w:cs="QCF_P397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7" w:hAnsi="QCF_P397" w:cs="QCF_P397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C5F78A1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35A37EF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: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C4BD38D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3FFBD0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7" w:hAnsi="QCF_P397" w:cs="QCF_P397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الإدغام (كلاهما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السكون والروم) وكذا هشام.</w:t>
      </w:r>
    </w:p>
    <w:p w14:paraId="6503E2ED" w14:textId="77777777" w:rsidR="00717137" w:rsidRDefault="00000000" w:rsidP="00B60EF4">
      <w:pPr>
        <w:bidi/>
      </w:pPr>
      <w:r>
        <w:br w:type="page"/>
      </w:r>
    </w:p>
    <w:p w14:paraId="61258413" w14:textId="77777777" w:rsidR="00717137" w:rsidRDefault="00000000" w:rsidP="00B60EF4">
      <w:pPr>
        <w:bidi/>
      </w:pPr>
      <w:r>
        <w:lastRenderedPageBreak/>
        <w:t>صفحة: 398</w:t>
      </w:r>
    </w:p>
    <w:p w14:paraId="7748AEE8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A6AEA9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8" w:hAnsi="QCF_P398" w:cs="QCF_P398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8" w:hAnsi="QCF_P398" w:cs="QCF_P398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8" w:hAnsi="QCF_P398" w:cs="QCF_P398"/>
          <w:color w:val="006AB3"/>
          <w:rtl/>
        </w:rPr>
        <w:t>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8" w:hAnsi="QCF_P398" w:cs="QCF_P398"/>
          <w:color w:val="006AB3"/>
          <w:rtl/>
        </w:rPr>
        <w:t>ﮂ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32B6D436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AF7F34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8" w:hAnsi="QCF_P398" w:cs="QCF_P398"/>
          <w:color w:val="006AB3"/>
          <w:rtl/>
        </w:rPr>
        <w:t>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8" w:hAnsi="QCF_P398" w:cs="QCF_P398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8" w:hAnsi="QCF_P398" w:cs="QCF_P398"/>
          <w:color w:val="006AB3"/>
          <w:rtl/>
        </w:rPr>
        <w:t>ﮤ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8" w:hAnsi="QCF_P398" w:cs="QCF_P398"/>
          <w:color w:val="006AB3"/>
          <w:rtl/>
        </w:rPr>
        <w:t>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8" w:hAnsi="QCF_P398" w:cs="QCF_P398"/>
          <w:color w:val="006AB3"/>
          <w:rtl/>
        </w:rPr>
        <w:t>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53CFEEE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00CA7E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8" w:hAnsi="QCF_P398" w:cs="QCF_P398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8" w:hAnsi="QCF_P398" w:cs="QCF_P398"/>
          <w:color w:val="006AB3"/>
          <w:rtl/>
        </w:rPr>
        <w:t>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8" w:hAnsi="QCF_P398" w:cs="QCF_P398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0925901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196D608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8" w:hAnsi="QCF_P398" w:cs="QCF_P398"/>
          <w:color w:val="006AB3"/>
          <w:rtl/>
        </w:rPr>
        <w:t>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41C8A0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5E84C3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8" w:hAnsi="QCF_P398" w:cs="QCF_P398"/>
          <w:color w:val="006AB3"/>
          <w:rtl/>
        </w:rPr>
        <w:t>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5BBFD43B" w14:textId="77777777" w:rsidR="00717137" w:rsidRDefault="00000000" w:rsidP="00B60EF4">
      <w:pPr>
        <w:bidi/>
      </w:pPr>
      <w:r>
        <w:rPr>
          <w:b/>
        </w:rPr>
        <w:t>المدغم</w:t>
      </w:r>
    </w:p>
    <w:p w14:paraId="693DD2DE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8" w:hAnsi="QCF_P398" w:cs="QCF_P398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8" w:hAnsi="QCF_P398" w:cs="QCF_P398"/>
          <w:color w:val="006AB3"/>
          <w:rtl/>
        </w:rPr>
        <w:t>ﭛ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8" w:hAnsi="QCF_P398" w:cs="QCF_P398"/>
          <w:color w:val="006AB3"/>
          <w:rtl/>
        </w:rPr>
        <w:t xml:space="preserve">ﯚ 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8" w:hAnsi="QCF_P398" w:cs="QCF_P398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8" w:hAnsi="QCF_P398" w:cs="QCF_P398"/>
          <w:color w:val="006AB3"/>
          <w:rtl/>
        </w:rPr>
        <w:t xml:space="preserve">ﯝ 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8" w:hAnsi="QCF_P398" w:cs="QCF_P398"/>
          <w:color w:val="006AB3"/>
          <w:rtl/>
        </w:rPr>
        <w:t>ﯞ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3CF7D06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9FBF1A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8" w:hAnsi="QCF_P398" w:cs="QCF_P398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8" w:hAnsi="QCF_P398" w:cs="QCF_P398"/>
          <w:color w:val="006AB3"/>
          <w:rtl/>
        </w:rPr>
        <w:t>ﭭ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8" w:hAnsi="QCF_P398" w:cs="QCF_P398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8" w:hAnsi="QCF_P398" w:cs="QCF_P398"/>
          <w:color w:val="006AB3"/>
          <w:rtl/>
        </w:rPr>
        <w:t>ﯜ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8" w:hAnsi="QCF_P398" w:cs="QCF_P398"/>
          <w:color w:val="006AB3"/>
          <w:rtl/>
        </w:rPr>
        <w:t xml:space="preserve">ﯲ 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8" w:hAnsi="QCF_P398" w:cs="QCF_P398"/>
          <w:color w:val="006AB3"/>
          <w:rtl/>
        </w:rPr>
        <w:t xml:space="preserve">ﯳ 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8" w:hAnsi="QCF_P398" w:cs="QCF_P398"/>
          <w:color w:val="006AB3"/>
          <w:rtl/>
        </w:rPr>
        <w:t>ﯴ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172360F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590C59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8" w:hAnsi="QCF_P398" w:cs="QCF_P398"/>
          <w:color w:val="006AB3"/>
          <w:rtl/>
        </w:rPr>
        <w:t>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8" w:hAnsi="QCF_P398" w:cs="QCF_P398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8" w:hAnsi="QCF_P398" w:cs="QCF_P398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8" w:hAnsi="QCF_P398" w:cs="QCF_P398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8" w:hAnsi="QCF_P398" w:cs="QCF_P398"/>
          <w:color w:val="006AB3"/>
          <w:rtl/>
        </w:rPr>
        <w:t>ﰃ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التحقيق.</w:t>
      </w:r>
    </w:p>
    <w:p w14:paraId="4DF96ADA" w14:textId="77777777" w:rsidR="00717137" w:rsidRDefault="00000000" w:rsidP="00B60EF4">
      <w:pPr>
        <w:bidi/>
      </w:pPr>
      <w:r>
        <w:br w:type="page"/>
      </w:r>
    </w:p>
    <w:p w14:paraId="7485192A" w14:textId="77777777" w:rsidR="00717137" w:rsidRDefault="00000000" w:rsidP="00B60EF4">
      <w:pPr>
        <w:bidi/>
      </w:pPr>
      <w:r>
        <w:lastRenderedPageBreak/>
        <w:t>صفحة: 399</w:t>
      </w:r>
    </w:p>
    <w:p w14:paraId="312356A5" w14:textId="77777777" w:rsidR="00717137" w:rsidRDefault="00000000" w:rsidP="00B60EF4">
      <w:pPr>
        <w:bidi/>
      </w:pPr>
      <w:r>
        <w:rPr>
          <w:b/>
        </w:rPr>
        <w:t>عد الآي</w:t>
      </w:r>
    </w:p>
    <w:p w14:paraId="33BFD17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9" w:hAnsi="QCF_P399" w:cs="QCF_P399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9" w:hAnsi="QCF_P399" w:cs="QCF_P399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المدنيان، المكي، الحمصي.</w:t>
      </w:r>
    </w:p>
    <w:p w14:paraId="60D437D8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86F435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9" w:hAnsi="QCF_P399" w:cs="QCF_P399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9" w:hAnsi="QCF_P399" w:cs="QCF_P399"/>
          <w:color w:val="006AB3"/>
          <w:rtl/>
        </w:rPr>
        <w:t>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9" w:hAnsi="QCF_P399" w:cs="QCF_P399"/>
          <w:color w:val="006AB3"/>
          <w:rtl/>
        </w:rPr>
        <w:t>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F7753B1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FD2AD8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9" w:hAnsi="QCF_P399" w:cs="QCF_P399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9" w:hAnsi="QCF_P399" w:cs="QCF_P399"/>
          <w:color w:val="006AB3"/>
          <w:rtl/>
        </w:rPr>
        <w:t>ﮤ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056FF9C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498E40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9" w:hAnsi="QCF_P399" w:cs="QCF_P399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9" w:hAnsi="QCF_P399" w:cs="QCF_P399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9" w:hAnsi="QCF_P399" w:cs="QCF_P399"/>
          <w:color w:val="006AB3"/>
          <w:rtl/>
        </w:rPr>
        <w:t>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9" w:hAnsi="QCF_P399" w:cs="QCF_P399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870D10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B0F2C3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9" w:hAnsi="QCF_P399" w:cs="QCF_P399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9" w:hAnsi="QCF_P399" w:cs="QCF_P399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ٱلنَّارِ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9" w:hAnsi="QCF_P399" w:cs="QCF_P399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302028CD" w14:textId="77777777" w:rsidR="00717137" w:rsidRDefault="00000000" w:rsidP="00B60EF4">
      <w:pPr>
        <w:bidi/>
      </w:pPr>
      <w:r>
        <w:rPr>
          <w:b/>
        </w:rPr>
        <w:t>المدغم</w:t>
      </w:r>
    </w:p>
    <w:p w14:paraId="5CCA0CC0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9" w:hAnsi="QCF_P399" w:cs="QCF_P399"/>
          <w:color w:val="006AB3"/>
          <w:rtl/>
        </w:rPr>
        <w:t>ﭩ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كثير، حفص، رويس.الكبير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9" w:hAnsi="QCF_P399" w:cs="QCF_P399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9" w:hAnsi="QCF_P399" w:cs="QCF_P399"/>
          <w:color w:val="006AB3"/>
          <w:rtl/>
        </w:rPr>
        <w:t>ﮆ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قَالَ لِقَوۡمِهِۦ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9" w:hAnsi="QCF_P399" w:cs="QCF_P399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9" w:hAnsi="QCF_P399" w:cs="QCF_P399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9" w:hAnsi="QCF_P399" w:cs="QCF_P399"/>
          <w:color w:val="006AB3"/>
          <w:rtl/>
        </w:rPr>
        <w:t>ﯲ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9" w:hAnsi="QCF_P399" w:cs="QCF_P399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9" w:hAnsi="QCF_P399" w:cs="QCF_P399"/>
          <w:color w:val="006AB3"/>
          <w:rtl/>
        </w:rPr>
        <w:t>ﮐ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E57F824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FD7677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9" w:hAnsi="QCF_P399" w:cs="QCF_P399"/>
          <w:color w:val="006AB3"/>
          <w:rtl/>
        </w:rPr>
        <w:t>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9" w:hAnsi="QCF_P399" w:cs="QCF_P399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9" w:hAnsi="QCF_P399" w:cs="QCF_P399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9" w:hAnsi="QCF_P399" w:cs="QCF_P399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9" w:hAnsi="QCF_P399" w:cs="QCF_P399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(وصلًا بما قبلها):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9" w:hAnsi="QCF_P399" w:cs="QCF_P399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25A98A77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7431B438" w14:textId="77777777" w:rsidR="00717137" w:rsidRDefault="00000000" w:rsidP="00B60EF4">
      <w:pPr>
        <w:bidi/>
      </w:pPr>
      <w:r>
        <w:rPr>
          <w:rFonts w:ascii="louts-shamy" w:hAnsi="louts-shamy" w:cs="louts-shamy"/>
          <w:color w:val="E20019"/>
          <w:rtl/>
        </w:rPr>
        <w:t>*</w:t>
      </w:r>
      <w:r>
        <w:rPr>
          <w:rFonts w:ascii="TraditionalArabic" w:hAnsi="TraditionalArabic" w:cs="TraditionalArabic"/>
          <w:color w:val="E20019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الاستفهام المكرر</w:t>
      </w:r>
      <w:r>
        <w:rPr>
          <w:rFonts w:ascii="Adwaa-Elsalaf" w:hAnsi="Adwaa-Elsalaf" w:cs="Adwaa-Elsalaf"/>
          <w:color w:val="000000"/>
          <w:rtl/>
        </w:rPr>
        <w:t xml:space="preserve">: -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9" w:hAnsi="QCF_P399" w:cs="QCF_P399"/>
          <w:color w:val="006AB3"/>
          <w:rtl/>
        </w:rPr>
        <w:t>ﮬ</w:t>
      </w:r>
      <w:r>
        <w:rPr>
          <w:rFonts w:ascii="TraditionalArabic" w:hAnsi="TraditionalArabic" w:cs="TraditionalArabic"/>
          <w:color w:val="006AB3"/>
          <w:rtl/>
        </w:rPr>
        <w:t xml:space="preserve"> - </w:t>
      </w:r>
      <w:r>
        <w:rPr>
          <w:rFonts w:ascii="QCF_P399" w:hAnsi="QCF_P399" w:cs="QCF_P399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نافع، ابن كثير،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حفص،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يعقوب.</w:t>
      </w:r>
      <w:r>
        <w:rPr>
          <w:rFonts w:ascii="Adwaa-Elsalaf" w:hAnsi="Adwaa-Elsalaf" w:cs="Adwaa-Elsalaf"/>
          <w:color w:val="000000"/>
          <w:rtl/>
        </w:rPr>
        <w:t>-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 xml:space="preserve">أَئِنَّكُمۡ </w:t>
      </w:r>
      <w:r>
        <w:rPr>
          <w:rFonts w:ascii="TraditionalArabic" w:hAnsi="TraditionalArabic" w:cs="TraditionalArabic"/>
          <w:color w:val="006AB3"/>
          <w:rtl/>
        </w:rPr>
        <w:t>-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أَئِنَّكُمۡ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TraditionalArabic" w:hAnsi="TraditionalArabic" w:cs="TraditionalArabic"/>
          <w:color w:val="000000"/>
          <w:rtl/>
        </w:rPr>
        <w:t xml:space="preserve">: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شعبة، حمزة، الكسائي، خلف. </w:t>
      </w:r>
      <w:r>
        <w:rPr>
          <w:rFonts w:ascii="Adwaa-Elsalaf" w:hAnsi="Adwaa-Elsalaf" w:cs="Adwaa-Elsalaf"/>
          <w:color w:val="000000"/>
          <w:rtl/>
        </w:rPr>
        <w:t>(وكل على أصله في الهمزتين من كلمة):</w:t>
      </w:r>
      <w:r>
        <w:rPr>
          <w:rFonts w:ascii="louts-shamy" w:hAnsi="louts-shamy" w:cs="louts-shamy"/>
          <w:color w:val="000000"/>
          <w:rtl/>
        </w:rPr>
        <w:t>- تسهيل الهمزة الثانية مع الإدخال: قالون،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 التسهيل بدون إدخال: ورش، ابن كثير، رويس. - التحقيق مع الإدخال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: هشام. - التحقيق بدون إدخال: الباقون.</w:t>
      </w:r>
    </w:p>
    <w:p w14:paraId="31DBC301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6D4BE2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9" w:hAnsi="QCF_P399" w:cs="QCF_P399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9" w:hAnsi="QCF_P399" w:cs="QCF_P399"/>
          <w:color w:val="006AB3"/>
          <w:rtl/>
        </w:rPr>
        <w:t>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9" w:hAnsi="QCF_P399" w:cs="QCF_P399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9" w:hAnsi="QCF_P399" w:cs="QCF_P399"/>
          <w:color w:val="006AB3"/>
          <w:rtl/>
        </w:rPr>
        <w:t>ﭺ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بَعۡضٗا وَمَأۡو۪ىٰكُمُ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9" w:hAnsi="QCF_P399" w:cs="QCF_P399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9" w:hAnsi="QCF_P399" w:cs="QCF_P399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9" w:hAnsi="QCF_P399" w:cs="QCF_P399"/>
          <w:color w:val="006AB3"/>
          <w:rtl/>
        </w:rPr>
        <w:t>ﮉ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A90A2C2" w14:textId="77777777" w:rsidR="00717137" w:rsidRDefault="00000000" w:rsidP="00B60EF4">
      <w:pPr>
        <w:bidi/>
      </w:pPr>
      <w:r>
        <w:rPr>
          <w:b/>
        </w:rPr>
        <w:lastRenderedPageBreak/>
        <w:t>وقف (حمزة)</w:t>
      </w:r>
    </w:p>
    <w:p w14:paraId="59C0C13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9" w:hAnsi="QCF_P399" w:cs="QCF_P399"/>
          <w:color w:val="006AB3"/>
          <w:rtl/>
        </w:rPr>
        <w:t>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52C16BE4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6154EEE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99" w:hAnsi="QCF_P399" w:cs="QCF_P399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9" w:hAnsi="QCF_P399" w:cs="QCF_P399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99" w:hAnsi="QCF_P399" w:cs="QCF_P399"/>
          <w:color w:val="006AB3"/>
          <w:rtl/>
        </w:rPr>
        <w:t>ﮏ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125E1566" w14:textId="77777777" w:rsidR="00717137" w:rsidRDefault="00000000" w:rsidP="00B60EF4">
      <w:pPr>
        <w:bidi/>
      </w:pPr>
      <w:r>
        <w:br w:type="page"/>
      </w:r>
    </w:p>
    <w:p w14:paraId="3E6798BC" w14:textId="77777777" w:rsidR="00717137" w:rsidRDefault="00000000" w:rsidP="00B60EF4">
      <w:pPr>
        <w:bidi/>
      </w:pPr>
      <w:r>
        <w:lastRenderedPageBreak/>
        <w:t>صفحة: 400</w:t>
      </w:r>
    </w:p>
    <w:p w14:paraId="275B445B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35A2BA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0" w:hAnsi="QCF_P400" w:cs="QCF_P400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5498247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017CB1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0" w:hAnsi="QCF_P400" w:cs="QCF_P400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BD7F1E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667E0A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0" w:hAnsi="QCF_P400" w:cs="QCF_P400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0" w:hAnsi="QCF_P400" w:cs="QCF_P400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A21D67C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F2E23E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0" w:hAnsi="QCF_P400" w:cs="QCF_P400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 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0" w:hAnsi="QCF_P400" w:cs="QCF_P400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0" w:hAnsi="QCF_P400" w:cs="QCF_P400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الكسائي(وقفًا)/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0" w:hAnsi="QCF_P400" w:cs="QCF_P400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0" w:hAnsi="QCF_P400" w:cs="QCF_P400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ورش.</w:t>
      </w:r>
    </w:p>
    <w:p w14:paraId="6823E1A7" w14:textId="77777777" w:rsidR="00717137" w:rsidRDefault="00000000" w:rsidP="00B60EF4">
      <w:pPr>
        <w:bidi/>
      </w:pPr>
      <w:r>
        <w:rPr>
          <w:b/>
        </w:rPr>
        <w:t>المدغم</w:t>
      </w:r>
    </w:p>
    <w:p w14:paraId="4394BF3A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0" w:hAnsi="QCF_P400" w:cs="QCF_P400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0" w:hAnsi="QCF_P400" w:cs="QCF_P400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0" w:hAnsi="QCF_P400" w:cs="QCF_P400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0" w:hAnsi="QCF_P400" w:cs="QCF_P400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0" w:hAnsi="QCF_P400" w:cs="QCF_P400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0" w:hAnsi="QCF_P400" w:cs="QCF_P400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0" w:hAnsi="QCF_P400" w:cs="QCF_P400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0" w:hAnsi="QCF_P400" w:cs="QCF_P400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C78DBB4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39154B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0" w:hAnsi="QCF_P400" w:cs="QCF_P400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0" w:hAnsi="QCF_P400" w:cs="QCF_P400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0" w:hAnsi="QCF_P400" w:cs="QCF_P400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0" w:hAnsi="QCF_P400" w:cs="QCF_P400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0" w:hAnsi="QCF_P400" w:cs="QCF_P400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0" w:hAnsi="QCF_P400" w:cs="QCF_P400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96CDA62" w14:textId="77777777" w:rsidR="00717137" w:rsidRDefault="00000000" w:rsidP="00B60EF4">
      <w:pPr>
        <w:bidi/>
      </w:pPr>
      <w:r>
        <w:br w:type="page"/>
      </w:r>
    </w:p>
    <w:p w14:paraId="6002C7E1" w14:textId="77777777" w:rsidR="00717137" w:rsidRDefault="00000000" w:rsidP="00B60EF4">
      <w:pPr>
        <w:bidi/>
      </w:pPr>
      <w:r>
        <w:lastRenderedPageBreak/>
        <w:t>صفحة: 401</w:t>
      </w:r>
    </w:p>
    <w:p w14:paraId="65BADA54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C56AF5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1" w:hAnsi="QCF_P401" w:cs="QCF_P401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490985C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A31C46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1" w:hAnsi="QCF_P401" w:cs="QCF_P401"/>
          <w:color w:val="006AB3"/>
          <w:rtl/>
        </w:rPr>
        <w:t>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248B275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49F302D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1" w:hAnsi="QCF_P401" w:cs="QCF_P401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(معًا).</w:t>
      </w:r>
    </w:p>
    <w:p w14:paraId="0AC04E12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E7FADD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1" w:hAnsi="QCF_P401" w:cs="QCF_P401"/>
          <w:color w:val="006AB3"/>
          <w:rtl/>
        </w:rPr>
        <w:t>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1" w:hAnsi="QCF_P401" w:cs="QCF_P401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33D6F91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76EDF2A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1" w:hAnsi="QCF_P401" w:cs="QCF_P401"/>
          <w:color w:val="006AB3"/>
          <w:rtl/>
        </w:rPr>
        <w:t>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183D15C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903694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1" w:hAnsi="QCF_P401" w:cs="QCF_P401"/>
          <w:color w:val="006AB3"/>
          <w:rtl/>
        </w:rPr>
        <w:t>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1" w:hAnsi="QCF_P401" w:cs="QCF_P401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1" w:hAnsi="QCF_P401" w:cs="QCF_P401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1" w:hAnsi="QCF_P401" w:cs="QCF_P401"/>
          <w:color w:val="006AB3"/>
          <w:rtl/>
        </w:rPr>
        <w:t>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72EB6F42" w14:textId="77777777" w:rsidR="00717137" w:rsidRDefault="00000000" w:rsidP="00B60EF4">
      <w:pPr>
        <w:bidi/>
      </w:pPr>
      <w:r>
        <w:rPr>
          <w:b/>
        </w:rPr>
        <w:t>المدغم</w:t>
      </w:r>
    </w:p>
    <w:p w14:paraId="4D183156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1" w:hAnsi="QCF_P401" w:cs="QCF_P401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1" w:hAnsi="QCF_P401" w:cs="QCF_P401"/>
          <w:color w:val="006AB3"/>
          <w:rtl/>
        </w:rPr>
        <w:t>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1" w:hAnsi="QCF_P401" w:cs="QCF_P401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1" w:hAnsi="QCF_P401" w:cs="QCF_P401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1" w:hAnsi="QCF_P401" w:cs="QCF_P401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1" w:hAnsi="QCF_P401" w:cs="QCF_P401"/>
          <w:color w:val="006AB3"/>
          <w:rtl/>
        </w:rPr>
        <w:t>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4297B8C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675726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1" w:hAnsi="QCF_P401" w:cs="QCF_P401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2B23993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A578EA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1" w:hAnsi="QCF_P401" w:cs="QCF_P401"/>
          <w:color w:val="006AB3"/>
          <w:rtl/>
        </w:rPr>
        <w:t xml:space="preserve">ﭨ 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1" w:hAnsi="QCF_P401" w:cs="QCF_P401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1" w:hAnsi="QCF_P401" w:cs="QCF_P401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1" w:hAnsi="QCF_P401" w:cs="QCF_P401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1" w:hAnsi="QCF_P401" w:cs="QCF_P401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1" w:hAnsi="QCF_P401" w:cs="QCF_P401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1" w:hAnsi="QCF_P401" w:cs="QCF_P401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1" w:hAnsi="QCF_P401" w:cs="QCF_P401"/>
          <w:color w:val="006AB3"/>
          <w:rtl/>
        </w:rPr>
        <w:t>ﮟ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C094742" w14:textId="77777777" w:rsidR="00717137" w:rsidRDefault="00000000" w:rsidP="00B60EF4">
      <w:pPr>
        <w:bidi/>
      </w:pPr>
      <w:r>
        <w:rPr>
          <w:b/>
        </w:rPr>
        <w:t>إخفاء (أبي جعفر)</w:t>
      </w:r>
    </w:p>
    <w:p w14:paraId="7AFF829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1" w:hAnsi="QCF_P401" w:cs="QCF_P401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1" w:hAnsi="QCF_P401" w:cs="QCF_P401"/>
          <w:color w:val="006AB3"/>
          <w:rtl/>
        </w:rPr>
        <w:t>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741F655" w14:textId="77777777" w:rsidR="00717137" w:rsidRDefault="00000000" w:rsidP="00B60EF4">
      <w:pPr>
        <w:bidi/>
      </w:pPr>
      <w:r>
        <w:rPr>
          <w:b/>
        </w:rPr>
        <w:lastRenderedPageBreak/>
        <w:t>وقف (حمزة)</w:t>
      </w:r>
    </w:p>
    <w:p w14:paraId="7893F11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1" w:hAnsi="QCF_P401" w:cs="QCF_P401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1" w:hAnsi="QCF_P401" w:cs="QCF_P401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1" w:hAnsi="QCF_P401" w:cs="QCF_P401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الإدغام (كلاهما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السكون والروم) وكذا هشام/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1" w:hAnsi="QCF_P401" w:cs="QCF_P401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5E960EB9" w14:textId="77777777" w:rsidR="00717137" w:rsidRDefault="00000000" w:rsidP="00B60EF4">
      <w:pPr>
        <w:bidi/>
      </w:pPr>
      <w:r>
        <w:br w:type="page"/>
      </w:r>
    </w:p>
    <w:p w14:paraId="3DBFAEBE" w14:textId="77777777" w:rsidR="00717137" w:rsidRDefault="00000000" w:rsidP="00B60EF4">
      <w:pPr>
        <w:bidi/>
      </w:pPr>
      <w:r>
        <w:lastRenderedPageBreak/>
        <w:t>صفحة: 402</w:t>
      </w:r>
    </w:p>
    <w:p w14:paraId="7D9F7933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9F992F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2" w:hAnsi="QCF_P402" w:cs="QCF_P402"/>
          <w:color w:val="006AB3"/>
          <w:rtl/>
        </w:rPr>
        <w:t>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688B852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613F56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2" w:hAnsi="QCF_P402" w:cs="QCF_P402"/>
          <w:color w:val="006AB3"/>
          <w:rtl/>
        </w:rPr>
        <w:t>ﮂ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2" w:hAnsi="QCF_P402" w:cs="QCF_P402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2" w:hAnsi="QCF_P402" w:cs="QCF_P402"/>
          <w:color w:val="006AB3"/>
          <w:rtl/>
        </w:rPr>
        <w:t>ﯻ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6BA8BE5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5D95A65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2" w:hAnsi="QCF_P402" w:cs="QCF_P402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11BECE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75CB08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2" w:hAnsi="QCF_P402" w:cs="QCF_P402"/>
          <w:color w:val="006AB3"/>
          <w:rtl/>
        </w:rPr>
        <w:t>ﭠ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2" w:hAnsi="QCF_P402" w:cs="QCF_P402"/>
          <w:color w:val="006AB3"/>
          <w:rtl/>
        </w:rPr>
        <w:t>ﭳ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2" w:hAnsi="QCF_P402" w:cs="QCF_P402"/>
          <w:color w:val="006AB3"/>
          <w:rtl/>
        </w:rPr>
        <w:t>ﮀ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ءَايَٰت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2" w:hAnsi="QCF_P402" w:cs="QCF_P402"/>
          <w:color w:val="006AB3"/>
          <w:rtl/>
        </w:rPr>
        <w:t>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2" w:hAnsi="QCF_P402" w:cs="QCF_P402"/>
          <w:color w:val="006AB3"/>
          <w:rtl/>
        </w:rPr>
        <w:t>ﮭ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2" w:hAnsi="QCF_P402" w:cs="QCF_P402"/>
          <w:color w:val="006AB3"/>
          <w:rtl/>
        </w:rPr>
        <w:t>ﯵ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9EC73D1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F241E2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2" w:hAnsi="QCF_P402" w:cs="QCF_P402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2" w:hAnsi="QCF_P402" w:cs="QCF_P402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2" w:hAnsi="QCF_P402" w:cs="QCF_P402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27A57026" w14:textId="77777777" w:rsidR="00717137" w:rsidRDefault="00000000" w:rsidP="00B60EF4">
      <w:pPr>
        <w:bidi/>
      </w:pPr>
      <w:r>
        <w:rPr>
          <w:b/>
        </w:rPr>
        <w:t>المدغم</w:t>
      </w:r>
    </w:p>
    <w:p w14:paraId="10CC1B47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2" w:hAnsi="QCF_P402" w:cs="QCF_P402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2" w:hAnsi="QCF_P402" w:cs="QCF_P402"/>
          <w:color w:val="006AB3"/>
          <w:rtl/>
        </w:rPr>
        <w:t>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2" w:hAnsi="QCF_P402" w:cs="QCF_P402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2" w:hAnsi="QCF_P402" w:cs="QCF_P402"/>
          <w:color w:val="006AB3"/>
          <w:rtl/>
        </w:rPr>
        <w:t>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13F327C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08081A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2" w:hAnsi="QCF_P402" w:cs="QCF_P402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2" w:hAnsi="QCF_P402" w:cs="QCF_P402"/>
          <w:color w:val="006AB3"/>
          <w:rtl/>
        </w:rPr>
        <w:t>ﭻ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CFAF63B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2C4FF8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2" w:hAnsi="QCF_P402" w:cs="QCF_P402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2" w:hAnsi="QCF_P402" w:cs="QCF_P402"/>
          <w:color w:val="006AB3"/>
          <w:rtl/>
        </w:rPr>
        <w:t>ﭩ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2" w:hAnsi="QCF_P402" w:cs="QCF_P402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2" w:hAnsi="QCF_P402" w:cs="QCF_P402"/>
          <w:color w:val="006AB3"/>
          <w:rtl/>
        </w:rPr>
        <w:t>ﭻ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2" w:hAnsi="QCF_P402" w:cs="QCF_P402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2" w:hAnsi="QCF_P402" w:cs="QCF_P402"/>
          <w:color w:val="006AB3"/>
          <w:rtl/>
        </w:rPr>
        <w:t>ﮋ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لَرَحۡمَةٗ وَذِكۡر۪ىٰ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2" w:hAnsi="QCF_P402" w:cs="QCF_P402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2" w:hAnsi="QCF_P402" w:cs="QCF_P402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2" w:hAnsi="QCF_P402" w:cs="QCF_P402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2" w:hAnsi="QCF_P402" w:cs="QCF_P402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2" w:hAnsi="QCF_P402" w:cs="QCF_P402"/>
          <w:color w:val="006AB3"/>
          <w:rtl/>
        </w:rPr>
        <w:t>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A8C1D43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C4B5BC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2" w:hAnsi="QCF_P402" w:cs="QCF_P402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2" w:hAnsi="QCF_P402" w:cs="QCF_P402"/>
          <w:color w:val="006AB3"/>
          <w:rtl/>
        </w:rPr>
        <w:t>ﯲ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520D6D63" w14:textId="77777777" w:rsidR="00717137" w:rsidRDefault="00000000" w:rsidP="00B60EF4">
      <w:pPr>
        <w:bidi/>
      </w:pPr>
      <w:r>
        <w:br w:type="page"/>
      </w:r>
    </w:p>
    <w:p w14:paraId="682A455B" w14:textId="77777777" w:rsidR="00717137" w:rsidRDefault="00000000" w:rsidP="00B60EF4">
      <w:pPr>
        <w:bidi/>
      </w:pPr>
      <w:r>
        <w:lastRenderedPageBreak/>
        <w:t>صفحة: 403</w:t>
      </w:r>
    </w:p>
    <w:p w14:paraId="38B39E75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DD2C5A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3" w:hAnsi="QCF_P403" w:cs="QCF_P403"/>
          <w:color w:val="006AB3"/>
          <w:rtl/>
        </w:rPr>
        <w:t>ﯤ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9F52E4B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DFDEDE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ءَامَنُواْ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219C9E19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1069DD2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3" w:hAnsi="QCF_P403" w:cs="QCF_P403"/>
          <w:color w:val="006AB3"/>
          <w:rtl/>
        </w:rPr>
        <w:t>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8550FBB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249637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3" w:hAnsi="QCF_P403" w:cs="QCF_P403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3" w:hAnsi="QCF_P403" w:cs="QCF_P403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3" w:hAnsi="QCF_P403" w:cs="QCF_P403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3" w:hAnsi="QCF_P403" w:cs="QCF_P403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3" w:hAnsi="QCF_P403" w:cs="QCF_P403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3" w:hAnsi="QCF_P403" w:cs="QCF_P403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547A4AC3" w14:textId="77777777" w:rsidR="00717137" w:rsidRDefault="00000000" w:rsidP="00B60EF4">
      <w:pPr>
        <w:bidi/>
      </w:pPr>
      <w:r>
        <w:rPr>
          <w:b/>
        </w:rPr>
        <w:t>المدغم</w:t>
      </w:r>
    </w:p>
    <w:p w14:paraId="7292F5F4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3" w:hAnsi="QCF_P403" w:cs="QCF_P403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3" w:hAnsi="QCF_P403" w:cs="QCF_P403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3" w:hAnsi="QCF_P403" w:cs="QCF_P403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3" w:hAnsi="QCF_P403" w:cs="QCF_P403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3" w:hAnsi="QCF_P403" w:cs="QCF_P403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3" w:hAnsi="QCF_P403" w:cs="QCF_P403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3" w:hAnsi="QCF_P403" w:cs="QCF_P403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وَيَقۡدِرُ لَهُۥ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AF27DB1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3CCA01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3" w:hAnsi="QCF_P403" w:cs="QCF_P403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3" w:hAnsi="QCF_P403" w:cs="QCF_P403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3" w:hAnsi="QCF_P403" w:cs="QCF_P403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(بالإبدال ياءً)/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وَكَآئِن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(التسهيل مع المد والقصر).</w:t>
      </w:r>
    </w:p>
    <w:p w14:paraId="2C26029F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93F620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3" w:hAnsi="QCF_P403" w:cs="QCF_P403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3" w:hAnsi="QCF_P403" w:cs="QCF_P403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3" w:hAnsi="QCF_P403" w:cs="QCF_P403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3" w:hAnsi="QCF_P403" w:cs="QCF_P403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FA19A31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15A4FAE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3" w:hAnsi="QCF_P403" w:cs="QCF_P403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3" w:hAnsi="QCF_P403" w:cs="QCF_P403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539629A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588981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3" w:hAnsi="QCF_P403" w:cs="QCF_P403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وتسهيلها/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3" w:hAnsi="QCF_P403" w:cs="QCF_P403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54409F93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4E369AB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403" w:hAnsi="QCF_P403" w:cs="QCF_P403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3" w:hAnsi="QCF_P403" w:cs="QCF_P403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حمزة، الكسائي، يعقوب، خلف. 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3" w:hAnsi="QCF_P403" w:cs="QCF_P403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3" w:hAnsi="QCF_P403" w:cs="QCF_P403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عامر.  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1FDAA09F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2150BF7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3" w:hAnsi="QCF_P403" w:cs="QCF_P403"/>
          <w:color w:val="006AB3"/>
          <w:rtl/>
        </w:rPr>
        <w:t>ﭻ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Adwaa-Elsalaf" w:hAnsi="Adwaa-Elsalaf" w:cs="Adwaa-Elsalaf"/>
          <w:color w:val="000000"/>
          <w:rtl/>
        </w:rPr>
        <w:t xml:space="preserve">- </w:t>
      </w:r>
      <w:r>
        <w:rPr>
          <w:rFonts w:ascii="louts-shamy" w:hAnsi="louts-shamy" w:cs="louts-shamy"/>
          <w:color w:val="000000"/>
          <w:rtl/>
        </w:rPr>
        <w:t>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31CD1710" w14:textId="77777777" w:rsidR="00717137" w:rsidRDefault="00000000" w:rsidP="00B60EF4">
      <w:pPr>
        <w:bidi/>
      </w:pPr>
      <w:r>
        <w:br w:type="page"/>
      </w:r>
    </w:p>
    <w:p w14:paraId="23FA7F74" w14:textId="77777777" w:rsidR="00717137" w:rsidRDefault="00000000" w:rsidP="00B60EF4">
      <w:pPr>
        <w:bidi/>
      </w:pPr>
      <w:r>
        <w:lastRenderedPageBreak/>
        <w:t>صفحة: 404</w:t>
      </w:r>
    </w:p>
    <w:p w14:paraId="5BF85949" w14:textId="77777777" w:rsidR="00717137" w:rsidRDefault="00000000" w:rsidP="00B60EF4">
      <w:pPr>
        <w:bidi/>
      </w:pPr>
      <w:r>
        <w:rPr>
          <w:b/>
        </w:rPr>
        <w:t>عد الآي</w:t>
      </w:r>
    </w:p>
    <w:p w14:paraId="61861EA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4" w:hAnsi="QCF_P404" w:cs="QCF_P404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4" w:hAnsi="QCF_P404" w:cs="QCF_P404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4" w:hAnsi="QCF_P404" w:cs="QCF_P404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البصري، الدمشقي/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4" w:hAnsi="QCF_P404" w:cs="QCF_P404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4" w:hAnsi="QCF_P404" w:cs="QCF_P404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الحمصي/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4" w:hAnsi="QCF_P404" w:cs="QCF_P404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الكوفي/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4" w:hAnsi="QCF_P404" w:cs="QCF_P404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4" w:hAnsi="QCF_P404" w:cs="QCF_P404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 الأول، البصري، الشامي، الكوفي/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4" w:hAnsi="QCF_P404" w:cs="QCF_P404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4" w:hAnsi="QCF_P404" w:cs="QCF_P404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4" w:hAnsi="QCF_P404" w:cs="QCF_P404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 الأخير، المكي، البصري، الشامي.</w:t>
      </w:r>
    </w:p>
    <w:p w14:paraId="7153FF41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E745F1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4" w:hAnsi="QCF_P404" w:cs="QCF_P404"/>
          <w:color w:val="006AB3"/>
          <w:rtl/>
        </w:rPr>
        <w:t>ﭛ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170E693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334A5A7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4" w:hAnsi="QCF_P404" w:cs="QCF_P404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67E3305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27816D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4" w:hAnsi="QCF_P404" w:cs="QCF_P404"/>
          <w:color w:val="006AB3"/>
          <w:rtl/>
        </w:rPr>
        <w:t>ﭛ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4" w:hAnsi="QCF_P404" w:cs="QCF_P404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4" w:hAnsi="QCF_P404" w:cs="QCF_P404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4110FA6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D92092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4" w:hAnsi="QCF_P404" w:cs="QCF_P404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4" w:hAnsi="QCF_P404" w:cs="QCF_P404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4" w:hAnsi="QCF_P404" w:cs="QCF_P404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4" w:hAnsi="QCF_P404" w:cs="QCF_P404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4" w:hAnsi="QCF_P404" w:cs="QCF_P404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4" w:hAnsi="QCF_P404" w:cs="QCF_P404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4" w:hAnsi="QCF_P404" w:cs="QCF_P404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0676F432" w14:textId="77777777" w:rsidR="00717137" w:rsidRDefault="00000000" w:rsidP="00B60EF4">
      <w:pPr>
        <w:bidi/>
      </w:pPr>
      <w:r>
        <w:rPr>
          <w:b/>
        </w:rPr>
        <w:t>المدغم</w:t>
      </w:r>
    </w:p>
    <w:p w14:paraId="1C82C469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4" w:hAnsi="QCF_P404" w:cs="QCF_P404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4" w:hAnsi="QCF_P404" w:cs="QCF_P404"/>
          <w:color w:val="006AB3"/>
          <w:rtl/>
        </w:rPr>
        <w:t>ﮏ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4" w:hAnsi="QCF_P404" w:cs="QCF_P404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4" w:hAnsi="QCF_P404" w:cs="QCF_P404"/>
          <w:color w:val="006AB3"/>
          <w:rtl/>
        </w:rPr>
        <w:t>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4" w:hAnsi="QCF_P404" w:cs="QCF_P404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4" w:hAnsi="QCF_P404" w:cs="QCF_P404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FB5A3FE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6613BC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4" w:hAnsi="QCF_P404" w:cs="QCF_P404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4" w:hAnsi="QCF_P404" w:cs="QCF_P404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B3F792A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D1836B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4" w:hAnsi="QCF_P404" w:cs="QCF_P404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4" w:hAnsi="QCF_P404" w:cs="QCF_P404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4" w:hAnsi="QCF_P404" w:cs="QCF_P404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4" w:hAnsi="QCF_P404" w:cs="QCF_P404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4" w:hAnsi="QCF_P404" w:cs="QCF_P404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4" w:hAnsi="QCF_P404" w:cs="QCF_P404"/>
          <w:color w:val="006AB3"/>
          <w:rtl/>
        </w:rPr>
        <w:t>ﮂ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4" w:hAnsi="QCF_P404" w:cs="QCF_P404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4" w:hAnsi="QCF_P404" w:cs="QCF_P404"/>
          <w:color w:val="006AB3"/>
          <w:rtl/>
        </w:rPr>
        <w:t>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4" w:hAnsi="QCF_P404" w:cs="QCF_P404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4" w:hAnsi="QCF_P404" w:cs="QCF_P404"/>
          <w:color w:val="006AB3"/>
          <w:rtl/>
        </w:rPr>
        <w:t>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4F8116E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BC161A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تسهيل الهمزة مع الإشباع والقصر/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4" w:hAnsi="QCF_P404" w:cs="QCF_P404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4" w:hAnsi="QCF_P404" w:cs="QCF_P404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</w:r>
    </w:p>
    <w:p w14:paraId="24CD3D4F" w14:textId="77777777" w:rsidR="00717137" w:rsidRDefault="00000000" w:rsidP="00B60EF4">
      <w:pPr>
        <w:bidi/>
      </w:pPr>
      <w:r>
        <w:lastRenderedPageBreak/>
        <w:br w:type="page"/>
      </w:r>
    </w:p>
    <w:p w14:paraId="70B5C528" w14:textId="77777777" w:rsidR="00717137" w:rsidRDefault="00000000" w:rsidP="00B60EF4">
      <w:pPr>
        <w:bidi/>
      </w:pPr>
      <w:r>
        <w:lastRenderedPageBreak/>
        <w:t>صفحة: 405</w:t>
      </w:r>
    </w:p>
    <w:p w14:paraId="085977FC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B5CBA1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5" w:hAnsi="QCF_P405" w:cs="QCF_P405"/>
          <w:color w:val="006AB3"/>
          <w:rtl/>
        </w:rPr>
        <w:t>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F5CD3E2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7396DE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5" w:hAnsi="QCF_P405" w:cs="QCF_P405"/>
          <w:color w:val="006AB3"/>
          <w:rtl/>
        </w:rPr>
        <w:t>ﭟ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5" w:hAnsi="QCF_P405" w:cs="QCF_P405"/>
          <w:color w:val="006AB3"/>
          <w:rtl/>
        </w:rPr>
        <w:t>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5" w:hAnsi="QCF_P405" w:cs="QCF_P405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5" w:hAnsi="QCF_P405" w:cs="QCF_P405"/>
          <w:color w:val="006AB3"/>
          <w:rtl/>
        </w:rPr>
        <w:t>ﮀ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5" w:hAnsi="QCF_P405" w:cs="QCF_P405"/>
          <w:color w:val="006AB3"/>
          <w:rtl/>
        </w:rPr>
        <w:t>ﮃ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13AFB5C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EC9BF3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5" w:hAnsi="QCF_P405" w:cs="QCF_P405"/>
          <w:color w:val="006AB3"/>
          <w:rtl/>
        </w:rPr>
        <w:t>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5" w:hAnsi="QCF_P405" w:cs="QCF_P405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5" w:hAnsi="QCF_P405" w:cs="QCF_P405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5" w:hAnsi="QCF_P405" w:cs="QCF_P405"/>
          <w:color w:val="006AB3"/>
          <w:rtl/>
        </w:rPr>
        <w:t>ﮭ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5" w:hAnsi="QCF_P405" w:cs="QCF_P405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5" w:hAnsi="QCF_P405" w:cs="QCF_P405"/>
          <w:color w:val="006AB3"/>
          <w:rtl/>
        </w:rPr>
        <w:t>ﯵ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CBA06DC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7A60A4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5" w:hAnsi="QCF_P405" w:cs="QCF_P405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5" w:hAnsi="QCF_P405" w:cs="QCF_P405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5" w:hAnsi="QCF_P405" w:cs="QCF_P405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5" w:hAnsi="QCF_P405" w:cs="QCF_P405"/>
          <w:color w:val="006AB3"/>
          <w:rtl/>
        </w:rPr>
        <w:t>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5" w:hAnsi="QCF_P405" w:cs="QCF_P405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5" w:hAnsi="QCF_P405" w:cs="QCF_P405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77E41B7A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4FF1C8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5" w:hAnsi="QCF_P405" w:cs="QCF_P405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(حذف الهمزة مع ضم الزاي).</w:t>
      </w:r>
    </w:p>
    <w:p w14:paraId="49F6D8D6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DE9698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5" w:hAnsi="QCF_P405" w:cs="QCF_P405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5" w:hAnsi="QCF_P405" w:cs="QCF_P405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5" w:hAnsi="QCF_P405" w:cs="QCF_P405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5" w:hAnsi="QCF_P405" w:cs="QCF_P405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5" w:hAnsi="QCF_P405" w:cs="QCF_P405"/>
          <w:color w:val="006AB3"/>
          <w:rtl/>
        </w:rPr>
        <w:t>ﮒ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5" w:hAnsi="QCF_P405" w:cs="QCF_P405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5" w:hAnsi="QCF_P405" w:cs="QCF_P405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5" w:hAnsi="QCF_P405" w:cs="QCF_P405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5" w:hAnsi="QCF_P405" w:cs="QCF_P405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E813296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D7E6B3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5" w:hAnsi="QCF_P405" w:cs="QCF_P405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الهمزة، إبدالها ياء مضمومة، حذفها مع ضم الزاي.</w:t>
      </w:r>
    </w:p>
    <w:p w14:paraId="55E45587" w14:textId="77777777" w:rsidR="00717137" w:rsidRDefault="00000000" w:rsidP="00B60EF4">
      <w:pPr>
        <w:bidi/>
      </w:pPr>
      <w:r>
        <w:br w:type="page"/>
      </w:r>
    </w:p>
    <w:p w14:paraId="33B2047E" w14:textId="77777777" w:rsidR="00717137" w:rsidRDefault="00000000" w:rsidP="00B60EF4">
      <w:pPr>
        <w:bidi/>
      </w:pPr>
      <w:r>
        <w:lastRenderedPageBreak/>
        <w:t>صفحة: 406</w:t>
      </w:r>
    </w:p>
    <w:p w14:paraId="4F63378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C571E0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6" w:hAnsi="QCF_P406" w:cs="QCF_P406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6" w:hAnsi="QCF_P406" w:cs="QCF_P406"/>
          <w:color w:val="006AB3"/>
          <w:rtl/>
        </w:rPr>
        <w:t>ﭫ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6" w:hAnsi="QCF_P406" w:cs="QCF_P406"/>
          <w:color w:val="006AB3"/>
          <w:rtl/>
        </w:rPr>
        <w:t>ﮇ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526B08E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850072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6" w:hAnsi="QCF_P406" w:cs="QCF_P406"/>
          <w:color w:val="006AB3"/>
          <w:rtl/>
        </w:rPr>
        <w:t>ﭕ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6" w:hAnsi="QCF_P406" w:cs="QCF_P406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ءَايَٰتِهِۦ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6" w:hAnsi="QCF_P406" w:cs="QCF_P406"/>
          <w:color w:val="006AB3"/>
          <w:rtl/>
        </w:rPr>
        <w:t>ﮛ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(جميعًا).</w:t>
      </w:r>
    </w:p>
    <w:p w14:paraId="112F85FE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734096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6" w:hAnsi="QCF_P406" w:cs="QCF_P406"/>
          <w:color w:val="006AB3"/>
          <w:rtl/>
        </w:rPr>
        <w:t>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(وقفًا)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MinionPro-Regular" w:hAnsi="MinionPro-Regular" w:cs="MinionPro-Regular"/>
          <w:color w:val="000000"/>
          <w:sz w:val="28"/>
          <w:rtl/>
        </w:rPr>
        <w:t>/</w:t>
      </w:r>
      <w:r>
        <w:rPr>
          <w:rFonts w:ascii="KFGQPCBAZZIUthmanicScript-Regul" w:hAnsi="KFGQPCBAZZIUthmanicScript-Regul" w:cs="KFGQPCBAZZIUthmanicScript-Regul"/>
          <w:color w:val="000000"/>
          <w:sz w:val="28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6" w:hAnsi="QCF_P406" w:cs="QCF_P406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525ACEF3" w14:textId="77777777" w:rsidR="00717137" w:rsidRDefault="00000000" w:rsidP="00B60EF4">
      <w:pPr>
        <w:bidi/>
      </w:pPr>
      <w:r>
        <w:rPr>
          <w:b/>
        </w:rPr>
        <w:t>المدغم</w:t>
      </w:r>
    </w:p>
    <w:p w14:paraId="00C22223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6" w:hAnsi="QCF_P406" w:cs="QCF_P406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2A454BC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55376B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6" w:hAnsi="QCF_P406" w:cs="QCF_P406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6" w:hAnsi="QCF_P406" w:cs="QCF_P406"/>
          <w:color w:val="006AB3"/>
          <w:rtl/>
        </w:rPr>
        <w:t>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6" w:hAnsi="QCF_P406" w:cs="QCF_P406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6" w:hAnsi="QCF_P406" w:cs="QCF_P406"/>
          <w:color w:val="006AB3"/>
          <w:rtl/>
        </w:rPr>
        <w:t>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6" w:hAnsi="QCF_P406" w:cs="QCF_P406"/>
          <w:color w:val="006AB3"/>
          <w:rtl/>
        </w:rPr>
        <w:t>ﮜ m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6" w:hAnsi="QCF_P406" w:cs="QCF_P406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6" w:hAnsi="QCF_P406" w:cs="QCF_P406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6" w:hAnsi="QCF_P406" w:cs="QCF_P406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6" w:hAnsi="QCF_P406" w:cs="QCF_P406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6" w:hAnsi="QCF_P406" w:cs="QCF_P406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6" w:hAnsi="QCF_P406" w:cs="QCF_P406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6" w:hAnsi="QCF_P406" w:cs="QCF_P406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DFEBF62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4100F3D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6" w:hAnsi="QCF_P406" w:cs="QCF_P406"/>
          <w:color w:val="006AB3"/>
          <w:rtl/>
        </w:rPr>
        <w:t>ﭿ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خَلَقَكُمُۥ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6" w:hAnsi="QCF_P406" w:cs="QCF_P406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6" w:hAnsi="QCF_P406" w:cs="QCF_P406"/>
          <w:color w:val="006AB3"/>
          <w:rtl/>
        </w:rPr>
        <w:t>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C980FEB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0A791C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6" w:hAnsi="QCF_P406" w:cs="QCF_P406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وتسهيلها.</w:t>
      </w:r>
    </w:p>
    <w:p w14:paraId="479025E2" w14:textId="77777777" w:rsidR="00717137" w:rsidRDefault="00000000" w:rsidP="00B60EF4">
      <w:pPr>
        <w:bidi/>
      </w:pPr>
      <w:r>
        <w:br w:type="page"/>
      </w:r>
    </w:p>
    <w:p w14:paraId="000A177D" w14:textId="77777777" w:rsidR="00717137" w:rsidRDefault="00000000" w:rsidP="00B60EF4">
      <w:pPr>
        <w:bidi/>
      </w:pPr>
      <w:r>
        <w:lastRenderedPageBreak/>
        <w:t>صفحة: 407</w:t>
      </w:r>
    </w:p>
    <w:p w14:paraId="1E33B55C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0C13E9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7" w:hAnsi="QCF_P407" w:cs="QCF_P407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7" w:hAnsi="QCF_P407" w:cs="QCF_P407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7" w:hAnsi="QCF_P407" w:cs="QCF_P407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7" w:hAnsi="QCF_P407" w:cs="QCF_P407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08A5EB3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675FD5F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7" w:hAnsi="QCF_P407" w:cs="QCF_P407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7" w:hAnsi="QCF_P407" w:cs="QCF_P407"/>
          <w:color w:val="006AB3"/>
          <w:rtl/>
        </w:rPr>
        <w:t>ﯳ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29F3B04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1A7F8B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7" w:hAnsi="QCF_P407" w:cs="QCF_P407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7" w:hAnsi="QCF_P407" w:cs="QCF_P407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3FCA23F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DE9461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7" w:hAnsi="QCF_P407" w:cs="QCF_P407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7" w:hAnsi="QCF_P407" w:cs="QCF_P407"/>
          <w:color w:val="006AB3"/>
          <w:rtl/>
        </w:rPr>
        <w:t>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3931EBB1" w14:textId="77777777" w:rsidR="00717137" w:rsidRDefault="00000000" w:rsidP="00B60EF4">
      <w:pPr>
        <w:bidi/>
      </w:pPr>
      <w:r>
        <w:rPr>
          <w:b/>
        </w:rPr>
        <w:t>المدغم</w:t>
      </w:r>
    </w:p>
    <w:p w14:paraId="4B2BC642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7" w:hAnsi="QCF_P407" w:cs="QCF_P407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7" w:hAnsi="QCF_P407" w:cs="QCF_P407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7" w:hAnsi="QCF_P407" w:cs="QCF_P407"/>
          <w:color w:val="006AB3"/>
          <w:rtl/>
        </w:rPr>
        <w:t>ﯢ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961AD76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3487FC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7" w:hAnsi="QCF_P407" w:cs="QCF_P407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7" w:hAnsi="QCF_P407" w:cs="QCF_P407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7" w:hAnsi="QCF_P407" w:cs="QCF_P407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7" w:hAnsi="QCF_P407" w:cs="QCF_P407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F59DA90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522C32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7" w:hAnsi="QCF_P407" w:cs="QCF_P407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وإبدالها/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2" w:hAnsi="kn_quran_2" w:cs="kn_quran_2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6" w:hAnsi="QCF_P406" w:cs="QCF_P406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6" w:hAnsi="QCF_P406" w:cs="QCF_P406"/>
          <w:color w:val="006AB3"/>
          <w:rtl/>
        </w:rPr>
        <w:t>ﮏ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(وجهان): النقل،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7" w:hAnsi="QCF_P407" w:cs="QCF_P407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7" w:hAnsi="QCF_P407" w:cs="QCF_P407"/>
          <w:color w:val="006AB3"/>
          <w:rtl/>
        </w:rPr>
        <w:t>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لخلف: التحقيق، السكت، ولخلاد: التحقيق.</w:t>
      </w:r>
    </w:p>
    <w:p w14:paraId="01A52D99" w14:textId="77777777" w:rsidR="00717137" w:rsidRDefault="00000000" w:rsidP="00B60EF4">
      <w:pPr>
        <w:bidi/>
      </w:pPr>
      <w:r>
        <w:br w:type="page"/>
      </w:r>
    </w:p>
    <w:p w14:paraId="38D3012D" w14:textId="77777777" w:rsidR="00717137" w:rsidRDefault="00000000" w:rsidP="00B60EF4">
      <w:pPr>
        <w:bidi/>
      </w:pPr>
      <w:r>
        <w:lastRenderedPageBreak/>
        <w:t>صفحة: 408</w:t>
      </w:r>
    </w:p>
    <w:p w14:paraId="11E0F6D7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E6A4CB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8" w:hAnsi="QCF_P408" w:cs="QCF_P408"/>
          <w:color w:val="006AB3"/>
          <w:rtl/>
        </w:rPr>
        <w:t>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8" w:hAnsi="QCF_P408" w:cs="QCF_P408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F0E655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653B34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8" w:hAnsi="QCF_P408" w:cs="QCF_P408"/>
          <w:color w:val="006AB3"/>
          <w:rtl/>
        </w:rPr>
        <w:t>ﮐ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8" w:hAnsi="QCF_P408" w:cs="QCF_P408"/>
          <w:color w:val="006AB3"/>
          <w:rtl/>
        </w:rPr>
        <w:t>ﮢ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4113C08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438A9F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8" w:hAnsi="QCF_P408" w:cs="QCF_P408"/>
          <w:color w:val="006AB3"/>
          <w:rtl/>
        </w:rPr>
        <w:t>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8" w:hAnsi="QCF_P408" w:cs="QCF_P408"/>
          <w:color w:val="006AB3"/>
          <w:rtl/>
        </w:rPr>
        <w:t>ﮕ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8" w:hAnsi="QCF_P408" w:cs="QCF_P408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8" w:hAnsi="QCF_P408" w:cs="QCF_P408"/>
          <w:color w:val="006AB3"/>
          <w:rtl/>
        </w:rPr>
        <w:t>ﮭ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2CDE39C2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645AA21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8" w:hAnsi="QCF_P408" w:cs="QCF_P408"/>
          <w:color w:val="006AB3"/>
          <w:rtl/>
        </w:rPr>
        <w:t>ﯷ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40830CF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945256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8" w:hAnsi="QCF_P408" w:cs="QCF_P408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8" w:hAnsi="QCF_P408" w:cs="QCF_P408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حمزة، الكسائي، خلف.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8" w:hAnsi="QCF_P408" w:cs="QCF_P408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8" w:hAnsi="QCF_P408" w:cs="QCF_P408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7CB7CC35" w14:textId="77777777" w:rsidR="00717137" w:rsidRDefault="00000000" w:rsidP="00B60EF4">
      <w:pPr>
        <w:bidi/>
      </w:pPr>
      <w:r>
        <w:rPr>
          <w:b/>
        </w:rPr>
        <w:t>المدغم</w:t>
      </w:r>
    </w:p>
    <w:p w14:paraId="32220285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8" w:hAnsi="QCF_P408" w:cs="QCF_P408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8" w:hAnsi="QCF_P408" w:cs="QCF_P408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8" w:hAnsi="QCF_P408" w:cs="QCF_P408"/>
          <w:color w:val="006AB3"/>
          <w:rtl/>
        </w:rPr>
        <w:t>ﯧ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8" w:hAnsi="QCF_P408" w:cs="QCF_P408"/>
          <w:color w:val="006AB3"/>
          <w:rtl/>
        </w:rPr>
        <w:t>ﯩ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8" w:hAnsi="QCF_P408" w:cs="QCF_P408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8" w:hAnsi="QCF_P408" w:cs="QCF_P408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(بخلف عنه).</w:t>
      </w:r>
    </w:p>
    <w:p w14:paraId="5DC76621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5A5FA9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8" w:hAnsi="QCF_P408" w:cs="QCF_P408"/>
          <w:color w:val="006AB3"/>
          <w:rtl/>
        </w:rPr>
        <w:t>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B8A932D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E3CDA8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8" w:hAnsi="QCF_P408" w:cs="QCF_P408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8" w:hAnsi="QCF_P408" w:cs="QCF_P408"/>
          <w:color w:val="006AB3"/>
          <w:rtl/>
        </w:rPr>
        <w:t>ﮏ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8" w:hAnsi="QCF_P408" w:cs="QCF_P408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8" w:hAnsi="QCF_P408" w:cs="QCF_P408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8" w:hAnsi="QCF_P408" w:cs="QCF_P408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8" w:hAnsi="QCF_P408" w:cs="QCF_P408"/>
          <w:color w:val="006AB3"/>
          <w:rtl/>
        </w:rPr>
        <w:t>ﯳ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F990559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C6F150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8" w:hAnsi="QCF_P408" w:cs="QCF_P408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8" w:hAnsi="QCF_P408" w:cs="QCF_P408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الإدغام (كلاهما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السكون والروم) وكذا هشام.</w:t>
      </w:r>
    </w:p>
    <w:p w14:paraId="1C868463" w14:textId="77777777" w:rsidR="00717137" w:rsidRDefault="00000000" w:rsidP="00B60EF4">
      <w:pPr>
        <w:bidi/>
      </w:pPr>
      <w:r>
        <w:br w:type="page"/>
      </w:r>
    </w:p>
    <w:p w14:paraId="6F919172" w14:textId="77777777" w:rsidR="00717137" w:rsidRDefault="00000000" w:rsidP="00B60EF4">
      <w:pPr>
        <w:bidi/>
      </w:pPr>
      <w:r>
        <w:lastRenderedPageBreak/>
        <w:t>صفحة: 409</w:t>
      </w:r>
    </w:p>
    <w:p w14:paraId="3E85A731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86BE87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9" w:hAnsi="QCF_P409" w:cs="QCF_P409"/>
          <w:color w:val="006AB3"/>
          <w:rtl/>
        </w:rPr>
        <w:t>ﭵ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EC27CD1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63B385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9" w:hAnsi="QCF_P409" w:cs="QCF_P409"/>
          <w:color w:val="006AB3"/>
          <w:rtl/>
        </w:rPr>
        <w:t>ﭒ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9" w:hAnsi="QCF_P409" w:cs="QCF_P409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9" w:hAnsi="QCF_P409" w:cs="QCF_P409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9" w:hAnsi="QCF_P409" w:cs="QCF_P409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9" w:hAnsi="QCF_P409" w:cs="QCF_P409"/>
          <w:color w:val="006AB3"/>
          <w:rtl/>
        </w:rPr>
        <w:t>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8EE2AD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3EE58E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9" w:hAnsi="QCF_P409" w:cs="QCF_P409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9" w:hAnsi="QCF_P409" w:cs="QCF_P409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9" w:hAnsi="QCF_P409" w:cs="QCF_P409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9D4F420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09A64C8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9" w:hAnsi="QCF_P409" w:cs="QCF_P409"/>
          <w:color w:val="006AB3"/>
          <w:rtl/>
        </w:rPr>
        <w:t>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BD30699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9B10BD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9" w:hAnsi="QCF_P409" w:cs="QCF_P409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9" w:hAnsi="QCF_P409" w:cs="QCF_P409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ورش، وأما (وصلًا): </w:t>
      </w:r>
      <w:r>
        <w:rPr>
          <w:rFonts w:ascii="louts-shamy" w:hAnsi="louts-shamy" w:cs="louts-shamy"/>
          <w:color w:val="E20019"/>
          <w:rtl/>
        </w:rPr>
        <w:t>فأمالها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السوسي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9" w:hAnsi="QCF_P409" w:cs="QCF_P409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9" w:hAnsi="QCF_P409" w:cs="QCF_P409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الكسائي.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9" w:hAnsi="QCF_P409" w:cs="QCF_P409"/>
          <w:color w:val="006AB3"/>
          <w:rtl/>
        </w:rPr>
        <w:t>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181F7B3E" w14:textId="77777777" w:rsidR="00717137" w:rsidRDefault="00000000" w:rsidP="00B60EF4">
      <w:pPr>
        <w:bidi/>
      </w:pPr>
      <w:r>
        <w:rPr>
          <w:b/>
        </w:rPr>
        <w:t>المدغم</w:t>
      </w:r>
    </w:p>
    <w:p w14:paraId="0AC7A80F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9" w:hAnsi="QCF_P409" w:cs="QCF_P409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9" w:hAnsi="QCF_P409" w:cs="QCF_P409"/>
          <w:color w:val="006AB3"/>
          <w:rtl/>
        </w:rPr>
        <w:t>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 xml:space="preserve">يَاتِيَ </w:t>
      </w:r>
      <w:r>
        <w:rPr>
          <w:rFonts w:ascii="QCF_P409" w:hAnsi="QCF_P409" w:cs="QCF_P409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9" w:hAnsi="QCF_P409" w:cs="QCF_P409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9" w:hAnsi="QCF_P409" w:cs="QCF_P409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أَثَرِ رَحۡمَتِ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886F336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C2D151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9" w:hAnsi="QCF_P409" w:cs="QCF_P409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9" w:hAnsi="QCF_P409" w:cs="QCF_P409"/>
          <w:color w:val="006AB3"/>
          <w:rtl/>
        </w:rPr>
        <w:t>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88EEF38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E7C055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9" w:hAnsi="QCF_P409" w:cs="QCF_P409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9" w:hAnsi="QCF_P409" w:cs="QCF_P409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9" w:hAnsi="QCF_P409" w:cs="QCF_P409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9" w:hAnsi="QCF_P409" w:cs="QCF_P409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9" w:hAnsi="QCF_P409" w:cs="QCF_P409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9" w:hAnsi="QCF_P409" w:cs="QCF_P409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9" w:hAnsi="QCF_P409" w:cs="QCF_P409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9" w:hAnsi="QCF_P409" w:cs="QCF_P409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9" w:hAnsi="QCF_P409" w:cs="QCF_P409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9" w:hAnsi="QCF_P409" w:cs="QCF_P409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9" w:hAnsi="QCF_P409" w:cs="QCF_P409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9" w:hAnsi="QCF_P409" w:cs="QCF_P409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6E5DE2D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1B89630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09" w:hAnsi="QCF_P409" w:cs="QCF_P409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09" w:hAnsi="QCF_P409" w:cs="QCF_P409"/>
          <w:color w:val="006AB3"/>
          <w:rtl/>
        </w:rPr>
        <w:t>ﯣ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0A9C97C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CA352C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409" w:hAnsi="QCF_P409" w:cs="QCF_P409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70AB164C" w14:textId="77777777" w:rsidR="00717137" w:rsidRDefault="00000000" w:rsidP="00B60EF4">
      <w:pPr>
        <w:bidi/>
      </w:pPr>
      <w:r>
        <w:br w:type="page"/>
      </w:r>
    </w:p>
    <w:p w14:paraId="6E8358EE" w14:textId="77777777" w:rsidR="00717137" w:rsidRDefault="00000000" w:rsidP="00B60EF4">
      <w:pPr>
        <w:bidi/>
      </w:pPr>
      <w:r>
        <w:lastRenderedPageBreak/>
        <w:t>صفحة: 410</w:t>
      </w:r>
    </w:p>
    <w:p w14:paraId="3FF799AC" w14:textId="77777777" w:rsidR="00717137" w:rsidRDefault="00000000" w:rsidP="00B60EF4">
      <w:pPr>
        <w:bidi/>
      </w:pPr>
      <w:r>
        <w:rPr>
          <w:b/>
        </w:rPr>
        <w:t>عد الآي</w:t>
      </w:r>
    </w:p>
    <w:p w14:paraId="18CF350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0" w:hAnsi="QCF_P410" w:cs="QCF_P410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0" w:hAnsi="QCF_P410" w:cs="QCF_P410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 الأول.</w:t>
      </w:r>
    </w:p>
    <w:p w14:paraId="60320357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9B70A7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0" w:hAnsi="QCF_P410" w:cs="QCF_P410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E19DD68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14FDEF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0" w:hAnsi="QCF_P410" w:cs="QCF_P410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0" w:hAnsi="QCF_P410" w:cs="QCF_P410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0" w:hAnsi="QCF_P410" w:cs="QCF_P410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02A3B4C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5F318C9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0" w:hAnsi="QCF_P410" w:cs="QCF_P410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AEBE06B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60D0EA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0" w:hAnsi="QCF_P410" w:cs="QCF_P410"/>
          <w:color w:val="006AB3"/>
          <w:rtl/>
        </w:rPr>
        <w:t>ﭳ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0" w:hAnsi="QCF_P410" w:cs="QCF_P410"/>
          <w:color w:val="006AB3"/>
          <w:rtl/>
        </w:rPr>
        <w:t>ﮣ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0" w:hAnsi="QCF_P410" w:cs="QCF_P410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0" w:hAnsi="QCF_P410" w:cs="QCF_P410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DF74BAD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31ED1C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0" w:hAnsi="QCF_P410" w:cs="QCF_P410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0" w:hAnsi="QCF_P410" w:cs="QCF_P410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(وقفًا).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0" w:hAnsi="QCF_P410" w:cs="QCF_P410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 بخلف عنه 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0" w:hAnsi="QCF_P410" w:cs="QCF_P410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3061FC3C" w14:textId="77777777" w:rsidR="00717137" w:rsidRDefault="00000000" w:rsidP="00B60EF4">
      <w:pPr>
        <w:bidi/>
      </w:pPr>
      <w:r>
        <w:rPr>
          <w:b/>
        </w:rPr>
        <w:t>المدغم</w:t>
      </w:r>
    </w:p>
    <w:p w14:paraId="3A164DD5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0" w:hAnsi="QCF_P410" w:cs="QCF_P410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حمزة، الكسائي،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0" w:hAnsi="QCF_P410" w:cs="QCF_P410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0" w:hAnsi="QCF_P410" w:cs="QCF_P410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عامر،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0" w:hAnsi="QCF_P410" w:cs="QCF_P410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0" w:hAnsi="QCF_P410" w:cs="QCF_P410"/>
          <w:color w:val="006AB3"/>
          <w:rtl/>
        </w:rPr>
        <w:t>ﮀ</w:t>
      </w:r>
      <w:r>
        <w:rPr>
          <w:rFonts w:ascii="louts-shamy" w:hAnsi="louts-shamy" w:cs="louts-shamy"/>
          <w:color w:val="006AB3"/>
          <w:rtl/>
        </w:rPr>
        <w:t xml:space="preserve">  </w:t>
      </w:r>
      <w:r>
        <w:rPr>
          <w:rFonts w:ascii="KFGQPCBAZZIUthmanicScript-Regul" w:hAnsi="KFGQPCBAZZIUthmanicScript-Regul" w:cs="KFGQPCBAZZIUthmanicScript-Regul"/>
          <w:color w:val="006AB3"/>
          <w:rtl/>
        </w:rPr>
        <w:t>ضُعۡفٖ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0" w:hAnsi="QCF_P410" w:cs="QCF_P410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0" w:hAnsi="QCF_P410" w:cs="QCF_P410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4B4BB86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48AC0A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0" w:hAnsi="QCF_P410" w:cs="QCF_P410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0" w:hAnsi="QCF_P410" w:cs="QCF_P410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0" w:hAnsi="QCF_P410" w:cs="QCF_P410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7A0E5AC7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13BD6B6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0" w:hAnsi="QCF_P410" w:cs="QCF_P410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0" w:hAnsi="QCF_P410" w:cs="QCF_P410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مذهبان في الهمزة الثانية: -</w:t>
      </w:r>
      <w:r>
        <w:rPr>
          <w:rFonts w:ascii="Adwaa-Elsalaf" w:hAnsi="Adwaa-Elsalaf" w:cs="Adwaa-Elsalaf"/>
          <w:color w:val="000000"/>
          <w:rtl/>
        </w:rPr>
        <w:t>تسهيل الهمزة الثانية</w:t>
      </w:r>
      <w:r>
        <w:rPr>
          <w:rFonts w:ascii="louts-shamy" w:hAnsi="louts-shamy" w:cs="louts-shamy"/>
          <w:color w:val="000000"/>
          <w:rtl/>
        </w:rPr>
        <w:t>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-التحقيق: الباقون.</w:t>
      </w:r>
    </w:p>
    <w:p w14:paraId="64CDD921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80FC63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410" w:hAnsi="QCF_P410" w:cs="QCF_P410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0" w:hAnsi="QCF_P410" w:cs="QCF_P410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0" w:hAnsi="QCF_P410" w:cs="QCF_P410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0" w:hAnsi="QCF_P410" w:cs="QCF_P410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0" w:hAnsi="QCF_P410" w:cs="QCF_P410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0" w:hAnsi="QCF_P410" w:cs="QCF_P410"/>
          <w:color w:val="006AB3"/>
          <w:rtl/>
        </w:rPr>
        <w:t>ﮋ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0" w:hAnsi="QCF_P410" w:cs="QCF_P410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0" w:hAnsi="QCF_P410" w:cs="QCF_P410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0" w:hAnsi="QCF_P410" w:cs="QCF_P410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0" w:hAnsi="QCF_P410" w:cs="QCF_P410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0" w:hAnsi="QCF_P410" w:cs="QCF_P410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0" w:hAnsi="QCF_P410" w:cs="QCF_P410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0341628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942BEC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0" w:hAnsi="QCF_P410" w:cs="QCF_P410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0" w:hAnsi="QCF_P410" w:cs="QCF_P410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609D54EB" w14:textId="77777777" w:rsidR="00717137" w:rsidRDefault="00000000" w:rsidP="00B60EF4">
      <w:pPr>
        <w:bidi/>
      </w:pPr>
      <w:r>
        <w:br w:type="page"/>
      </w:r>
    </w:p>
    <w:p w14:paraId="0ECFB4E8" w14:textId="77777777" w:rsidR="00717137" w:rsidRDefault="00000000" w:rsidP="00B60EF4">
      <w:pPr>
        <w:bidi/>
      </w:pPr>
      <w:r>
        <w:lastRenderedPageBreak/>
        <w:t>صفحة: 411</w:t>
      </w:r>
    </w:p>
    <w:p w14:paraId="515BF395" w14:textId="77777777" w:rsidR="00717137" w:rsidRDefault="00000000" w:rsidP="00B60EF4">
      <w:pPr>
        <w:bidi/>
      </w:pPr>
      <w:r>
        <w:rPr>
          <w:b/>
        </w:rPr>
        <w:t>عد الآي</w:t>
      </w:r>
    </w:p>
    <w:p w14:paraId="4F9C8A0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1" w:hAnsi="QCF_P411" w:cs="QCF_P411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الكوفي.</w:t>
      </w:r>
    </w:p>
    <w:p w14:paraId="4367DB6D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259B6D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1" w:hAnsi="QCF_P411" w:cs="QCF_P411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1" w:hAnsi="QCF_P411" w:cs="QCF_P411"/>
          <w:color w:val="006AB3"/>
          <w:rtl/>
        </w:rPr>
        <w:t>ﮏ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1" w:hAnsi="QCF_P411" w:cs="QCF_P411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6C94D6C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3ABFBD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1" w:hAnsi="QCF_P411" w:cs="QCF_P411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1" w:hAnsi="QCF_P411" w:cs="QCF_P411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7E9E64F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1335582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1" w:hAnsi="QCF_P411" w:cs="QCF_P411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0841994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6D5FFD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1" w:hAnsi="QCF_P411" w:cs="QCF_P411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1" w:hAnsi="QCF_P411" w:cs="QCF_P411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1" w:hAnsi="QCF_P411" w:cs="QCF_P411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1" w:hAnsi="QCF_P411" w:cs="QCF_P411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AC469A5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C15A70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1" w:hAnsi="QCF_P411" w:cs="QCF_P411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</w:t>
      </w:r>
      <w:r>
        <w:rPr>
          <w:rFonts w:ascii="Adwaa-Elsalaf" w:hAnsi="Adwaa-Elsalaf" w:cs="Adwaa-Elsalaf"/>
          <w:color w:val="000000"/>
          <w:rtl/>
        </w:rPr>
        <w:t>معًا</w:t>
      </w:r>
      <w:r>
        <w:rPr>
          <w:rFonts w:ascii="louts-shamy" w:hAnsi="louts-shamy" w:cs="louts-shamy"/>
          <w:color w:val="000000"/>
          <w:rtl/>
        </w:rPr>
        <w:t xml:space="preserve"> - 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1" w:hAnsi="QCF_P411" w:cs="QCF_P411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1" w:hAnsi="QCF_P411" w:cs="QCF_P411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1" w:hAnsi="QCF_P411" w:cs="QCF_P411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1" w:hAnsi="QCF_P411" w:cs="QCF_P411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1" w:hAnsi="QCF_P411" w:cs="QCF_P411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05B560FB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A5641D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1" w:hAnsi="QCF_P411" w:cs="QCF_P411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7A27D773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5813F8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1" w:hAnsi="QCF_P411" w:cs="QCF_P411"/>
          <w:color w:val="006AB3"/>
          <w:rtl/>
        </w:rPr>
        <w:t>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وَرَحۡمَةٞ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1" w:hAnsi="QCF_P411" w:cs="QCF_P411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1" w:hAnsi="QCF_P411" w:cs="QCF_P411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1" w:hAnsi="QCF_P411" w:cs="QCF_P411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1" w:hAnsi="QCF_P411" w:cs="QCF_P411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1" w:hAnsi="QCF_P411" w:cs="QCF_P411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1" w:hAnsi="QCF_P411" w:cs="QCF_P411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1" w:hAnsi="QCF_P411" w:cs="QCF_P411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1" w:hAnsi="QCF_P411" w:cs="QCF_P411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1" w:hAnsi="QCF_P411" w:cs="QCF_P411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1" w:hAnsi="QCF_P411" w:cs="QCF_P411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A6EF57C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DCC6EE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هُزۡؤٗا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إبدال الهمزة واوًا/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1" w:hAnsi="QCF_P411" w:cs="QCF_P411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1" w:hAnsi="QCF_P411" w:cs="QCF_P411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التحقيق.</w:t>
      </w:r>
    </w:p>
    <w:p w14:paraId="26C7CAD2" w14:textId="77777777" w:rsidR="00717137" w:rsidRDefault="00000000" w:rsidP="00B60EF4">
      <w:pPr>
        <w:bidi/>
      </w:pPr>
      <w:r>
        <w:br w:type="page"/>
      </w:r>
    </w:p>
    <w:p w14:paraId="59BC9C99" w14:textId="77777777" w:rsidR="00717137" w:rsidRDefault="00000000" w:rsidP="00B60EF4">
      <w:pPr>
        <w:bidi/>
      </w:pPr>
      <w:r>
        <w:lastRenderedPageBreak/>
        <w:t>صفحة: 412</w:t>
      </w:r>
    </w:p>
    <w:p w14:paraId="33D09045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33B761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2" w:hAnsi="QCF_P412" w:cs="QCF_P412"/>
          <w:color w:val="006AB3"/>
          <w:rtl/>
        </w:rPr>
        <w:t>ﭸ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2" w:hAnsi="QCF_P412" w:cs="QCF_P412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B2F2893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B347AC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2" w:hAnsi="QCF_P412" w:cs="QCF_P412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2" w:hAnsi="QCF_P412" w:cs="QCF_P412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756E303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2B4F9ED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2" w:hAnsi="QCF_P412" w:cs="QCF_P412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88D7327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58758D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2" w:hAnsi="QCF_P412" w:cs="QCF_P412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468EAE1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807965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2" w:hAnsi="QCF_P412" w:cs="QCF_P412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2" w:hAnsi="QCF_P412" w:cs="QCF_P412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261FC1A8" w14:textId="77777777" w:rsidR="00717137" w:rsidRDefault="00000000" w:rsidP="00B60EF4">
      <w:pPr>
        <w:bidi/>
      </w:pPr>
      <w:r>
        <w:rPr>
          <w:b/>
        </w:rPr>
        <w:t>المدغم</w:t>
      </w:r>
    </w:p>
    <w:p w14:paraId="2B54FE08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2" w:hAnsi="QCF_P412" w:cs="QCF_P412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2" w:hAnsi="QCF_P412" w:cs="QCF_P412"/>
          <w:color w:val="006AB3"/>
          <w:rtl/>
        </w:rPr>
        <w:t>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2" w:hAnsi="QCF_P412" w:cs="QCF_P412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2" w:hAnsi="QCF_P412" w:cs="QCF_P412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بخلف عن الدوري.الكبير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2" w:hAnsi="QCF_P412" w:cs="QCF_P412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2" w:hAnsi="QCF_P412" w:cs="QCF_P412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2" w:hAnsi="QCF_P412" w:cs="QCF_P412"/>
          <w:color w:val="006AB3"/>
          <w:rtl/>
        </w:rPr>
        <w:t xml:space="preserve">ﭧ 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2" w:hAnsi="QCF_P412" w:cs="QCF_P412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6A254FD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CA3772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2" w:hAnsi="QCF_P412" w:cs="QCF_P412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2" w:hAnsi="QCF_P412" w:cs="QCF_P412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61FF08F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25C776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2" w:hAnsi="QCF_P412" w:cs="QCF_P412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2" w:hAnsi="QCF_P412" w:cs="QCF_P412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2" w:hAnsi="QCF_P412" w:cs="QCF_P412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2" w:hAnsi="QCF_P412" w:cs="QCF_P412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2" w:hAnsi="QCF_P412" w:cs="QCF_P412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2" w:hAnsi="QCF_P412" w:cs="QCF_P412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2" w:hAnsi="QCF_P412" w:cs="QCF_P412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05DF2B4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1F34AB0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2" w:hAnsi="QCF_P412" w:cs="QCF_P412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2" w:hAnsi="QCF_P412" w:cs="QCF_P412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2" w:hAnsi="QCF_P412" w:cs="QCF_P412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2" w:hAnsi="QCF_P412" w:cs="QCF_P412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291E889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292A41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2" w:hAnsi="QCF_P412" w:cs="QCF_P412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7EACE0E9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493D487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412" w:hAnsi="QCF_P412" w:cs="QCF_P412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يعقوب بهاء السكت وقفًا.</w:t>
      </w:r>
    </w:p>
    <w:p w14:paraId="4F113CB7" w14:textId="77777777" w:rsidR="00717137" w:rsidRDefault="00000000" w:rsidP="00B60EF4">
      <w:pPr>
        <w:bidi/>
      </w:pPr>
      <w:r>
        <w:br w:type="page"/>
      </w:r>
    </w:p>
    <w:p w14:paraId="6353299F" w14:textId="77777777" w:rsidR="00717137" w:rsidRDefault="00000000" w:rsidP="00B60EF4">
      <w:pPr>
        <w:bidi/>
      </w:pPr>
      <w:r>
        <w:lastRenderedPageBreak/>
        <w:t>صفحة: 413</w:t>
      </w:r>
    </w:p>
    <w:p w14:paraId="08709D3F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34D1D4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3" w:hAnsi="QCF_P413" w:cs="QCF_P413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0681644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42AE56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3" w:hAnsi="QCF_P413" w:cs="QCF_P413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3" w:hAnsi="QCF_P413" w:cs="QCF_P413"/>
          <w:color w:val="006AB3"/>
          <w:rtl/>
        </w:rPr>
        <w:t>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CAF6AD3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0A1E24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3" w:hAnsi="QCF_P413" w:cs="QCF_P413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D730F38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21BA51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3" w:hAnsi="QCF_P413" w:cs="QCF_P413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3" w:hAnsi="QCF_P413" w:cs="QCF_P413"/>
          <w:color w:val="006AB3"/>
          <w:rtl/>
        </w:rPr>
        <w:t>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الكسائي(وقفًا)/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3" w:hAnsi="QCF_P413" w:cs="QCF_P413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3" w:hAnsi="QCF_P413" w:cs="QCF_P413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3" w:hAnsi="QCF_P413" w:cs="QCF_P413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 xml:space="preserve">أمالها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599A5E91" w14:textId="77777777" w:rsidR="00717137" w:rsidRDefault="00000000" w:rsidP="00B60EF4">
      <w:pPr>
        <w:bidi/>
      </w:pPr>
      <w:r>
        <w:rPr>
          <w:b/>
        </w:rPr>
        <w:t>المدغم</w:t>
      </w:r>
    </w:p>
    <w:p w14:paraId="122AC562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3" w:hAnsi="QCF_P413" w:cs="QCF_P413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3" w:hAnsi="QCF_P413" w:cs="QCF_P413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الكسائي (مع الغنة).الكبير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3" w:hAnsi="QCF_P413" w:cs="QCF_P413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3" w:hAnsi="QCF_P413" w:cs="QCF_P413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3" w:hAnsi="QCF_P413" w:cs="QCF_P413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3" w:hAnsi="QCF_P413" w:cs="QCF_P413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3" w:hAnsi="QCF_P413" w:cs="QCF_P413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3" w:hAnsi="QCF_P413" w:cs="QCF_P413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DE2F8E0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7726CA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3" w:hAnsi="QCF_P413" w:cs="QCF_P413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3" w:hAnsi="QCF_P413" w:cs="QCF_P413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3" w:hAnsi="QCF_P413" w:cs="QCF_P413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3" w:hAnsi="QCF_P413" w:cs="QCF_P413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3" w:hAnsi="QCF_P413" w:cs="QCF_P413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3" w:hAnsi="QCF_P413" w:cs="QCF_P413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3" w:hAnsi="QCF_P413" w:cs="QCF_P413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3" w:hAnsi="QCF_P413" w:cs="QCF_P413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3" w:hAnsi="QCF_P413" w:cs="QCF_P413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3" w:hAnsi="QCF_P413" w:cs="QCF_P413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3" w:hAnsi="QCF_P413" w:cs="QCF_P413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3" w:hAnsi="QCF_P413" w:cs="QCF_P413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3" w:hAnsi="QCF_P413" w:cs="QCF_P413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3" w:hAnsi="QCF_P413" w:cs="QCF_P413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كَنَفۡسٖ وَٰحِدَةٍ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BBF6D94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59DBACF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3" w:hAnsi="QCF_P413" w:cs="QCF_P413"/>
          <w:color w:val="006AB3"/>
          <w:rtl/>
        </w:rPr>
        <w:t>ﮱﯓ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3" w:hAnsi="QCF_P413" w:cs="QCF_P413"/>
          <w:color w:val="006AB3"/>
          <w:rtl/>
        </w:rPr>
        <w:t>ﯗﯘ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B8776A4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6DF558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3" w:hAnsi="QCF_P413" w:cs="QCF_P413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تسهيل الهمزة مع الإشباع والقصر/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3" w:hAnsi="QCF_P413" w:cs="QCF_P413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70E12815" w14:textId="77777777" w:rsidR="00717137" w:rsidRDefault="00000000" w:rsidP="00B60EF4">
      <w:pPr>
        <w:bidi/>
      </w:pPr>
      <w:r>
        <w:br w:type="page"/>
      </w:r>
    </w:p>
    <w:p w14:paraId="08CB9A34" w14:textId="77777777" w:rsidR="00717137" w:rsidRDefault="00000000" w:rsidP="00B60EF4">
      <w:pPr>
        <w:bidi/>
      </w:pPr>
      <w:r>
        <w:lastRenderedPageBreak/>
        <w:t>صفحة: 414</w:t>
      </w:r>
    </w:p>
    <w:p w14:paraId="05E77803" w14:textId="77777777" w:rsidR="00717137" w:rsidRDefault="00000000" w:rsidP="00B60EF4">
      <w:pPr>
        <w:bidi/>
      </w:pPr>
      <w:r>
        <w:rPr>
          <w:b/>
        </w:rPr>
        <w:t>عد الآي</w:t>
      </w:r>
    </w:p>
    <w:p w14:paraId="1BF3CAA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4" w:hAnsi="QCF_P414" w:cs="QCF_P414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4" w:hAnsi="QCF_P414" w:cs="QCF_P414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4" w:hAnsi="QCF_P414" w:cs="QCF_P414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البصري، الشامي.</w:t>
      </w:r>
    </w:p>
    <w:p w14:paraId="72B15D86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95DD21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4" w:hAnsi="QCF_P414" w:cs="QCF_P414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4" w:hAnsi="QCF_P414" w:cs="QCF_P414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F52AD3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1CC6C3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4" w:hAnsi="QCF_P414" w:cs="QCF_P414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4" w:hAnsi="QCF_P414" w:cs="QCF_P414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4" w:hAnsi="QCF_P414" w:cs="QCF_P414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A60C4F5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6D70EDA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4" w:hAnsi="QCF_P414" w:cs="QCF_P414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05AFDA9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DC200F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4" w:hAnsi="QCF_P414" w:cs="QCF_P414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4" w:hAnsi="QCF_P414" w:cs="QCF_P414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4" w:hAnsi="QCF_P414" w:cs="QCF_P414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4" w:hAnsi="QCF_P414" w:cs="QCF_P414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(وقفًا)،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14" w:hAnsi="QCF_P414" w:cs="QCF_P414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4" w:hAnsi="QCF_P414" w:cs="QCF_P414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76AB7232" w14:textId="77777777" w:rsidR="00717137" w:rsidRDefault="00000000" w:rsidP="00B60EF4">
      <w:pPr>
        <w:bidi/>
      </w:pPr>
      <w:r>
        <w:rPr>
          <w:b/>
        </w:rPr>
        <w:t>المدغم</w:t>
      </w:r>
    </w:p>
    <w:p w14:paraId="2A48D509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4" w:hAnsi="QCF_P414" w:cs="QCF_P414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4" w:hAnsi="QCF_P414" w:cs="QCF_P414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4" w:hAnsi="QCF_P414" w:cs="QCF_P414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4" w:hAnsi="QCF_P414" w:cs="QCF_P414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7219143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DCE8CC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4" w:hAnsi="QCF_P414" w:cs="QCF_P414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4" w:hAnsi="QCF_P414" w:cs="QCF_P414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4" w:hAnsi="QCF_P414" w:cs="QCF_P414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4" w:hAnsi="QCF_P414" w:cs="QCF_P414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4" w:hAnsi="QCF_P414" w:cs="QCF_P414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4" w:hAnsi="QCF_P414" w:cs="QCF_P414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4" w:hAnsi="QCF_P414" w:cs="QCF_P414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4" w:hAnsi="QCF_P414" w:cs="QCF_P414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4" w:hAnsi="QCF_P414" w:cs="QCF_P414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4" w:hAnsi="QCF_P414" w:cs="QCF_P414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4" w:hAnsi="QCF_P414" w:cs="QCF_P414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4" w:hAnsi="QCF_P414" w:cs="QCF_P414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4" w:hAnsi="QCF_P414" w:cs="QCF_P414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4" w:hAnsi="QCF_P414" w:cs="QCF_P414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7FACB04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5B4B188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4" w:hAnsi="QCF_P414" w:cs="QCF_P414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4" w:hAnsi="QCF_P414" w:cs="QCF_P414"/>
          <w:color w:val="006AB3"/>
          <w:rtl/>
        </w:rPr>
        <w:t>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AF86567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6571E5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4" w:hAnsi="QCF_P414" w:cs="QCF_P414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4" w:hAnsi="QCF_P414" w:cs="QCF_P414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 وجهان): النقل،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4" w:hAnsi="QCF_P414" w:cs="QCF_P414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الإدغام 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4" w:hAnsi="QCF_P414" w:cs="QCF_P414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67350963" w14:textId="77777777" w:rsidR="00717137" w:rsidRDefault="00000000" w:rsidP="00B60EF4">
      <w:pPr>
        <w:bidi/>
      </w:pPr>
      <w:r>
        <w:br w:type="page"/>
      </w:r>
    </w:p>
    <w:p w14:paraId="78B603DC" w14:textId="77777777" w:rsidR="00717137" w:rsidRDefault="00000000" w:rsidP="00B60EF4">
      <w:pPr>
        <w:bidi/>
      </w:pPr>
      <w:r>
        <w:lastRenderedPageBreak/>
        <w:t>صفحة: 415</w:t>
      </w:r>
    </w:p>
    <w:p w14:paraId="79BF1A83" w14:textId="77777777" w:rsidR="00717137" w:rsidRDefault="00000000" w:rsidP="00B60EF4">
      <w:pPr>
        <w:bidi/>
      </w:pPr>
      <w:r>
        <w:rPr>
          <w:b/>
        </w:rPr>
        <w:t>عد الآي</w:t>
      </w:r>
    </w:p>
    <w:p w14:paraId="3368FCB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5" w:hAnsi="QCF_P415" w:cs="QCF_P415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الكوفي/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5" w:hAnsi="QCF_P415" w:cs="QCF_P415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5" w:hAnsi="QCF_P415" w:cs="QCF_P415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5" w:hAnsi="QCF_P415" w:cs="QCF_P415"/>
          <w:color w:val="006AB3"/>
          <w:rtl/>
        </w:rPr>
        <w:t>ﯳ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المدنيان، المكي، الشامي.</w:t>
      </w:r>
    </w:p>
    <w:p w14:paraId="5DB3CC53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5B26FC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5" w:hAnsi="QCF_P415" w:cs="QCF_P415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5" w:hAnsi="QCF_P415" w:cs="QCF_P415"/>
          <w:color w:val="006AB3"/>
          <w:rtl/>
        </w:rPr>
        <w:t>ﭞ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5" w:hAnsi="QCF_P415" w:cs="QCF_P415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5" w:hAnsi="QCF_P415" w:cs="QCF_P415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9782201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0BD56F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5" w:hAnsi="QCF_P415" w:cs="QCF_P415"/>
          <w:color w:val="006AB3"/>
          <w:rtl/>
        </w:rPr>
        <w:t>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5" w:hAnsi="QCF_P415" w:cs="QCF_P415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5" w:hAnsi="QCF_P415" w:cs="QCF_P415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ABEB421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5110FA6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5" w:hAnsi="QCF_P415" w:cs="QCF_P415"/>
          <w:color w:val="006AB3"/>
          <w:rtl/>
        </w:rPr>
        <w:t>ﮧ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36325E6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DB1B24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5" w:hAnsi="QCF_P415" w:cs="QCF_P415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5" w:hAnsi="QCF_P415" w:cs="QCF_P415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5" w:hAnsi="QCF_P415" w:cs="QCF_P415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5" w:hAnsi="QCF_P415" w:cs="QCF_P415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5" w:hAnsi="QCF_P415" w:cs="QCF_P415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5" w:hAnsi="QCF_P415" w:cs="QCF_P415"/>
          <w:color w:val="006AB3"/>
          <w:rtl/>
        </w:rPr>
        <w:t>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05116A2C" w14:textId="77777777" w:rsidR="00717137" w:rsidRDefault="00000000" w:rsidP="00B60EF4">
      <w:pPr>
        <w:bidi/>
      </w:pPr>
      <w:r>
        <w:rPr>
          <w:b/>
        </w:rPr>
        <w:t>المدغم</w:t>
      </w:r>
    </w:p>
    <w:p w14:paraId="0822D0B0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5" w:hAnsi="QCF_P415" w:cs="QCF_P415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5" w:hAnsi="QCF_P415" w:cs="QCF_P415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AAC93FB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09B5C5D3" w14:textId="77777777" w:rsidR="00717137" w:rsidRDefault="00000000" w:rsidP="00B60EF4">
      <w:pPr>
        <w:bidi/>
      </w:pPr>
      <w:r>
        <w:rPr>
          <w:rFonts w:ascii="Adwaa-Elsalaf" w:hAnsi="Adwaa-Elsalaf" w:cs="Adwaa-Elsalaf"/>
          <w:color w:val="E20019"/>
          <w:rtl/>
        </w:rPr>
        <w:t xml:space="preserve">* </w:t>
      </w:r>
      <w:r>
        <w:rPr>
          <w:rFonts w:ascii="louts-shamy" w:hAnsi="louts-shamy" w:cs="louts-shamy"/>
          <w:color w:val="000000"/>
          <w:rtl/>
        </w:rPr>
        <w:t>الاستفهام المكرر</w:t>
      </w:r>
      <w:r>
        <w:rPr>
          <w:rFonts w:ascii="Adwaa-Elsalaf" w:hAnsi="Adwaa-Elsalaf" w:cs="Adwaa-Elsalaf"/>
          <w:color w:val="000000"/>
          <w:rtl/>
        </w:rPr>
        <w:t xml:space="preserve">: -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5" w:hAnsi="QCF_P415" w:cs="QCF_P415"/>
          <w:color w:val="006AB3"/>
          <w:rtl/>
        </w:rPr>
        <w:t>ﯬ</w:t>
      </w:r>
      <w:r>
        <w:rPr>
          <w:rFonts w:ascii="louts-shamy" w:hAnsi="louts-shamy" w:cs="louts-shamy"/>
          <w:color w:val="006AB3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rtl/>
        </w:rPr>
        <w:t>إِنَّا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نافع، الكسائي، يعقوب.</w:t>
      </w:r>
      <w:r>
        <w:rPr>
          <w:rFonts w:ascii="Adwaa-Elsalaf" w:hAnsi="Adwaa-Elsalaf" w:cs="Adwaa-Elsalaf"/>
          <w:color w:val="000000"/>
          <w:rtl/>
        </w:rPr>
        <w:t xml:space="preserve">-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إِذَا</w:t>
      </w:r>
      <w:r>
        <w:rPr>
          <w:rFonts w:ascii="louts-shamy" w:hAnsi="louts-shamy" w:cs="louts-shamy"/>
          <w:color w:val="006AB3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rtl/>
        </w:rPr>
        <w:t>أَءِنَّا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جعفر. </w:t>
      </w:r>
      <w:r>
        <w:rPr>
          <w:rFonts w:ascii="Adwaa-Elsalaf" w:hAnsi="Adwaa-Elsalaf" w:cs="Adwaa-Elsalaf"/>
          <w:color w:val="000000"/>
          <w:rtl/>
        </w:rPr>
        <w:t xml:space="preserve">-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5" w:hAnsi="QCF_P415" w:cs="QCF_P415"/>
          <w:color w:val="006AB3"/>
          <w:rtl/>
        </w:rPr>
        <w:t>ﯬ</w:t>
      </w:r>
      <w:r>
        <w:rPr>
          <w:rFonts w:ascii="louts-shamy" w:hAnsi="louts-shamy" w:cs="louts-shamy"/>
          <w:color w:val="006AB3"/>
          <w:rtl/>
        </w:rPr>
        <w:t xml:space="preserve">- </w:t>
      </w:r>
      <w:r>
        <w:rPr>
          <w:rFonts w:ascii="QCF_P415" w:hAnsi="QCF_P415" w:cs="QCF_P415"/>
          <w:color w:val="006AB3"/>
          <w:rtl/>
        </w:rPr>
        <w:t>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الباقون. </w:t>
      </w:r>
      <w:r>
        <w:rPr>
          <w:rFonts w:ascii="Adwaa-Elsalaf" w:hAnsi="Adwaa-Elsalaf" w:cs="Adwaa-Elsalaf"/>
          <w:color w:val="000000"/>
          <w:rtl/>
        </w:rPr>
        <w:t>(وكلٌّ على أصله في الهمزتين):</w:t>
      </w:r>
      <w:r>
        <w:rPr>
          <w:rFonts w:ascii="louts-shamy" w:hAnsi="louts-shamy" w:cs="louts-shamy"/>
          <w:color w:val="000000"/>
          <w:rtl/>
        </w:rPr>
        <w:t>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تسهيل الهمزة الثانية مع الإدخال: قالون،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التسهيل بدون إدخال: ورش، ابن كثير، رويس.- التحقيق مع الإدخال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: هشام. - التحقيق بدون إدخال: الباقون.</w:t>
      </w:r>
    </w:p>
    <w:p w14:paraId="1D72E7A0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5C2CB2E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5" w:hAnsi="QCF_P415" w:cs="QCF_P415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5" w:hAnsi="QCF_P415" w:cs="QCF_P415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مذاهب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>- تسهيل الهمزة الأولى مع المد والقصر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قالون، البزي. - إسقاط الأولى مع القصر والمد: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 -تسهيل الهمزة الثانية</w:t>
      </w:r>
      <w:r>
        <w:rPr>
          <w:rFonts w:ascii="Adwaa-Elsalaf" w:hAnsi="Adwaa-Elsalaf" w:cs="Adwaa-Elsalaf"/>
          <w:color w:val="000000"/>
          <w:rtl/>
        </w:rPr>
        <w:t xml:space="preserve">، إبدالها ياءً مدية مع القصر: </w:t>
      </w:r>
      <w:r>
        <w:rPr>
          <w:rFonts w:ascii="louts-shamy" w:hAnsi="louts-shamy" w:cs="louts-shamy"/>
          <w:color w:val="000000"/>
          <w:rtl/>
        </w:rPr>
        <w:t>ورش، قنبل. - تسهيل الهمزة الثانية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 تحقيق الهمزتين: الباقون.</w:t>
      </w:r>
    </w:p>
    <w:p w14:paraId="39D8103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0F33F6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5" w:hAnsi="QCF_P415" w:cs="QCF_P415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5" w:hAnsi="QCF_P415" w:cs="QCF_P415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5" w:hAnsi="QCF_P415" w:cs="QCF_P415"/>
          <w:color w:val="006AB3"/>
          <w:rtl/>
        </w:rPr>
        <w:t>ﮅ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ED47DC7" w14:textId="77777777" w:rsidR="00717137" w:rsidRDefault="00000000" w:rsidP="00B60EF4">
      <w:pPr>
        <w:bidi/>
      </w:pPr>
      <w:r>
        <w:rPr>
          <w:b/>
        </w:rPr>
        <w:lastRenderedPageBreak/>
        <w:t>إخفاء أبي جعفر</w:t>
      </w:r>
    </w:p>
    <w:p w14:paraId="38EA24F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5" w:hAnsi="QCF_P415" w:cs="QCF_P415"/>
          <w:color w:val="006AB3"/>
          <w:rtl/>
        </w:rPr>
        <w:t>ﮧ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خَلۡقَهُۥ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9980FE4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9A6453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5" w:hAnsi="QCF_P415" w:cs="QCF_P415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في الهمزة </w:t>
      </w:r>
      <w:r>
        <w:rPr>
          <w:rFonts w:ascii="LOTUS2007" w:hAnsi="LOTUS2007" w:cs="LOTUS2007"/>
          <w:color w:val="000000"/>
          <w:rtl/>
        </w:rPr>
        <w:t>الأولى</w:t>
      </w:r>
      <w:r>
        <w:rPr>
          <w:rFonts w:ascii="louts-shamy" w:hAnsi="louts-shamy" w:cs="louts-shamy"/>
          <w:color w:val="000000"/>
          <w:rtl/>
        </w:rPr>
        <w:t>: النقل، السكت، وفي الهمزة الثانية: النقل.</w:t>
      </w:r>
    </w:p>
    <w:p w14:paraId="6ABB23D4" w14:textId="77777777" w:rsidR="00717137" w:rsidRDefault="00000000" w:rsidP="00B60EF4">
      <w:pPr>
        <w:bidi/>
      </w:pPr>
      <w:r>
        <w:br w:type="page"/>
      </w:r>
    </w:p>
    <w:p w14:paraId="285A60B9" w14:textId="77777777" w:rsidR="00717137" w:rsidRDefault="00000000" w:rsidP="00B60EF4">
      <w:pPr>
        <w:bidi/>
      </w:pPr>
      <w:r>
        <w:lastRenderedPageBreak/>
        <w:t>صفحة: 416</w:t>
      </w:r>
    </w:p>
    <w:p w14:paraId="2E3D517B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16B9EF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6" w:hAnsi="QCF_P416" w:cs="QCF_P416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6" w:hAnsi="QCF_P416" w:cs="QCF_P416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8BE6E48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C997FF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6" w:hAnsi="QCF_P416" w:cs="QCF_P416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6" w:hAnsi="QCF_P416" w:cs="QCF_P416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6" w:hAnsi="QCF_P416" w:cs="QCF_P416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6" w:hAnsi="QCF_P416" w:cs="QCF_P416"/>
          <w:color w:val="006AB3"/>
          <w:rtl/>
        </w:rPr>
        <w:t>ﯛ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7D035B1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9A86D3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6" w:hAnsi="QCF_P416" w:cs="QCF_P416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6" w:hAnsi="QCF_P416" w:cs="QCF_P416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6" w:hAnsi="QCF_P416" w:cs="QCF_P416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6" w:hAnsi="QCF_P416" w:cs="QCF_P416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6" w:hAnsi="QCF_P416" w:cs="QCF_P416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6" w:hAnsi="QCF_P416" w:cs="QCF_P416"/>
          <w:color w:val="006AB3"/>
          <w:rtl/>
        </w:rPr>
        <w:t>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6" w:hAnsi="QCF_P416" w:cs="QCF_P416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2D72AD60" w14:textId="77777777" w:rsidR="00717137" w:rsidRDefault="00000000" w:rsidP="00B60EF4">
      <w:pPr>
        <w:bidi/>
      </w:pPr>
      <w:r>
        <w:rPr>
          <w:b/>
        </w:rPr>
        <w:t>المدغم</w:t>
      </w:r>
    </w:p>
    <w:p w14:paraId="2371FFE9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6" w:hAnsi="QCF_P416" w:cs="QCF_P416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6" w:hAnsi="QCF_P416" w:cs="QCF_P416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6" w:hAnsi="QCF_P416" w:cs="QCF_P416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6" w:hAnsi="QCF_P416" w:cs="QCF_P416"/>
          <w:color w:val="006AB3"/>
          <w:rtl/>
        </w:rPr>
        <w:t>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6" w:hAnsi="QCF_P416" w:cs="QCF_P416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6" w:hAnsi="QCF_P416" w:cs="QCF_P416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77364C9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0EE566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6" w:hAnsi="QCF_P416" w:cs="QCF_P416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6" w:hAnsi="QCF_P416" w:cs="QCF_P416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6" w:hAnsi="QCF_P416" w:cs="QCF_P416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6" w:hAnsi="QCF_P416" w:cs="QCF_P416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6" w:hAnsi="QCF_P416" w:cs="QCF_P416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274752B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8BFD9B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6" w:hAnsi="QCF_P416" w:cs="QCF_P416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6" w:hAnsi="QCF_P416" w:cs="QCF_P416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6" w:hAnsi="QCF_P416" w:cs="QCF_P416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6" w:hAnsi="QCF_P416" w:cs="QCF_P416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6" w:hAnsi="QCF_P416" w:cs="QCF_P416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6" w:hAnsi="QCF_P416" w:cs="QCF_P416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6" w:hAnsi="QCF_P416" w:cs="QCF_P416"/>
          <w:color w:val="006AB3"/>
          <w:rtl/>
        </w:rPr>
        <w:t>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31065A6" w14:textId="77777777" w:rsidR="00717137" w:rsidRDefault="00000000" w:rsidP="00B60EF4">
      <w:pPr>
        <w:bidi/>
      </w:pPr>
      <w:r>
        <w:br w:type="page"/>
      </w:r>
    </w:p>
    <w:p w14:paraId="07186A2C" w14:textId="77777777" w:rsidR="00717137" w:rsidRDefault="00000000" w:rsidP="00B60EF4">
      <w:pPr>
        <w:bidi/>
      </w:pPr>
      <w:r>
        <w:lastRenderedPageBreak/>
        <w:t>صفحة: 417</w:t>
      </w:r>
    </w:p>
    <w:p w14:paraId="4EADDDCB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F229D5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7" w:hAnsi="QCF_P417" w:cs="QCF_P417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7" w:hAnsi="QCF_P417" w:cs="QCF_P417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7" w:hAnsi="QCF_P417" w:cs="QCF_P417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DFB28A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754BB2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7" w:hAnsi="QCF_P417" w:cs="QCF_P417"/>
          <w:color w:val="006AB3"/>
          <w:rtl/>
        </w:rPr>
        <w:t>ﭞ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7" w:hAnsi="QCF_P417" w:cs="QCF_P417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7" w:hAnsi="QCF_P417" w:cs="QCF_P417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89DCC6B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08B8169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7" w:hAnsi="QCF_P417" w:cs="QCF_P417"/>
          <w:color w:val="006AB3"/>
          <w:rtl/>
        </w:rPr>
        <w:t>ﭜ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9485489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6DFDAE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7" w:hAnsi="QCF_P417" w:cs="QCF_P417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7" w:hAnsi="QCF_P417" w:cs="QCF_P417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7" w:hAnsi="QCF_P417" w:cs="QCF_P417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7" w:hAnsi="QCF_P417" w:cs="QCF_P417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7" w:hAnsi="QCF_P417" w:cs="QCF_P417"/>
          <w:color w:val="006AB3"/>
          <w:rtl/>
        </w:rPr>
        <w:t>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4DD55D6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A32D9F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7" w:hAnsi="QCF_P417" w:cs="QCF_P417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7" w:hAnsi="QCF_P417" w:cs="QCF_P417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7" w:hAnsi="QCF_P417" w:cs="QCF_P417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7" w:hAnsi="QCF_P417" w:cs="QCF_P417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1BE1CAA7" w14:textId="77777777" w:rsidR="00717137" w:rsidRDefault="00000000" w:rsidP="00B60EF4">
      <w:pPr>
        <w:bidi/>
      </w:pPr>
      <w:r>
        <w:rPr>
          <w:b/>
        </w:rPr>
        <w:t>المدغم</w:t>
      </w:r>
    </w:p>
    <w:p w14:paraId="4028394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7" w:hAnsi="QCF_P417" w:cs="QCF_P417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7" w:hAnsi="QCF_P417" w:cs="QCF_P417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7" w:hAnsi="QCF_P417" w:cs="QCF_P417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7" w:hAnsi="QCF_P417" w:cs="QCF_P417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7" w:hAnsi="QCF_P417" w:cs="QCF_P417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7" w:hAnsi="QCF_P417" w:cs="QCF_P417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22AB6CE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BB3DE6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7" w:hAnsi="QCF_P417" w:cs="QCF_P417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(التسهيل مع المد والقصر)/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7" w:hAnsi="QCF_P417" w:cs="QCF_P417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E678F33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45ED6E7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7" w:hAnsi="QCF_P417" w:cs="QCF_P417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مذاهب في الهمزة الثانية:-</w:t>
      </w:r>
      <w:r>
        <w:rPr>
          <w:rFonts w:ascii="Adwaa-Elsalaf" w:hAnsi="Adwaa-Elsalaf" w:cs="Adwaa-Elsalaf"/>
          <w:color w:val="000000"/>
          <w:rtl/>
        </w:rPr>
        <w:t>تسهيل الهمزة الثانية بدون إدخال</w:t>
      </w:r>
      <w:r>
        <w:rPr>
          <w:rFonts w:ascii="louts-shamy" w:hAnsi="louts-shamy" w:cs="louts-shamy"/>
          <w:color w:val="000000"/>
          <w:rtl/>
        </w:rPr>
        <w:t>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رويس.-التسهيل مع الإدخال: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جعفر.-التحقيق مع الإدخال وعدمه: هشام .-التحقيق بدون إدخال: الباقون.</w:t>
      </w:r>
    </w:p>
    <w:p w14:paraId="40B2D9DD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285CD3F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7" w:hAnsi="QCF_P417" w:cs="QCF_P417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7" w:hAnsi="QCF_P417" w:cs="QCF_P417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للقراء مذهبان في الهمزة الثانية:- </w:t>
      </w:r>
      <w:r>
        <w:rPr>
          <w:rFonts w:ascii="Adwaa-Elsalaf" w:hAnsi="Adwaa-Elsalaf" w:cs="Adwaa-Elsalaf"/>
          <w:color w:val="000000"/>
          <w:rtl/>
        </w:rPr>
        <w:t>تسهيل الهمزة الثانية</w:t>
      </w:r>
      <w:r>
        <w:rPr>
          <w:rFonts w:ascii="louts-shamy" w:hAnsi="louts-shamy" w:cs="louts-shamy"/>
          <w:color w:val="000000"/>
          <w:rtl/>
        </w:rPr>
        <w:t>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رويس.-التحقيق: الباقون.</w:t>
      </w:r>
    </w:p>
    <w:p w14:paraId="0C3BAA88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809DF0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7" w:hAnsi="QCF_P417" w:cs="QCF_P417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7" w:hAnsi="QCF_P417" w:cs="QCF_P417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DBEBFAD" w14:textId="77777777" w:rsidR="00717137" w:rsidRDefault="00000000" w:rsidP="00B60EF4">
      <w:pPr>
        <w:bidi/>
      </w:pPr>
      <w:r>
        <w:rPr>
          <w:b/>
        </w:rPr>
        <w:lastRenderedPageBreak/>
        <w:t>وقف (حمزة)</w:t>
      </w:r>
    </w:p>
    <w:p w14:paraId="79CC346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7" w:hAnsi="QCF_P417" w:cs="QCF_P417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7" w:hAnsi="QCF_P417" w:cs="QCF_P417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تسهيل الهمزة مع الإشباع والقصر/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7" w:hAnsi="QCF_P417" w:cs="QCF_P417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7" w:hAnsi="QCF_P417" w:cs="QCF_P417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وتسهيلها.</w:t>
      </w:r>
    </w:p>
    <w:p w14:paraId="2A03241E" w14:textId="77777777" w:rsidR="00717137" w:rsidRDefault="00000000" w:rsidP="00B60EF4">
      <w:pPr>
        <w:bidi/>
      </w:pPr>
      <w:r>
        <w:br w:type="page"/>
      </w:r>
    </w:p>
    <w:p w14:paraId="558D5E80" w14:textId="77777777" w:rsidR="00717137" w:rsidRDefault="00000000" w:rsidP="00B60EF4">
      <w:pPr>
        <w:bidi/>
      </w:pPr>
      <w:r>
        <w:lastRenderedPageBreak/>
        <w:t>صفحة: 418</w:t>
      </w:r>
    </w:p>
    <w:p w14:paraId="2B6F38E8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4E6DF0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8" w:hAnsi="QCF_P418" w:cs="QCF_P418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8077CC5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24A47E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8" w:hAnsi="QCF_P418" w:cs="QCF_P418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8" w:hAnsi="QCF_P418" w:cs="QCF_P418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6B4C3C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FC6995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8" w:hAnsi="QCF_P418" w:cs="QCF_P418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8" w:hAnsi="QCF_P418" w:cs="QCF_P418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8" w:hAnsi="QCF_P418" w:cs="QCF_P418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8" w:hAnsi="QCF_P418" w:cs="QCF_P418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70F61484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B7E11B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8" w:hAnsi="QCF_P418" w:cs="QCF_P418"/>
          <w:color w:val="006AB3"/>
          <w:rtl/>
        </w:rPr>
        <w:t>ﮫ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8" w:hAnsi="QCF_P418" w:cs="QCF_P418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8" w:hAnsi="QCF_P418" w:cs="QCF_P418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E79E2B6" w14:textId="77777777" w:rsidR="00717137" w:rsidRDefault="00000000" w:rsidP="00B60EF4">
      <w:pPr>
        <w:bidi/>
      </w:pPr>
      <w:r>
        <w:rPr>
          <w:b/>
        </w:rPr>
        <w:t xml:space="preserve"> الهمزتان من كلمتين</w:t>
      </w:r>
    </w:p>
    <w:p w14:paraId="44FB1C0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ٱلنَّبِيٓءُ</w:t>
      </w:r>
      <w:r>
        <w:rPr>
          <w:rFonts w:ascii="kn_quran_1" w:hAnsi="kn_quran_1" w:cs="kn_quran_1"/>
          <w:color w:val="006AB3"/>
          <w:sz w:val="26"/>
          <w:rtl/>
        </w:rPr>
        <w:t>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(نافع) بإبدال الهمزة الثانية واوًا مفتوحة.</w:t>
      </w:r>
    </w:p>
    <w:p w14:paraId="70705146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FEAE4D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8" w:hAnsi="QCF_P418" w:cs="QCF_P418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8" w:hAnsi="QCF_P418" w:cs="QCF_P418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لخلف: السكت، التحقيق، ولخلاد: التحقيق، ولحمزة في الهمزة الأخيرة: تسهيلها مع الإشباع والقصر.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8" w:hAnsi="QCF_P418" w:cs="QCF_P418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وإبدالها/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8" w:hAnsi="QCF_P418" w:cs="QCF_P418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8" w:hAnsi="QCF_P418" w:cs="QCF_P418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(وجهان): النقل، التحقيق.</w:t>
      </w:r>
    </w:p>
    <w:p w14:paraId="115AC4A2" w14:textId="77777777" w:rsidR="00717137" w:rsidRDefault="00000000" w:rsidP="00B60EF4">
      <w:pPr>
        <w:bidi/>
      </w:pPr>
      <w:r>
        <w:br w:type="page"/>
      </w:r>
    </w:p>
    <w:p w14:paraId="6236463A" w14:textId="77777777" w:rsidR="00717137" w:rsidRDefault="00000000" w:rsidP="00B60EF4">
      <w:pPr>
        <w:bidi/>
      </w:pPr>
      <w:r>
        <w:lastRenderedPageBreak/>
        <w:t>صفحة: 419</w:t>
      </w:r>
    </w:p>
    <w:p w14:paraId="573114E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0FCE3F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9" w:hAnsi="QCF_P419" w:cs="QCF_P419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9" w:hAnsi="QCF_P419" w:cs="QCF_P419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9" w:hAnsi="QCF_P419" w:cs="QCF_P419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0C1B3EC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2204BF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ٱلنَّبِيٓـِٔـۧنَ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9" w:hAnsi="QCF_P419" w:cs="QCF_P419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9" w:hAnsi="QCF_P419" w:cs="QCF_P419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C0FE7ED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9413FB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9" w:hAnsi="QCF_P419" w:cs="QCF_P419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9" w:hAnsi="QCF_P419" w:cs="QCF_P419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9" w:hAnsi="QCF_P419" w:cs="QCF_P419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9" w:hAnsi="QCF_P419" w:cs="QCF_P419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9" w:hAnsi="QCF_P419" w:cs="QCF_P419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9" w:hAnsi="QCF_P419" w:cs="QCF_P419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بخلف عنه (وقفًا).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9" w:hAnsi="QCF_P419" w:cs="QCF_P419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473660C4" w14:textId="77777777" w:rsidR="00717137" w:rsidRDefault="00000000" w:rsidP="00B60EF4">
      <w:pPr>
        <w:bidi/>
      </w:pPr>
      <w:r>
        <w:rPr>
          <w:b/>
        </w:rPr>
        <w:t>المدغم</w:t>
      </w:r>
    </w:p>
    <w:p w14:paraId="0C2B20C3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9" w:hAnsi="QCF_P419" w:cs="QCF_P419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9" w:hAnsi="QCF_P419" w:cs="QCF_P419"/>
          <w:color w:val="006AB3"/>
          <w:rtl/>
        </w:rPr>
        <w:t>ﭶ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9" w:hAnsi="QCF_P419" w:cs="QCF_P419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9" w:hAnsi="QCF_P419" w:cs="QCF_P419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9" w:hAnsi="QCF_P419" w:cs="QCF_P419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9" w:hAnsi="QCF_P419" w:cs="QCF_P419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خلاد، الكسائي.الكبير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9" w:hAnsi="QCF_P419" w:cs="QCF_P419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9" w:hAnsi="QCF_P419" w:cs="QCF_P419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الاختلاس).</w:t>
      </w:r>
    </w:p>
    <w:p w14:paraId="6D949F58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9B1F03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9" w:hAnsi="QCF_P419" w:cs="QCF_P419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9" w:hAnsi="QCF_P419" w:cs="QCF_P419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A5A95B3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02DD4C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9" w:hAnsi="QCF_P419" w:cs="QCF_P419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9" w:hAnsi="QCF_P419" w:cs="QCF_P419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9" w:hAnsi="QCF_P419" w:cs="QCF_P419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9" w:hAnsi="QCF_P419" w:cs="QCF_P419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9" w:hAnsi="QCF_P419" w:cs="QCF_P419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9" w:hAnsi="QCF_P419" w:cs="QCF_P419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9" w:hAnsi="QCF_P419" w:cs="QCF_P419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9" w:hAnsi="QCF_P419" w:cs="QCF_P419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948036C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1AB8241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9" w:hAnsi="QCF_P419" w:cs="QCF_P419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9" w:hAnsi="QCF_P419" w:cs="QCF_P419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54E8398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01B18E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9" w:hAnsi="QCF_P419" w:cs="QCF_P419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19" w:hAnsi="QCF_P419" w:cs="QCF_P419"/>
          <w:color w:val="006AB3"/>
          <w:rtl/>
        </w:rPr>
        <w:t>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 وجهان): النقل،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9" w:hAnsi="QCF_P419" w:cs="QCF_P419"/>
          <w:color w:val="006AB3"/>
          <w:rtl/>
        </w:rPr>
        <w:t>ﯿ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9" w:hAnsi="QCF_P419" w:cs="QCF_P419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النقل.</w:t>
      </w:r>
    </w:p>
    <w:p w14:paraId="3A969EEC" w14:textId="77777777" w:rsidR="00717137" w:rsidRDefault="00000000" w:rsidP="00B60EF4">
      <w:pPr>
        <w:bidi/>
      </w:pPr>
      <w:r>
        <w:br w:type="page"/>
      </w:r>
    </w:p>
    <w:p w14:paraId="3F5B9123" w14:textId="77777777" w:rsidR="00717137" w:rsidRDefault="00000000" w:rsidP="00B60EF4">
      <w:pPr>
        <w:bidi/>
      </w:pPr>
      <w:r>
        <w:lastRenderedPageBreak/>
        <w:t>صفحة: 420</w:t>
      </w:r>
    </w:p>
    <w:p w14:paraId="36DBB78B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61D227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0" w:hAnsi="QCF_P420" w:cs="QCF_P420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6BF25D0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E1A717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0" w:hAnsi="QCF_P420" w:cs="QCF_P420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0" w:hAnsi="QCF_P420" w:cs="QCF_P420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0" w:hAnsi="QCF_P420" w:cs="QCF_P420"/>
          <w:color w:val="006AB3"/>
          <w:rtl/>
        </w:rPr>
        <w:t>ﯼ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0" w:hAnsi="QCF_P420" w:cs="QCF_P420"/>
          <w:color w:val="006AB3"/>
          <w:rtl/>
        </w:rPr>
        <w:t>ﯿ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77F67A0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DB741F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0" w:hAnsi="QCF_P420" w:cs="QCF_P420"/>
          <w:color w:val="006AB3"/>
          <w:rtl/>
        </w:rPr>
        <w:t>ﯼ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0" w:hAnsi="QCF_P420" w:cs="QCF_P420"/>
          <w:color w:val="006AB3"/>
          <w:rtl/>
        </w:rPr>
        <w:t>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A6A563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C7AE39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0" w:hAnsi="QCF_P420" w:cs="QCF_P420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0" w:hAnsi="QCF_P420" w:cs="QCF_P420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0" w:hAnsi="QCF_P420" w:cs="QCF_P420"/>
          <w:color w:val="006AB3"/>
          <w:rtl/>
        </w:rPr>
        <w:t>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0" w:hAnsi="QCF_P420" w:cs="QCF_P420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(وصلًا): </w:t>
      </w:r>
      <w:r>
        <w:rPr>
          <w:rFonts w:ascii="louts-shamy" w:hAnsi="louts-shamy" w:cs="louts-shamy"/>
          <w:color w:val="E20019"/>
          <w:rtl/>
        </w:rPr>
        <w:t>أمال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الراء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فقط</w:t>
      </w:r>
      <w:r>
        <w:rPr>
          <w:rFonts w:ascii="louts-shamy" w:hAnsi="louts-shamy" w:cs="louts-shamy"/>
          <w:color w:val="000000"/>
          <w:rtl/>
        </w:rPr>
        <w:t xml:space="preserve"> شعبة، حمزة، خلف، وأما (وقفًا): </w:t>
      </w:r>
      <w:r>
        <w:rPr>
          <w:rFonts w:ascii="louts-shamy" w:hAnsi="louts-shamy" w:cs="louts-shamy"/>
          <w:color w:val="E20019"/>
          <w:rtl/>
        </w:rPr>
        <w:t>فأمال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الراء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والهمزة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شعبة،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ورش، </w:t>
      </w:r>
      <w:r>
        <w:rPr>
          <w:rFonts w:ascii="louts-shamy" w:hAnsi="louts-shamy" w:cs="louts-shamy"/>
          <w:color w:val="E20019"/>
          <w:rtl/>
        </w:rPr>
        <w:t>وأمال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الهمزة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فقط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0" w:hAnsi="QCF_P420" w:cs="QCF_P420"/>
          <w:color w:val="006AB3"/>
          <w:rtl/>
        </w:rPr>
        <w:t>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 (بخلف عنه)، حمزة.</w:t>
      </w:r>
    </w:p>
    <w:p w14:paraId="7179B659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55571C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0" w:hAnsi="QCF_P420" w:cs="QCF_P420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0" w:hAnsi="QCF_P420" w:cs="QCF_P420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0" w:hAnsi="QCF_P420" w:cs="QCF_P420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0" w:hAnsi="QCF_P420" w:cs="QCF_P420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0" w:hAnsi="QCF_P420" w:cs="QCF_P420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9FA2261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C05A33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0" w:hAnsi="QCF_P420" w:cs="QCF_P420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0" w:hAnsi="QCF_P420" w:cs="QCF_P420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0" w:hAnsi="QCF_P420" w:cs="QCF_P420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0" w:hAnsi="QCF_P420" w:cs="QCF_P420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0" w:hAnsi="QCF_P420" w:cs="QCF_P420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0" w:hAnsi="QCF_P420" w:cs="QCF_P420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0" w:hAnsi="QCF_P420" w:cs="QCF_P420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0" w:hAnsi="QCF_P420" w:cs="QCF_P420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0" w:hAnsi="QCF_P420" w:cs="QCF_P420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0" w:hAnsi="QCF_P420" w:cs="QCF_P420"/>
          <w:color w:val="006AB3"/>
          <w:rtl/>
        </w:rPr>
        <w:t>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0" w:hAnsi="QCF_P420" w:cs="QCF_P420"/>
          <w:color w:val="006AB3"/>
          <w:rtl/>
        </w:rPr>
        <w:t>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F53C68D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BF5114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0" w:hAnsi="QCF_P420" w:cs="QCF_P420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0" w:hAnsi="QCF_P420" w:cs="QCF_P420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في الهمزة الأولى: لخلف (ثلاثة أوجه): النقل، التحقيق، السكت، ولخلاد (وجهان): النقل، التحقيق، ولحمزة في الهمزة الثانية: تسهيلها مع الإشباع والقصر.</w:t>
      </w:r>
    </w:p>
    <w:p w14:paraId="03A5770A" w14:textId="77777777" w:rsidR="00717137" w:rsidRDefault="00000000" w:rsidP="00B60EF4">
      <w:pPr>
        <w:bidi/>
      </w:pPr>
      <w:r>
        <w:br w:type="page"/>
      </w:r>
    </w:p>
    <w:p w14:paraId="7DD479CB" w14:textId="77777777" w:rsidR="00717137" w:rsidRDefault="00000000" w:rsidP="00B60EF4">
      <w:pPr>
        <w:bidi/>
      </w:pPr>
      <w:r>
        <w:lastRenderedPageBreak/>
        <w:t>صفحة: 421</w:t>
      </w:r>
    </w:p>
    <w:p w14:paraId="5B5165AB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CB633F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1" w:hAnsi="QCF_P421" w:cs="QCF_P421"/>
          <w:color w:val="006AB3"/>
          <w:rtl/>
        </w:rPr>
        <w:t>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4F3E185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B1F88E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1" w:hAnsi="QCF_P421" w:cs="QCF_P421"/>
          <w:color w:val="006AB3"/>
          <w:rtl/>
        </w:rPr>
        <w:t>ﭠ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1" w:hAnsi="QCF_P421" w:cs="QCF_P421"/>
          <w:color w:val="006AB3"/>
          <w:rtl/>
        </w:rPr>
        <w:t>ﭿ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1" w:hAnsi="QCF_P421" w:cs="QCF_P421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1" w:hAnsi="QCF_P421" w:cs="QCF_P421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1" w:hAnsi="QCF_P421" w:cs="QCF_P421"/>
          <w:color w:val="006AB3"/>
          <w:rtl/>
        </w:rPr>
        <w:t>ﯢ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1" w:hAnsi="QCF_P421" w:cs="QCF_P421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3D3DABC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17B4FD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1" w:hAnsi="QCF_P421" w:cs="QCF_P421"/>
          <w:color w:val="006AB3"/>
          <w:rtl/>
        </w:rPr>
        <w:t>ﮢ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1" w:hAnsi="QCF_P421" w:cs="QCF_P421"/>
          <w:color w:val="006AB3"/>
          <w:rtl/>
        </w:rPr>
        <w:t>ﯢ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2B1BF99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48100CA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1" w:hAnsi="QCF_P421" w:cs="QCF_P421"/>
          <w:color w:val="006AB3"/>
          <w:rtl/>
        </w:rPr>
        <w:t>ﮨ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AC31640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939611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1" w:hAnsi="QCF_P421" w:cs="QCF_P421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1" w:hAnsi="QCF_P421" w:cs="QCF_P421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1" w:hAnsi="QCF_P421" w:cs="QCF_P421"/>
          <w:color w:val="006AB3"/>
          <w:rtl/>
        </w:rPr>
        <w:t>ﭭ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1" w:hAnsi="QCF_P421" w:cs="QCF_P421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494E0F36" w14:textId="77777777" w:rsidR="00717137" w:rsidRDefault="00000000" w:rsidP="00B60EF4">
      <w:pPr>
        <w:bidi/>
      </w:pPr>
      <w:r>
        <w:rPr>
          <w:b/>
        </w:rPr>
        <w:t>المدغم</w:t>
      </w:r>
    </w:p>
    <w:p w14:paraId="52AA676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1" w:hAnsi="QCF_P421" w:cs="QCF_P421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1" w:hAnsi="QCF_P421" w:cs="QCF_P421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E4CC921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2CCEF7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1" w:hAnsi="QCF_P421" w:cs="QCF_P421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1" w:hAnsi="QCF_P421" w:cs="QCF_P421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1" w:hAnsi="QCF_P421" w:cs="QCF_P421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1" w:hAnsi="QCF_P421" w:cs="QCF_P421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(بحذف الهمزة).</w:t>
      </w:r>
    </w:p>
    <w:p w14:paraId="5B0BD1CB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6F7C349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1" w:hAnsi="QCF_P421" w:cs="QCF_P421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1" w:hAnsi="QCF_P421" w:cs="QCF_P421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مذاهب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louts-shamy" w:hAnsi="louts-shamy" w:cs="louts-shamy"/>
          <w:color w:val="000000"/>
          <w:rtl/>
        </w:rPr>
        <w:t>-إسقاط الهمزة الأولى مع القصر والمد: قالون، البزي،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 - تسهيل الهمزة الثانية، إبدالها ألفًا مع المد المشبع: ورش، قنبل. - تسهيل الهمزة الثانية: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تحقيق الهمزتين: الباقون.</w:t>
      </w:r>
    </w:p>
    <w:p w14:paraId="0AFB12AD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D082DC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1" w:hAnsi="QCF_P421" w:cs="QCF_P421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1" w:hAnsi="QCF_P421" w:cs="QCF_P421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خَيۡرٗاۚ وَكَفَـى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1" w:hAnsi="QCF_P421" w:cs="QCF_P421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1" w:hAnsi="QCF_P421" w:cs="QCF_P421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1" w:hAnsi="QCF_P421" w:cs="QCF_P421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1" w:hAnsi="QCF_P421" w:cs="QCF_P421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DD0BDE1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C11160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1" w:hAnsi="QCF_P421" w:cs="QCF_P421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الهمزة، وحذفها.</w:t>
      </w:r>
    </w:p>
    <w:p w14:paraId="6686508C" w14:textId="77777777" w:rsidR="00717137" w:rsidRDefault="00000000" w:rsidP="00B60EF4">
      <w:pPr>
        <w:bidi/>
      </w:pPr>
      <w:r>
        <w:lastRenderedPageBreak/>
        <w:br w:type="page"/>
      </w:r>
    </w:p>
    <w:p w14:paraId="49CCF495" w14:textId="77777777" w:rsidR="00717137" w:rsidRDefault="00000000" w:rsidP="00B60EF4">
      <w:pPr>
        <w:bidi/>
      </w:pPr>
      <w:r>
        <w:lastRenderedPageBreak/>
        <w:t>صفحة: 422</w:t>
      </w:r>
    </w:p>
    <w:p w14:paraId="56CFDD48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F68F53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2" w:hAnsi="QCF_P422" w:cs="QCF_P422"/>
          <w:color w:val="006AB3"/>
          <w:rtl/>
        </w:rPr>
        <w:t>ﮏ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2" w:hAnsi="QCF_P422" w:cs="QCF_P422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2" w:hAnsi="QCF_P422" w:cs="QCF_P422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2" w:hAnsi="QCF_P422" w:cs="QCF_P422"/>
          <w:color w:val="006AB3"/>
          <w:rtl/>
        </w:rPr>
        <w:t>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2" w:hAnsi="QCF_P422" w:cs="QCF_P422"/>
          <w:color w:val="006AB3"/>
          <w:rtl/>
        </w:rPr>
        <w:t>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2" w:hAnsi="QCF_P422" w:cs="QCF_P422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2" w:hAnsi="QCF_P422" w:cs="QCF_P422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894F614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05B1641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2" w:hAnsi="QCF_P422" w:cs="QCF_P422"/>
          <w:color w:val="006AB3"/>
          <w:rtl/>
        </w:rPr>
        <w:t>ﮀ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1588AF7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CD7CE5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2" w:hAnsi="QCF_P422" w:cs="QCF_P422"/>
          <w:color w:val="006AB3"/>
          <w:rtl/>
        </w:rPr>
        <w:t>ﭽ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2" w:hAnsi="QCF_P422" w:cs="QCF_P422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2" w:hAnsi="QCF_P422" w:cs="QCF_P422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E13CAAE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85349C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2" w:hAnsi="QCF_P422" w:cs="QCF_P422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2" w:hAnsi="QCF_P422" w:cs="QCF_P422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2" w:hAnsi="QCF_P422" w:cs="QCF_P422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4E434072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50C42B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2" w:hAnsi="QCF_P422" w:cs="QCF_P422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2" w:hAnsi="QCF_P422" w:cs="QCF_P422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2" w:hAnsi="QCF_P422" w:cs="QCF_P422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26900A9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514B2F7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2" w:hAnsi="QCF_P422" w:cs="QCF_P422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2" w:hAnsi="QCF_P422" w:cs="QCF_P422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مذاهب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>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تسهيل الهمزة الأولى مع المد والقصر: قالون، البزي. 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إسقاط الأولى مع القصر والمد: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تسهيل الهمزة الثانية</w:t>
      </w:r>
      <w:r>
        <w:rPr>
          <w:rFonts w:ascii="Adwaa-Elsalaf" w:hAnsi="Adwaa-Elsalaf" w:cs="Adwaa-Elsalaf"/>
          <w:color w:val="000000"/>
          <w:rtl/>
        </w:rPr>
        <w:t>، إبدالها ياءً مدية مع المد والقصر لوجود الحركة العارضة:</w:t>
      </w:r>
      <w:r>
        <w:rPr>
          <w:rFonts w:ascii="louts-shamy" w:hAnsi="louts-shamy" w:cs="louts-shamy"/>
          <w:color w:val="000000"/>
          <w:rtl/>
        </w:rPr>
        <w:t xml:space="preserve"> ورش، قنبل.- تسهيل الهمزة الثانية: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تحقيق الهمزتين: الباقون.</w:t>
      </w:r>
    </w:p>
    <w:p w14:paraId="4C69649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244C5B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2" w:hAnsi="QCF_P422" w:cs="QCF_P422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2" w:hAnsi="QCF_P422" w:cs="QCF_P422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صَٰلِحٗا يُؤۡتِهَا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2" w:hAnsi="QCF_P422" w:cs="QCF_P422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2" w:hAnsi="QCF_P422" w:cs="QCF_P422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2" w:hAnsi="QCF_P422" w:cs="QCF_P422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2" w:hAnsi="QCF_P422" w:cs="QCF_P422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2" w:hAnsi="QCF_P422" w:cs="QCF_P422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2" w:hAnsi="QCF_P422" w:cs="QCF_P422"/>
          <w:color w:val="006AB3"/>
          <w:rtl/>
        </w:rPr>
        <w:t>ﯟ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36163DB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6A409DC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2" w:hAnsi="QCF_P422" w:cs="QCF_P422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2" w:hAnsi="QCF_P422" w:cs="QCF_P422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BF0D3BF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0F8300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ٱلۡأُول۪ىٰ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7C57A773" w14:textId="77777777" w:rsidR="00717137" w:rsidRDefault="00000000" w:rsidP="00B60EF4">
      <w:pPr>
        <w:bidi/>
      </w:pPr>
      <w:r>
        <w:br w:type="page"/>
      </w:r>
    </w:p>
    <w:p w14:paraId="49BFF36B" w14:textId="77777777" w:rsidR="00717137" w:rsidRDefault="00000000" w:rsidP="00B60EF4">
      <w:pPr>
        <w:bidi/>
      </w:pPr>
      <w:r>
        <w:lastRenderedPageBreak/>
        <w:t>صفحة: 423</w:t>
      </w:r>
    </w:p>
    <w:p w14:paraId="63EA2776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8F8C0A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3" w:hAnsi="QCF_P423" w:cs="QCF_P423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3" w:hAnsi="QCF_P423" w:cs="QCF_P423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3" w:hAnsi="QCF_P423" w:cs="QCF_P423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3" w:hAnsi="QCF_P423" w:cs="QCF_P423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A04420D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066D61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3" w:hAnsi="QCF_P423" w:cs="QCF_P423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>،</w:t>
      </w:r>
      <w:r>
        <w:rPr>
          <w:rFonts w:ascii="Times-New-Roman" w:hAnsi="Times-New-Roman" w:cs="Times-New-Roman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3" w:hAnsi="QCF_P423" w:cs="QCF_P423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(بخلف عنه).</w:t>
      </w:r>
    </w:p>
    <w:p w14:paraId="442F5937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77E634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ٱلنَّبِيٓـِٔـۧنَ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3" w:hAnsi="QCF_P423" w:cs="QCF_P423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6B47662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042E7FA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3" w:hAnsi="QCF_P423" w:cs="QCF_P423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6E3A21B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5CE8C0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3" w:hAnsi="QCF_P423" w:cs="QCF_P423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Adwaa-Elsalaf" w:hAnsi="Adwaa-Elsalaf" w:cs="Adwaa-Elsalaf"/>
          <w:color w:val="000000"/>
          <w:rtl/>
        </w:rPr>
        <w:t>(معًا</w:t>
      </w:r>
      <w:r>
        <w:rPr>
          <w:rFonts w:ascii="louts-shamy" w:hAnsi="louts-shamy" w:cs="louts-shamy"/>
          <w:color w:val="000000"/>
          <w:rtl/>
        </w:rPr>
        <w:t xml:space="preserve"> - وقفًا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الموضع الأول -</w:t>
      </w:r>
      <w:r>
        <w:rPr>
          <w:rFonts w:ascii="Adwaa-Elsalaf" w:hAnsi="Adwaa-Elsalaf" w:cs="Adwaa-Elsalaf"/>
          <w:color w:val="000000"/>
          <w:rtl/>
        </w:rPr>
        <w:t>)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3" w:hAnsi="QCF_P423" w:cs="QCF_P423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3" w:hAnsi="QCF_P423" w:cs="QCF_P423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3" w:hAnsi="QCF_P423" w:cs="QCF_P423"/>
          <w:color w:val="006AB3"/>
          <w:rtl/>
        </w:rPr>
        <w:t>ﯣ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3FDE8E15" w14:textId="77777777" w:rsidR="00717137" w:rsidRDefault="00000000" w:rsidP="00B60EF4">
      <w:pPr>
        <w:bidi/>
      </w:pPr>
      <w:r>
        <w:rPr>
          <w:b/>
        </w:rPr>
        <w:t>المدغم</w:t>
      </w:r>
    </w:p>
    <w:p w14:paraId="57FD958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3" w:hAnsi="QCF_P423" w:cs="QCF_P423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3" w:hAnsi="QCF_P423" w:cs="QCF_P423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عامر، حمزة، الكسائي، خلف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3" w:hAnsi="QCF_P423" w:cs="QCF_P423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3" w:hAnsi="QCF_P423" w:cs="QCF_P423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تَقُولُ لِلَّذِي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65ECE23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E16E9F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3" w:hAnsi="QCF_P423" w:cs="QCF_P423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3" w:hAnsi="QCF_P423" w:cs="QCF_P423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3" w:hAnsi="QCF_P423" w:cs="QCF_P423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3" w:hAnsi="QCF_P423" w:cs="QCF_P423"/>
          <w:color w:val="006AB3"/>
          <w:rtl/>
        </w:rPr>
        <w:t>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01B372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F1F751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3" w:hAnsi="QCF_P423" w:cs="QCF_P423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3" w:hAnsi="QCF_P423" w:cs="QCF_P423"/>
          <w:color w:val="006AB3"/>
          <w:rtl/>
        </w:rPr>
        <w:t>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3" w:hAnsi="QCF_P423" w:cs="QCF_P423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3" w:hAnsi="QCF_P423" w:cs="QCF_P423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3" w:hAnsi="QCF_P423" w:cs="QCF_P423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3" w:hAnsi="QCF_P423" w:cs="QCF_P423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3" w:hAnsi="QCF_P423" w:cs="QCF_P423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3" w:hAnsi="QCF_P423" w:cs="QCF_P423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3" w:hAnsi="QCF_P423" w:cs="QCF_P423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3" w:hAnsi="QCF_P423" w:cs="QCF_P423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3" w:hAnsi="QCF_P423" w:cs="QCF_P423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4DC97E0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DBB596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3" w:hAnsi="QCF_P423" w:cs="QCF_P423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3" w:hAnsi="QCF_P423" w:cs="QCF_P423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3" w:hAnsi="QCF_P423" w:cs="QCF_P423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وتسهيلها.</w:t>
      </w:r>
    </w:p>
    <w:p w14:paraId="17615C8C" w14:textId="77777777" w:rsidR="00717137" w:rsidRDefault="00000000" w:rsidP="00B60EF4">
      <w:pPr>
        <w:bidi/>
      </w:pPr>
      <w:r>
        <w:br w:type="page"/>
      </w:r>
    </w:p>
    <w:p w14:paraId="0D282D38" w14:textId="77777777" w:rsidR="00717137" w:rsidRDefault="00000000" w:rsidP="00B60EF4">
      <w:pPr>
        <w:bidi/>
      </w:pPr>
      <w:r>
        <w:lastRenderedPageBreak/>
        <w:t>صفحة: 424</w:t>
      </w:r>
    </w:p>
    <w:p w14:paraId="595B8653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73CF4D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4" w:hAnsi="QCF_P424" w:cs="QCF_P424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4" w:hAnsi="QCF_P424" w:cs="QCF_P424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4" w:hAnsi="QCF_P424" w:cs="QCF_P424"/>
          <w:color w:val="006AB3"/>
          <w:rtl/>
        </w:rPr>
        <w:t>ﭧ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4" w:hAnsi="QCF_P424" w:cs="QCF_P424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4" w:hAnsi="QCF_P424" w:cs="QCF_P424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889E260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0CBE69E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4" w:hAnsi="QCF_P424" w:cs="QCF_P424"/>
          <w:color w:val="006AB3"/>
          <w:rtl/>
        </w:rPr>
        <w:t>ﮈ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FF15B0B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93EA19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4" w:hAnsi="QCF_P424" w:cs="QCF_P424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4" w:hAnsi="QCF_P424" w:cs="QCF_P424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2C91929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7D6F97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4" w:hAnsi="QCF_P424" w:cs="QCF_P424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4" w:hAnsi="QCF_P424" w:cs="QCF_P424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4" w:hAnsi="QCF_P424" w:cs="QCF_P424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2D2BF25D" w14:textId="77777777" w:rsidR="00717137" w:rsidRDefault="00000000" w:rsidP="00B60EF4">
      <w:pPr>
        <w:bidi/>
      </w:pPr>
      <w:r>
        <w:rPr>
          <w:b/>
        </w:rPr>
        <w:t>المدغم</w:t>
      </w:r>
    </w:p>
    <w:p w14:paraId="09FDA7DD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 xml:space="preserve">ٱلۡمُومِنَٰتِ 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QCF_P424" w:hAnsi="QCF_P424" w:cs="QCF_P424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31D8719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ED4C4A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4" w:hAnsi="QCF_P424" w:cs="QCF_P424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4" w:hAnsi="QCF_P424" w:cs="QCF_P424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4" w:hAnsi="QCF_P424" w:cs="QCF_P424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3898DE4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0F153F7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 xml:space="preserve">ٱلنَّبِيٓءُ </w:t>
      </w:r>
      <w:r>
        <w:rPr>
          <w:rFonts w:ascii="kn_quran_1" w:hAnsi="kn_quran_1" w:cs="kn_quran_1"/>
          <w:color w:val="006AB3"/>
          <w:sz w:val="26"/>
          <w:rtl/>
        </w:rPr>
        <w:t>ﳓ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</w:t>
      </w:r>
      <w:r>
        <w:rPr>
          <w:rFonts w:ascii="Adwaa-Elsalaf" w:hAnsi="Adwaa-Elsalaf" w:cs="Adwaa-Elsalaf"/>
          <w:color w:val="000000"/>
          <w:rtl/>
        </w:rPr>
        <w:t>تسهيل الهمزة الثانية، إبدالها واوًا مكسورة:</w:t>
      </w:r>
      <w:r>
        <w:rPr>
          <w:rFonts w:ascii="louts-shamy" w:hAnsi="louts-shamy" w:cs="louts-shamy"/>
          <w:color w:val="000000"/>
          <w:rtl/>
        </w:rPr>
        <w:t xml:space="preserve"> نافع.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 xml:space="preserve">لِلنَّبِيٓءِ </w:t>
      </w:r>
      <w:r>
        <w:rPr>
          <w:rFonts w:ascii="kn_quran_1" w:hAnsi="kn_quran_1" w:cs="kn_quran_1"/>
          <w:color w:val="006AB3"/>
          <w:sz w:val="26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</w:t>
      </w:r>
      <w:r>
        <w:rPr>
          <w:rFonts w:ascii="Adwaa-Elsalaf" w:hAnsi="Adwaa-Elsalaf" w:cs="Adwaa-Elsalaf"/>
          <w:color w:val="000000"/>
          <w:rtl/>
        </w:rPr>
        <w:t>تسهيل الهمزة الثانية، إبدالها ياءً مدية تمد مدا مشبعًا ويجوز قصرها للنقل</w:t>
      </w:r>
      <w:r>
        <w:rPr>
          <w:rFonts w:ascii="louts-shamy" w:hAnsi="louts-shamy" w:cs="louts-shamy"/>
          <w:color w:val="000000"/>
          <w:rtl/>
        </w:rPr>
        <w:t>: 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 xml:space="preserve">ٱلنَّبِيٓءُ </w:t>
      </w:r>
      <w:r>
        <w:rPr>
          <w:rFonts w:ascii="kn_quran_1" w:hAnsi="kn_quran_1" w:cs="kn_quran_1"/>
          <w:color w:val="006AB3"/>
          <w:sz w:val="26"/>
          <w:rtl/>
        </w:rPr>
        <w:t>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 إبدال الهمزة الثانية واوًا: نافع.</w:t>
      </w:r>
    </w:p>
    <w:p w14:paraId="3D3097B1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C38248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4" w:hAnsi="QCF_P424" w:cs="QCF_P424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4" w:hAnsi="QCF_P424" w:cs="QCF_P424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4" w:hAnsi="QCF_P424" w:cs="QCF_P424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4" w:hAnsi="QCF_P424" w:cs="QCF_P424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4" w:hAnsi="QCF_P424" w:cs="QCF_P424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4" w:hAnsi="QCF_P424" w:cs="QCF_P424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4" w:hAnsi="QCF_P424" w:cs="QCF_P424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4" w:hAnsi="QCF_P424" w:cs="QCF_P424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4" w:hAnsi="QCF_P424" w:cs="QCF_P424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4" w:hAnsi="QCF_P424" w:cs="QCF_P424"/>
          <w:color w:val="006AB3"/>
          <w:rtl/>
        </w:rPr>
        <w:t>ﯟ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4" w:hAnsi="QCF_P424" w:cs="QCF_P424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4" w:hAnsi="QCF_P424" w:cs="QCF_P424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4" w:hAnsi="QCF_P424" w:cs="QCF_P424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0DD8CCE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E6FA52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4" w:hAnsi="QCF_P424" w:cs="QCF_P424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0C1FE612" w14:textId="77777777" w:rsidR="00717137" w:rsidRDefault="00000000" w:rsidP="00B60EF4">
      <w:pPr>
        <w:bidi/>
      </w:pPr>
      <w:r>
        <w:br w:type="page"/>
      </w:r>
    </w:p>
    <w:p w14:paraId="3ECA01A7" w14:textId="77777777" w:rsidR="00717137" w:rsidRDefault="00000000" w:rsidP="00B60EF4">
      <w:pPr>
        <w:bidi/>
      </w:pPr>
      <w:r>
        <w:lastRenderedPageBreak/>
        <w:t>صفحة: 425</w:t>
      </w:r>
    </w:p>
    <w:p w14:paraId="66AE3796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497601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5" w:hAnsi="QCF_P425" w:cs="QCF_P425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5" w:hAnsi="QCF_P425" w:cs="QCF_P425"/>
          <w:color w:val="006AB3"/>
          <w:rtl/>
        </w:rPr>
        <w:t>ﰆ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E4F2494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D3B3F1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5" w:hAnsi="QCF_P425" w:cs="QCF_P425"/>
          <w:color w:val="006AB3"/>
          <w:rtl/>
        </w:rPr>
        <w:t>ﮢ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5" w:hAnsi="QCF_P425" w:cs="QCF_P425"/>
          <w:color w:val="006AB3"/>
          <w:rtl/>
        </w:rPr>
        <w:t>ﮫ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4F15DC2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AA6989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5" w:hAnsi="QCF_P425" w:cs="QCF_P425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5" w:hAnsi="QCF_P425" w:cs="QCF_P425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439C7A1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77AC4A5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5" w:hAnsi="QCF_P425" w:cs="QCF_P425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5" w:hAnsi="QCF_P425" w:cs="QCF_P425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7AD1086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55FB69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5" w:hAnsi="QCF_P425" w:cs="QCF_P425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5" w:hAnsi="QCF_P425" w:cs="QCF_P425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هشام،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33EC13B3" w14:textId="77777777" w:rsidR="00717137" w:rsidRDefault="00000000" w:rsidP="00B60EF4">
      <w:pPr>
        <w:bidi/>
      </w:pPr>
      <w:r>
        <w:rPr>
          <w:b/>
        </w:rPr>
        <w:t>المدغم</w:t>
      </w:r>
    </w:p>
    <w:p w14:paraId="02BC7BE5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5" w:hAnsi="QCF_P425" w:cs="QCF_P425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5" w:hAnsi="QCF_P425" w:cs="QCF_P425"/>
          <w:color w:val="006AB3"/>
          <w:rtl/>
        </w:rPr>
        <w:t>ﭱ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 xml:space="preserve">يُوذَنَ 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QCF_P425" w:hAnsi="QCF_P425" w:cs="QCF_P425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5" w:hAnsi="QCF_P425" w:cs="QCF_P425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5" w:hAnsi="QCF_P425" w:cs="QCF_P425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3E9A6B5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5AD2F2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وَتُ‍ٔۡوِي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5" w:hAnsi="QCF_P425" w:cs="QCF_P425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5" w:hAnsi="QCF_P425" w:cs="QCF_P425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5" w:hAnsi="QCF_P425" w:cs="QCF_P425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5" w:hAnsi="QCF_P425" w:cs="QCF_P425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FF7650D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30EC9B2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 xml:space="preserve">ٱلنَّبِيٓءِ </w:t>
      </w:r>
      <w:r>
        <w:rPr>
          <w:rFonts w:ascii="kn_quran_1" w:hAnsi="kn_quran_1" w:cs="kn_quran_1"/>
          <w:color w:val="006AB3"/>
          <w:sz w:val="26"/>
          <w:rtl/>
        </w:rPr>
        <w:t>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Adwaa-Elsalaf" w:hAnsi="Adwaa-Elsalaf" w:cs="Adwaa-Elsalaf"/>
          <w:color w:val="000000"/>
          <w:rtl/>
        </w:rPr>
        <w:t>- تسهيل الهمزة الثانية، إبدالها ياءً مع المد المشبع</w:t>
      </w:r>
      <w:r>
        <w:rPr>
          <w:rFonts w:ascii="louts-shamy" w:hAnsi="louts-shamy" w:cs="louts-shamy"/>
          <w:color w:val="000000"/>
          <w:rtl/>
        </w:rPr>
        <w:t>: ورش.</w:t>
      </w:r>
    </w:p>
    <w:p w14:paraId="00093BE8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D4BD5B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5" w:hAnsi="QCF_P425" w:cs="QCF_P425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5" w:hAnsi="QCF_P425" w:cs="QCF_P425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5" w:hAnsi="QCF_P425" w:cs="QCF_P425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5" w:hAnsi="QCF_P425" w:cs="QCF_P425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5" w:hAnsi="QCF_P425" w:cs="QCF_P425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5" w:hAnsi="QCF_P425" w:cs="QCF_P425"/>
          <w:color w:val="006AB3"/>
          <w:rtl/>
        </w:rPr>
        <w:t>ﯤ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153EF81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6C181DB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5" w:hAnsi="QCF_P425" w:cs="QCF_P425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5" w:hAnsi="QCF_P425" w:cs="QCF_P425"/>
          <w:color w:val="006AB3"/>
          <w:rtl/>
        </w:rPr>
        <w:t>ﮢ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43937B1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21A7A4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425" w:hAnsi="QCF_P425" w:cs="QCF_P425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</w:r>
    </w:p>
    <w:p w14:paraId="5CD31006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281AA28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5" w:hAnsi="QCF_P425" w:cs="QCF_P425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5" w:hAnsi="QCF_P425" w:cs="QCF_P425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يعقوب بهاء السكت وقفًا.</w:t>
      </w:r>
    </w:p>
    <w:p w14:paraId="20D9E18C" w14:textId="77777777" w:rsidR="00717137" w:rsidRDefault="00000000" w:rsidP="00B60EF4">
      <w:pPr>
        <w:bidi/>
      </w:pPr>
      <w:r>
        <w:br w:type="page"/>
      </w:r>
    </w:p>
    <w:p w14:paraId="61AE7CCB" w14:textId="77777777" w:rsidR="00717137" w:rsidRDefault="00000000" w:rsidP="00B60EF4">
      <w:pPr>
        <w:bidi/>
      </w:pPr>
      <w:r>
        <w:lastRenderedPageBreak/>
        <w:t>صفحة: 426</w:t>
      </w:r>
    </w:p>
    <w:p w14:paraId="7DF655C7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E45B1E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6" w:hAnsi="QCF_P426" w:cs="QCF_P426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2C783A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B134EB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6" w:hAnsi="QCF_P426" w:cs="QCF_P426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6" w:hAnsi="QCF_P426" w:cs="QCF_P426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EBF1479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38168E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6" w:hAnsi="QCF_P426" w:cs="QCF_P426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6" w:hAnsi="QCF_P426" w:cs="QCF_P426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6" w:hAnsi="QCF_P426" w:cs="QCF_P426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6A35FC9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449E560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6" w:hAnsi="QCF_P426" w:cs="QCF_P426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956D9E8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3F255D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6" w:hAnsi="QCF_P426" w:cs="QCF_P426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6" w:hAnsi="QCF_P426" w:cs="QCF_P426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62D35080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FC417F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6" w:hAnsi="QCF_P426" w:cs="QCF_P426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6" w:hAnsi="QCF_P426" w:cs="QCF_P426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6" w:hAnsi="QCF_P426" w:cs="QCF_P426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6" w:hAnsi="QCF_P426" w:cs="QCF_P426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0D833EE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014CD2B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6" w:hAnsi="QCF_P426" w:cs="QCF_P426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6" w:hAnsi="QCF_P426" w:cs="QCF_P426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مذاهب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>-تسهيل الهمزة الأولى مع المد والقصر: قالون، البزي. -إسقاط الأولى مع القصر والمد: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عمرو.-تسهيل الهمزة الثانية</w:t>
      </w:r>
      <w:r>
        <w:rPr>
          <w:rFonts w:ascii="Adwaa-Elsalaf" w:hAnsi="Adwaa-Elsalaf" w:cs="Adwaa-Elsalaf"/>
          <w:color w:val="000000"/>
          <w:rtl/>
        </w:rPr>
        <w:t>، إبدالها ياءً مع المد المشبع:</w:t>
      </w:r>
      <w:r>
        <w:rPr>
          <w:rFonts w:ascii="louts-shamy" w:hAnsi="louts-shamy" w:cs="louts-shamy"/>
          <w:color w:val="000000"/>
          <w:rtl/>
        </w:rPr>
        <w:t xml:space="preserve"> ورش، قنبل.-تسهيل الهمزة الثانية: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رويس.-تحقيق الهمزتين: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6" w:hAnsi="QCF_P426" w:cs="QCF_P426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6" w:hAnsi="QCF_P426" w:cs="QCF_P426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مذهبان في الهمزة الثانية:-إبدال الهمزة الثانية ياءً: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-التحقيق: الباقون.</w:t>
      </w:r>
    </w:p>
    <w:p w14:paraId="7B3D1C4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273056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6" w:hAnsi="QCF_P426" w:cs="QCF_P426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6" w:hAnsi="QCF_P426" w:cs="QCF_P426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6" w:hAnsi="QCF_P426" w:cs="QCF_P426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6" w:hAnsi="QCF_P426" w:cs="QCF_P426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6" w:hAnsi="QCF_P426" w:cs="QCF_P426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6" w:hAnsi="QCF_P426" w:cs="QCF_P426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1A23846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755ADC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6" w:hAnsi="QCF_P426" w:cs="QCF_P426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6" w:hAnsi="QCF_P426" w:cs="QCF_P426"/>
          <w:color w:val="006AB3"/>
          <w:rtl/>
        </w:rPr>
        <w:t>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(وجهان): النقل،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6" w:hAnsi="QCF_P426" w:cs="QCF_P426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7CF83E52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5A7BD53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426" w:hAnsi="QCF_P426" w:cs="QCF_P426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6" w:hAnsi="QCF_P426" w:cs="QCF_P426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يعقوب بهاء السكت وقفًا.</w:t>
      </w:r>
    </w:p>
    <w:p w14:paraId="5BB04BF7" w14:textId="77777777" w:rsidR="00717137" w:rsidRDefault="00000000" w:rsidP="00B60EF4">
      <w:pPr>
        <w:bidi/>
      </w:pPr>
      <w:r>
        <w:br w:type="page"/>
      </w:r>
    </w:p>
    <w:p w14:paraId="155F3586" w14:textId="77777777" w:rsidR="00717137" w:rsidRDefault="00000000" w:rsidP="00B60EF4">
      <w:pPr>
        <w:bidi/>
      </w:pPr>
      <w:r>
        <w:lastRenderedPageBreak/>
        <w:t>صفحة: 427</w:t>
      </w:r>
    </w:p>
    <w:p w14:paraId="009513A6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21F831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7" w:hAnsi="QCF_P427" w:cs="QCF_P427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7" w:hAnsi="QCF_P427" w:cs="QCF_P427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كَثِيرٗا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DF52DF9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1F1916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7" w:hAnsi="QCF_P427" w:cs="QCF_P427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7" w:hAnsi="QCF_P427" w:cs="QCF_P427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7" w:hAnsi="QCF_P427" w:cs="QCF_P427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B6333F8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7CD82F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7" w:hAnsi="QCF_P427" w:cs="QCF_P427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 بخلف عنه 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7" w:hAnsi="QCF_P427" w:cs="QCF_P427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7" w:hAnsi="QCF_P427" w:cs="QCF_P427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7" w:hAnsi="QCF_P427" w:cs="QCF_P427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42272935" w14:textId="77777777" w:rsidR="00717137" w:rsidRDefault="00000000" w:rsidP="00B60EF4">
      <w:pPr>
        <w:bidi/>
      </w:pPr>
      <w:r>
        <w:rPr>
          <w:b/>
        </w:rPr>
        <w:t>المدغم</w:t>
      </w:r>
    </w:p>
    <w:p w14:paraId="7364B569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7" w:hAnsi="QCF_P427" w:cs="QCF_P427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7" w:hAnsi="QCF_P427" w:cs="QCF_P427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بخلف عن الدوري.الكبير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7" w:hAnsi="QCF_P427" w:cs="QCF_P427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7" w:hAnsi="QCF_P427" w:cs="QCF_P427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9907135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553E60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7" w:hAnsi="QCF_P427" w:cs="QCF_P427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7" w:hAnsi="QCF_P427" w:cs="QCF_P427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EAC8A6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C46BF4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7" w:hAnsi="QCF_P427" w:cs="QCF_P427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7" w:hAnsi="QCF_P427" w:cs="QCF_P427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7" w:hAnsi="QCF_P427" w:cs="QCF_P427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7" w:hAnsi="QCF_P427" w:cs="QCF_P427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7" w:hAnsi="QCF_P427" w:cs="QCF_P427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7" w:hAnsi="QCF_P427" w:cs="QCF_P427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123E3AC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8E22D3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7" w:hAnsi="QCF_P427" w:cs="QCF_P427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7" w:hAnsi="QCF_P427" w:cs="QCF_P427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67ECF722" w14:textId="77777777" w:rsidR="00717137" w:rsidRDefault="00000000" w:rsidP="00B60EF4">
      <w:pPr>
        <w:bidi/>
      </w:pPr>
      <w:r>
        <w:br w:type="page"/>
      </w:r>
    </w:p>
    <w:p w14:paraId="08D1CBFD" w14:textId="77777777" w:rsidR="00717137" w:rsidRDefault="00000000" w:rsidP="00B60EF4">
      <w:pPr>
        <w:bidi/>
      </w:pPr>
      <w:r>
        <w:lastRenderedPageBreak/>
        <w:t>صفحة: 428</w:t>
      </w:r>
    </w:p>
    <w:p w14:paraId="738B6D51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6EDB66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8" w:hAnsi="QCF_P428" w:cs="QCF_P428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87BA8E5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B0B2F5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8" w:hAnsi="QCF_P428" w:cs="QCF_P428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8" w:hAnsi="QCF_P428" w:cs="QCF_P428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8" w:hAnsi="QCF_P428" w:cs="QCF_P428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724B1E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5CA418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8" w:hAnsi="QCF_P428" w:cs="QCF_P428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8" w:hAnsi="QCF_P428" w:cs="QCF_P428"/>
          <w:color w:val="006AB3"/>
          <w:rtl/>
        </w:rPr>
        <w:t>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8" w:hAnsi="QCF_P428" w:cs="QCF_P428"/>
          <w:color w:val="006AB3"/>
          <w:rtl/>
        </w:rPr>
        <w:t>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8" w:hAnsi="QCF_P428" w:cs="QCF_P428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B4020D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637F72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8" w:hAnsi="QCF_P428" w:cs="QCF_P428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8" w:hAnsi="QCF_P428" w:cs="QCF_P428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 (بخلف عنه)(وقفًا)/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8" w:hAnsi="QCF_P428" w:cs="QCF_P428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8" w:hAnsi="QCF_P428" w:cs="QCF_P428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ورش، وأما (وصلًا): </w:t>
      </w:r>
      <w:r>
        <w:rPr>
          <w:rFonts w:ascii="louts-shamy" w:hAnsi="louts-shamy" w:cs="louts-shamy"/>
          <w:color w:val="E20019"/>
          <w:rtl/>
        </w:rPr>
        <w:t>فأمالها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السوسي (بخلف عنه).</w:t>
      </w:r>
    </w:p>
    <w:p w14:paraId="4C1144FF" w14:textId="77777777" w:rsidR="00717137" w:rsidRDefault="00000000" w:rsidP="00B60EF4">
      <w:pPr>
        <w:bidi/>
      </w:pPr>
      <w:r>
        <w:rPr>
          <w:b/>
        </w:rPr>
        <w:t>المدغم</w:t>
      </w:r>
    </w:p>
    <w:p w14:paraId="4D90BC75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8" w:hAnsi="QCF_P428" w:cs="QCF_P428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8" w:hAnsi="QCF_P428" w:cs="QCF_P428"/>
          <w:color w:val="006AB3"/>
          <w:rtl/>
        </w:rPr>
        <w:t>ﯩ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الكسائي (مع الغنة).الكبير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8" w:hAnsi="QCF_P428" w:cs="QCF_P428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8" w:hAnsi="QCF_P428" w:cs="QCF_P428"/>
          <w:color w:val="006AB3"/>
          <w:rtl/>
        </w:rPr>
        <w:t>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49ABBD4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F24A05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8" w:hAnsi="QCF_P428" w:cs="QCF_P428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8" w:hAnsi="QCF_P428" w:cs="QCF_P428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B28DC4A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997C7E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8" w:hAnsi="QCF_P428" w:cs="QCF_P428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8" w:hAnsi="QCF_P428" w:cs="QCF_P428"/>
          <w:color w:val="006AB3"/>
          <w:rtl/>
        </w:rPr>
        <w:t>ﮤ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8" w:hAnsi="QCF_P428" w:cs="QCF_P428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8" w:hAnsi="QCF_P428" w:cs="QCF_P428"/>
          <w:color w:val="006AB3"/>
          <w:rtl/>
        </w:rPr>
        <w:t>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EDC5AD5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695718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8" w:hAnsi="QCF_P428" w:cs="QCF_P428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8" w:hAnsi="QCF_P428" w:cs="QCF_P428"/>
          <w:color w:val="006AB3"/>
          <w:rtl/>
        </w:rPr>
        <w:t>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أَلِيمٖ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التحقيق.</w:t>
      </w:r>
    </w:p>
    <w:p w14:paraId="4E30FAD8" w14:textId="77777777" w:rsidR="00717137" w:rsidRDefault="00000000" w:rsidP="00B60EF4">
      <w:pPr>
        <w:bidi/>
      </w:pPr>
      <w:r>
        <w:br w:type="page"/>
      </w:r>
    </w:p>
    <w:p w14:paraId="48141027" w14:textId="77777777" w:rsidR="00717137" w:rsidRDefault="00000000" w:rsidP="00B60EF4">
      <w:pPr>
        <w:bidi/>
      </w:pPr>
      <w:r>
        <w:lastRenderedPageBreak/>
        <w:t>صفحة: 429</w:t>
      </w:r>
    </w:p>
    <w:p w14:paraId="44BC8049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E923B6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9" w:hAnsi="QCF_P429" w:cs="QCF_P429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9" w:hAnsi="QCF_P429" w:cs="QCF_P429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AFC96F6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73820F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9" w:hAnsi="QCF_P429" w:cs="QCF_P429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9" w:hAnsi="QCF_P429" w:cs="QCF_P429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9" w:hAnsi="QCF_P429" w:cs="QCF_P429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F55E6D7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D85C60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9" w:hAnsi="QCF_P429" w:cs="QCF_P429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9" w:hAnsi="QCF_P429" w:cs="QCF_P429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9" w:hAnsi="QCF_P429" w:cs="QCF_P429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9" w:hAnsi="QCF_P429" w:cs="QCF_P429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00A16F7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E1FCC3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9" w:hAnsi="QCF_P429" w:cs="QCF_P429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9" w:hAnsi="QCF_P429" w:cs="QCF_P429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64E9FC39" w14:textId="77777777" w:rsidR="00717137" w:rsidRDefault="00000000" w:rsidP="00B60EF4">
      <w:pPr>
        <w:bidi/>
      </w:pPr>
      <w:r>
        <w:rPr>
          <w:b/>
        </w:rPr>
        <w:t>المدغم</w:t>
      </w:r>
    </w:p>
    <w:p w14:paraId="7F7DF0E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يَخۡسِفۡ بِهُمُ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الكسائي.</w:t>
      </w:r>
    </w:p>
    <w:p w14:paraId="1D905BE3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621D85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9" w:hAnsi="QCF_P429" w:cs="QCF_P429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9" w:hAnsi="QCF_P429" w:cs="QCF_P429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9" w:hAnsi="QCF_P429" w:cs="QCF_P429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9" w:hAnsi="QCF_P429" w:cs="QCF_P429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B74BF39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68D8A3B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9" w:hAnsi="QCF_P429" w:cs="QCF_P429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9" w:hAnsi="QCF_P429" w:cs="QCF_P429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9" w:hAnsi="QCF_P429" w:cs="QCF_P429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louts-shamy" w:hAnsi="louts-shamy" w:cs="louts-shamy"/>
          <w:color w:val="000000"/>
          <w:rtl/>
        </w:rPr>
        <w:t>للقراء مذاهب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- تسهيل الهمزة الأولى مع المد والقصر: قالون، البزي. - إسقاط الأولى مع القصر والمد: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عمرو.-تسهيل الهمزة الثانية</w:t>
      </w:r>
      <w:r>
        <w:rPr>
          <w:rFonts w:ascii="Adwaa-Elsalaf" w:hAnsi="Adwaa-Elsalaf" w:cs="Adwaa-Elsalaf"/>
          <w:color w:val="000000"/>
          <w:rtl/>
        </w:rPr>
        <w:t>، إبدالها ياءً مع المد المشبع:</w:t>
      </w:r>
      <w:r>
        <w:rPr>
          <w:rFonts w:ascii="louts-shamy" w:hAnsi="louts-shamy" w:cs="louts-shamy"/>
          <w:color w:val="000000"/>
          <w:rtl/>
        </w:rPr>
        <w:t xml:space="preserve"> ورش، قنبل. - تسهيل الهمزة الثانية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 تحقيق الهمزتين: الباقون.</w:t>
      </w:r>
    </w:p>
    <w:p w14:paraId="5A0E155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955DE0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9" w:hAnsi="QCF_P429" w:cs="QCF_P429"/>
          <w:color w:val="006AB3"/>
          <w:rtl/>
        </w:rPr>
        <w:t>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يَشَأۡ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9" w:hAnsi="QCF_P429" w:cs="QCF_P429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9" w:hAnsi="QCF_P429" w:cs="QCF_P429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9" w:hAnsi="QCF_P429" w:cs="QCF_P429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9" w:hAnsi="QCF_P429" w:cs="QCF_P429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9" w:hAnsi="QCF_P429" w:cs="QCF_P429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9" w:hAnsi="QCF_P429" w:cs="QCF_P429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9" w:hAnsi="QCF_P429" w:cs="QCF_P429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9" w:hAnsi="QCF_P429" w:cs="QCF_P429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9" w:hAnsi="QCF_P429" w:cs="QCF_P429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9" w:hAnsi="QCF_P429" w:cs="QCF_P429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9" w:hAnsi="QCF_P429" w:cs="QCF_P429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9" w:hAnsi="QCF_P429" w:cs="QCF_P429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9" w:hAnsi="QCF_P429" w:cs="QCF_P429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9" w:hAnsi="QCF_P429" w:cs="QCF_P429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9" w:hAnsi="QCF_P429" w:cs="QCF_P429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9" w:hAnsi="QCF_P429" w:cs="QCF_P429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9" w:hAnsi="QCF_P429" w:cs="QCF_P429"/>
          <w:color w:val="006AB3"/>
          <w:rtl/>
        </w:rPr>
        <w:t>ﯳ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E34C06A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8C6699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9" w:hAnsi="QCF_P429" w:cs="QCF_P429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9" w:hAnsi="QCF_P429" w:cs="QCF_P429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9" w:hAnsi="QCF_P429" w:cs="QCF_P429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التسهيل.</w:t>
      </w:r>
    </w:p>
    <w:p w14:paraId="1ECE9456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761D7B1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9" w:hAnsi="QCF_P429" w:cs="QCF_P429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29" w:hAnsi="QCF_P429" w:cs="QCF_P429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حمزة.  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6407DEA5" w14:textId="77777777" w:rsidR="00717137" w:rsidRDefault="00000000" w:rsidP="00B60EF4">
      <w:pPr>
        <w:bidi/>
      </w:pPr>
      <w:r>
        <w:rPr>
          <w:b/>
        </w:rPr>
        <w:lastRenderedPageBreak/>
        <w:t>ياءات الزوائد</w:t>
      </w:r>
    </w:p>
    <w:p w14:paraId="1CF5504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29" w:hAnsi="QCF_P429" w:cs="QCF_P429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-إثبات الياء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 -إثبات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يعقوب.</w:t>
      </w:r>
    </w:p>
    <w:p w14:paraId="0A14D889" w14:textId="77777777" w:rsidR="00717137" w:rsidRDefault="00000000" w:rsidP="00B60EF4">
      <w:pPr>
        <w:bidi/>
      </w:pPr>
      <w:r>
        <w:br w:type="page"/>
      </w:r>
    </w:p>
    <w:p w14:paraId="5CC3AA1A" w14:textId="77777777" w:rsidR="00717137" w:rsidRDefault="00000000" w:rsidP="00B60EF4">
      <w:pPr>
        <w:bidi/>
      </w:pPr>
      <w:r>
        <w:lastRenderedPageBreak/>
        <w:t>صفحة: 430</w:t>
      </w:r>
    </w:p>
    <w:p w14:paraId="59619956" w14:textId="77777777" w:rsidR="00717137" w:rsidRDefault="00000000" w:rsidP="00B60EF4">
      <w:pPr>
        <w:bidi/>
      </w:pPr>
      <w:r>
        <w:rPr>
          <w:b/>
        </w:rPr>
        <w:t>عد الآي</w:t>
      </w:r>
    </w:p>
    <w:p w14:paraId="104455A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30" w:hAnsi="QCF_P430" w:cs="QCF_P430"/>
          <w:color w:val="006AB3"/>
          <w:sz w:val="20"/>
          <w:rtl/>
        </w:rPr>
        <w:t>ﭙ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430" w:hAnsi="QCF_P430" w:cs="QCF_P430"/>
          <w:color w:val="006AB3"/>
          <w:sz w:val="20"/>
          <w:rtl/>
        </w:rPr>
        <w:t>ﭚ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430" w:hAnsi="QCF_P430" w:cs="QCF_P430"/>
          <w:color w:val="006AB3"/>
          <w:sz w:val="20"/>
          <w:rtl/>
        </w:rPr>
        <w:t>ﭛ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عدها</w:t>
      </w:r>
      <w:r>
        <w:rPr>
          <w:rFonts w:ascii="louts-shamy" w:hAnsi="louts-shamy" w:cs="louts-shamy"/>
          <w:color w:val="000000"/>
          <w:sz w:val="20"/>
          <w:rtl/>
        </w:rPr>
        <w:t xml:space="preserve"> الشامي.</w:t>
      </w:r>
    </w:p>
    <w:p w14:paraId="2897BB18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FF15B1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30" w:hAnsi="QCF_P430" w:cs="QCF_P430"/>
          <w:color w:val="006AB3"/>
          <w:sz w:val="20"/>
          <w:rtl/>
        </w:rPr>
        <w:t>ﮱ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494147B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86A268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30" w:hAnsi="QCF_P430" w:cs="QCF_P430"/>
          <w:color w:val="006AB3"/>
          <w:sz w:val="20"/>
          <w:rtl/>
        </w:rPr>
        <w:t>ﮌ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30" w:hAnsi="QCF_P430" w:cs="QCF_P430"/>
          <w:color w:val="006AB3"/>
          <w:sz w:val="20"/>
          <w:rtl/>
        </w:rPr>
        <w:t>ﮏ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30" w:hAnsi="QCF_P430" w:cs="QCF_P430"/>
          <w:color w:val="006AB3"/>
          <w:sz w:val="20"/>
          <w:rtl/>
        </w:rPr>
        <w:t>ﮑ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30" w:hAnsi="QCF_P430" w:cs="QCF_P430"/>
          <w:color w:val="006AB3"/>
          <w:sz w:val="20"/>
          <w:rtl/>
        </w:rPr>
        <w:t>ﯢ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4B55E9F4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39FD23B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30" w:hAnsi="QCF_P430" w:cs="QCF_P430"/>
          <w:color w:val="006AB3"/>
          <w:sz w:val="20"/>
          <w:rtl/>
        </w:rPr>
        <w:t>ﮜ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3F4FD070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3FC31E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30" w:hAnsi="QCF_P430" w:cs="QCF_P430"/>
          <w:color w:val="006AB3"/>
          <w:sz w:val="20"/>
          <w:rtl/>
        </w:rPr>
        <w:t>ﭖ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30" w:hAnsi="QCF_P430" w:cs="QCF_P430"/>
          <w:color w:val="006AB3"/>
          <w:sz w:val="20"/>
          <w:rtl/>
        </w:rPr>
        <w:t>ﮕ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30" w:hAnsi="QCF_P430" w:cs="QCF_P430"/>
          <w:color w:val="006AB3"/>
          <w:sz w:val="20"/>
          <w:rtl/>
        </w:rPr>
        <w:t>ﮧ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30" w:hAnsi="QCF_P430" w:cs="QCF_P430"/>
          <w:color w:val="006AB3"/>
          <w:sz w:val="20"/>
          <w:rtl/>
        </w:rPr>
        <w:t>ﯢ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2D1437C0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7BAB94E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30" w:hAnsi="QCF_P430" w:cs="QCF_P430"/>
          <w:color w:val="006AB3"/>
          <w:sz w:val="20"/>
          <w:rtl/>
        </w:rPr>
        <w:t>ﭵ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30" w:hAnsi="QCF_P430" w:cs="QCF_P430"/>
          <w:color w:val="006AB3"/>
          <w:sz w:val="20"/>
          <w:rtl/>
        </w:rPr>
        <w:t>ﯬ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007BEE5C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D73F8E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30" w:hAnsi="QCF_P430" w:cs="QCF_P430"/>
          <w:color w:val="006AB3"/>
          <w:sz w:val="20"/>
          <w:rtl/>
        </w:rPr>
        <w:t>ﭖ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الكسائي(وقفًا)/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يُجَٰزَىٰ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قللها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30" w:hAnsi="QCF_P430" w:cs="QCF_P430"/>
          <w:color w:val="006AB3"/>
          <w:sz w:val="20"/>
          <w:rtl/>
        </w:rPr>
        <w:t>ﮇ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(وقفًا):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sz w:val="20"/>
          <w:rtl/>
        </w:rPr>
        <w:t>وقللها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ورش، وأما (وصلًا): </w:t>
      </w:r>
      <w:r>
        <w:rPr>
          <w:rFonts w:ascii="louts-shamy" w:hAnsi="louts-shamy" w:cs="louts-shamy"/>
          <w:color w:val="E20019"/>
          <w:sz w:val="20"/>
          <w:rtl/>
        </w:rPr>
        <w:t>فأمالها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السوسي (بخلف عنه)/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30" w:hAnsi="QCF_P430" w:cs="QCF_P430"/>
          <w:color w:val="006AB3"/>
          <w:sz w:val="20"/>
          <w:rtl/>
        </w:rPr>
        <w:t>ﮋ</w:t>
      </w:r>
      <w:r>
        <w:rPr>
          <w:rFonts w:ascii="kn_quran_1" w:hAnsi="kn_quran_1" w:cs="kn_quran_1"/>
          <w:color w:val="006AB3"/>
          <w:sz w:val="20"/>
          <w:rtl/>
        </w:rPr>
        <w:t xml:space="preserve">﴾ </w:t>
      </w:r>
      <w:r>
        <w:rPr>
          <w:rFonts w:ascii="louts-shamy" w:hAnsi="louts-shamy" w:cs="louts-shamy"/>
          <w:color w:val="000000"/>
          <w:sz w:val="20"/>
          <w:rtl/>
        </w:rPr>
        <w:t xml:space="preserve">(وقفًا):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sz w:val="20"/>
          <w:rtl/>
        </w:rPr>
        <w:t>وقللها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ورش/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30" w:hAnsi="QCF_P430" w:cs="QCF_P430"/>
          <w:color w:val="006AB3"/>
          <w:sz w:val="20"/>
          <w:rtl/>
        </w:rPr>
        <w:t>ﮛ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30" w:hAnsi="QCF_P430" w:cs="QCF_P430"/>
          <w:color w:val="006AB3"/>
          <w:sz w:val="20"/>
          <w:rtl/>
        </w:rPr>
        <w:t>ﮩ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أمالهما</w:t>
      </w:r>
      <w:r>
        <w:rPr>
          <w:rFonts w:ascii="louts-shamy" w:hAnsi="louts-shamy" w:cs="louts-shamy"/>
          <w:color w:val="000000"/>
          <w:sz w:val="20"/>
          <w:rtl/>
        </w:rPr>
        <w:t xml:space="preserve">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sz w:val="20"/>
          <w:rtl/>
        </w:rPr>
        <w:t>وقللهما</w:t>
      </w:r>
      <w:r>
        <w:rPr>
          <w:rFonts w:ascii="louts-shamy" w:hAnsi="louts-shamy" w:cs="louts-shamy"/>
          <w:color w:val="000000"/>
          <w:sz w:val="20"/>
          <w:rtl/>
        </w:rPr>
        <w:t xml:space="preserve"> ورش.</w:t>
      </w:r>
    </w:p>
    <w:p w14:paraId="552028E1" w14:textId="77777777" w:rsidR="00717137" w:rsidRDefault="00000000" w:rsidP="00B60EF4">
      <w:pPr>
        <w:bidi/>
      </w:pPr>
      <w:r>
        <w:rPr>
          <w:b/>
        </w:rPr>
        <w:t>المدغم</w:t>
      </w:r>
    </w:p>
    <w:p w14:paraId="4DCD3437" w14:textId="77777777" w:rsidR="00717137" w:rsidRDefault="00000000" w:rsidP="00B60EF4">
      <w:pPr>
        <w:bidi/>
      </w:pPr>
      <w:r>
        <w:rPr>
          <w:rFonts w:ascii="Adwaa-Elsalaf" w:hAnsi="Adwaa-Elsalaf" w:cs="Adwaa-Elsalaf"/>
          <w:color w:val="000000"/>
          <w:sz w:val="20"/>
          <w:rtl/>
        </w:rPr>
        <w:t>الصغير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30" w:hAnsi="QCF_P430" w:cs="QCF_P430"/>
          <w:color w:val="006AB3"/>
          <w:sz w:val="20"/>
          <w:rtl/>
        </w:rPr>
        <w:t>ﭿ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430" w:hAnsi="QCF_P430" w:cs="QCF_P430"/>
          <w:color w:val="006AB3"/>
          <w:sz w:val="20"/>
          <w:rtl/>
        </w:rPr>
        <w:t>ﮀ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الكسائي (مع الغنة)/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وَلَقَدۡ صَدَقَ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عمرو، هشام/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30" w:hAnsi="QCF_P430" w:cs="QCF_P430"/>
          <w:color w:val="006AB3"/>
          <w:sz w:val="20"/>
          <w:rtl/>
        </w:rPr>
        <w:t>ﮬ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430" w:hAnsi="QCF_P430" w:cs="QCF_P430"/>
          <w:color w:val="006AB3"/>
          <w:sz w:val="20"/>
          <w:rtl/>
        </w:rPr>
        <w:t>ﮭ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حمزة، الكسائي، خلف.الكبير </w:t>
      </w:r>
      <w:r>
        <w:rPr>
          <w:rFonts w:ascii="louts-shamy" w:hAnsi="louts-shamy" w:cs="louts-shamy"/>
          <w:color w:val="E20019"/>
          <w:sz w:val="20"/>
          <w:rtl/>
        </w:rPr>
        <w:t>(للسوسي)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30" w:hAnsi="QCF_P430" w:cs="QCF_P430"/>
          <w:color w:val="006AB3"/>
          <w:sz w:val="20"/>
          <w:rtl/>
        </w:rPr>
        <w:t>ﯟ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430" w:hAnsi="QCF_P430" w:cs="QCF_P430"/>
          <w:color w:val="006AB3"/>
          <w:sz w:val="20"/>
          <w:rtl/>
        </w:rPr>
        <w:t>ﯠ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5458F680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3F5622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30" w:hAnsi="QCF_P430" w:cs="QCF_P430"/>
          <w:color w:val="006AB3"/>
          <w:sz w:val="20"/>
          <w:rtl/>
        </w:rPr>
        <w:t>ﯖ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30" w:hAnsi="QCF_P430" w:cs="QCF_P430"/>
          <w:color w:val="006AB3"/>
          <w:sz w:val="20"/>
          <w:rtl/>
        </w:rPr>
        <w:t>ﯡ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ورش، السوسي،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جعفر.</w:t>
      </w:r>
    </w:p>
    <w:p w14:paraId="27C2F085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C91F87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lastRenderedPageBreak/>
        <w:t>﴿</w:t>
      </w:r>
      <w:r>
        <w:rPr>
          <w:rFonts w:ascii="QCF_P430" w:hAnsi="QCF_P430" w:cs="QCF_P430"/>
          <w:color w:val="006AB3"/>
          <w:sz w:val="20"/>
          <w:rtl/>
        </w:rPr>
        <w:t>ﭙ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430" w:hAnsi="QCF_P430" w:cs="QCF_P430"/>
          <w:color w:val="006AB3"/>
          <w:sz w:val="20"/>
          <w:rtl/>
        </w:rPr>
        <w:t>ﭚ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430" w:hAnsi="QCF_P430" w:cs="QCF_P430"/>
          <w:color w:val="006AB3"/>
          <w:sz w:val="20"/>
          <w:rtl/>
        </w:rPr>
        <w:t>ﭛ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30" w:hAnsi="QCF_P430" w:cs="QCF_P430"/>
          <w:color w:val="006AB3"/>
          <w:sz w:val="20"/>
          <w:rtl/>
        </w:rPr>
        <w:t>ﭥ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430" w:hAnsi="QCF_P430" w:cs="QCF_P430"/>
          <w:color w:val="006AB3"/>
          <w:sz w:val="20"/>
          <w:rtl/>
        </w:rPr>
        <w:t>ﭦ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30" w:hAnsi="QCF_P430" w:cs="QCF_P430"/>
          <w:color w:val="006AB3"/>
          <w:sz w:val="20"/>
          <w:rtl/>
        </w:rPr>
        <w:t>ﭳ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430" w:hAnsi="QCF_P430" w:cs="QCF_P430"/>
          <w:color w:val="006AB3"/>
          <w:sz w:val="20"/>
          <w:rtl/>
        </w:rPr>
        <w:t>ﭴ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430" w:hAnsi="QCF_P430" w:cs="QCF_P430"/>
          <w:color w:val="006AB3"/>
          <w:sz w:val="20"/>
          <w:rtl/>
        </w:rPr>
        <w:t>ﭵ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30" w:hAnsi="QCF_P430" w:cs="QCF_P430"/>
          <w:color w:val="006AB3"/>
          <w:sz w:val="20"/>
          <w:rtl/>
        </w:rPr>
        <w:t>ﮌ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430" w:hAnsi="QCF_P430" w:cs="QCF_P430"/>
          <w:color w:val="006AB3"/>
          <w:sz w:val="20"/>
          <w:rtl/>
        </w:rPr>
        <w:t>ﮍ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30" w:hAnsi="QCF_P430" w:cs="QCF_P430"/>
          <w:color w:val="006AB3"/>
          <w:sz w:val="20"/>
          <w:rtl/>
        </w:rPr>
        <w:t>ﯠ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430" w:hAnsi="QCF_P430" w:cs="QCF_P430"/>
          <w:color w:val="006AB3"/>
          <w:sz w:val="20"/>
          <w:rtl/>
        </w:rPr>
        <w:t>ﯡ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30" w:hAnsi="QCF_P430" w:cs="QCF_P430"/>
          <w:color w:val="006AB3"/>
          <w:sz w:val="20"/>
          <w:rtl/>
        </w:rPr>
        <w:t>ﯧ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430" w:hAnsi="QCF_P430" w:cs="QCF_P430"/>
          <w:color w:val="006AB3"/>
          <w:sz w:val="20"/>
          <w:rtl/>
        </w:rPr>
        <w:t>ﯨ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430" w:hAnsi="QCF_P430" w:cs="QCF_P430"/>
          <w:color w:val="006AB3"/>
          <w:sz w:val="20"/>
          <w:rtl/>
        </w:rPr>
        <w:t>ﯩ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30" w:hAnsi="QCF_P430" w:cs="QCF_P430"/>
          <w:color w:val="006AB3"/>
          <w:sz w:val="20"/>
          <w:rtl/>
        </w:rPr>
        <w:t>ﰄ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430" w:hAnsi="QCF_P430" w:cs="QCF_P430"/>
          <w:color w:val="006AB3"/>
          <w:sz w:val="20"/>
          <w:rtl/>
        </w:rPr>
        <w:t>ﰅ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06F567B1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0F9793F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30" w:hAnsi="QCF_P430" w:cs="QCF_P430"/>
          <w:color w:val="006AB3"/>
          <w:sz w:val="20"/>
          <w:rtl/>
        </w:rPr>
        <w:t>ﭦ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430" w:hAnsi="QCF_P430" w:cs="QCF_P430"/>
          <w:color w:val="006AB3"/>
          <w:sz w:val="20"/>
          <w:rtl/>
        </w:rPr>
        <w:t>ﭧ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30" w:hAnsi="QCF_P430" w:cs="QCF_P430"/>
          <w:color w:val="006AB3"/>
          <w:sz w:val="20"/>
          <w:rtl/>
        </w:rPr>
        <w:t>ﭲ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430" w:hAnsi="QCF_P430" w:cs="QCF_P430"/>
          <w:color w:val="006AB3"/>
          <w:sz w:val="20"/>
          <w:rtl/>
        </w:rPr>
        <w:t>ﭳ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451554EF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E68309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30" w:hAnsi="QCF_P430" w:cs="QCF_P430"/>
          <w:color w:val="006AB3"/>
          <w:sz w:val="20"/>
          <w:rtl/>
        </w:rPr>
        <w:t>ﭕ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430" w:hAnsi="QCF_P430" w:cs="QCF_P430"/>
          <w:color w:val="006AB3"/>
          <w:sz w:val="20"/>
          <w:rtl/>
        </w:rPr>
        <w:t>ﭖ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لخلف: التحقيق، السكت، ولخلاد: التحقيق/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430" w:hAnsi="QCF_P430" w:cs="QCF_P430"/>
          <w:color w:val="006AB3"/>
          <w:sz w:val="20"/>
          <w:rtl/>
        </w:rPr>
        <w:t>ﮔ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430" w:hAnsi="QCF_P430" w:cs="QCF_P430"/>
          <w:color w:val="006AB3"/>
          <w:sz w:val="20"/>
          <w:rtl/>
        </w:rPr>
        <w:t>ﮕ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لخلف (ثلاثة أوجه): النقل، التحقيق، السكت، ولخلاد ( وجهان): النقل، التحقيق.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30" w:hAnsi="QCF_P430" w:cs="QCF_P430"/>
          <w:color w:val="006AB3"/>
          <w:sz w:val="20"/>
          <w:rtl/>
        </w:rPr>
        <w:t>ﯖ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الإبدال.</w:t>
      </w:r>
    </w:p>
    <w:p w14:paraId="5E1DBE11" w14:textId="77777777" w:rsidR="00717137" w:rsidRDefault="00000000" w:rsidP="00B60EF4">
      <w:pPr>
        <w:bidi/>
      </w:pPr>
      <w:r>
        <w:br w:type="page"/>
      </w:r>
    </w:p>
    <w:p w14:paraId="36117382" w14:textId="77777777" w:rsidR="00717137" w:rsidRDefault="00000000" w:rsidP="00B60EF4">
      <w:pPr>
        <w:bidi/>
      </w:pPr>
      <w:r>
        <w:lastRenderedPageBreak/>
        <w:t>صفحة: 431</w:t>
      </w:r>
    </w:p>
    <w:p w14:paraId="56891A31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4BEAD1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1" w:hAnsi="QCF_P431" w:cs="QCF_P431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31" w:hAnsi="QCF_P431" w:cs="QCF_P431"/>
          <w:color w:val="006AB3"/>
          <w:rtl/>
        </w:rPr>
        <w:t>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.</w:t>
      </w:r>
    </w:p>
    <w:p w14:paraId="0202CBF6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0573AD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1" w:hAnsi="QCF_P431" w:cs="QCF_P431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1" w:hAnsi="QCF_P431" w:cs="QCF_P431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1" w:hAnsi="QCF_P431" w:cs="QCF_P431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تَسۡتَٰخِرُونَ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D7A075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D78FB1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1" w:hAnsi="QCF_P431" w:cs="QCF_P431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1" w:hAnsi="QCF_P431" w:cs="QCF_P431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1" w:hAnsi="QCF_P431" w:cs="QCF_P431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1" w:hAnsi="QCF_P431" w:cs="QCF_P431"/>
          <w:color w:val="006AB3"/>
          <w:rtl/>
        </w:rPr>
        <w:t>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1" w:hAnsi="QCF_P431" w:cs="QCF_P431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25454A58" w14:textId="77777777" w:rsidR="00717137" w:rsidRDefault="00000000" w:rsidP="00B60EF4">
      <w:pPr>
        <w:bidi/>
      </w:pPr>
      <w:r>
        <w:rPr>
          <w:b/>
        </w:rPr>
        <w:t>المدغم</w:t>
      </w:r>
    </w:p>
    <w:p w14:paraId="6E41D33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أُذِنَ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QCF_P431" w:hAnsi="QCF_P431" w:cs="QCF_P431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1" w:hAnsi="QCF_P431" w:cs="QCF_P431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1" w:hAnsi="QCF_P431" w:cs="QCF_P431"/>
          <w:color w:val="006AB3"/>
          <w:rtl/>
        </w:rPr>
        <w:t>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1" w:hAnsi="QCF_P431" w:cs="QCF_P431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1" w:hAnsi="QCF_P431" w:cs="QCF_P431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1" w:hAnsi="QCF_P431" w:cs="QCF_P431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E51604A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2E7D96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1" w:hAnsi="QCF_P431" w:cs="QCF_P431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1" w:hAnsi="QCF_P431" w:cs="QCF_P431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1" w:hAnsi="QCF_P431" w:cs="QCF_P431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38C8BF3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1E1DE5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1" w:hAnsi="QCF_P431" w:cs="QCF_P431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1" w:hAnsi="QCF_P431" w:cs="QCF_P431"/>
          <w:color w:val="006AB3"/>
          <w:rtl/>
        </w:rPr>
        <w:t>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1" w:hAnsi="QCF_P431" w:cs="QCF_P431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1" w:hAnsi="QCF_P431" w:cs="QCF_P431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1" w:hAnsi="QCF_P431" w:cs="QCF_P431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1" w:hAnsi="QCF_P431" w:cs="QCF_P431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1" w:hAnsi="QCF_P431" w:cs="QCF_P431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11A98A0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45E0BB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1" w:hAnsi="QCF_P431" w:cs="QCF_P431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1" w:hAnsi="QCF_P431" w:cs="QCF_P431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إبدال الهمزة ألفا مع القصر والتوسط والإشباع، وكذا هشام.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1" w:hAnsi="QCF_P431" w:cs="QCF_P431"/>
          <w:color w:val="006AB3"/>
          <w:rtl/>
        </w:rPr>
        <w:t>ﰆ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36F534CB" w14:textId="77777777" w:rsidR="00717137" w:rsidRDefault="00000000" w:rsidP="00B60EF4">
      <w:pPr>
        <w:bidi/>
      </w:pPr>
      <w:r>
        <w:br w:type="page"/>
      </w:r>
    </w:p>
    <w:p w14:paraId="77F70F22" w14:textId="77777777" w:rsidR="00717137" w:rsidRDefault="00000000" w:rsidP="00B60EF4">
      <w:pPr>
        <w:bidi/>
      </w:pPr>
      <w:r>
        <w:lastRenderedPageBreak/>
        <w:t>صفحة: 432</w:t>
      </w:r>
    </w:p>
    <w:p w14:paraId="5C0C7ED1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669EE5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2" w:hAnsi="QCF_P432" w:cs="QCF_P432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2" w:hAnsi="QCF_P432" w:cs="QCF_P432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2" w:hAnsi="QCF_P432" w:cs="QCF_P432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8E883D4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B160CC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2" w:hAnsi="QCF_P432" w:cs="QCF_P432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2" w:hAnsi="QCF_P432" w:cs="QCF_P432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ءَايَٰتِنَا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7F5AB19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26B1D8B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2" w:hAnsi="QCF_P432" w:cs="QCF_P432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FD4B1D7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DB73D2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2" w:hAnsi="QCF_P432" w:cs="QCF_P432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2" w:hAnsi="QCF_P432" w:cs="QCF_P432"/>
          <w:color w:val="006AB3"/>
          <w:rtl/>
        </w:rPr>
        <w:t>ﭜ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32" w:hAnsi="QCF_P432" w:cs="QCF_P432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2" w:hAnsi="QCF_P432" w:cs="QCF_P432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2" w:hAnsi="QCF_P432" w:cs="QCF_P432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29B1D5EA" w14:textId="77777777" w:rsidR="00717137" w:rsidRDefault="00000000" w:rsidP="00B60EF4">
      <w:pPr>
        <w:bidi/>
      </w:pPr>
      <w:r>
        <w:rPr>
          <w:b/>
        </w:rPr>
        <w:t>المدغم</w:t>
      </w:r>
    </w:p>
    <w:p w14:paraId="26683645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2" w:hAnsi="QCF_P432" w:cs="QCF_P432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2" w:hAnsi="QCF_P432" w:cs="QCF_P432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2" w:hAnsi="QCF_P432" w:cs="QCF_P432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2" w:hAnsi="QCF_P432" w:cs="QCF_P432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(مع الإبدال للسوسي)،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وَنَجۡعَلَ لَهُۥ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2" w:hAnsi="QCF_P432" w:cs="QCF_P432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2" w:hAnsi="QCF_P432" w:cs="QCF_P432"/>
          <w:color w:val="006AB3"/>
          <w:rtl/>
        </w:rPr>
        <w:t>ﯺ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6F6BAC1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2672EB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2" w:hAnsi="QCF_P432" w:cs="QCF_P432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B790472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CAC3F9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2" w:hAnsi="QCF_P432" w:cs="QCF_P432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2" w:hAnsi="QCF_P432" w:cs="QCF_P432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2" w:hAnsi="QCF_P432" w:cs="QCF_P432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2" w:hAnsi="QCF_P432" w:cs="QCF_P432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2" w:hAnsi="QCF_P432" w:cs="QCF_P432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2" w:hAnsi="QCF_P432" w:cs="QCF_P432"/>
          <w:color w:val="006AB3"/>
          <w:rtl/>
        </w:rPr>
        <w:t>ﮛ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2" w:hAnsi="QCF_P432" w:cs="QCF_P432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2" w:hAnsi="QCF_P432" w:cs="QCF_P432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371043D8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60793F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 مع الإشباع والقصر.</w:t>
      </w:r>
    </w:p>
    <w:p w14:paraId="6BC3D35A" w14:textId="77777777" w:rsidR="00717137" w:rsidRDefault="00000000" w:rsidP="00B60EF4">
      <w:pPr>
        <w:bidi/>
      </w:pPr>
      <w:r>
        <w:br w:type="page"/>
      </w:r>
    </w:p>
    <w:p w14:paraId="52900A1F" w14:textId="77777777" w:rsidR="00717137" w:rsidRDefault="00000000" w:rsidP="00B60EF4">
      <w:pPr>
        <w:bidi/>
      </w:pPr>
      <w:r>
        <w:lastRenderedPageBreak/>
        <w:t>صفحة: 433</w:t>
      </w:r>
    </w:p>
    <w:p w14:paraId="7AE12CC9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B801FF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3" w:hAnsi="QCF_P433" w:cs="QCF_P433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نَذِيرٞ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D564361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2163D07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3" w:hAnsi="QCF_P433" w:cs="QCF_P433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D41DC6C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2B1D7A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3" w:hAnsi="QCF_P433" w:cs="QCF_P433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3" w:hAnsi="QCF_P433" w:cs="QCF_P433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3" w:hAnsi="QCF_P433" w:cs="QCF_P433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6BA9FE66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739170C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3" w:hAnsi="QCF_P433" w:cs="QCF_P433"/>
          <w:color w:val="006AB3"/>
          <w:rtl/>
        </w:rPr>
        <w:t>ﰏ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D9FBD49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42D684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3" w:hAnsi="QCF_P433" w:cs="QCF_P433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3" w:hAnsi="QCF_P433" w:cs="QCF_P433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3" w:hAnsi="QCF_P433" w:cs="QCF_P433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3" w:hAnsi="QCF_P433" w:cs="QCF_P433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3" w:hAnsi="QCF_P433" w:cs="QCF_P433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3" w:hAnsi="QCF_P433" w:cs="QCF_P433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3" w:hAnsi="QCF_P433" w:cs="QCF_P433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3" w:hAnsi="QCF_P433" w:cs="QCF_P433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الكسائي(وقفًا).</w:t>
      </w:r>
    </w:p>
    <w:p w14:paraId="3D05F53C" w14:textId="77777777" w:rsidR="00717137" w:rsidRDefault="00000000" w:rsidP="00B60EF4">
      <w:pPr>
        <w:bidi/>
      </w:pPr>
      <w:r>
        <w:rPr>
          <w:b/>
        </w:rPr>
        <w:t>المدغم</w:t>
      </w:r>
    </w:p>
    <w:p w14:paraId="289DD44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نَقُولُ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QCF_P433" w:hAnsi="QCF_P433" w:cs="QCF_P433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3" w:hAnsi="QCF_P433" w:cs="QCF_P433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3" w:hAnsi="QCF_P433" w:cs="QCF_P433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3" w:hAnsi="QCF_P433" w:cs="QCF_P433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3" w:hAnsi="QCF_P433" w:cs="QCF_P433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9E5FE63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75CFE3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3" w:hAnsi="QCF_P433" w:cs="QCF_P433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590A305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78CAF55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3" w:hAnsi="QCF_P433" w:cs="QCF_P433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3" w:hAnsi="QCF_P433" w:cs="QCF_P433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مذاهب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>-تسهيل الهمزة الأولى مع المد والقصر: قالون، البزي. - إسقاط الأولى مع القصر والمد: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عمرو.- تسهيل الهمزة الثانية</w:t>
      </w:r>
      <w:r>
        <w:rPr>
          <w:rFonts w:ascii="Adwaa-Elsalaf" w:hAnsi="Adwaa-Elsalaf" w:cs="Adwaa-Elsalaf"/>
          <w:color w:val="000000"/>
          <w:rtl/>
        </w:rPr>
        <w:t>، إبدالها ياءً مع المد المشبع:</w:t>
      </w:r>
      <w:r>
        <w:rPr>
          <w:rFonts w:ascii="louts-shamy" w:hAnsi="louts-shamy" w:cs="louts-shamy"/>
          <w:color w:val="000000"/>
          <w:rtl/>
        </w:rPr>
        <w:t xml:space="preserve"> ورش، قنبل. - تسهيل الهمزة الثانية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 تحقيق الهمزتين: الباقون.</w:t>
      </w:r>
    </w:p>
    <w:p w14:paraId="1D340F56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13D173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3" w:hAnsi="QCF_P433" w:cs="QCF_P433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3" w:hAnsi="QCF_P433" w:cs="QCF_P433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3" w:hAnsi="QCF_P433" w:cs="QCF_P433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3" w:hAnsi="QCF_P433" w:cs="QCF_P433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3" w:hAnsi="QCF_P433" w:cs="QCF_P433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3" w:hAnsi="QCF_P433" w:cs="QCF_P433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3" w:hAnsi="QCF_P433" w:cs="QCF_P433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3" w:hAnsi="QCF_P433" w:cs="QCF_P433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3" w:hAnsi="QCF_P433" w:cs="QCF_P433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3" w:hAnsi="QCF_P433" w:cs="QCF_P433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3" w:hAnsi="QCF_P433" w:cs="QCF_P433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3" w:hAnsi="QCF_P433" w:cs="QCF_P433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3" w:hAnsi="QCF_P433" w:cs="QCF_P433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FB0123C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0B87AD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433" w:hAnsi="QCF_P433" w:cs="QCF_P433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304C506F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7AB6881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3" w:hAnsi="QCF_P433" w:cs="QCF_P433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3" w:hAnsi="QCF_P433" w:cs="QCF_P433"/>
          <w:color w:val="006AB3"/>
          <w:rtl/>
        </w:rPr>
        <w:t>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حفص،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4790BFEA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171F45C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3" w:hAnsi="QCF_P433" w:cs="QCF_P433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 إثبات الياء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ورش. 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25C3DD79" w14:textId="77777777" w:rsidR="00717137" w:rsidRDefault="00000000" w:rsidP="00B60EF4">
      <w:pPr>
        <w:bidi/>
      </w:pPr>
      <w:r>
        <w:br w:type="page"/>
      </w:r>
    </w:p>
    <w:p w14:paraId="6614350F" w14:textId="77777777" w:rsidR="00717137" w:rsidRDefault="00000000" w:rsidP="00B60EF4">
      <w:pPr>
        <w:bidi/>
      </w:pPr>
      <w:r>
        <w:lastRenderedPageBreak/>
        <w:t>صفحة: 434</w:t>
      </w:r>
    </w:p>
    <w:p w14:paraId="304472F1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CFA500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4" w:hAnsi="QCF_P434" w:cs="QCF_P434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4" w:hAnsi="QCF_P434" w:cs="QCF_P434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9DC2901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E1DE1C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4" w:hAnsi="QCF_P434" w:cs="QCF_P434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B6A9382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72A9DFB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4" w:hAnsi="QCF_P434" w:cs="QCF_P434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9F8EC5C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D90871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4" w:hAnsi="QCF_P434" w:cs="QCF_P434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4" w:hAnsi="QCF_P434" w:cs="QCF_P434"/>
          <w:color w:val="006AB3"/>
          <w:rtl/>
        </w:rPr>
        <w:t>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4" w:hAnsi="QCF_P434" w:cs="QCF_P434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4" w:hAnsi="QCF_P434" w:cs="QCF_P434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4" w:hAnsi="QCF_P434" w:cs="QCF_P434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4" w:hAnsi="QCF_P434" w:cs="QCF_P434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0C9C9A4A" w14:textId="77777777" w:rsidR="00717137" w:rsidRDefault="00000000" w:rsidP="00B60EF4">
      <w:pPr>
        <w:bidi/>
      </w:pPr>
      <w:r>
        <w:rPr>
          <w:b/>
        </w:rPr>
        <w:t>المدغم</w:t>
      </w:r>
    </w:p>
    <w:p w14:paraId="6ED7BD2E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4" w:hAnsi="QCF_P434" w:cs="QCF_P434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4" w:hAnsi="QCF_P434" w:cs="QCF_P434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4" w:hAnsi="QCF_P434" w:cs="QCF_P434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58185AB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4F1E9F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4" w:hAnsi="QCF_P434" w:cs="QCF_P434"/>
          <w:color w:val="006AB3"/>
          <w:rtl/>
        </w:rPr>
        <w:t>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FAA1B80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7BEDC4C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4" w:hAnsi="QCF_P434" w:cs="QCF_P434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4" w:hAnsi="QCF_P434" w:cs="QCF_P434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4" w:hAnsi="QCF_P434" w:cs="QCF_P434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للقراء مذاهب في الهمزة الثانية: - </w:t>
      </w:r>
      <w:r>
        <w:rPr>
          <w:rFonts w:ascii="Adwaa-Elsalaf" w:hAnsi="Adwaa-Elsalaf" w:cs="Adwaa-Elsalaf"/>
          <w:color w:val="000000"/>
          <w:rtl/>
        </w:rPr>
        <w:t>تسهيل الهمزة الثانية، إبدالها واوًا مكسورة: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 التحقيق: الباقون.</w:t>
      </w:r>
    </w:p>
    <w:p w14:paraId="6BA21659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4440467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4" w:hAnsi="QCF_P434" w:cs="QCF_P434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4" w:hAnsi="QCF_P434" w:cs="QCF_P434"/>
          <w:color w:val="006AB3"/>
          <w:rtl/>
        </w:rPr>
        <w:t>ﯺ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غَيۡرِ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0DB75D4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E442DD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4" w:hAnsi="QCF_P434" w:cs="QCF_P434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4" w:hAnsi="QCF_P434" w:cs="QCF_P434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4" w:hAnsi="QCF_P434" w:cs="QCF_P434"/>
          <w:color w:val="006AB3"/>
          <w:rtl/>
        </w:rPr>
        <w:t>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08A06E33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0DB0581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434" w:hAnsi="QCF_P434" w:cs="QCF_P434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يعقوب بهاء السكت وقفًا.</w:t>
      </w:r>
    </w:p>
    <w:p w14:paraId="41315C94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1DB95FE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4" w:hAnsi="QCF_P434" w:cs="QCF_P434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4" w:hAnsi="QCF_P434" w:cs="QCF_P434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4" w:hAnsi="QCF_P434" w:cs="QCF_P434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6BA0D4FE" w14:textId="77777777" w:rsidR="00717137" w:rsidRDefault="00000000" w:rsidP="00B60EF4">
      <w:pPr>
        <w:bidi/>
      </w:pPr>
      <w:r>
        <w:br w:type="page"/>
      </w:r>
    </w:p>
    <w:p w14:paraId="1417F755" w14:textId="77777777" w:rsidR="00717137" w:rsidRDefault="00000000" w:rsidP="00B60EF4">
      <w:pPr>
        <w:bidi/>
      </w:pPr>
      <w:r>
        <w:lastRenderedPageBreak/>
        <w:t>صفحة: 435</w:t>
      </w:r>
    </w:p>
    <w:p w14:paraId="76783072" w14:textId="77777777" w:rsidR="00717137" w:rsidRDefault="00000000" w:rsidP="00B60EF4">
      <w:pPr>
        <w:bidi/>
      </w:pPr>
      <w:r>
        <w:rPr>
          <w:b/>
        </w:rPr>
        <w:t>عد الآي</w:t>
      </w:r>
    </w:p>
    <w:p w14:paraId="7BE78AE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5" w:hAnsi="QCF_P435" w:cs="QCF_P435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5" w:hAnsi="QCF_P435" w:cs="QCF_P435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5" w:hAnsi="QCF_P435" w:cs="QCF_P435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5" w:hAnsi="QCF_P435" w:cs="QCF_P435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5" w:hAnsi="QCF_P435" w:cs="QCF_P435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البصري، الشامي.</w:t>
      </w:r>
    </w:p>
    <w:p w14:paraId="7CC9E709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8B139F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5" w:hAnsi="QCF_P435" w:cs="QCF_P435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5" w:hAnsi="QCF_P435" w:cs="QCF_P435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5" w:hAnsi="QCF_P435" w:cs="QCF_P435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5" w:hAnsi="QCF_P435" w:cs="QCF_P435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20A39C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D589C0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5" w:hAnsi="QCF_P435" w:cs="QCF_P435"/>
          <w:color w:val="006AB3"/>
          <w:rtl/>
        </w:rPr>
        <w:t>ﮉ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5" w:hAnsi="QCF_P435" w:cs="QCF_P435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5" w:hAnsi="QCF_P435" w:cs="QCF_P435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5" w:hAnsi="QCF_P435" w:cs="QCF_P435"/>
          <w:color w:val="006AB3"/>
          <w:rtl/>
        </w:rPr>
        <w:t>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B67A79F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2962CC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5" w:hAnsi="QCF_P435" w:cs="QCF_P435"/>
          <w:color w:val="006AB3"/>
          <w:rtl/>
        </w:rPr>
        <w:t>ﮅ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5" w:hAnsi="QCF_P435" w:cs="QCF_P435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6404947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B47D5D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5" w:hAnsi="QCF_P435" w:cs="QCF_P435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5" w:hAnsi="QCF_P435" w:cs="QCF_P435"/>
          <w:color w:val="006AB3"/>
          <w:rtl/>
        </w:rPr>
        <w:t>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5" w:hAnsi="QCF_P435" w:cs="QCF_P435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الراء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والهمزة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 (بخلف عنه)، شعبة،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ورش، </w:t>
      </w:r>
      <w:r>
        <w:rPr>
          <w:rFonts w:ascii="louts-shamy" w:hAnsi="louts-shamy" w:cs="louts-shamy"/>
          <w:color w:val="E20019"/>
          <w:rtl/>
        </w:rPr>
        <w:t>وأمال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الهمزة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فقط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3DE2DFDC" w14:textId="77777777" w:rsidR="00717137" w:rsidRDefault="00000000" w:rsidP="00B60EF4">
      <w:pPr>
        <w:bidi/>
      </w:pPr>
      <w:r>
        <w:rPr>
          <w:b/>
        </w:rPr>
        <w:t>المدغم</w:t>
      </w:r>
    </w:p>
    <w:p w14:paraId="43B2DD74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5" w:hAnsi="QCF_P435" w:cs="QCF_P435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5" w:hAnsi="QCF_P435" w:cs="QCF_P435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5" w:hAnsi="QCF_P435" w:cs="QCF_P435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5" w:hAnsi="QCF_P435" w:cs="QCF_P435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5" w:hAnsi="QCF_P435" w:cs="QCF_P435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FE67F83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8B68C4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5" w:hAnsi="QCF_P435" w:cs="QCF_P435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5" w:hAnsi="QCF_P435" w:cs="QCF_P435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5" w:hAnsi="QCF_P435" w:cs="QCF_P435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5" w:hAnsi="QCF_P435" w:cs="QCF_P435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5" w:hAnsi="QCF_P435" w:cs="QCF_P435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5" w:hAnsi="QCF_P435" w:cs="QCF_P435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5" w:hAnsi="QCF_P435" w:cs="QCF_P435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5" w:hAnsi="QCF_P435" w:cs="QCF_P435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5" w:hAnsi="QCF_P435" w:cs="QCF_P435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5" w:hAnsi="QCF_P435" w:cs="QCF_P435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5" w:hAnsi="QCF_P435" w:cs="QCF_P435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5" w:hAnsi="QCF_P435" w:cs="QCF_P435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5" w:hAnsi="QCF_P435" w:cs="QCF_P435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5" w:hAnsi="QCF_P435" w:cs="QCF_P435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5" w:hAnsi="QCF_P435" w:cs="QCF_P435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5" w:hAnsi="QCF_P435" w:cs="QCF_P435"/>
          <w:color w:val="006AB3"/>
          <w:rtl/>
        </w:rPr>
        <w:t>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5" w:hAnsi="QCF_P435" w:cs="QCF_P435"/>
          <w:color w:val="006AB3"/>
          <w:rtl/>
        </w:rPr>
        <w:t>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E3112EE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BB00DB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5" w:hAnsi="QCF_P435" w:cs="QCF_P435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5" w:hAnsi="QCF_P435" w:cs="QCF_P435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5" w:hAnsi="QCF_P435" w:cs="QCF_P435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5" w:hAnsi="QCF_P435" w:cs="QCF_P435"/>
          <w:color w:val="006AB3"/>
          <w:rtl/>
        </w:rPr>
        <w:t>ﰃ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TraditionalArabic" w:hAnsi="TraditionalArabic" w:cs="TraditionalArabic"/>
          <w:color w:val="000000"/>
          <w:rtl/>
        </w:rPr>
        <w:t xml:space="preserve">: </w:t>
      </w:r>
      <w:r>
        <w:rPr>
          <w:rFonts w:ascii="louts-shamy" w:hAnsi="louts-shamy" w:cs="louts-shamy"/>
          <w:color w:val="000000"/>
          <w:rtl/>
        </w:rPr>
        <w:t>لخلف: التحقيق، السكت، ولخلاد: التحقيق.</w:t>
      </w:r>
    </w:p>
    <w:p w14:paraId="4C0A72AE" w14:textId="77777777" w:rsidR="00717137" w:rsidRDefault="00000000" w:rsidP="00B60EF4">
      <w:pPr>
        <w:bidi/>
      </w:pPr>
      <w:r>
        <w:br w:type="page"/>
      </w:r>
    </w:p>
    <w:p w14:paraId="47DE5135" w14:textId="77777777" w:rsidR="00717137" w:rsidRDefault="00000000" w:rsidP="00B60EF4">
      <w:pPr>
        <w:bidi/>
      </w:pPr>
      <w:r>
        <w:lastRenderedPageBreak/>
        <w:t>صفحة: 436</w:t>
      </w:r>
    </w:p>
    <w:p w14:paraId="36DE297C" w14:textId="77777777" w:rsidR="00717137" w:rsidRDefault="00000000" w:rsidP="00B60EF4">
      <w:pPr>
        <w:bidi/>
      </w:pPr>
      <w:r>
        <w:rPr>
          <w:b/>
        </w:rPr>
        <w:t>عد الآي</w:t>
      </w:r>
    </w:p>
    <w:p w14:paraId="03EA3B9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6" w:hAnsi="QCF_P436" w:cs="QCF_P436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6" w:hAnsi="QCF_P436" w:cs="QCF_P436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غير</w:t>
      </w:r>
      <w:r>
        <w:rPr>
          <w:rFonts w:ascii="louts-shamy" w:hAnsi="louts-shamy" w:cs="louts-shamy"/>
          <w:color w:val="000000"/>
          <w:rtl/>
        </w:rPr>
        <w:t xml:space="preserve"> الحمصي/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6" w:hAnsi="QCF_P436" w:cs="QCF_P436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6" w:hAnsi="QCF_P436" w:cs="QCF_P436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6" w:hAnsi="QCF_P436" w:cs="QCF_P436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المدنيان، المكي، الدمشقي، الكوفي.</w:t>
      </w:r>
    </w:p>
    <w:p w14:paraId="4BFDA70A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CFDFC8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6" w:hAnsi="QCF_P436" w:cs="QCF_P436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6" w:hAnsi="QCF_P436" w:cs="QCF_P436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6CDB557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CB28C7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6" w:hAnsi="QCF_P436" w:cs="QCF_P436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6" w:hAnsi="QCF_P436" w:cs="QCF_P436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6" w:hAnsi="QCF_P436" w:cs="QCF_P436"/>
          <w:color w:val="006AB3"/>
          <w:rtl/>
        </w:rPr>
        <w:t>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6" w:hAnsi="QCF_P436" w:cs="QCF_P436"/>
          <w:color w:val="006AB3"/>
          <w:rtl/>
        </w:rPr>
        <w:t>ﯢ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6" w:hAnsi="QCF_P436" w:cs="QCF_P436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6" w:hAnsi="QCF_P436" w:cs="QCF_P436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8C3A479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2489778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6" w:hAnsi="QCF_P436" w:cs="QCF_P436"/>
          <w:color w:val="006AB3"/>
          <w:rtl/>
        </w:rPr>
        <w:t>ﯺ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8BB00AF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49160B7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6" w:hAnsi="QCF_P436" w:cs="QCF_P436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DC2E8E3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96D34B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6" w:hAnsi="QCF_P436" w:cs="QCF_P436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ورش، وأما (وصلًا): </w:t>
      </w:r>
      <w:r>
        <w:rPr>
          <w:rFonts w:ascii="louts-shamy" w:hAnsi="louts-shamy" w:cs="louts-shamy"/>
          <w:color w:val="E20019"/>
          <w:rtl/>
        </w:rPr>
        <w:t>فأمالها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السوسي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39" w:hAnsi="QCF_P339" w:cs="QCF_P339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6" w:hAnsi="QCF_P436" w:cs="QCF_P436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6" w:hAnsi="QCF_P436" w:cs="QCF_P436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6" w:hAnsi="QCF_P436" w:cs="QCF_P436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6" w:hAnsi="QCF_P436" w:cs="QCF_P436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6" w:hAnsi="QCF_P436" w:cs="QCF_P436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</w:p>
    <w:p w14:paraId="1D8B3741" w14:textId="77777777" w:rsidR="00717137" w:rsidRDefault="00000000" w:rsidP="00B60EF4">
      <w:pPr>
        <w:bidi/>
      </w:pPr>
      <w:r>
        <w:rPr>
          <w:b/>
        </w:rPr>
        <w:t>المدغم</w:t>
      </w:r>
    </w:p>
    <w:p w14:paraId="00D38100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6" w:hAnsi="QCF_P436" w:cs="QCF_P436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6" w:hAnsi="QCF_P436" w:cs="QCF_P436"/>
          <w:color w:val="006AB3"/>
          <w:rtl/>
        </w:rPr>
        <w:t>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6" w:hAnsi="QCF_P436" w:cs="QCF_P436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6" w:hAnsi="QCF_P436" w:cs="QCF_P436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D087BF2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987CD6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6" w:hAnsi="QCF_P436" w:cs="QCF_P436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6" w:hAnsi="QCF_P436" w:cs="QCF_P436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6" w:hAnsi="QCF_P436" w:cs="QCF_P436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9E0C416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4ECF52A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6" w:hAnsi="QCF_P436" w:cs="QCF_P436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6" w:hAnsi="QCF_P436" w:cs="QCF_P436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مذاهب في الهمزة الثانية:-</w:t>
      </w:r>
      <w:r>
        <w:rPr>
          <w:rFonts w:ascii="Adwaa-Elsalaf" w:hAnsi="Adwaa-Elsalaf" w:cs="Adwaa-Elsalaf"/>
          <w:color w:val="000000"/>
          <w:rtl/>
        </w:rPr>
        <w:t>تسهيل الهمزة الثانية، إبدالها واوًا مكسورة: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 التحقيق: الباقون.</w:t>
      </w:r>
    </w:p>
    <w:p w14:paraId="02A21E78" w14:textId="77777777" w:rsidR="00717137" w:rsidRDefault="00000000" w:rsidP="00B60EF4">
      <w:pPr>
        <w:bidi/>
      </w:pPr>
      <w:r>
        <w:rPr>
          <w:b/>
        </w:rPr>
        <w:lastRenderedPageBreak/>
        <w:t>ترك الغنة (لخلف)</w:t>
      </w:r>
    </w:p>
    <w:p w14:paraId="2077A09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6" w:hAnsi="QCF_P436" w:cs="QCF_P436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6" w:hAnsi="QCF_P436" w:cs="QCF_P436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6" w:hAnsi="QCF_P436" w:cs="QCF_P436"/>
          <w:color w:val="006AB3"/>
          <w:rtl/>
        </w:rPr>
        <w:t>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6" w:hAnsi="QCF_P436" w:cs="QCF_P436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6" w:hAnsi="QCF_P436" w:cs="QCF_P436"/>
          <w:color w:val="006AB3"/>
          <w:rtl/>
        </w:rPr>
        <w:t>ﭢ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6" w:hAnsi="QCF_P436" w:cs="QCF_P436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6" w:hAnsi="QCF_P436" w:cs="QCF_P436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6" w:hAnsi="QCF_P436" w:cs="QCF_P436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6" w:hAnsi="QCF_P436" w:cs="QCF_P436"/>
          <w:color w:val="006AB3"/>
          <w:rtl/>
        </w:rPr>
        <w:t>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6" w:hAnsi="QCF_P436" w:cs="QCF_P436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6" w:hAnsi="QCF_P436" w:cs="QCF_P436"/>
          <w:color w:val="006AB3"/>
          <w:rtl/>
        </w:rPr>
        <w:t>ﯢ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6" w:hAnsi="QCF_P436" w:cs="QCF_P436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6" w:hAnsi="QCF_P436" w:cs="QCF_P436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859514D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590AC2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6" w:hAnsi="QCF_P436" w:cs="QCF_P436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6" w:hAnsi="QCF_P436" w:cs="QCF_P436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(وجهان): النقل، التحقيق.</w:t>
      </w:r>
    </w:p>
    <w:p w14:paraId="1A29EC7A" w14:textId="77777777" w:rsidR="00717137" w:rsidRDefault="00000000" w:rsidP="00B60EF4">
      <w:pPr>
        <w:bidi/>
      </w:pPr>
      <w:r>
        <w:br w:type="page"/>
      </w:r>
    </w:p>
    <w:p w14:paraId="5561CBA7" w14:textId="77777777" w:rsidR="00717137" w:rsidRDefault="00000000" w:rsidP="00B60EF4">
      <w:pPr>
        <w:bidi/>
      </w:pPr>
      <w:r>
        <w:lastRenderedPageBreak/>
        <w:t>صفحة: 437</w:t>
      </w:r>
    </w:p>
    <w:p w14:paraId="23CE9C83" w14:textId="77777777" w:rsidR="00717137" w:rsidRDefault="00000000" w:rsidP="00B60EF4">
      <w:pPr>
        <w:bidi/>
      </w:pPr>
      <w:r>
        <w:rPr>
          <w:b/>
        </w:rPr>
        <w:t>عد الآي</w:t>
      </w:r>
    </w:p>
    <w:p w14:paraId="4857151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7" w:hAnsi="QCF_P437" w:cs="QCF_P437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7" w:hAnsi="QCF_P437" w:cs="QCF_P437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7" w:hAnsi="QCF_P437" w:cs="QCF_P437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7" w:hAnsi="QCF_P437" w:cs="QCF_P437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عدهما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غير</w:t>
      </w:r>
      <w:r>
        <w:rPr>
          <w:rFonts w:ascii="louts-shamy" w:hAnsi="louts-shamy" w:cs="louts-shamy"/>
          <w:color w:val="000000"/>
          <w:rtl/>
        </w:rPr>
        <w:t xml:space="preserve"> البصري/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7" w:hAnsi="QCF_P437" w:cs="QCF_P437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7" w:hAnsi="QCF_P437" w:cs="QCF_P437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7" w:hAnsi="QCF_P437" w:cs="QCF_P437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7" w:hAnsi="QCF_P437" w:cs="QCF_P437"/>
          <w:color w:val="006AB3"/>
          <w:rtl/>
        </w:rPr>
        <w:t>ﭱ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غير</w:t>
      </w:r>
      <w:r>
        <w:rPr>
          <w:rFonts w:ascii="louts-shamy" w:hAnsi="louts-shamy" w:cs="louts-shamy"/>
          <w:color w:val="000000"/>
          <w:rtl/>
        </w:rPr>
        <w:t xml:space="preserve"> الدمشقي.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7" w:hAnsi="QCF_P437" w:cs="QCF_P437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7" w:hAnsi="QCF_P437" w:cs="QCF_P437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7" w:hAnsi="QCF_P437" w:cs="QCF_P437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7" w:hAnsi="QCF_P437" w:cs="QCF_P437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غير</w:t>
      </w:r>
      <w:r>
        <w:rPr>
          <w:rFonts w:ascii="louts-shamy" w:hAnsi="louts-shamy" w:cs="louts-shamy"/>
          <w:color w:val="000000"/>
          <w:rtl/>
        </w:rPr>
        <w:t xml:space="preserve"> الحمصي.</w:t>
      </w:r>
    </w:p>
    <w:p w14:paraId="4FD03851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20D610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7" w:hAnsi="QCF_P437" w:cs="QCF_P437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7" w:hAnsi="QCF_P437" w:cs="QCF_P437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7" w:hAnsi="QCF_P437" w:cs="QCF_P437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7" w:hAnsi="QCF_P437" w:cs="QCF_P437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7" w:hAnsi="QCF_P437" w:cs="QCF_P437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6502F12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5D2AA41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7" w:hAnsi="QCF_P437" w:cs="QCF_P437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7E64CC4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91BD47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7" w:hAnsi="QCF_P437" w:cs="QCF_P437"/>
          <w:color w:val="006AB3"/>
          <w:rtl/>
        </w:rPr>
        <w:t>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7" w:hAnsi="QCF_P437" w:cs="QCF_P437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7" w:hAnsi="QCF_P437" w:cs="QCF_P437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7" w:hAnsi="QCF_P437" w:cs="QCF_P437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6BB1D9B3" w14:textId="77777777" w:rsidR="00717137" w:rsidRDefault="00000000" w:rsidP="00B60EF4">
      <w:pPr>
        <w:bidi/>
      </w:pPr>
      <w:r>
        <w:rPr>
          <w:b/>
        </w:rPr>
        <w:t>المدغم</w:t>
      </w:r>
    </w:p>
    <w:p w14:paraId="20F9A263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7" w:hAnsi="QCF_P437" w:cs="QCF_P437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كثير، حفص، رويس.الكبير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7" w:hAnsi="QCF_P437" w:cs="QCF_P437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7" w:hAnsi="QCF_P437" w:cs="QCF_P437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7" w:hAnsi="QCF_P437" w:cs="QCF_P437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7" w:hAnsi="QCF_P437" w:cs="QCF_P437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3D77B45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1CA0CE9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7" w:hAnsi="QCF_P437" w:cs="QCF_P437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7" w:hAnsi="QCF_P437" w:cs="QCF_P437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7" w:hAnsi="QCF_P437" w:cs="QCF_P437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مذاهب في الهمزة الثانية:-</w:t>
      </w:r>
      <w:r>
        <w:rPr>
          <w:rFonts w:ascii="Adwaa-Elsalaf" w:hAnsi="Adwaa-Elsalaf" w:cs="Adwaa-Elsalaf"/>
          <w:color w:val="000000"/>
          <w:rtl/>
        </w:rPr>
        <w:t>تسهيل الهمزة الثانية، إبدالها واوًا مكسورة: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رويس.- التحقيق: الباقون.</w:t>
      </w:r>
    </w:p>
    <w:p w14:paraId="602296D3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A01154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7" w:hAnsi="QCF_P437" w:cs="QCF_P437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7" w:hAnsi="QCF_P437" w:cs="QCF_P437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7" w:hAnsi="QCF_P437" w:cs="QCF_P437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7" w:hAnsi="QCF_P437" w:cs="QCF_P437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7" w:hAnsi="QCF_P437" w:cs="QCF_P437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7" w:hAnsi="QCF_P437" w:cs="QCF_P437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7" w:hAnsi="QCF_P437" w:cs="QCF_P437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7" w:hAnsi="QCF_P437" w:cs="QCF_P437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7" w:hAnsi="QCF_P437" w:cs="QCF_P437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7" w:hAnsi="QCF_P437" w:cs="QCF_P437"/>
          <w:color w:val="006AB3"/>
          <w:rtl/>
        </w:rPr>
        <w:t>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7" w:hAnsi="QCF_P437" w:cs="QCF_P437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7" w:hAnsi="QCF_P437" w:cs="QCF_P437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7" w:hAnsi="QCF_P437" w:cs="QCF_P437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69A7C4C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6F9F1CD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7" w:hAnsi="QCF_P437" w:cs="QCF_P437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7" w:hAnsi="QCF_P437" w:cs="QCF_P437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6233F66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144024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7" w:hAnsi="QCF_P437" w:cs="QCF_P437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7" w:hAnsi="QCF_P437" w:cs="QCF_P437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7" w:hAnsi="QCF_P437" w:cs="QCF_P437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7" w:hAnsi="QCF_P437" w:cs="QCF_P437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 وجهان): النقل، التحقيق.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7" w:hAnsi="QCF_P437" w:cs="QCF_P437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اثنا عشر وجهًا: (١-٥) خمسة القياس: إبدال الهمزة ألفًا مع القصر والتوسط </w:t>
      </w:r>
      <w:r>
        <w:rPr>
          <w:rFonts w:ascii="louts-shamy" w:hAnsi="louts-shamy" w:cs="louts-shamy"/>
          <w:color w:val="000000"/>
          <w:rtl/>
        </w:rPr>
        <w:lastRenderedPageBreak/>
        <w:t xml:space="preserve">والإشباع، وتسهيلها مع الروم إشباعًا وقصرًا، ويوافقه هشام عدا وجه التسهيل مع الإشباع فلهشام فيه التوسط، (٦-١٢) وسبعة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الرسم: إبدال الهمزة واوًا ساكنة مع ثلاثة المد، وإشمامها مبدلةً مع ثلاثة المد، ورومها مبدلةً مع القصر.</w:t>
      </w:r>
    </w:p>
    <w:p w14:paraId="3918FA12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0E3E63E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7" w:hAnsi="QCF_P437" w:cs="QCF_P437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-إثبات الياء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ورش. -الإثبات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0A8C3758" w14:textId="77777777" w:rsidR="00717137" w:rsidRDefault="00000000" w:rsidP="00B60EF4">
      <w:pPr>
        <w:bidi/>
      </w:pPr>
      <w:r>
        <w:br w:type="page"/>
      </w:r>
    </w:p>
    <w:p w14:paraId="4033DFF2" w14:textId="77777777" w:rsidR="00717137" w:rsidRDefault="00000000" w:rsidP="00B60EF4">
      <w:pPr>
        <w:bidi/>
      </w:pPr>
      <w:r>
        <w:lastRenderedPageBreak/>
        <w:t>صفحة: 438</w:t>
      </w:r>
    </w:p>
    <w:p w14:paraId="21230A80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856A43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8" w:hAnsi="QCF_P438" w:cs="QCF_P438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8" w:hAnsi="QCF_P438" w:cs="QCF_P438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8" w:hAnsi="QCF_P438" w:cs="QCF_P438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EE5E7E3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4FD9B2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8" w:hAnsi="QCF_P438" w:cs="QCF_P438"/>
          <w:color w:val="006AB3"/>
          <w:rtl/>
        </w:rPr>
        <w:t>ﭠ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8" w:hAnsi="QCF_P438" w:cs="QCF_P438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8" w:hAnsi="QCF_P438" w:cs="QCF_P438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8" w:hAnsi="QCF_P438" w:cs="QCF_P438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8" w:hAnsi="QCF_P438" w:cs="QCF_P438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8" w:hAnsi="QCF_P438" w:cs="QCF_P438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8" w:hAnsi="QCF_P438" w:cs="QCF_P438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8" w:hAnsi="QCF_P438" w:cs="QCF_P438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035D6AC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C79647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8" w:hAnsi="QCF_P438" w:cs="QCF_P438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8" w:hAnsi="QCF_P438" w:cs="QCF_P438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78101D37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D3DCE1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8" w:hAnsi="QCF_P438" w:cs="QCF_P438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أبدل الهمزة الأولى: شعبة،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وَلُؤۡلُوٕٖاْ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أبدل الهمزة </w:t>
      </w:r>
      <w:r>
        <w:rPr>
          <w:rFonts w:ascii="LOTUS2007" w:hAnsi="LOTUS2007" w:cs="LOTUS2007"/>
          <w:color w:val="000000"/>
          <w:rtl/>
        </w:rPr>
        <w:t>الأولى</w:t>
      </w:r>
      <w:r>
        <w:rPr>
          <w:rFonts w:ascii="louts-shamy" w:hAnsi="louts-shamy" w:cs="louts-shamy"/>
          <w:color w:val="000000"/>
          <w:rtl/>
        </w:rPr>
        <w:t>: السوسي.</w:t>
      </w:r>
    </w:p>
    <w:p w14:paraId="67179BEC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FC5919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8" w:hAnsi="QCF_P438" w:cs="QCF_P438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8" w:hAnsi="QCF_P438" w:cs="QCF_P438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8" w:hAnsi="QCF_P438" w:cs="QCF_P438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8" w:hAnsi="QCF_P438" w:cs="QCF_P438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8" w:hAnsi="QCF_P438" w:cs="QCF_P438"/>
          <w:color w:val="006AB3"/>
          <w:rtl/>
        </w:rPr>
        <w:t>ﮃ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وَلُؤۡلُوٕٖاْ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QCF_P438" w:hAnsi="QCF_P438" w:cs="QCF_P438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8" w:hAnsi="QCF_P438" w:cs="QCF_P438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8" w:hAnsi="QCF_P438" w:cs="QCF_P438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96F1411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25618B3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8" w:hAnsi="QCF_P438" w:cs="QCF_P438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8" w:hAnsi="QCF_P438" w:cs="QCF_P438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A26C248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BF7FCF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وَلُؤۡلُوٕٖاْ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في الهمزة </w:t>
      </w:r>
      <w:r>
        <w:rPr>
          <w:rFonts w:ascii="LOTUS2007" w:hAnsi="LOTUS2007" w:cs="LOTUS2007"/>
          <w:color w:val="000000"/>
          <w:rtl/>
        </w:rPr>
        <w:t>الأولى</w:t>
      </w:r>
      <w:r>
        <w:rPr>
          <w:rFonts w:ascii="louts-shamy" w:hAnsi="louts-shamy" w:cs="louts-shamy"/>
          <w:color w:val="000000"/>
          <w:rtl/>
        </w:rPr>
        <w:t>: الإبدال، وفي الهمزة الثانية: إبدالها واوًا مع (السكون، الروم) أو تسهيلها مع الروم، ويوافقه هشام في الهمزة الثانية.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8" w:hAnsi="QCF_P438" w:cs="QCF_P438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63AFEA57" w14:textId="77777777" w:rsidR="00717137" w:rsidRDefault="00000000" w:rsidP="00B60EF4">
      <w:pPr>
        <w:bidi/>
      </w:pPr>
      <w:r>
        <w:br w:type="page"/>
      </w:r>
    </w:p>
    <w:p w14:paraId="6EBDF34E" w14:textId="77777777" w:rsidR="00717137" w:rsidRDefault="00000000" w:rsidP="00B60EF4">
      <w:pPr>
        <w:bidi/>
      </w:pPr>
      <w:r>
        <w:lastRenderedPageBreak/>
        <w:t>صفحة: 439</w:t>
      </w:r>
    </w:p>
    <w:p w14:paraId="082BE02A" w14:textId="77777777" w:rsidR="00717137" w:rsidRDefault="00000000" w:rsidP="00B60EF4">
      <w:pPr>
        <w:bidi/>
      </w:pPr>
      <w:r>
        <w:rPr>
          <w:b/>
        </w:rPr>
        <w:t>عد الآي</w:t>
      </w:r>
    </w:p>
    <w:p w14:paraId="1643633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9" w:hAnsi="QCF_P439" w:cs="QCF_P439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9" w:hAnsi="QCF_P439" w:cs="QCF_P439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9" w:hAnsi="QCF_P439" w:cs="QCF_P439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9" w:hAnsi="QCF_P439" w:cs="QCF_P439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البصري/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9" w:hAnsi="QCF_P439" w:cs="QCF_P439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9" w:hAnsi="QCF_P439" w:cs="QCF_P439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9" w:hAnsi="QCF_P439" w:cs="QCF_P439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9" w:hAnsi="QCF_P439" w:cs="QCF_P439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9" w:hAnsi="QCF_P439" w:cs="QCF_P439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 الأخير، البصري، الشامي.</w:t>
      </w:r>
    </w:p>
    <w:p w14:paraId="32429C36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06F8BE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9" w:hAnsi="QCF_P439" w:cs="QCF_P439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9" w:hAnsi="QCF_P439" w:cs="QCF_P439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257C171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BA4C45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9" w:hAnsi="QCF_P439" w:cs="QCF_P439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9" w:hAnsi="QCF_P439" w:cs="QCF_P439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9" w:hAnsi="QCF_P439" w:cs="QCF_P439"/>
          <w:color w:val="006AB3"/>
          <w:rtl/>
        </w:rPr>
        <w:t>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B0C6771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5E911D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9" w:hAnsi="QCF_P439" w:cs="QCF_P439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95F7E38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2F79D48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9" w:hAnsi="QCF_P439" w:cs="QCF_P439"/>
          <w:color w:val="006AB3"/>
          <w:rtl/>
        </w:rPr>
        <w:t>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FDB22FF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4DA765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9" w:hAnsi="QCF_P439" w:cs="QCF_P439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9" w:hAnsi="QCF_P439" w:cs="QCF_P439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9" w:hAnsi="QCF_P439" w:cs="QCF_P439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9" w:hAnsi="QCF_P439" w:cs="QCF_P439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 (بخلف عنه)، حمزة.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9" w:hAnsi="QCF_P439" w:cs="QCF_P439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9" w:hAnsi="QCF_P439" w:cs="QCF_P439"/>
          <w:color w:val="006AB3"/>
          <w:rtl/>
        </w:rPr>
        <w:t>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0BF9C7A3" w14:textId="77777777" w:rsidR="00717137" w:rsidRDefault="00000000" w:rsidP="00B60EF4">
      <w:pPr>
        <w:bidi/>
      </w:pPr>
      <w:r>
        <w:rPr>
          <w:b/>
        </w:rPr>
        <w:t>المدغم</w:t>
      </w:r>
    </w:p>
    <w:p w14:paraId="086C7343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9" w:hAnsi="QCF_P439" w:cs="QCF_P439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9" w:hAnsi="QCF_P439" w:cs="QCF_P439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38E89E9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4E4D8EC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9" w:hAnsi="QCF_P439" w:cs="QCF_P439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9" w:hAnsi="QCF_P439" w:cs="QCF_P439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مذاهب في الهمزة الثانية:-</w:t>
      </w:r>
      <w:r>
        <w:rPr>
          <w:rFonts w:ascii="Adwaa-Elsalaf" w:hAnsi="Adwaa-Elsalaf" w:cs="Adwaa-Elsalaf"/>
          <w:color w:val="000000"/>
          <w:rtl/>
        </w:rPr>
        <w:t>تسهيل الهمزة الثانية، إبدالها واوًا مكسورة: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رويس.- التحقيق: الباقون.</w:t>
      </w:r>
    </w:p>
    <w:p w14:paraId="106C428A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441697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9" w:hAnsi="QCF_P439" w:cs="QCF_P439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9" w:hAnsi="QCF_P439" w:cs="QCF_P439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9" w:hAnsi="QCF_P439" w:cs="QCF_P439"/>
          <w:color w:val="006AB3"/>
          <w:rtl/>
        </w:rPr>
        <w:t>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9" w:hAnsi="QCF_P439" w:cs="QCF_P439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9" w:hAnsi="QCF_P439" w:cs="QCF_P439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9" w:hAnsi="QCF_P439" w:cs="QCF_P439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9" w:hAnsi="QCF_P439" w:cs="QCF_P439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9" w:hAnsi="QCF_P439" w:cs="QCF_P439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9" w:hAnsi="QCF_P439" w:cs="QCF_P439"/>
          <w:color w:val="006AB3"/>
          <w:rtl/>
        </w:rPr>
        <w:t>ﰊ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9" w:hAnsi="QCF_P439" w:cs="QCF_P439"/>
          <w:color w:val="006AB3"/>
          <w:rtl/>
        </w:rPr>
        <w:t>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9" w:hAnsi="QCF_P439" w:cs="QCF_P439"/>
          <w:color w:val="006AB3"/>
          <w:rtl/>
        </w:rPr>
        <w:t>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C78096A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240E2C2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439" w:hAnsi="QCF_P439" w:cs="QCF_P439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39" w:hAnsi="QCF_P439" w:cs="QCF_P439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EBFDB4F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14D401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9" w:hAnsi="QCF_P439" w:cs="QCF_P439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9" w:hAnsi="QCF_P439" w:cs="QCF_P439"/>
          <w:color w:val="006AB3"/>
          <w:rtl/>
        </w:rPr>
        <w:t>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ٱلسَّيِّئۡ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9" w:hAnsi="QCF_P439" w:cs="QCF_P439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: لهشام إبدال الهمزة مع السكون والروم، وتسهيلها مع الروم.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9" w:hAnsi="QCF_P439" w:cs="QCF_P439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وإبدالها/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39" w:hAnsi="QCF_P439" w:cs="QCF_P439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7B9F81E5" w14:textId="77777777" w:rsidR="00717137" w:rsidRDefault="00000000" w:rsidP="00B60EF4">
      <w:pPr>
        <w:bidi/>
      </w:pPr>
      <w:r>
        <w:br w:type="page"/>
      </w:r>
    </w:p>
    <w:p w14:paraId="31473776" w14:textId="77777777" w:rsidR="00717137" w:rsidRDefault="00000000" w:rsidP="00B60EF4">
      <w:pPr>
        <w:bidi/>
      </w:pPr>
      <w:r>
        <w:lastRenderedPageBreak/>
        <w:t>صفحة: 440</w:t>
      </w:r>
    </w:p>
    <w:p w14:paraId="14277AB8" w14:textId="77777777" w:rsidR="00717137" w:rsidRDefault="00000000" w:rsidP="00B60EF4">
      <w:pPr>
        <w:bidi/>
      </w:pPr>
      <w:r>
        <w:rPr>
          <w:b/>
        </w:rPr>
        <w:t>عد الآي</w:t>
      </w:r>
    </w:p>
    <w:p w14:paraId="499B97F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0" w:hAnsi="QCF_P440" w:cs="QCF_P440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الكوفي.</w:t>
      </w:r>
    </w:p>
    <w:p w14:paraId="7120F41B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8419DC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0" w:hAnsi="QCF_P440" w:cs="QCF_P440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0" w:hAnsi="QCF_P440" w:cs="QCF_P440"/>
          <w:color w:val="006AB3"/>
          <w:rtl/>
        </w:rPr>
        <w:t>ﯩ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84FB431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4C072C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0" w:hAnsi="QCF_P440" w:cs="QCF_P440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0" w:hAnsi="QCF_P440" w:cs="QCF_P440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0" w:hAnsi="QCF_P440" w:cs="QCF_P440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0" w:hAnsi="QCF_P440" w:cs="QCF_P440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0" w:hAnsi="QCF_P440" w:cs="QCF_P440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0" w:hAnsi="QCF_P440" w:cs="QCF_P440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0" w:hAnsi="QCF_P440" w:cs="QCF_P440"/>
          <w:color w:val="006AB3"/>
          <w:rtl/>
        </w:rPr>
        <w:t>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600E263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AF9C77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0" w:hAnsi="QCF_P440" w:cs="QCF_P440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ﮋ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B669984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6A1C430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0" w:hAnsi="QCF_P440" w:cs="QCF_P440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9436656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9B9DD7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40" w:hAnsi="QCF_P440" w:cs="QCF_P440"/>
          <w:color w:val="006AB3"/>
          <w:sz w:val="20"/>
          <w:rtl/>
        </w:rPr>
        <w:t>ﭡ</w:t>
      </w:r>
      <w:r>
        <w:rPr>
          <w:rFonts w:ascii="kn_quran_1" w:hAnsi="kn_quran_1" w:cs="kn_quran_1"/>
          <w:color w:val="006AB3"/>
          <w:sz w:val="20"/>
          <w:rtl/>
        </w:rPr>
        <w:t xml:space="preserve">﴾ </w:t>
      </w:r>
      <w:r>
        <w:rPr>
          <w:rFonts w:ascii="louts-shamy" w:hAnsi="louts-shamy" w:cs="louts-shamy"/>
          <w:color w:val="000000"/>
          <w:sz w:val="20"/>
          <w:rtl/>
        </w:rPr>
        <w:t xml:space="preserve">(وقفًا):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sz w:val="20"/>
          <w:rtl/>
        </w:rPr>
        <w:t>وقللها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40" w:hAnsi="QCF_P440" w:cs="QCF_P440"/>
          <w:color w:val="006AB3"/>
          <w:sz w:val="20"/>
          <w:rtl/>
        </w:rPr>
        <w:t>ﭤ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ابن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ذكوان، حمزة، خلف.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40" w:hAnsi="QCF_P440" w:cs="QCF_P440"/>
          <w:color w:val="006AB3"/>
          <w:sz w:val="20"/>
          <w:rtl/>
        </w:rPr>
        <w:t>ﭬ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أمال</w:t>
      </w:r>
      <w:r>
        <w:rPr>
          <w:rFonts w:ascii="louts-shamy" w:hAnsi="louts-shamy" w:cs="louts-shamy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E20019"/>
          <w:sz w:val="20"/>
          <w:rtl/>
        </w:rPr>
        <w:t>الياء</w:t>
      </w:r>
      <w:r>
        <w:rPr>
          <w:rFonts w:ascii="louts-shamy" w:hAnsi="louts-shamy" w:cs="louts-shamy"/>
          <w:color w:val="000000"/>
          <w:sz w:val="20"/>
          <w:rtl/>
        </w:rPr>
        <w:t xml:space="preserve"> شعبة، حمزة، الكسائي، روح، خلف/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40" w:hAnsi="QCF_P440" w:cs="QCF_P440"/>
          <w:color w:val="006AB3"/>
          <w:sz w:val="20"/>
          <w:rtl/>
        </w:rPr>
        <w:t>ﯡ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sz w:val="20"/>
          <w:rtl/>
        </w:rPr>
        <w:t>وقللها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ورش (بخلف عنه)،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عمرو.</w:t>
      </w:r>
    </w:p>
    <w:p w14:paraId="3A70F69E" w14:textId="77777777" w:rsidR="00717137" w:rsidRDefault="00000000" w:rsidP="00B60EF4">
      <w:pPr>
        <w:bidi/>
      </w:pPr>
      <w:r>
        <w:rPr>
          <w:b/>
        </w:rPr>
        <w:t>المدغم</w:t>
      </w:r>
    </w:p>
    <w:p w14:paraId="1AB1D894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0" w:hAnsi="QCF_P440" w:cs="QCF_P440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0" w:hAnsi="QCF_P440" w:cs="QCF_P440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عامر، شعبة، الكسائي، يعقوب،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0" w:hAnsi="QCF_P440" w:cs="QCF_P440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0" w:hAnsi="QCF_P440" w:cs="QCF_P440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(وله فيها الاختلاس).</w:t>
      </w:r>
    </w:p>
    <w:p w14:paraId="33CE5CB0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EC6AB4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0" w:hAnsi="QCF_P440" w:cs="QCF_P440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يُؤَخِّرُهُمُۥ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0" w:hAnsi="QCF_P440" w:cs="QCF_P440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76A46B85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1CBDD32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40" w:hAnsi="QCF_P440" w:cs="QCF_P440"/>
          <w:color w:val="006AB3"/>
          <w:sz w:val="20"/>
          <w:rtl/>
        </w:rPr>
        <w:t>ﮨ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للقراء مذاهب في الهمزة الثانية:- التسهيل مع الإدخال</w:t>
      </w:r>
      <w:r>
        <w:rPr>
          <w:rFonts w:ascii="Adwaa-Elsalaf" w:hAnsi="Adwaa-Elsalaf" w:cs="Adwaa-Elsalaf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000000"/>
          <w:sz w:val="20"/>
          <w:rtl/>
        </w:rPr>
        <w:t>قالون،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عمرو، هشام (بخلف عنه)،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جعفر. - الإبدال ألفا مع المد المشبع: ورش (بخلف عنه). - التسهيل بدون إدخال: ورش (الوجه الثاني له)، ابن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كثير، رويس.- التحقيق مع الإدخال: هشام (الوجه الثاني له). -التحقيق بدون إدخال</w:t>
      </w:r>
      <w:r>
        <w:rPr>
          <w:rFonts w:ascii="Adwaa-Elsalaf" w:hAnsi="Adwaa-Elsalaf" w:cs="Adwaa-Elsalaf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000000"/>
          <w:sz w:val="20"/>
          <w:rtl/>
        </w:rPr>
        <w:t>الباقون.</w:t>
      </w:r>
    </w:p>
    <w:p w14:paraId="3959CF70" w14:textId="77777777" w:rsidR="00717137" w:rsidRDefault="00000000" w:rsidP="00B60EF4">
      <w:pPr>
        <w:bidi/>
      </w:pPr>
      <w:r>
        <w:rPr>
          <w:b/>
        </w:rPr>
        <w:t xml:space="preserve"> الهمزتان من كلمتين</w:t>
      </w:r>
    </w:p>
    <w:p w14:paraId="4577E0D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lastRenderedPageBreak/>
        <w:t>﴿</w:t>
      </w:r>
      <w:r>
        <w:rPr>
          <w:rFonts w:ascii="QCF_P440" w:hAnsi="QCF_P440" w:cs="QCF_P440"/>
          <w:color w:val="006AB3"/>
          <w:sz w:val="20"/>
          <w:rtl/>
        </w:rPr>
        <w:t>ﭤ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440" w:hAnsi="QCF_P440" w:cs="QCF_P440"/>
          <w:color w:val="006AB3"/>
          <w:sz w:val="20"/>
          <w:rtl/>
        </w:rPr>
        <w:t>ﭥ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للقراء مذاهب</w:t>
      </w:r>
      <w:r>
        <w:rPr>
          <w:rFonts w:ascii="Adwaa-Elsalaf" w:hAnsi="Adwaa-Elsalaf" w:cs="Adwaa-Elsalaf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000000"/>
          <w:sz w:val="20"/>
          <w:rtl/>
        </w:rPr>
        <w:t>-إسقاط الهمزة الأولى مع القصر والمد</w:t>
      </w:r>
      <w:r>
        <w:rPr>
          <w:rFonts w:ascii="Adwaa-Elsalaf" w:hAnsi="Adwaa-Elsalaf" w:cs="Adwaa-Elsalaf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0000"/>
          <w:sz w:val="20"/>
          <w:rtl/>
        </w:rPr>
        <w:t xml:space="preserve"> قالون، البزي،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عمرو.- </w:t>
      </w:r>
      <w:r>
        <w:rPr>
          <w:rFonts w:ascii="Adwaa-Elsalaf" w:hAnsi="Adwaa-Elsalaf" w:cs="Adwaa-Elsalaf"/>
          <w:color w:val="000000"/>
          <w:sz w:val="20"/>
          <w:rtl/>
        </w:rPr>
        <w:t>تسهيل الهمزة الثانية، إبدالها ألفًا مع القصر</w:t>
      </w:r>
      <w:r>
        <w:rPr>
          <w:rFonts w:ascii="louts-shamy" w:hAnsi="louts-shamy" w:cs="louts-shamy"/>
          <w:color w:val="000000"/>
          <w:sz w:val="20"/>
          <w:rtl/>
        </w:rPr>
        <w:t>: ورش، قنبل.- تسهيل الهمزة الثانية: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جعفر، رويس. -</w:t>
      </w:r>
      <w:r>
        <w:rPr>
          <w:rFonts w:ascii="Adwaa-Elsalaf" w:hAnsi="Adwaa-Elsalaf" w:cs="Adwaa-Elsalaf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تحقيق الهمزتين: الباقون.</w:t>
      </w:r>
    </w:p>
    <w:p w14:paraId="22F97A30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7D1545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0" w:hAnsi="QCF_P440" w:cs="QCF_P440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0" w:hAnsi="QCF_P440" w:cs="QCF_P440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0" w:hAnsi="QCF_P440" w:cs="QCF_P440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0" w:hAnsi="QCF_P440" w:cs="QCF_P440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0" w:hAnsi="QCF_P440" w:cs="QCF_P440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0" w:hAnsi="QCF_P440" w:cs="QCF_P440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0" w:hAnsi="QCF_P440" w:cs="QCF_P440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49E2DDC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1351FBA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0" w:hAnsi="QCF_P440" w:cs="QCF_P440"/>
          <w:color w:val="006AB3"/>
          <w:rtl/>
        </w:rPr>
        <w:t>ﮞ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خَلۡفِهِمُۥ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B2F3DDB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E64E9C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0" w:hAnsi="QCF_P440" w:cs="QCF_P440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(معًا): الإبدال/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0" w:hAnsi="QCF_P440" w:cs="QCF_P440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وتسهيلها.</w:t>
      </w:r>
    </w:p>
    <w:p w14:paraId="306859DF" w14:textId="77777777" w:rsidR="00717137" w:rsidRDefault="00000000" w:rsidP="00B60EF4">
      <w:pPr>
        <w:bidi/>
      </w:pPr>
      <w:r>
        <w:br w:type="page"/>
      </w:r>
    </w:p>
    <w:p w14:paraId="2E4C81E0" w14:textId="77777777" w:rsidR="00717137" w:rsidRDefault="00000000" w:rsidP="00B60EF4">
      <w:pPr>
        <w:bidi/>
      </w:pPr>
      <w:r>
        <w:lastRenderedPageBreak/>
        <w:t>صفحة: 441</w:t>
      </w:r>
    </w:p>
    <w:p w14:paraId="481F3B40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130EE0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1" w:hAnsi="QCF_P441" w:cs="QCF_P441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D284BF8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DF7699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1" w:hAnsi="QCF_P441" w:cs="QCF_P441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79AD9D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AA3DCF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1" w:hAnsi="QCF_P441" w:cs="QCF_P441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1" w:hAnsi="QCF_P441" w:cs="QCF_P441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B6154C9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1FFE876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1" w:hAnsi="QCF_P441" w:cs="QCF_P441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1" w:hAnsi="QCF_P441" w:cs="QCF_P441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29E235D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7BF543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1" w:hAnsi="QCF_P441" w:cs="QCF_P441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1" w:hAnsi="QCF_P441" w:cs="QCF_P441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1" w:hAnsi="QCF_P441" w:cs="QCF_P441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1" w:hAnsi="QCF_P441" w:cs="QCF_P441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1" w:hAnsi="QCF_P441" w:cs="QCF_P441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520DB87D" w14:textId="77777777" w:rsidR="00717137" w:rsidRDefault="00000000" w:rsidP="00B60EF4">
      <w:pPr>
        <w:bidi/>
      </w:pPr>
      <w:r>
        <w:rPr>
          <w:b/>
        </w:rPr>
        <w:t>المدغم</w:t>
      </w:r>
    </w:p>
    <w:p w14:paraId="736B7854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1" w:hAnsi="QCF_P441" w:cs="QCF_P441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1" w:hAnsi="QCF_P441" w:cs="QCF_P441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1" w:hAnsi="QCF_P441" w:cs="QCF_P441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1" w:hAnsi="QCF_P441" w:cs="QCF_P441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CF412C4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3A80EAE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ءَٰا۬يْن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 الثانية مع الإدخال: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أَئِن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مذاهب في الهمزة الثانية</w:t>
      </w:r>
      <w:r>
        <w:rPr>
          <w:rFonts w:ascii="Adwaa-Elsalaf" w:hAnsi="Adwaa-Elsalaf" w:cs="Adwaa-Elsalaf"/>
          <w:color w:val="000000"/>
          <w:rtl/>
        </w:rPr>
        <w:t xml:space="preserve">: - </w:t>
      </w:r>
      <w:r>
        <w:rPr>
          <w:rFonts w:ascii="louts-shamy" w:hAnsi="louts-shamy" w:cs="louts-shamy"/>
          <w:color w:val="000000"/>
          <w:rtl/>
        </w:rPr>
        <w:t>تسهيل الهمزة الثانية مع الإدخال: قالون،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عمرو. </w:t>
      </w:r>
      <w:r>
        <w:rPr>
          <w:rFonts w:ascii="Adwaa-Elsalaf" w:hAnsi="Adwaa-Elsalaf" w:cs="Adwaa-Elsalaf"/>
          <w:color w:val="000000"/>
          <w:rtl/>
        </w:rPr>
        <w:t>- تسهيل الهمزة الثانية بدون إدخال</w:t>
      </w:r>
      <w:r>
        <w:rPr>
          <w:rFonts w:ascii="louts-shamy" w:hAnsi="louts-shamy" w:cs="louts-shamy"/>
          <w:color w:val="000000"/>
          <w:rtl/>
        </w:rPr>
        <w:t>: ورش، ابن كثير، رويس. - التحقيق مع الإدخال وعدمه: هشام. - التحقيق بدون إدخال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1" w:hAnsi="QCF_P441" w:cs="QCF_P441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مذاهب في الهمزة الثانية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-التسهيل مع الإدخال: قالون،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هشام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جعفر. </w:t>
      </w:r>
      <w:r>
        <w:rPr>
          <w:rFonts w:ascii="Adwaa-Elsalaf" w:hAnsi="Adwaa-Elsalaf" w:cs="Adwaa-Elsalaf"/>
          <w:color w:val="000000"/>
          <w:rtl/>
        </w:rPr>
        <w:t>-</w:t>
      </w:r>
      <w:r>
        <w:rPr>
          <w:rFonts w:ascii="louts-shamy" w:hAnsi="louts-shamy" w:cs="louts-shamy"/>
          <w:color w:val="000000"/>
          <w:rtl/>
        </w:rPr>
        <w:t>الإبدال ألفا مع المد المشبع: ورش (بخلف عنه). -التسهيل بدون إدخال: ورش (الوجه الثاني له)،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رويس. -التحقيق مع الإدخال: هشام (الوجه الثاني له). -التحقيق بدون إدخال: الباقون.</w:t>
      </w:r>
    </w:p>
    <w:p w14:paraId="7EC089F0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B78BD3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رَجُلٞ يَسۡع۪ىٰ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1" w:hAnsi="QCF_P441" w:cs="QCF_P441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1" w:hAnsi="QCF_P441" w:cs="QCF_P441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1" w:hAnsi="QCF_P441" w:cs="QCF_P441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1" w:hAnsi="QCF_P441" w:cs="QCF_P441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1" w:hAnsi="QCF_P441" w:cs="QCF_P441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1" w:hAnsi="QCF_P441" w:cs="QCF_P441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1FFB8BB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A5E97E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1" w:hAnsi="QCF_P441" w:cs="QCF_P441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1" w:hAnsi="QCF_P441" w:cs="QCF_P441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التحقيق.</w:t>
      </w:r>
    </w:p>
    <w:p w14:paraId="49F74F91" w14:textId="77777777" w:rsidR="00717137" w:rsidRDefault="00000000" w:rsidP="00B60EF4">
      <w:pPr>
        <w:bidi/>
      </w:pPr>
      <w:r>
        <w:rPr>
          <w:b/>
        </w:rPr>
        <w:lastRenderedPageBreak/>
        <w:t>ياءات الإضافة</w:t>
      </w:r>
    </w:p>
    <w:p w14:paraId="2FB439C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1" w:hAnsi="QCF_P441" w:cs="QCF_P441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1" w:hAnsi="QCF_P441" w:cs="QCF_P441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1" w:hAnsi="QCF_P441" w:cs="QCF_P441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حمزة، يعقوب، خلف.-الفتح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1" w:hAnsi="QCF_P441" w:cs="QCF_P441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1" w:hAnsi="QCF_P441" w:cs="QCF_P441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1" w:hAnsi="QCF_P441" w:cs="QCF_P441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1" w:hAnsi="QCF_P441" w:cs="QCF_P441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301A5C4B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7E53758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1" w:hAnsi="QCF_P441" w:cs="QCF_P441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 إثبات الياء في الحالين</w:t>
      </w:r>
      <w:r>
        <w:rPr>
          <w:rFonts w:ascii="Adwaa-Elsalaf" w:hAnsi="Adwaa-Elsalaf" w:cs="Adwaa-Elsalaf"/>
          <w:color w:val="000000"/>
          <w:rtl/>
        </w:rPr>
        <w:t xml:space="preserve"> مع فتحها وصلًا: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جعفر.  - </w:t>
      </w:r>
      <w:r>
        <w:rPr>
          <w:rFonts w:ascii="Adwaa-Elsalaf" w:hAnsi="Adwaa-Elsalaf" w:cs="Adwaa-Elsalaf"/>
          <w:color w:val="000000"/>
          <w:rtl/>
        </w:rPr>
        <w:t xml:space="preserve">إثبات الياء </w:t>
      </w:r>
      <w:r>
        <w:rPr>
          <w:rFonts w:ascii="louts-shamy" w:hAnsi="louts-shamy" w:cs="louts-shamy"/>
          <w:color w:val="000000"/>
          <w:rtl/>
        </w:rPr>
        <w:t>وقفًا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1" w:hAnsi="QCF_P441" w:cs="QCF_P441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إثبات الياء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ورش.  -إثبات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1" w:hAnsi="QCF_P441" w:cs="QCF_P441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62D06C12" w14:textId="77777777" w:rsidR="00717137" w:rsidRDefault="00000000" w:rsidP="00B60EF4">
      <w:pPr>
        <w:bidi/>
      </w:pPr>
      <w:r>
        <w:br w:type="page"/>
      </w:r>
    </w:p>
    <w:p w14:paraId="70CED902" w14:textId="77777777" w:rsidR="00717137" w:rsidRDefault="00000000" w:rsidP="00B60EF4">
      <w:pPr>
        <w:bidi/>
      </w:pPr>
      <w:r>
        <w:lastRenderedPageBreak/>
        <w:t>صفحة: 442</w:t>
      </w:r>
    </w:p>
    <w:p w14:paraId="4A682633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88E51C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2" w:hAnsi="QCF_P442" w:cs="QCF_P442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2" w:hAnsi="QCF_P442" w:cs="QCF_P442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2" w:hAnsi="QCF_P442" w:cs="QCF_P442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6E37A83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FDFB0C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2" w:hAnsi="QCF_P442" w:cs="QCF_P442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38EB809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5370C0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2" w:hAnsi="QCF_P442" w:cs="QCF_P442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2" w:hAnsi="QCF_P442" w:cs="QCF_P442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3BD4814B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270E88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2" w:hAnsi="QCF_P442" w:cs="QCF_P442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20961595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8C6BCF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2" w:hAnsi="QCF_P442" w:cs="QCF_P442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2" w:hAnsi="QCF_P442" w:cs="QCF_P442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2" w:hAnsi="QCF_P442" w:cs="QCF_P442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2" w:hAnsi="QCF_P442" w:cs="QCF_P442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(حذف الهمزة مع ضم الزاي).</w:t>
      </w:r>
    </w:p>
    <w:p w14:paraId="3B4CF0CE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1BEDFD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2" w:hAnsi="QCF_P442" w:cs="QCF_P442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2" w:hAnsi="QCF_P442" w:cs="QCF_P442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2" w:hAnsi="QCF_P442" w:cs="QCF_P442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2" w:hAnsi="QCF_P442" w:cs="QCF_P442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2" w:hAnsi="QCF_P442" w:cs="QCF_P442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2" w:hAnsi="QCF_P442" w:cs="QCF_P442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2" w:hAnsi="QCF_P442" w:cs="QCF_P442"/>
          <w:color w:val="006AB3"/>
          <w:rtl/>
        </w:rPr>
        <w:t>ﰃ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29DD5C7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C1F269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2" w:hAnsi="QCF_P442" w:cs="QCF_P442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تسهيل الهمزة، إبدالها ياء مضمومة، حذفها مع ضم الزاي/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2" w:hAnsi="QCF_P442" w:cs="QCF_P442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 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وَمَا عَمِلَتۡ أَيۡدِيهِمۡ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التحقيق.</w:t>
      </w:r>
    </w:p>
    <w:p w14:paraId="3218F70E" w14:textId="77777777" w:rsidR="00717137" w:rsidRDefault="00000000" w:rsidP="00B60EF4">
      <w:pPr>
        <w:bidi/>
      </w:pPr>
      <w:r>
        <w:br w:type="page"/>
      </w:r>
    </w:p>
    <w:p w14:paraId="02CA9966" w14:textId="77777777" w:rsidR="00717137" w:rsidRDefault="00000000" w:rsidP="00B60EF4">
      <w:pPr>
        <w:bidi/>
      </w:pPr>
      <w:r>
        <w:lastRenderedPageBreak/>
        <w:t>صفحة: 443</w:t>
      </w:r>
    </w:p>
    <w:p w14:paraId="316B9235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06D4BEE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3" w:hAnsi="QCF_P443" w:cs="QCF_P443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AAD08AD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B329D6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3" w:hAnsi="QCF_P443" w:cs="QCF_P443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3" w:hAnsi="QCF_P443" w:cs="QCF_P443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3" w:hAnsi="QCF_P443" w:cs="QCF_P443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3" w:hAnsi="QCF_P443" w:cs="QCF_P443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FCC657B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0F5E185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3" w:hAnsi="QCF_P443" w:cs="QCF_P443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7D7C65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BE125E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3" w:hAnsi="QCF_P443" w:cs="QCF_P443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27776256" w14:textId="77777777" w:rsidR="00717137" w:rsidRDefault="00000000" w:rsidP="00B60EF4">
      <w:pPr>
        <w:bidi/>
      </w:pPr>
      <w:r>
        <w:rPr>
          <w:b/>
        </w:rPr>
        <w:t>المدغم</w:t>
      </w:r>
    </w:p>
    <w:p w14:paraId="2A045429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قِيلَ لَهُم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3" w:hAnsi="QCF_P443" w:cs="QCF_P443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3" w:hAnsi="QCF_P443" w:cs="QCF_P443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3" w:hAnsi="QCF_P443" w:cs="QCF_P443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31D7759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C784BA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3" w:hAnsi="QCF_P443" w:cs="QCF_P443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3" w:hAnsi="QCF_P443" w:cs="QCF_P443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3" w:hAnsi="QCF_P443" w:cs="QCF_P443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DFA1F1B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F88217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3" w:hAnsi="QCF_P443" w:cs="QCF_P443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3" w:hAnsi="QCF_P443" w:cs="QCF_P443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3" w:hAnsi="QCF_P443" w:cs="QCF_P443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3" w:hAnsi="QCF_P443" w:cs="QCF_P443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3" w:hAnsi="QCF_P443" w:cs="QCF_P443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3" w:hAnsi="QCF_P443" w:cs="QCF_P443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4784664" w14:textId="77777777" w:rsidR="00717137" w:rsidRDefault="00000000" w:rsidP="00B60EF4">
      <w:pPr>
        <w:bidi/>
      </w:pPr>
      <w:r>
        <w:br w:type="page"/>
      </w:r>
    </w:p>
    <w:p w14:paraId="45314FB5" w14:textId="77777777" w:rsidR="00717137" w:rsidRDefault="00000000" w:rsidP="00B60EF4">
      <w:pPr>
        <w:bidi/>
      </w:pPr>
      <w:r>
        <w:lastRenderedPageBreak/>
        <w:t>صفحة: 444</w:t>
      </w:r>
    </w:p>
    <w:p w14:paraId="0FCBA374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24A64A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4" w:hAnsi="QCF_P444" w:cs="QCF_P444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نَنكُسۡهُ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B04D18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2E821D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4" w:hAnsi="QCF_P444" w:cs="QCF_P444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4" w:hAnsi="QCF_P444" w:cs="QCF_P444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4" w:hAnsi="QCF_P444" w:cs="QCF_P444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4" w:hAnsi="QCF_P444" w:cs="QCF_P444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لِّتُنذِرَ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E66BBC6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763E7B2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4" w:hAnsi="QCF_P444" w:cs="QCF_P444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606D03F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E6FD55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4" w:hAnsi="QCF_P444" w:cs="QCF_P444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4" w:hAnsi="QCF_P444" w:cs="QCF_P444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357EC8F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F1AD2C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4" w:hAnsi="QCF_P444" w:cs="QCF_P444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4" w:hAnsi="QCF_P444" w:cs="QCF_P444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231542A3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1AA23F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4" w:hAnsi="QCF_P444" w:cs="QCF_P444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(حذف الهمزة مع ضم الكاف).</w:t>
      </w:r>
    </w:p>
    <w:p w14:paraId="773339EF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342794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4" w:hAnsi="QCF_P444" w:cs="QCF_P444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4" w:hAnsi="QCF_P444" w:cs="QCF_P444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4" w:hAnsi="QCF_P444" w:cs="QCF_P444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4" w:hAnsi="QCF_P444" w:cs="QCF_P444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4" w:hAnsi="QCF_P444" w:cs="QCF_P444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4" w:hAnsi="QCF_P444" w:cs="QCF_P444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4" w:hAnsi="QCF_P444" w:cs="QCF_P444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4" w:hAnsi="QCF_P444" w:cs="QCF_P444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833EDD1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B372DE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4" w:hAnsi="QCF_P444" w:cs="QCF_P444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الهمزة، إبدالها ياء مضمومة، حذفها مع ضم الكاف.</w:t>
      </w:r>
    </w:p>
    <w:p w14:paraId="3EE94353" w14:textId="77777777" w:rsidR="00717137" w:rsidRDefault="00000000" w:rsidP="00B60EF4">
      <w:pPr>
        <w:bidi/>
      </w:pPr>
      <w:r>
        <w:br w:type="page"/>
      </w:r>
    </w:p>
    <w:p w14:paraId="15C88E69" w14:textId="77777777" w:rsidR="00717137" w:rsidRDefault="00000000" w:rsidP="00B60EF4">
      <w:pPr>
        <w:bidi/>
      </w:pPr>
      <w:r>
        <w:lastRenderedPageBreak/>
        <w:t>صفحة: 445</w:t>
      </w:r>
    </w:p>
    <w:p w14:paraId="4A0C2205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E81E56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5" w:hAnsi="QCF_P445" w:cs="QCF_P445"/>
          <w:color w:val="006AB3"/>
          <w:rtl/>
        </w:rPr>
        <w:t>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5" w:hAnsi="QCF_P445" w:cs="QCF_P445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5" w:hAnsi="QCF_P445" w:cs="QCF_P445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84B1E46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4D54C8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5" w:hAnsi="QCF_P445" w:cs="QCF_P445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5E6B75C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F14FAB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5" w:hAnsi="QCF_P445" w:cs="QCF_P445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2E43F51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095DB64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5" w:hAnsi="QCF_P445" w:cs="QCF_P445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5" w:hAnsi="QCF_P445" w:cs="QCF_P445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B27AACC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BD04A7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5" w:hAnsi="QCF_P445" w:cs="QCF_P445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هشام/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5" w:hAnsi="QCF_P445" w:cs="QCF_P445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 بخلف عنه 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5" w:hAnsi="QCF_P445" w:cs="QCF_P445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30C667D1" w14:textId="77777777" w:rsidR="00717137" w:rsidRDefault="00000000" w:rsidP="00B60EF4">
      <w:pPr>
        <w:bidi/>
      </w:pPr>
      <w:r>
        <w:rPr>
          <w:b/>
        </w:rPr>
        <w:t>المدغم</w:t>
      </w:r>
    </w:p>
    <w:p w14:paraId="46897EA3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5" w:hAnsi="QCF_P445" w:cs="QCF_P445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5" w:hAnsi="QCF_P445" w:cs="QCF_P445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5" w:hAnsi="QCF_P445" w:cs="QCF_P445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5" w:hAnsi="QCF_P445" w:cs="QCF_P445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5" w:hAnsi="QCF_P445" w:cs="QCF_P445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5" w:hAnsi="QCF_P445" w:cs="QCF_P445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5" w:hAnsi="QCF_P445" w:cs="QCF_P445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5" w:hAnsi="QCF_P445" w:cs="QCF_P445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5" w:hAnsi="QCF_P445" w:cs="QCF_P445"/>
          <w:color w:val="006AB3"/>
          <w:rtl/>
        </w:rPr>
        <w:t>ﯱ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3CC1885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7D56FF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5" w:hAnsi="QCF_P445" w:cs="QCF_P445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2356C24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6825BE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5" w:hAnsi="QCF_P445" w:cs="QCF_P445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5" w:hAnsi="QCF_P445" w:cs="QCF_P445"/>
          <w:color w:val="006AB3"/>
          <w:rtl/>
        </w:rPr>
        <w:t>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5" w:hAnsi="QCF_P445" w:cs="QCF_P445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5" w:hAnsi="QCF_P445" w:cs="QCF_P445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5" w:hAnsi="QCF_P445" w:cs="QCF_P445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5" w:hAnsi="QCF_P445" w:cs="QCF_P445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5" w:hAnsi="QCF_P445" w:cs="QCF_P445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5" w:hAnsi="QCF_P445" w:cs="QCF_P445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5" w:hAnsi="QCF_P445" w:cs="QCF_P445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5" w:hAnsi="QCF_P445" w:cs="QCF_P445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5" w:hAnsi="QCF_P445" w:cs="QCF_P445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5" w:hAnsi="QCF_P445" w:cs="QCF_P445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5" w:hAnsi="QCF_P445" w:cs="QCF_P445"/>
          <w:color w:val="006AB3"/>
          <w:rtl/>
        </w:rPr>
        <w:t>ﯻ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20C5096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D7C66A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5" w:hAnsi="QCF_P445" w:cs="QCF_P445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787AFE8A" w14:textId="77777777" w:rsidR="00717137" w:rsidRDefault="00000000" w:rsidP="00B60EF4">
      <w:pPr>
        <w:bidi/>
      </w:pPr>
      <w:r>
        <w:br w:type="page"/>
      </w:r>
    </w:p>
    <w:p w14:paraId="2183E73A" w14:textId="77777777" w:rsidR="00717137" w:rsidRDefault="00000000" w:rsidP="00B60EF4">
      <w:pPr>
        <w:bidi/>
      </w:pPr>
      <w:r>
        <w:lastRenderedPageBreak/>
        <w:t>صفحة: 446</w:t>
      </w:r>
    </w:p>
    <w:p w14:paraId="5C4A4F8B" w14:textId="77777777" w:rsidR="00717137" w:rsidRDefault="00000000" w:rsidP="00B60EF4">
      <w:pPr>
        <w:bidi/>
      </w:pPr>
      <w:r>
        <w:rPr>
          <w:b/>
        </w:rPr>
        <w:t>عد الآي</w:t>
      </w:r>
    </w:p>
    <w:p w14:paraId="29DA7F8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46" w:hAnsi="QCF_P446" w:cs="QCF_P446"/>
          <w:color w:val="006AB3"/>
          <w:sz w:val="20"/>
          <w:rtl/>
        </w:rPr>
        <w:t>ﭹ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446" w:hAnsi="QCF_P446" w:cs="QCF_P446"/>
          <w:color w:val="006AB3"/>
          <w:sz w:val="20"/>
          <w:rtl/>
        </w:rPr>
        <w:t>ﭺ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446" w:hAnsi="QCF_P446" w:cs="QCF_P446"/>
          <w:color w:val="006AB3"/>
          <w:sz w:val="20"/>
          <w:rtl/>
        </w:rPr>
        <w:t>ﭻ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 xml:space="preserve">عدها غير </w:t>
      </w:r>
      <w:r>
        <w:rPr>
          <w:rFonts w:ascii="louts-shamy" w:hAnsi="louts-shamy" w:cs="louts-shamy"/>
          <w:color w:val="000000"/>
          <w:sz w:val="20"/>
          <w:rtl/>
        </w:rPr>
        <w:t xml:space="preserve">الحمصي/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46" w:hAnsi="QCF_P446" w:cs="QCF_P446"/>
          <w:color w:val="006AB3"/>
          <w:sz w:val="20"/>
          <w:rtl/>
        </w:rPr>
        <w:t>ﭽ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عدها</w:t>
      </w:r>
      <w:r>
        <w:rPr>
          <w:rFonts w:ascii="louts-shamy" w:hAnsi="louts-shamy" w:cs="louts-shamy"/>
          <w:color w:val="000000"/>
          <w:sz w:val="20"/>
          <w:rtl/>
        </w:rPr>
        <w:t xml:space="preserve"> الحمصي/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46" w:hAnsi="QCF_P446" w:cs="QCF_P446"/>
          <w:color w:val="006AB3"/>
          <w:sz w:val="20"/>
          <w:rtl/>
        </w:rPr>
        <w:t>ﯺ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446" w:hAnsi="QCF_P446" w:cs="QCF_P446"/>
          <w:color w:val="006AB3"/>
          <w:sz w:val="20"/>
          <w:rtl/>
        </w:rPr>
        <w:t>ﯻ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446" w:hAnsi="QCF_P446" w:cs="QCF_P446"/>
          <w:color w:val="006AB3"/>
          <w:sz w:val="20"/>
          <w:rtl/>
        </w:rPr>
        <w:t>ﯼ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 xml:space="preserve">عدها غير </w:t>
      </w:r>
      <w:r>
        <w:rPr>
          <w:rFonts w:ascii="louts-shamy" w:hAnsi="louts-shamy" w:cs="louts-shamy"/>
          <w:color w:val="000000"/>
          <w:sz w:val="20"/>
          <w:rtl/>
        </w:rPr>
        <w:t>البصري.</w:t>
      </w:r>
    </w:p>
    <w:p w14:paraId="3E5B5DCC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22A295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46" w:hAnsi="QCF_P446" w:cs="QCF_P446"/>
          <w:color w:val="006AB3"/>
          <w:sz w:val="20"/>
          <w:rtl/>
        </w:rPr>
        <w:t>ﭔ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446" w:hAnsi="QCF_P446" w:cs="QCF_P446"/>
          <w:color w:val="006AB3"/>
          <w:sz w:val="20"/>
          <w:rtl/>
        </w:rPr>
        <w:t>ﭘ</w:t>
      </w:r>
      <w:r>
        <w:rPr>
          <w:rFonts w:ascii="kn_quran_1" w:hAnsi="kn_quran_1" w:cs="kn_quran_1"/>
          <w:color w:val="006AB3"/>
          <w:sz w:val="20"/>
          <w:rtl/>
        </w:rPr>
        <w:t xml:space="preserve">﴾ </w:t>
      </w:r>
      <w:r>
        <w:rPr>
          <w:rFonts w:ascii="louts-shamy" w:hAnsi="louts-shamy" w:cs="louts-shamy"/>
          <w:color w:val="000000"/>
          <w:sz w:val="20"/>
          <w:rtl/>
        </w:rPr>
        <w:t>(بخلف عنه)،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446" w:hAnsi="QCF_P446" w:cs="QCF_P446"/>
          <w:color w:val="006AB3"/>
          <w:sz w:val="20"/>
          <w:rtl/>
        </w:rPr>
        <w:t>ﮞ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446" w:hAnsi="QCF_P446" w:cs="QCF_P446"/>
          <w:color w:val="006AB3"/>
          <w:sz w:val="20"/>
          <w:rtl/>
        </w:rPr>
        <w:t>ﮥ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446" w:hAnsi="QCF_P446" w:cs="QCF_P446"/>
          <w:color w:val="006AB3"/>
          <w:sz w:val="20"/>
          <w:rtl/>
        </w:rPr>
        <w:t>ﮫ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446" w:hAnsi="QCF_P446" w:cs="QCF_P446"/>
          <w:color w:val="006AB3"/>
          <w:sz w:val="20"/>
          <w:rtl/>
        </w:rPr>
        <w:t>ﯝ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368093FF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7DBA699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46" w:hAnsi="QCF_P446" w:cs="QCF_P446"/>
          <w:color w:val="006AB3"/>
          <w:sz w:val="20"/>
          <w:rtl/>
        </w:rPr>
        <w:t>ﯸ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73728CE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C94E7F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46" w:hAnsi="QCF_P446" w:cs="QCF_P446"/>
          <w:color w:val="006AB3"/>
          <w:sz w:val="20"/>
          <w:rtl/>
        </w:rPr>
        <w:t>ﮤ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ءَابَآؤُنَا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4793CB6B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BEF95C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46" w:hAnsi="QCF_P446" w:cs="QCF_P446"/>
          <w:color w:val="006AB3"/>
          <w:sz w:val="20"/>
          <w:rtl/>
        </w:rPr>
        <w:t>ﭩ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louts-shamy" w:hAnsi="louts-shamy" w:cs="louts-shamy"/>
          <w:color w:val="000000"/>
          <w:sz w:val="2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sz w:val="20"/>
          <w:rtl/>
        </w:rPr>
        <w:t xml:space="preserve">وقللها </w:t>
      </w:r>
      <w:r>
        <w:rPr>
          <w:rFonts w:ascii="louts-shamy" w:hAnsi="louts-shamy" w:cs="louts-shamy"/>
          <w:color w:val="000000"/>
          <w:sz w:val="20"/>
          <w:rtl/>
        </w:rPr>
        <w:t>ورش (بخلف عنه)،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عمرو.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46" w:hAnsi="QCF_P446" w:cs="QCF_P446"/>
          <w:color w:val="006AB3"/>
          <w:sz w:val="20"/>
          <w:rtl/>
        </w:rPr>
        <w:t>ﭷ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 xml:space="preserve">أمالها </w:t>
      </w:r>
      <w:r>
        <w:rPr>
          <w:rFonts w:ascii="louts-shamy" w:hAnsi="louts-shamy" w:cs="louts-shamy"/>
          <w:color w:val="000000"/>
          <w:sz w:val="2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sz w:val="20"/>
          <w:rtl/>
        </w:rPr>
        <w:t xml:space="preserve">وقللها </w:t>
      </w:r>
      <w:r>
        <w:rPr>
          <w:rFonts w:ascii="louts-shamy" w:hAnsi="louts-shamy" w:cs="louts-shamy"/>
          <w:color w:val="000000"/>
          <w:sz w:val="20"/>
          <w:rtl/>
        </w:rPr>
        <w:t>ورش (بخلف عنه).</w:t>
      </w:r>
    </w:p>
    <w:p w14:paraId="0152895B" w14:textId="77777777" w:rsidR="00717137" w:rsidRDefault="00000000" w:rsidP="00B60EF4">
      <w:pPr>
        <w:bidi/>
      </w:pPr>
      <w:r>
        <w:rPr>
          <w:b/>
        </w:rPr>
        <w:t>المدغم</w:t>
      </w:r>
    </w:p>
    <w:p w14:paraId="566C1E28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sz w:val="20"/>
          <w:rtl/>
        </w:rPr>
        <w:t xml:space="preserve">الكبير </w:t>
      </w:r>
      <w:r>
        <w:rPr>
          <w:rFonts w:ascii="louts-shamy" w:hAnsi="louts-shamy" w:cs="louts-shamy"/>
          <w:color w:val="E20019"/>
          <w:sz w:val="20"/>
          <w:rtl/>
        </w:rPr>
        <w:t>(للسوسي)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46" w:hAnsi="QCF_P446" w:cs="QCF_P446"/>
          <w:color w:val="006AB3"/>
          <w:sz w:val="20"/>
          <w:rtl/>
        </w:rPr>
        <w:t>ﭑ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446" w:hAnsi="QCF_P446" w:cs="QCF_P446"/>
          <w:color w:val="006AB3"/>
          <w:sz w:val="20"/>
          <w:rtl/>
        </w:rPr>
        <w:t>ﭒ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446" w:hAnsi="QCF_P446" w:cs="QCF_P446"/>
          <w:color w:val="006AB3"/>
          <w:sz w:val="20"/>
          <w:rtl/>
        </w:rPr>
        <w:t>ﭔ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446" w:hAnsi="QCF_P446" w:cs="QCF_P446"/>
          <w:color w:val="006AB3"/>
          <w:sz w:val="20"/>
          <w:rtl/>
        </w:rPr>
        <w:t>ﭕ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446" w:hAnsi="QCF_P446" w:cs="QCF_P446"/>
          <w:color w:val="006AB3"/>
          <w:sz w:val="20"/>
          <w:rtl/>
        </w:rPr>
        <w:t>ﭗ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446" w:hAnsi="QCF_P446" w:cs="QCF_P446"/>
          <w:color w:val="006AB3"/>
          <w:sz w:val="20"/>
          <w:rtl/>
        </w:rPr>
        <w:t>ﭘ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ووافقه في الكل حمزة (بالإدغام المحض مع الإشباع).</w:t>
      </w:r>
    </w:p>
    <w:p w14:paraId="0CCDC3EB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4CE1D614" w14:textId="77777777" w:rsidR="00717137" w:rsidRDefault="00000000" w:rsidP="00B60EF4">
      <w:pPr>
        <w:bidi/>
      </w:pPr>
      <w:r>
        <w:rPr>
          <w:rFonts w:ascii="louts-shamy" w:hAnsi="louts-shamy" w:cs="louts-shamy"/>
          <w:color w:val="E20019"/>
          <w:sz w:val="20"/>
          <w:rtl/>
        </w:rPr>
        <w:t>*</w:t>
      </w:r>
      <w:r>
        <w:rPr>
          <w:rFonts w:ascii="louts-shamy" w:hAnsi="louts-shamy" w:cs="louts-shamy"/>
          <w:color w:val="000000"/>
          <w:sz w:val="20"/>
          <w:rtl/>
        </w:rPr>
        <w:t xml:space="preserve"> الاستفهام المكرر</w:t>
      </w:r>
      <w:r>
        <w:rPr>
          <w:rFonts w:ascii="Adwaa-Elsalaf" w:hAnsi="Adwaa-Elsalaf" w:cs="Adwaa-Elsalaf"/>
          <w:color w:val="000000"/>
          <w:sz w:val="20"/>
          <w:rtl/>
        </w:rPr>
        <w:t xml:space="preserve">:-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 xml:space="preserve">أَءِذَا </w:t>
      </w:r>
      <w:r>
        <w:rPr>
          <w:rFonts w:ascii="louts-shamy" w:hAnsi="louts-shamy" w:cs="louts-shamy"/>
          <w:color w:val="006AB3"/>
          <w:sz w:val="20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إِنَّا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نافع، الكسائي،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جعفر، يعقوب. </w:t>
      </w:r>
      <w:r>
        <w:rPr>
          <w:rFonts w:ascii="Adwaa-Elsalaf" w:hAnsi="Adwaa-Elsalaf" w:cs="Adwaa-Elsalaf"/>
          <w:color w:val="000000"/>
          <w:sz w:val="20"/>
          <w:rtl/>
        </w:rPr>
        <w:t xml:space="preserve">-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 xml:space="preserve">إِذَا </w:t>
      </w:r>
      <w:r>
        <w:rPr>
          <w:rFonts w:ascii="louts-shamy" w:hAnsi="louts-shamy" w:cs="louts-shamy"/>
          <w:color w:val="006AB3"/>
          <w:sz w:val="20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أَءِنَّا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ابن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عامر. </w:t>
      </w:r>
      <w:r>
        <w:rPr>
          <w:rFonts w:ascii="Adwaa-Elsalaf" w:hAnsi="Adwaa-Elsalaf" w:cs="Adwaa-Elsalaf"/>
          <w:color w:val="000000"/>
          <w:sz w:val="20"/>
          <w:rtl/>
        </w:rPr>
        <w:t xml:space="preserve">-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 xml:space="preserve">أَءِذَا </w:t>
      </w:r>
      <w:r>
        <w:rPr>
          <w:rFonts w:ascii="louts-shamy" w:hAnsi="louts-shamy" w:cs="louts-shamy"/>
          <w:color w:val="006AB3"/>
          <w:sz w:val="20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أَءِنَّا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الباقون. (</w:t>
      </w:r>
      <w:r>
        <w:rPr>
          <w:rFonts w:ascii="Adwaa-Elsalaf" w:hAnsi="Adwaa-Elsalaf" w:cs="Adwaa-Elsalaf"/>
          <w:color w:val="000000"/>
          <w:sz w:val="20"/>
          <w:rtl/>
        </w:rPr>
        <w:t>وكلٌّ على أصله في الهمزتين من كلمة</w:t>
      </w:r>
      <w:r>
        <w:rPr>
          <w:rFonts w:ascii="louts-shamy" w:hAnsi="louts-shamy" w:cs="louts-shamy"/>
          <w:color w:val="000000"/>
          <w:sz w:val="20"/>
          <w:rtl/>
        </w:rPr>
        <w:t xml:space="preserve">): </w:t>
      </w:r>
      <w:r>
        <w:rPr>
          <w:rFonts w:ascii="Adwaa-Elsalaf" w:hAnsi="Adwaa-Elsalaf" w:cs="Adwaa-Elsalaf"/>
          <w:color w:val="000000"/>
          <w:sz w:val="20"/>
          <w:rtl/>
        </w:rPr>
        <w:t xml:space="preserve">- </w:t>
      </w:r>
      <w:r>
        <w:rPr>
          <w:rFonts w:ascii="louts-shamy" w:hAnsi="louts-shamy" w:cs="louts-shamy"/>
          <w:color w:val="000000"/>
          <w:sz w:val="20"/>
          <w:rtl/>
        </w:rPr>
        <w:t>تسهيل الهمزة الثانية</w:t>
      </w:r>
      <w:r>
        <w:rPr>
          <w:rFonts w:ascii="Adwaa-Elsalaf" w:hAnsi="Adwaa-Elsalaf" w:cs="Adwaa-Elsalaf"/>
          <w:color w:val="000000"/>
          <w:sz w:val="20"/>
          <w:rtl/>
        </w:rPr>
        <w:t xml:space="preserve"> مع الإدخال:</w:t>
      </w:r>
      <w:r>
        <w:rPr>
          <w:rFonts w:ascii="louts-shamy" w:hAnsi="louts-shamy" w:cs="louts-shamy"/>
          <w:color w:val="000000"/>
          <w:sz w:val="20"/>
          <w:rtl/>
        </w:rPr>
        <w:t xml:space="preserve"> قالون،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عمرو،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جعفر. - التسهيل بدون إدخال</w:t>
      </w:r>
      <w:r>
        <w:rPr>
          <w:rFonts w:ascii="Adwaa-Elsalaf" w:hAnsi="Adwaa-Elsalaf" w:cs="Adwaa-Elsalaf"/>
          <w:color w:val="000000"/>
          <w:sz w:val="20"/>
          <w:rtl/>
        </w:rPr>
        <w:t>:</w:t>
      </w:r>
      <w:r>
        <w:rPr>
          <w:rFonts w:ascii="louts-shamy" w:hAnsi="louts-shamy" w:cs="louts-shamy"/>
          <w:color w:val="000000"/>
          <w:sz w:val="20"/>
          <w:rtl/>
        </w:rPr>
        <w:t xml:space="preserve"> ورش، ابن كثير، رويس. - التحقيق مع الإدخال: هشام.- التحقيق بدون إدخال: الباقون.</w:t>
      </w:r>
    </w:p>
    <w:p w14:paraId="0EDE909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B5DA3B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46" w:hAnsi="QCF_P446" w:cs="QCF_P446"/>
          <w:color w:val="006AB3"/>
          <w:sz w:val="20"/>
          <w:rtl/>
        </w:rPr>
        <w:t>ﭽ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446" w:hAnsi="QCF_P446" w:cs="QCF_P446"/>
          <w:color w:val="006AB3"/>
          <w:sz w:val="20"/>
          <w:rtl/>
        </w:rPr>
        <w:t>ﭾ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446" w:hAnsi="QCF_P446" w:cs="QCF_P446"/>
          <w:color w:val="006AB3"/>
          <w:sz w:val="20"/>
          <w:rtl/>
        </w:rPr>
        <w:t>ﭿ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446" w:hAnsi="QCF_P446" w:cs="QCF_P446"/>
          <w:color w:val="006AB3"/>
          <w:sz w:val="20"/>
          <w:rtl/>
        </w:rPr>
        <w:t>ﮀ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446" w:hAnsi="QCF_P446" w:cs="QCF_P446"/>
          <w:color w:val="006AB3"/>
          <w:sz w:val="20"/>
          <w:rtl/>
        </w:rPr>
        <w:t>ﮁ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446" w:hAnsi="QCF_P446" w:cs="QCF_P446"/>
          <w:color w:val="006AB3"/>
          <w:sz w:val="20"/>
          <w:rtl/>
        </w:rPr>
        <w:t>ﮤ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446" w:hAnsi="QCF_P446" w:cs="QCF_P446"/>
          <w:color w:val="006AB3"/>
          <w:sz w:val="20"/>
          <w:rtl/>
        </w:rPr>
        <w:t>ﮥ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46" w:hAnsi="QCF_P446" w:cs="QCF_P446"/>
          <w:color w:val="006AB3"/>
          <w:sz w:val="20"/>
          <w:rtl/>
        </w:rPr>
        <w:t>ﮱ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446" w:hAnsi="QCF_P446" w:cs="QCF_P446"/>
          <w:color w:val="006AB3"/>
          <w:sz w:val="20"/>
          <w:rtl/>
        </w:rPr>
        <w:t>ﯓ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446" w:hAnsi="QCF_P446" w:cs="QCF_P446"/>
          <w:color w:val="006AB3"/>
          <w:sz w:val="20"/>
          <w:rtl/>
        </w:rPr>
        <w:t>ﯡ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446" w:hAnsi="QCF_P446" w:cs="QCF_P446"/>
          <w:color w:val="006AB3"/>
          <w:sz w:val="20"/>
          <w:rtl/>
        </w:rPr>
        <w:t>ﯢ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225F2396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36E5057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46" w:hAnsi="QCF_P446" w:cs="QCF_P446"/>
          <w:color w:val="006AB3"/>
          <w:sz w:val="20"/>
          <w:rtl/>
        </w:rPr>
        <w:t>ﮄ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446" w:hAnsi="QCF_P446" w:cs="QCF_P446"/>
          <w:color w:val="006AB3"/>
          <w:sz w:val="20"/>
          <w:rtl/>
        </w:rPr>
        <w:t>ﮅ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مَّنۡ خَلَقۡنَا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0B1057A4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CFEF02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46" w:hAnsi="QCF_P446" w:cs="QCF_P446"/>
          <w:color w:val="006AB3"/>
          <w:sz w:val="20"/>
          <w:rtl/>
        </w:rPr>
        <w:t>ﯘ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446" w:hAnsi="QCF_P446" w:cs="QCF_P446"/>
          <w:color w:val="006AB3"/>
          <w:sz w:val="20"/>
          <w:rtl/>
        </w:rPr>
        <w:t>ﰉ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النقل.</w:t>
      </w:r>
    </w:p>
    <w:p w14:paraId="2B4F6C72" w14:textId="77777777" w:rsidR="00717137" w:rsidRDefault="00000000" w:rsidP="00B60EF4">
      <w:pPr>
        <w:bidi/>
      </w:pPr>
      <w:r>
        <w:lastRenderedPageBreak/>
        <w:br w:type="page"/>
      </w:r>
    </w:p>
    <w:p w14:paraId="21002350" w14:textId="77777777" w:rsidR="00717137" w:rsidRDefault="00000000" w:rsidP="00B60EF4">
      <w:pPr>
        <w:bidi/>
      </w:pPr>
      <w:r>
        <w:lastRenderedPageBreak/>
        <w:t>صفحة: 447</w:t>
      </w:r>
    </w:p>
    <w:p w14:paraId="1D577BF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03CA78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7" w:hAnsi="QCF_P447" w:cs="QCF_P447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7" w:hAnsi="QCF_P447" w:cs="QCF_P447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1F2A660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4E598A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7" w:hAnsi="QCF_P447" w:cs="QCF_P447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71E082B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62C611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7" w:hAnsi="QCF_P447" w:cs="QCF_P447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7F9598C7" w14:textId="77777777" w:rsidR="00717137" w:rsidRDefault="00000000" w:rsidP="00B60EF4">
      <w:pPr>
        <w:bidi/>
      </w:pPr>
      <w:r>
        <w:rPr>
          <w:b/>
        </w:rPr>
        <w:t>المدغم</w:t>
      </w:r>
    </w:p>
    <w:p w14:paraId="2912F9F0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7" w:hAnsi="QCF_P447" w:cs="QCF_P447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7" w:hAnsi="QCF_P447" w:cs="QCF_P447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قَوۡلُ رَبِّنَا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7" w:hAnsi="QCF_P447" w:cs="QCF_P447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7" w:hAnsi="QCF_P447" w:cs="QCF_P447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80B388A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184E37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7" w:hAnsi="QCF_P447" w:cs="QCF_P447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7" w:hAnsi="QCF_P447" w:cs="QCF_P447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7" w:hAnsi="QCF_P447" w:cs="QCF_P447"/>
          <w:color w:val="006AB3"/>
          <w:rtl/>
        </w:rPr>
        <w:t>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22183F0D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1737AD3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7" w:hAnsi="QCF_P447" w:cs="QCF_P447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مذاهب في الهمزة الثانية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>- تسهيل الهمزة الثانية مع الإدخال: قالون،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التسهيل بدون إدخال: ورش،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رويس.- التحقيق مع الإدخال وعدمه: هشام.- التحقيق بدون إدخال: الباقون.</w:t>
      </w:r>
    </w:p>
    <w:p w14:paraId="4DFDDCFE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F13E25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7" w:hAnsi="QCF_P447" w:cs="QCF_P447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7" w:hAnsi="QCF_P447" w:cs="QCF_P447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7" w:hAnsi="QCF_P447" w:cs="QCF_P447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7" w:hAnsi="QCF_P447" w:cs="QCF_P447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8DE7320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8F37ED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7" w:hAnsi="QCF_P447" w:cs="QCF_P447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7" w:hAnsi="QCF_P447" w:cs="QCF_P447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تسهيل الهمزة مع الإشباع والقصر/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7" w:hAnsi="QCF_P447" w:cs="QCF_P447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7" w:hAnsi="QCF_P447" w:cs="QCF_P447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60552337" w14:textId="77777777" w:rsidR="00717137" w:rsidRDefault="00000000" w:rsidP="00B60EF4">
      <w:pPr>
        <w:bidi/>
      </w:pPr>
      <w:r>
        <w:br w:type="page"/>
      </w:r>
    </w:p>
    <w:p w14:paraId="3D34E885" w14:textId="77777777" w:rsidR="00717137" w:rsidRDefault="00000000" w:rsidP="00B60EF4">
      <w:pPr>
        <w:bidi/>
      </w:pPr>
      <w:r>
        <w:lastRenderedPageBreak/>
        <w:t>صفحة: 448</w:t>
      </w:r>
    </w:p>
    <w:p w14:paraId="31C9139A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A01DA4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8" w:hAnsi="QCF_P448" w:cs="QCF_P448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8" w:hAnsi="QCF_P448" w:cs="QCF_P448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41ECB41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C6835B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8" w:hAnsi="QCF_P448" w:cs="QCF_P448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4E14A54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41ED4FB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8" w:hAnsi="QCF_P448" w:cs="QCF_P448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818A342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43BEB2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8" w:hAnsi="QCF_P448" w:cs="QCF_P448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8" w:hAnsi="QCF_P448" w:cs="QCF_P448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8" w:hAnsi="QCF_P448" w:cs="QCF_P448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8" w:hAnsi="QCF_P448" w:cs="QCF_P448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8" w:hAnsi="QCF_P448" w:cs="QCF_P448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n_quran_1" w:hAnsi="kn_quran_1" w:cs="kn_quran_1"/>
          <w:color w:val="006AB3"/>
          <w:sz w:val="26"/>
          <w:rtl/>
        </w:rPr>
        <w:t>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9B8F848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819B62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8" w:hAnsi="QCF_P448" w:cs="QCF_P448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الراء والهمزة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 (بخلف عنه)، شعبة،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ورش، </w:t>
      </w:r>
      <w:r>
        <w:rPr>
          <w:rFonts w:ascii="louts-shamy" w:hAnsi="louts-shamy" w:cs="louts-shamy"/>
          <w:color w:val="E20019"/>
          <w:rtl/>
        </w:rPr>
        <w:t>وأمال الهمزة فقط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8" w:hAnsi="QCF_P448" w:cs="QCF_P448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8" w:hAnsi="QCF_P448" w:cs="QCF_P448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8" w:hAnsi="QCF_P448" w:cs="QCF_P448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5D6DC165" w14:textId="77777777" w:rsidR="00717137" w:rsidRDefault="00000000" w:rsidP="00B60EF4">
      <w:pPr>
        <w:bidi/>
      </w:pPr>
      <w:r>
        <w:rPr>
          <w:b/>
        </w:rPr>
        <w:t>المدغم</w:t>
      </w:r>
    </w:p>
    <w:p w14:paraId="56A1279E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8" w:hAnsi="QCF_P448" w:cs="QCF_P448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8" w:hAnsi="QCF_P448" w:cs="QCF_P448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حمزة، الكسائي، خلف.</w:t>
      </w:r>
    </w:p>
    <w:p w14:paraId="7F79AFC3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A58C41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8" w:hAnsi="QCF_P448" w:cs="QCF_P448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(حذف الهمزة مع ضم اللام).</w:t>
      </w:r>
    </w:p>
    <w:p w14:paraId="3A67E174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3E40E80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8" w:hAnsi="QCF_P448" w:cs="QCF_P448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-تسهيل الهمزة الثانية مع الإدخال: قالون،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-التسهيل بدون إدخال: ورش،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رويس.-التحقيق مع الإدخال: هشام. -التحقيق بدون إدخال: الباقون.</w:t>
      </w:r>
      <w:r>
        <w:rPr>
          <w:rFonts w:ascii="louts-shamy" w:hAnsi="louts-shamy" w:cs="louts-shamy"/>
          <w:color w:val="E20019"/>
          <w:rtl/>
        </w:rPr>
        <w:t xml:space="preserve">* </w:t>
      </w:r>
      <w:r>
        <w:rPr>
          <w:rFonts w:ascii="louts-shamy" w:hAnsi="louts-shamy" w:cs="louts-shamy"/>
          <w:color w:val="000000"/>
          <w:rtl/>
        </w:rPr>
        <w:t>الاستفهام المكرر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louts-shamy" w:hAnsi="louts-shamy" w:cs="louts-shamy"/>
          <w:color w:val="000000"/>
          <w:rtl/>
        </w:rPr>
        <w:t>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5" w:hAnsi="QCF_P415" w:cs="QCF_P415"/>
          <w:color w:val="006AB3"/>
          <w:rtl/>
        </w:rPr>
        <w:t>ﯬ</w:t>
      </w:r>
      <w:r>
        <w:rPr>
          <w:rFonts w:ascii="louts-shamy" w:hAnsi="louts-shamy" w:cs="louts-shamy"/>
          <w:color w:val="006AB3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rtl/>
        </w:rPr>
        <w:t>إِنَّا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نافع، الكسائي، يعقوب. -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إِذَا</w:t>
      </w:r>
      <w:r>
        <w:rPr>
          <w:rFonts w:ascii="louts-shamy" w:hAnsi="louts-shamy" w:cs="louts-shamy"/>
          <w:color w:val="006AB3"/>
          <w:rtl/>
        </w:rPr>
        <w:t xml:space="preserve">- </w:t>
      </w:r>
      <w:r>
        <w:rPr>
          <w:rFonts w:ascii="KFGQPCBAZZIUthmanicScript-Regul" w:hAnsi="KFGQPCBAZZIUthmanicScript-Regul" w:cs="KFGQPCBAZZIUthmanicScript-Regul"/>
          <w:color w:val="006AB3"/>
          <w:rtl/>
        </w:rPr>
        <w:t>أَءِنَّا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جعفر. 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15" w:hAnsi="QCF_P415" w:cs="QCF_P415"/>
          <w:color w:val="006AB3"/>
          <w:rtl/>
        </w:rPr>
        <w:t>ﯬ</w:t>
      </w:r>
      <w:r>
        <w:rPr>
          <w:rFonts w:ascii="louts-shamy" w:hAnsi="louts-shamy" w:cs="louts-shamy"/>
          <w:color w:val="006AB3"/>
          <w:rtl/>
        </w:rPr>
        <w:t xml:space="preserve">- </w:t>
      </w:r>
      <w:r>
        <w:rPr>
          <w:rFonts w:ascii="QCF_P415" w:hAnsi="QCF_P415" w:cs="QCF_P415"/>
          <w:color w:val="006AB3"/>
          <w:rtl/>
        </w:rPr>
        <w:t>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الباقون.</w:t>
      </w:r>
      <w:r>
        <w:rPr>
          <w:rFonts w:ascii="Adwaa-Elsalaf" w:hAnsi="Adwaa-Elsalaf" w:cs="Adwaa-Elsalaf"/>
          <w:color w:val="000000"/>
          <w:rtl/>
        </w:rPr>
        <w:t xml:space="preserve">(وكلٌّ على أصله في الهمزتين من كلمة): </w:t>
      </w:r>
      <w:r>
        <w:rPr>
          <w:rFonts w:ascii="louts-shamy" w:hAnsi="louts-shamy" w:cs="louts-shamy"/>
          <w:color w:val="000000"/>
          <w:rtl/>
        </w:rPr>
        <w:t>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تسهيل الهمزة الثانية مع الإدخال: قالون،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التسهيل بدون إدخال: ورش، ابن كثير، رويس.- التحقيق مع الإدخال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: هشام. - التحقيق بدون إدخال: الباقون.</w:t>
      </w:r>
    </w:p>
    <w:p w14:paraId="5B12E415" w14:textId="77777777" w:rsidR="00717137" w:rsidRDefault="00000000" w:rsidP="00B60EF4">
      <w:pPr>
        <w:bidi/>
      </w:pPr>
      <w:r>
        <w:rPr>
          <w:b/>
        </w:rPr>
        <w:t>ترك الغنة لخلف</w:t>
      </w:r>
    </w:p>
    <w:p w14:paraId="7EC4DDA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344" w:hAnsi="QCF_P344" w:cs="QCF_P344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44" w:hAnsi="QCF_P344" w:cs="QCF_P344"/>
          <w:color w:val="006AB3"/>
          <w:rtl/>
        </w:rPr>
        <w:t>ﮱ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17862AD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26E6F5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8" w:hAnsi="QCF_P448" w:cs="QCF_P448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41B37843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1D1979A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8" w:hAnsi="QCF_P448" w:cs="QCF_P448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-إثبات الياء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ورش. - 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755C06C7" w14:textId="77777777" w:rsidR="00717137" w:rsidRDefault="00000000" w:rsidP="00B60EF4">
      <w:pPr>
        <w:bidi/>
      </w:pPr>
      <w:r>
        <w:br w:type="page"/>
      </w:r>
    </w:p>
    <w:p w14:paraId="667CF2B5" w14:textId="77777777" w:rsidR="00717137" w:rsidRDefault="00000000" w:rsidP="00B60EF4">
      <w:pPr>
        <w:bidi/>
      </w:pPr>
      <w:r>
        <w:lastRenderedPageBreak/>
        <w:t>صفحة: 449</w:t>
      </w:r>
    </w:p>
    <w:p w14:paraId="6277F1AD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E7F779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9" w:hAnsi="QCF_P449" w:cs="QCF_P449"/>
          <w:color w:val="006AB3"/>
          <w:rtl/>
        </w:rPr>
        <w:t>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9" w:hAnsi="QCF_P449" w:cs="QCF_P449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9" w:hAnsi="QCF_P449" w:cs="QCF_P449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9" w:hAnsi="QCF_P449" w:cs="QCF_P449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9" w:hAnsi="QCF_P449" w:cs="QCF_P449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9" w:hAnsi="QCF_P449" w:cs="QCF_P449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B1B3AA9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EA653B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9" w:hAnsi="QCF_P449" w:cs="QCF_P449"/>
          <w:color w:val="006AB3"/>
          <w:rtl/>
        </w:rPr>
        <w:t>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9" w:hAnsi="QCF_P449" w:cs="QCF_P449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9" w:hAnsi="QCF_P449" w:cs="QCF_P449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9" w:hAnsi="QCF_P449" w:cs="QCF_P449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DE56F2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5E66B2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9" w:hAnsi="QCF_P449" w:cs="QCF_P449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9" w:hAnsi="QCF_P449" w:cs="QCF_P449"/>
          <w:color w:val="006AB3"/>
          <w:rtl/>
        </w:rPr>
        <w:t>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9" w:hAnsi="QCF_P449" w:cs="QCF_P449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9" w:hAnsi="QCF_P449" w:cs="QCF_P449"/>
          <w:color w:val="006AB3"/>
          <w:rtl/>
        </w:rPr>
        <w:t>ﰇ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73A8DF20" w14:textId="77777777" w:rsidR="00717137" w:rsidRDefault="00000000" w:rsidP="00B60EF4">
      <w:pPr>
        <w:bidi/>
      </w:pPr>
      <w:r>
        <w:rPr>
          <w:b/>
        </w:rPr>
        <w:t>المدغم</w:t>
      </w:r>
    </w:p>
    <w:p w14:paraId="3084BE6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9" w:hAnsi="QCF_P449" w:cs="QCF_P449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9" w:hAnsi="QCF_P449" w:cs="QCF_P449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9" w:hAnsi="QCF_P449" w:cs="QCF_P449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9" w:hAnsi="QCF_P449" w:cs="QCF_P449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9" w:hAnsi="QCF_P449" w:cs="QCF_P449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9" w:hAnsi="QCF_P449" w:cs="QCF_P449"/>
          <w:color w:val="006AB3"/>
          <w:rtl/>
        </w:rPr>
        <w:t>ﭽ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9" w:hAnsi="QCF_P449" w:cs="QCF_P449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F89E902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8BCDF4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9" w:hAnsi="QCF_P449" w:cs="QCF_P449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9" w:hAnsi="QCF_P449" w:cs="QCF_P449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9" w:hAnsi="QCF_P449" w:cs="QCF_P449"/>
          <w:color w:val="006AB3"/>
          <w:rtl/>
        </w:rPr>
        <w:t>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أبوجعفر.</w:t>
      </w:r>
    </w:p>
    <w:p w14:paraId="20CE497D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24E5F7B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9" w:hAnsi="QCF_P449" w:cs="QCF_P449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مذاهب في الهمزة الثانية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louts-shamy" w:hAnsi="louts-shamy" w:cs="louts-shamy"/>
          <w:color w:val="000000"/>
          <w:rtl/>
        </w:rPr>
        <w:t>-تسهيل الهمزة الثانية مع الإدخال: قالون،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</w:t>
      </w:r>
      <w:r>
        <w:rPr>
          <w:rFonts w:ascii="Adwaa-Elsalaf" w:hAnsi="Adwaa-Elsalaf" w:cs="Adwaa-Elsalaf"/>
          <w:color w:val="000000"/>
          <w:rtl/>
        </w:rPr>
        <w:t>تسهيل بدون إدخال</w:t>
      </w:r>
      <w:r>
        <w:rPr>
          <w:rFonts w:ascii="louts-shamy" w:hAnsi="louts-shamy" w:cs="louts-shamy"/>
          <w:color w:val="000000"/>
          <w:rtl/>
        </w:rPr>
        <w:t>: ورش،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رويس. -التحقيق مع الإدخال: هشام. -التحقيق بدون إدخال: الباقون.</w:t>
      </w:r>
    </w:p>
    <w:p w14:paraId="255CB68B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0D3B98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9" w:hAnsi="QCF_P449" w:cs="QCF_P449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9" w:hAnsi="QCF_P449" w:cs="QCF_P449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9" w:hAnsi="QCF_P449" w:cs="QCF_P449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9" w:hAnsi="QCF_P449" w:cs="QCF_P449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9" w:hAnsi="QCF_P449" w:cs="QCF_P449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9" w:hAnsi="QCF_P449" w:cs="QCF_P449"/>
          <w:color w:val="006AB3"/>
          <w:rtl/>
        </w:rPr>
        <w:t>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9" w:hAnsi="QCF_P449" w:cs="QCF_P449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وتسهيلها.</w:t>
      </w:r>
    </w:p>
    <w:p w14:paraId="05815161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4D1BA7E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9" w:hAnsi="QCF_P449" w:cs="QCF_P449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9" w:hAnsi="QCF_P449" w:cs="QCF_P449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9" w:hAnsi="QCF_P449" w:cs="QCF_P449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9" w:hAnsi="QCF_P449" w:cs="QCF_P449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49" w:hAnsi="QCF_P449" w:cs="QCF_P449"/>
          <w:color w:val="006AB3"/>
          <w:rtl/>
        </w:rPr>
        <w:t>ﰏ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49" w:hAnsi="QCF_P449" w:cs="QCF_P449"/>
          <w:color w:val="006AB3"/>
          <w:rtl/>
        </w:rPr>
        <w:t>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3905A642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28C7FB2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49" w:hAnsi="QCF_P449" w:cs="QCF_P449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1AFBFF50" w14:textId="77777777" w:rsidR="00717137" w:rsidRDefault="00000000" w:rsidP="00B60EF4">
      <w:pPr>
        <w:bidi/>
      </w:pPr>
      <w:r>
        <w:br w:type="page"/>
      </w:r>
    </w:p>
    <w:p w14:paraId="507E4D3E" w14:textId="77777777" w:rsidR="00717137" w:rsidRDefault="00000000" w:rsidP="00B60EF4">
      <w:pPr>
        <w:bidi/>
      </w:pPr>
      <w:r>
        <w:lastRenderedPageBreak/>
        <w:t>صفحة: 450</w:t>
      </w:r>
    </w:p>
    <w:p w14:paraId="186631AC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38C476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0" w:hAnsi="QCF_P450" w:cs="QCF_P450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0" w:hAnsi="QCF_P450" w:cs="QCF_P450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0" w:hAnsi="QCF_P450" w:cs="QCF_P450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Adwaa-Elsalaf" w:hAnsi="Adwaa-Elsalaf" w:cs="Adwaa-Elsalaf"/>
          <w:color w:val="000000"/>
          <w:rtl/>
        </w:rPr>
        <w:t>(معًا)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0" w:hAnsi="QCF_P450" w:cs="QCF_P450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79C5C43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48C5D5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0" w:hAnsi="QCF_P450" w:cs="QCF_P450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0" w:hAnsi="QCF_P450" w:cs="QCF_P450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ءَابَآئِكُمُ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7E6AF9F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7EC43C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0" w:hAnsi="QCF_P450" w:cs="QCF_P450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(مع الإبدال للسوسي).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0" w:hAnsi="QCF_P450" w:cs="QCF_P450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2DEFE030" w14:textId="77777777" w:rsidR="00717137" w:rsidRDefault="00000000" w:rsidP="00B60EF4">
      <w:pPr>
        <w:bidi/>
      </w:pPr>
      <w:r>
        <w:rPr>
          <w:b/>
        </w:rPr>
        <w:t>المدغم</w:t>
      </w:r>
    </w:p>
    <w:p w14:paraId="66785732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0" w:hAnsi="QCF_P450" w:cs="QCF_P450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0" w:hAnsi="QCF_P450" w:cs="QCF_P450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قَالَ لِقَوۡمِهِۦ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1B5F720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CD657E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ٱلرُّءۡيَا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 بالإبدال مع التقليل،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بالإدغام/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0" w:hAnsi="QCF_P450" w:cs="QCF_P450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5F7D5A5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FCBFDC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0" w:hAnsi="QCF_P450" w:cs="QCF_P450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0" w:hAnsi="QCF_P450" w:cs="QCF_P450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0" w:hAnsi="QCF_P450" w:cs="QCF_P450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0" w:hAnsi="QCF_P450" w:cs="QCF_P450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0" w:hAnsi="QCF_P450" w:cs="QCF_P450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0" w:hAnsi="QCF_P450" w:cs="QCF_P450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FD35ECF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AE908E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0" w:hAnsi="QCF_P450" w:cs="QCF_P450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تحقيق الهمزة مع الإشباع، وتسهيلها مع الإشباع والقصر/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0" w:hAnsi="QCF_P450" w:cs="QCF_P450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 واوًا، الإدغام.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0" w:hAnsi="QCF_P450" w:cs="QCF_P450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0" w:hAnsi="QCF_P450" w:cs="QCF_P450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0" w:hAnsi="QCF_P450" w:cs="QCF_P450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الإبدال.</w:t>
      </w:r>
    </w:p>
    <w:p w14:paraId="59089B94" w14:textId="77777777" w:rsidR="00717137" w:rsidRDefault="00000000" w:rsidP="00B60EF4">
      <w:pPr>
        <w:bidi/>
      </w:pPr>
      <w:r>
        <w:br w:type="page"/>
      </w:r>
    </w:p>
    <w:p w14:paraId="3A456631" w14:textId="77777777" w:rsidR="00717137" w:rsidRDefault="00000000" w:rsidP="00B60EF4">
      <w:pPr>
        <w:bidi/>
      </w:pPr>
      <w:r>
        <w:lastRenderedPageBreak/>
        <w:t>صفحة: 451</w:t>
      </w:r>
    </w:p>
    <w:p w14:paraId="136E2F15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51104D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1" w:hAnsi="QCF_P451" w:cs="QCF_P451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1" w:hAnsi="QCF_P451" w:cs="QCF_P451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1" w:hAnsi="QCF_P451" w:cs="QCF_P451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1" w:hAnsi="QCF_P451" w:cs="QCF_P451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1" w:hAnsi="QCF_P451" w:cs="QCF_P451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8F32ECD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4575CF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1" w:hAnsi="QCF_P451" w:cs="QCF_P451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ءَالِ يَاسِينَ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1" w:hAnsi="QCF_P451" w:cs="QCF_P451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1" w:hAnsi="QCF_P451" w:cs="QCF_P451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697531E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65C6D6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1" w:hAnsi="QCF_P451" w:cs="QCF_P451"/>
          <w:color w:val="006AB3"/>
          <w:rtl/>
        </w:rPr>
        <w:t>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12DD0705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4630A0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1" w:hAnsi="QCF_P451" w:cs="QCF_P451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1" w:hAnsi="QCF_P451" w:cs="QCF_P451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(بالإبدال ياءً).</w:t>
      </w:r>
    </w:p>
    <w:p w14:paraId="2685A09E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F6F859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1" w:hAnsi="QCF_P451" w:cs="QCF_P451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1" w:hAnsi="QCF_P451" w:cs="QCF_P451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1" w:hAnsi="QCF_P451" w:cs="QCF_P451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1" w:hAnsi="QCF_P451" w:cs="QCF_P451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464FAE7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0FA2BE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1" w:hAnsi="QCF_P451" w:cs="QCF_P451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1" w:hAnsi="QCF_P451" w:cs="QCF_P451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1" w:hAnsi="QCF_P451" w:cs="QCF_P451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28745C9F" w14:textId="77777777" w:rsidR="00717137" w:rsidRDefault="00000000" w:rsidP="00B60EF4">
      <w:pPr>
        <w:bidi/>
      </w:pPr>
      <w:r>
        <w:br w:type="page"/>
      </w:r>
    </w:p>
    <w:p w14:paraId="13120FB7" w14:textId="77777777" w:rsidR="00717137" w:rsidRDefault="00000000" w:rsidP="00B60EF4">
      <w:pPr>
        <w:bidi/>
      </w:pPr>
      <w:r>
        <w:lastRenderedPageBreak/>
        <w:t>صفحة: 452</w:t>
      </w:r>
    </w:p>
    <w:p w14:paraId="36F18BB0" w14:textId="77777777" w:rsidR="00717137" w:rsidRDefault="00000000" w:rsidP="00B60EF4">
      <w:pPr>
        <w:bidi/>
      </w:pPr>
      <w:r>
        <w:rPr>
          <w:b/>
        </w:rPr>
        <w:t>عد الآي</w:t>
      </w:r>
    </w:p>
    <w:p w14:paraId="6B88BF3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2" w:hAnsi="QCF_P452" w:cs="QCF_P452"/>
          <w:color w:val="006AB3"/>
          <w:sz w:val="26"/>
          <w:rtl/>
        </w:rPr>
        <w:t>ﮘ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452" w:hAnsi="QCF_P452" w:cs="QCF_P452"/>
          <w:color w:val="006AB3"/>
          <w:sz w:val="26"/>
          <w:rtl/>
        </w:rPr>
        <w:t>ﮙ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452" w:hAnsi="QCF_P452" w:cs="QCF_P452"/>
          <w:color w:val="006AB3"/>
          <w:sz w:val="26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غير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781CB0D7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FB91EB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2" w:hAnsi="QCF_P452" w:cs="QCF_P452"/>
          <w:color w:val="006AB3"/>
          <w:sz w:val="26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BDC40F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BB673D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2" w:hAnsi="QCF_P452" w:cs="QCF_P452"/>
          <w:color w:val="006AB3"/>
          <w:sz w:val="26"/>
          <w:rtl/>
        </w:rPr>
        <w:t>ﮟ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(بخلف عنه)،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2" w:hAnsi="QCF_P452" w:cs="QCF_P452"/>
          <w:color w:val="006AB3"/>
          <w:sz w:val="26"/>
          <w:rtl/>
        </w:rPr>
        <w:t>ﯥ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(معًا).</w:t>
      </w:r>
    </w:p>
    <w:p w14:paraId="3186ED07" w14:textId="77777777" w:rsidR="00717137" w:rsidRDefault="00000000" w:rsidP="00B60EF4">
      <w:pPr>
        <w:bidi/>
      </w:pPr>
      <w:r>
        <w:rPr>
          <w:b/>
        </w:rPr>
        <w:t>المدغم</w:t>
      </w:r>
    </w:p>
    <w:p w14:paraId="203FEAEE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2" w:hAnsi="QCF_P452" w:cs="QCF_P452"/>
          <w:color w:val="006AB3"/>
          <w:sz w:val="26"/>
          <w:rtl/>
        </w:rPr>
        <w:t>ﮮ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452" w:hAnsi="QCF_P452" w:cs="QCF_P452"/>
          <w:color w:val="006AB3"/>
          <w:sz w:val="26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هشام، حمزة، الكسائي، خلف.</w:t>
      </w:r>
    </w:p>
    <w:p w14:paraId="4F246794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2A67EA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2" w:hAnsi="QCF_P452" w:cs="QCF_P452"/>
          <w:color w:val="006AB3"/>
          <w:sz w:val="26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856412A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00E8FF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2" w:hAnsi="QCF_P452" w:cs="QCF_P452"/>
          <w:color w:val="006AB3"/>
          <w:sz w:val="26"/>
          <w:rtl/>
        </w:rPr>
        <w:t>ﭨ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452" w:hAnsi="QCF_P452" w:cs="QCF_P452"/>
          <w:color w:val="006AB3"/>
          <w:sz w:val="26"/>
          <w:rtl/>
        </w:rPr>
        <w:t>ﭩ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452" w:hAnsi="QCF_P452" w:cs="QCF_P452"/>
          <w:color w:val="006AB3"/>
          <w:sz w:val="26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9B60145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65BAEB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2" w:hAnsi="QCF_P452" w:cs="QCF_P452"/>
          <w:color w:val="006AB3"/>
          <w:sz w:val="26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164AD663" w14:textId="77777777" w:rsidR="00717137" w:rsidRDefault="00000000" w:rsidP="00B60EF4">
      <w:pPr>
        <w:bidi/>
      </w:pPr>
      <w:r>
        <w:br w:type="page"/>
      </w:r>
    </w:p>
    <w:p w14:paraId="500F4C03" w14:textId="77777777" w:rsidR="00717137" w:rsidRDefault="00000000" w:rsidP="00B60EF4">
      <w:pPr>
        <w:bidi/>
      </w:pPr>
      <w:r>
        <w:lastRenderedPageBreak/>
        <w:t>صفحة: 453</w:t>
      </w:r>
    </w:p>
    <w:p w14:paraId="75E3E3D5" w14:textId="77777777" w:rsidR="00717137" w:rsidRDefault="00000000" w:rsidP="00B60EF4">
      <w:pPr>
        <w:bidi/>
      </w:pPr>
      <w:r>
        <w:rPr>
          <w:b/>
        </w:rPr>
        <w:t>عد الآي</w:t>
      </w:r>
    </w:p>
    <w:p w14:paraId="42A84CE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3" w:hAnsi="QCF_P453" w:cs="QCF_P453"/>
          <w:color w:val="006AB3"/>
          <w:sz w:val="26"/>
          <w:rtl/>
        </w:rPr>
        <w:t>ﭓ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453" w:hAnsi="QCF_P453" w:cs="QCF_P453"/>
          <w:color w:val="006AB3"/>
          <w:sz w:val="26"/>
          <w:rtl/>
        </w:rPr>
        <w:t>ﭔ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453" w:hAnsi="QCF_P453" w:cs="QCF_P453"/>
          <w:color w:val="006AB3"/>
          <w:sz w:val="26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الكوفي.</w:t>
      </w:r>
    </w:p>
    <w:p w14:paraId="4D9C0553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5852A3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3" w:hAnsi="QCF_P453" w:cs="QCF_P453"/>
          <w:color w:val="006AB3"/>
          <w:sz w:val="26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3" w:hAnsi="QCF_P453" w:cs="QCF_P453"/>
          <w:color w:val="006AB3"/>
          <w:sz w:val="26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3" w:hAnsi="QCF_P453" w:cs="QCF_P453"/>
          <w:color w:val="006AB3"/>
          <w:sz w:val="26"/>
          <w:rtl/>
        </w:rPr>
        <w:t>ﭲ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3" w:hAnsi="QCF_P453" w:cs="QCF_P453"/>
          <w:color w:val="006AB3"/>
          <w:sz w:val="26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3" w:hAnsi="QCF_P453" w:cs="QCF_P453"/>
          <w:color w:val="006AB3"/>
          <w:sz w:val="26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3" w:hAnsi="QCF_P453" w:cs="QCF_P453"/>
          <w:color w:val="006AB3"/>
          <w:sz w:val="26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0B0D9B2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6B9C3C2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3" w:hAnsi="QCF_P453" w:cs="QCF_P453"/>
          <w:color w:val="006AB3"/>
          <w:sz w:val="26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3BDAB97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E6CBBD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3" w:hAnsi="QCF_P453" w:cs="QCF_P453"/>
          <w:color w:val="006AB3"/>
          <w:sz w:val="26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ءَالِهَتِكُمُۥٓ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3" w:hAnsi="QCF_P453" w:cs="QCF_P453"/>
          <w:color w:val="006AB3"/>
          <w:sz w:val="26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C6FD85D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59CC41E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3" w:hAnsi="QCF_P453" w:cs="QCF_P453"/>
          <w:color w:val="006AB3"/>
          <w:sz w:val="26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(معًا).</w:t>
      </w:r>
    </w:p>
    <w:p w14:paraId="0C09E848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320DB0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3" w:hAnsi="QCF_P453" w:cs="QCF_P453"/>
          <w:color w:val="006AB3"/>
          <w:sz w:val="26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3" w:hAnsi="QCF_P453" w:cs="QCF_P453"/>
          <w:color w:val="006AB3"/>
          <w:sz w:val="26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4E80C489" w14:textId="77777777" w:rsidR="00717137" w:rsidRDefault="00000000" w:rsidP="00B60EF4">
      <w:pPr>
        <w:bidi/>
      </w:pPr>
      <w:r>
        <w:rPr>
          <w:b/>
        </w:rPr>
        <w:t>المدغم</w:t>
      </w:r>
    </w:p>
    <w:p w14:paraId="3D009FCD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3" w:hAnsi="QCF_P453" w:cs="QCF_P453"/>
          <w:color w:val="006AB3"/>
          <w:sz w:val="26"/>
          <w:rtl/>
        </w:rPr>
        <w:t>ﮬ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453" w:hAnsi="QCF_P453" w:cs="QCF_P453"/>
          <w:color w:val="006AB3"/>
          <w:sz w:val="26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BFF41C1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6A8A717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3" w:hAnsi="QCF_P453" w:cs="QCF_P453"/>
          <w:color w:val="006AB3"/>
          <w:sz w:val="26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مذاهب في الهمزة الثانية:-التسهيل مع الإدخال: قالون،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التسهيل بدون إدخال: ورش،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(الوجه الثاني له)، رويس.</w:t>
      </w:r>
      <w:r>
        <w:rPr>
          <w:rFonts w:ascii="Adwaa-Elsalaf" w:hAnsi="Adwaa-Elsalaf" w:cs="Adwaa-Elsalaf"/>
          <w:color w:val="000000"/>
          <w:rtl/>
        </w:rPr>
        <w:t xml:space="preserve">- </w:t>
      </w:r>
      <w:r>
        <w:rPr>
          <w:rFonts w:ascii="louts-shamy" w:hAnsi="louts-shamy" w:cs="louts-shamy"/>
          <w:color w:val="000000"/>
          <w:rtl/>
        </w:rPr>
        <w:t>التسهيل مع الإدخال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louts-shamy" w:hAnsi="louts-shamy" w:cs="louts-shamy"/>
          <w:color w:val="000000"/>
          <w:rtl/>
        </w:rPr>
        <w:t xml:space="preserve"> التحقيق مع الإدخال وعدمه: هشام.- التحقيق بدون إدخال: الباقون.</w:t>
      </w:r>
    </w:p>
    <w:p w14:paraId="5C30A339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50F2A13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3" w:hAnsi="QCF_P453" w:cs="QCF_P453"/>
          <w:color w:val="006AB3"/>
          <w:sz w:val="26"/>
          <w:rtl/>
        </w:rPr>
        <w:t>ﰂ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453" w:hAnsi="QCF_P453" w:cs="QCF_P453"/>
          <w:color w:val="006AB3"/>
          <w:sz w:val="26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مذاهب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>- تسهيل الهمزة الأولى مع المد والقصر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قالون، البزي. - إسقاط الأولى مع القصر والمد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 - تسهيل الهمزة الثانية</w:t>
      </w:r>
      <w:r>
        <w:rPr>
          <w:rFonts w:ascii="Adwaa-Elsalaf" w:hAnsi="Adwaa-Elsalaf" w:cs="Adwaa-Elsalaf"/>
          <w:color w:val="000000"/>
          <w:rtl/>
        </w:rPr>
        <w:t>، إبدالها ياءً مع المد المشبع:</w:t>
      </w:r>
      <w:r>
        <w:rPr>
          <w:rFonts w:ascii="louts-shamy" w:hAnsi="louts-shamy" w:cs="louts-shamy"/>
          <w:color w:val="000000"/>
          <w:rtl/>
        </w:rPr>
        <w:t xml:space="preserve"> ورش، قنبل. - تسهيل الهمزة الثانية: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تحقيق الهمزتين: الباقون.</w:t>
      </w:r>
    </w:p>
    <w:p w14:paraId="072091B5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782797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453" w:hAnsi="QCF_P453" w:cs="QCF_P453"/>
          <w:color w:val="006AB3"/>
          <w:sz w:val="26"/>
          <w:rtl/>
        </w:rPr>
        <w:t>ﭛ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453" w:hAnsi="QCF_P453" w:cs="QCF_P453"/>
          <w:color w:val="006AB3"/>
          <w:sz w:val="26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3" w:hAnsi="QCF_P453" w:cs="QCF_P453"/>
          <w:color w:val="006AB3"/>
          <w:sz w:val="26"/>
          <w:rtl/>
        </w:rPr>
        <w:t>ﭷ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453" w:hAnsi="QCF_P453" w:cs="QCF_P453"/>
          <w:color w:val="006AB3"/>
          <w:sz w:val="26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3" w:hAnsi="QCF_P453" w:cs="QCF_P453"/>
          <w:color w:val="006AB3"/>
          <w:sz w:val="26"/>
          <w:rtl/>
        </w:rPr>
        <w:t>ﮊ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453" w:hAnsi="QCF_P453" w:cs="QCF_P453"/>
          <w:color w:val="006AB3"/>
          <w:sz w:val="26"/>
          <w:rtl/>
        </w:rPr>
        <w:t>ﮋ</w:t>
      </w:r>
      <w:r>
        <w:rPr>
          <w:rFonts w:ascii="louts-shamy" w:hAnsi="louts-shamy" w:cs="louts-shamy"/>
          <w:color w:val="000000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3" w:hAnsi="QCF_P453" w:cs="QCF_P453"/>
          <w:color w:val="006AB3"/>
          <w:sz w:val="26"/>
          <w:rtl/>
        </w:rPr>
        <w:t>ﯩ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453" w:hAnsi="QCF_P453" w:cs="QCF_P453"/>
          <w:color w:val="006AB3"/>
          <w:sz w:val="26"/>
          <w:rtl/>
        </w:rPr>
        <w:t>ﯪ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453" w:hAnsi="QCF_P453" w:cs="QCF_P453"/>
          <w:color w:val="006AB3"/>
          <w:sz w:val="26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3" w:hAnsi="QCF_P453" w:cs="QCF_P453"/>
          <w:color w:val="006AB3"/>
          <w:sz w:val="26"/>
          <w:rtl/>
        </w:rPr>
        <w:t>ﯱ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453" w:hAnsi="QCF_P453" w:cs="QCF_P453"/>
          <w:color w:val="006AB3"/>
          <w:sz w:val="26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3" w:hAnsi="QCF_P453" w:cs="QCF_P453"/>
          <w:color w:val="006AB3"/>
          <w:sz w:val="26"/>
          <w:rtl/>
        </w:rPr>
        <w:t>ﰄ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453" w:hAnsi="QCF_P453" w:cs="QCF_P453"/>
          <w:color w:val="006AB3"/>
          <w:sz w:val="26"/>
          <w:rtl/>
        </w:rPr>
        <w:t>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37B74BF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23A900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3" w:hAnsi="QCF_P453" w:cs="QCF_P453"/>
          <w:color w:val="006AB3"/>
          <w:sz w:val="26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3" w:hAnsi="QCF_P453" w:cs="QCF_P453"/>
          <w:color w:val="006AB3"/>
          <w:sz w:val="26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ٱلۡأَحۡزَابُ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3" w:hAnsi="QCF_P453" w:cs="QCF_P453"/>
          <w:color w:val="006AB3"/>
          <w:sz w:val="26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3" w:hAnsi="QCF_P453" w:cs="QCF_P453"/>
          <w:color w:val="006AB3"/>
          <w:sz w:val="26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3BB4A281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1BCB04A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3" w:hAnsi="QCF_P453" w:cs="QCF_P453"/>
          <w:color w:val="006AB3"/>
          <w:sz w:val="26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3" w:hAnsi="QCF_P453" w:cs="QCF_P453"/>
          <w:color w:val="006AB3"/>
          <w:sz w:val="26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567E7A0C" w14:textId="77777777" w:rsidR="00717137" w:rsidRDefault="00000000" w:rsidP="00B60EF4">
      <w:pPr>
        <w:bidi/>
      </w:pPr>
      <w:r>
        <w:br w:type="page"/>
      </w:r>
    </w:p>
    <w:p w14:paraId="4D1CF01B" w14:textId="77777777" w:rsidR="00717137" w:rsidRDefault="00000000" w:rsidP="00B60EF4">
      <w:pPr>
        <w:bidi/>
      </w:pPr>
      <w:r>
        <w:lastRenderedPageBreak/>
        <w:t>صفحة: 454</w:t>
      </w:r>
    </w:p>
    <w:p w14:paraId="6A341C2A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C2967B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4" w:hAnsi="QCF_P454" w:cs="QCF_P454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B7D16B3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8DC997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4" w:hAnsi="QCF_P454" w:cs="QCF_P454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4" w:hAnsi="QCF_P454" w:cs="QCF_P454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4" w:hAnsi="QCF_P454" w:cs="QCF_P454"/>
          <w:color w:val="006AB3"/>
          <w:rtl/>
        </w:rPr>
        <w:t>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1F8F653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670EA48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4" w:hAnsi="QCF_P454" w:cs="QCF_P454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(وصلًا، وله الخلف 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4" w:hAnsi="QCF_P454" w:cs="QCF_P454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7CB52E5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E37F25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4" w:hAnsi="QCF_P454" w:cs="QCF_P454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4" w:hAnsi="QCF_P454" w:cs="QCF_P454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4" w:hAnsi="QCF_P454" w:cs="QCF_P454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4" w:hAnsi="QCF_P454" w:cs="QCF_P454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3588A3D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6BBF41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4" w:hAnsi="QCF_P454" w:cs="QCF_P454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بخلف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عنه(وقفًا)/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4" w:hAnsi="QCF_P454" w:cs="QCF_P454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4" w:hAnsi="QCF_P454" w:cs="QCF_P454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4" w:hAnsi="QCF_P454" w:cs="QCF_P454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4" w:hAnsi="QCF_P454" w:cs="QCF_P454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4" w:hAnsi="QCF_P454" w:cs="QCF_P454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4" w:hAnsi="QCF_P454" w:cs="QCF_P454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338FFD75" w14:textId="77777777" w:rsidR="00717137" w:rsidRDefault="00000000" w:rsidP="00B60EF4">
      <w:pPr>
        <w:bidi/>
      </w:pPr>
      <w:r>
        <w:rPr>
          <w:b/>
        </w:rPr>
        <w:t>المدغم</w:t>
      </w:r>
    </w:p>
    <w:p w14:paraId="35FB48F2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4" w:hAnsi="QCF_P454" w:cs="QCF_P454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4" w:hAnsi="QCF_P454" w:cs="QCF_P454"/>
          <w:color w:val="006AB3"/>
          <w:rtl/>
        </w:rPr>
        <w:t>ﭺ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4" w:hAnsi="QCF_P454" w:cs="QCF_P454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4" w:hAnsi="QCF_P454" w:cs="QCF_P454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حمزة، الكسائي، خلف.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4" w:hAnsi="QCF_P454" w:cs="QCF_P454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4" w:hAnsi="QCF_P454" w:cs="QCF_P454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4" w:hAnsi="QCF_P454" w:cs="QCF_P454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4" w:hAnsi="QCF_P454" w:cs="QCF_P454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4" w:hAnsi="QCF_P454" w:cs="QCF_P454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4" w:hAnsi="QCF_P454" w:cs="QCF_P454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4" w:hAnsi="QCF_P454" w:cs="QCF_P454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4" w:hAnsi="QCF_P454" w:cs="QCF_P454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42A44C8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49D707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4" w:hAnsi="QCF_P454" w:cs="QCF_P454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4" w:hAnsi="QCF_P454" w:cs="QCF_P454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4" w:hAnsi="QCF_P454" w:cs="QCF_P454"/>
          <w:color w:val="006AB3"/>
          <w:rtl/>
        </w:rPr>
        <w:t>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وَلِي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4" w:hAnsi="QCF_P454" w:cs="QCF_P454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4" w:hAnsi="QCF_P454" w:cs="QCF_P454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4" w:hAnsi="QCF_P454" w:cs="QCF_P454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4" w:hAnsi="QCF_P454" w:cs="QCF_P454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6F06DD6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0B24DB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4" w:hAnsi="QCF_P454" w:cs="QCF_P454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4" w:hAnsi="QCF_P454" w:cs="QCF_P454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4" w:hAnsi="QCF_P454" w:cs="QCF_P454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وتسهيلها/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4" w:hAnsi="QCF_P454" w:cs="QCF_P454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التسهيل.</w:t>
      </w:r>
    </w:p>
    <w:p w14:paraId="635CF877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00B4DEE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4" w:hAnsi="QCF_P454" w:cs="QCF_P454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4" w:hAnsi="QCF_P454" w:cs="QCF_P454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حفص.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35D7E616" w14:textId="77777777" w:rsidR="00717137" w:rsidRDefault="00000000" w:rsidP="00B60EF4">
      <w:pPr>
        <w:bidi/>
      </w:pPr>
      <w:r>
        <w:br w:type="page"/>
      </w:r>
    </w:p>
    <w:p w14:paraId="36A2AD3D" w14:textId="77777777" w:rsidR="00717137" w:rsidRDefault="00000000" w:rsidP="00B60EF4">
      <w:pPr>
        <w:bidi/>
      </w:pPr>
      <w:r>
        <w:lastRenderedPageBreak/>
        <w:t>صفحة: 455</w:t>
      </w:r>
    </w:p>
    <w:p w14:paraId="19DCDAE6" w14:textId="77777777" w:rsidR="00717137" w:rsidRDefault="00000000" w:rsidP="00B60EF4">
      <w:pPr>
        <w:bidi/>
      </w:pPr>
      <w:r>
        <w:rPr>
          <w:b/>
        </w:rPr>
        <w:t>عد الآي</w:t>
      </w:r>
    </w:p>
    <w:p w14:paraId="48C665F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5" w:hAnsi="QCF_P455" w:cs="QCF_P455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5" w:hAnsi="QCF_P455" w:cs="QCF_P455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5" w:hAnsi="QCF_P455" w:cs="QCF_P455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 xml:space="preserve">عدها غير </w:t>
      </w:r>
      <w:r>
        <w:rPr>
          <w:rFonts w:ascii="louts-shamy" w:hAnsi="louts-shamy" w:cs="louts-shamy"/>
          <w:color w:val="000000"/>
          <w:rtl/>
        </w:rPr>
        <w:t>البصري.</w:t>
      </w:r>
    </w:p>
    <w:p w14:paraId="7E41DE2F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FF5B92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5" w:hAnsi="QCF_P455" w:cs="QCF_P455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5" w:hAnsi="QCF_P455" w:cs="QCF_P455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0CC94E3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378972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5" w:hAnsi="QCF_P455" w:cs="QCF_P455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5" w:hAnsi="QCF_P455" w:cs="QCF_P455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5" w:hAnsi="QCF_P455" w:cs="QCF_P455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5" w:hAnsi="QCF_P455" w:cs="QCF_P455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44B0F47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E95F06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5" w:hAnsi="QCF_P455" w:cs="QCF_P455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0" w:hAnsi="QCF_P460" w:cs="QCF_P460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أمالهما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5" w:hAnsi="QCF_P455" w:cs="QCF_P455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5" w:hAnsi="QCF_P455" w:cs="QCF_P455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3934A8EA" w14:textId="77777777" w:rsidR="00717137" w:rsidRDefault="00000000" w:rsidP="00B60EF4">
      <w:pPr>
        <w:bidi/>
      </w:pPr>
      <w:r>
        <w:rPr>
          <w:b/>
        </w:rPr>
        <w:t>المدغم</w:t>
      </w:r>
    </w:p>
    <w:p w14:paraId="3440D866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5" w:hAnsi="QCF_P455" w:cs="QCF_P455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5" w:hAnsi="QCF_P455" w:cs="QCF_P455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بخلف عن الدوري.الكبير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5" w:hAnsi="QCF_P455" w:cs="QCF_P455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5" w:hAnsi="QCF_P455" w:cs="QCF_P455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5" w:hAnsi="QCF_P455" w:cs="QCF_P455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5" w:hAnsi="QCF_P455" w:cs="QCF_P455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5" w:hAnsi="QCF_P455" w:cs="QCF_P455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5" w:hAnsi="QCF_P455" w:cs="QCF_P455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5" w:hAnsi="QCF_P455" w:cs="QCF_P455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6BA8E28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DEC6AD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5" w:hAnsi="QCF_P455" w:cs="QCF_P455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5" w:hAnsi="QCF_P455" w:cs="QCF_P455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5" w:hAnsi="QCF_P455" w:cs="QCF_P455"/>
          <w:color w:val="006AB3"/>
          <w:rtl/>
        </w:rPr>
        <w:t>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5" w:hAnsi="QCF_P455" w:cs="QCF_P455"/>
          <w:color w:val="006AB3"/>
          <w:rtl/>
        </w:rPr>
        <w:t>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5" w:hAnsi="QCF_P455" w:cs="QCF_P455"/>
          <w:color w:val="006AB3"/>
          <w:rtl/>
        </w:rPr>
        <w:t>ﰐ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5" w:hAnsi="QCF_P455" w:cs="QCF_P455"/>
          <w:color w:val="006AB3"/>
          <w:rtl/>
        </w:rPr>
        <w:t>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1CBEA43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6E6E79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5" w:hAnsi="QCF_P455" w:cs="QCF_P455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5" w:hAnsi="QCF_P455" w:cs="QCF_P455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5" w:hAnsi="QCF_P455" w:cs="QCF_P455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5" w:hAnsi="QCF_P455" w:cs="QCF_P455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التسهيل.</w:t>
      </w:r>
    </w:p>
    <w:p w14:paraId="434FE1ED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6A9B18E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5" w:hAnsi="QCF_P455" w:cs="QCF_P455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يعقوب بهاء السكت وقفًا.</w:t>
      </w:r>
    </w:p>
    <w:p w14:paraId="5B179E5A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3422B84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5" w:hAnsi="QCF_P455" w:cs="QCF_P455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5" w:hAnsi="QCF_P455" w:cs="QCF_P455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5" w:hAnsi="QCF_P455" w:cs="QCF_P455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5" w:hAnsi="QCF_P455" w:cs="QCF_P455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5" w:hAnsi="QCF_P455" w:cs="QCF_P455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5" w:hAnsi="QCF_P455" w:cs="QCF_P455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5" w:hAnsi="QCF_P455" w:cs="QCF_P455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حمزة. 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3303CCD0" w14:textId="77777777" w:rsidR="00717137" w:rsidRDefault="00000000" w:rsidP="00B60EF4">
      <w:pPr>
        <w:bidi/>
      </w:pPr>
      <w:r>
        <w:br w:type="page"/>
      </w:r>
    </w:p>
    <w:p w14:paraId="33D525AC" w14:textId="77777777" w:rsidR="00717137" w:rsidRDefault="00000000" w:rsidP="00B60EF4">
      <w:pPr>
        <w:bidi/>
      </w:pPr>
      <w:r>
        <w:lastRenderedPageBreak/>
        <w:t>صفحة: 456</w:t>
      </w:r>
    </w:p>
    <w:p w14:paraId="131316B9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E5B658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6" w:hAnsi="QCF_P456" w:cs="QCF_P456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6" w:hAnsi="QCF_P456" w:cs="QCF_P456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6" w:hAnsi="QCF_P456" w:cs="QCF_P456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6" w:hAnsi="QCF_P456" w:cs="QCF_P456"/>
          <w:color w:val="006AB3"/>
          <w:rtl/>
        </w:rPr>
        <w:t>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352362B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3F4F8D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6" w:hAnsi="QCF_P456" w:cs="QCF_P456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6" w:hAnsi="QCF_P456" w:cs="QCF_P456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6" w:hAnsi="QCF_P456" w:cs="QCF_P456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(وصلًا)،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6" w:hAnsi="QCF_P456" w:cs="QCF_P456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6" w:hAnsi="QCF_P456" w:cs="QCF_P456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7FA6B07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3CE8C41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6" w:hAnsi="QCF_P456" w:cs="QCF_P456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8B83479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DC1D8A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6" w:hAnsi="QCF_P456" w:cs="QCF_P456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6" w:hAnsi="QCF_P456" w:cs="QCF_P456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6" w:hAnsi="QCF_P456" w:cs="QCF_P456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0A25311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E59946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6" w:hAnsi="QCF_P456" w:cs="QCF_P456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6" w:hAnsi="QCF_P456" w:cs="QCF_P456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6" w:hAnsi="QCF_P456" w:cs="QCF_P456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6" w:hAnsi="QCF_P456" w:cs="QCF_P456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0" w:hAnsi="QCF_P460" w:cs="QCF_P460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6" w:hAnsi="QCF_P456" w:cs="QCF_P456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ورش، وأما</w:t>
      </w:r>
      <w:r>
        <w:rPr>
          <w:rFonts w:ascii="louts-shamy" w:hAnsi="louts-shamy" w:cs="louts-shamy"/>
          <w:color w:val="E20019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(وصلًا): </w:t>
      </w:r>
      <w:r>
        <w:rPr>
          <w:rFonts w:ascii="louts-shamy" w:hAnsi="louts-shamy" w:cs="louts-shamy"/>
          <w:color w:val="E20019"/>
          <w:rtl/>
        </w:rPr>
        <w:t>فأمالها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السوسي (بخلف عنه).</w:t>
      </w:r>
    </w:p>
    <w:p w14:paraId="6DA03778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67CEBE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6" w:hAnsi="QCF_P456" w:cs="QCF_P456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(بحذف الهمزة)/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6" w:hAnsi="QCF_P456" w:cs="QCF_P456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7173F4AE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87EB4A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6" w:hAnsi="QCF_P456" w:cs="QCF_P456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6" w:hAnsi="QCF_P456" w:cs="QCF_P456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6" w:hAnsi="QCF_P456" w:cs="QCF_P456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6" w:hAnsi="QCF_P456" w:cs="QCF_P456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6" w:hAnsi="QCF_P456" w:cs="QCF_P456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6" w:hAnsi="QCF_P456" w:cs="QCF_P456"/>
          <w:color w:val="006AB3"/>
          <w:rtl/>
        </w:rPr>
        <w:t>ﯦ</w:t>
      </w:r>
      <w:r>
        <w:rPr>
          <w:rFonts w:ascii="louts-shamy" w:hAnsi="louts-shamy" w:cs="louts-shamy"/>
          <w:color w:val="006AB3"/>
          <w:rtl/>
        </w:rPr>
        <w:t xml:space="preserve">  </w:t>
      </w:r>
      <w:r>
        <w:rPr>
          <w:rFonts w:ascii="QCF_P456" w:hAnsi="QCF_P456" w:cs="QCF_P456"/>
          <w:color w:val="006AB3"/>
          <w:rtl/>
        </w:rPr>
        <w:t>ﯧ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FE4D41C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8AA42E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6" w:hAnsi="QCF_P456" w:cs="QCF_P456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6" w:hAnsi="QCF_P456" w:cs="QCF_P456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6" w:hAnsi="QCF_P456" w:cs="QCF_P456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6" w:hAnsi="QCF_P456" w:cs="QCF_P456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6" w:hAnsi="QCF_P456" w:cs="QCF_P456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(معًا): التسهيل.</w:t>
      </w:r>
    </w:p>
    <w:p w14:paraId="06D4DD1A" w14:textId="77777777" w:rsidR="00717137" w:rsidRDefault="00000000" w:rsidP="00B60EF4">
      <w:pPr>
        <w:bidi/>
      </w:pPr>
      <w:r>
        <w:br w:type="page"/>
      </w:r>
    </w:p>
    <w:p w14:paraId="2F32F1BB" w14:textId="77777777" w:rsidR="00717137" w:rsidRDefault="00000000" w:rsidP="00B60EF4">
      <w:pPr>
        <w:bidi/>
      </w:pPr>
      <w:r>
        <w:lastRenderedPageBreak/>
        <w:t>صفحة: 457</w:t>
      </w:r>
    </w:p>
    <w:p w14:paraId="5070711E" w14:textId="77777777" w:rsidR="00717137" w:rsidRDefault="00000000" w:rsidP="00B60EF4">
      <w:pPr>
        <w:bidi/>
      </w:pPr>
      <w:r>
        <w:rPr>
          <w:b/>
        </w:rPr>
        <w:t>عد الآي</w:t>
      </w:r>
    </w:p>
    <w:p w14:paraId="04B0721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7" w:hAnsi="QCF_P457" w:cs="QCF_P457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7" w:hAnsi="QCF_P457" w:cs="QCF_P457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7" w:hAnsi="QCF_P457" w:cs="QCF_P457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 xml:space="preserve">عدها غير </w:t>
      </w:r>
      <w:r>
        <w:rPr>
          <w:rFonts w:ascii="louts-shamy" w:hAnsi="louts-shamy" w:cs="louts-shamy"/>
          <w:color w:val="000000"/>
          <w:rtl/>
        </w:rPr>
        <w:t>الحمصي.</w:t>
      </w:r>
    </w:p>
    <w:p w14:paraId="00161FFF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BD6373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7" w:hAnsi="QCF_P457" w:cs="QCF_P457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7" w:hAnsi="QCF_P457" w:cs="QCF_P457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7" w:hAnsi="QCF_P457" w:cs="QCF_P457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41191C1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111469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7" w:hAnsi="QCF_P457" w:cs="QCF_P457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7" w:hAnsi="QCF_P457" w:cs="QCF_P457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7" w:hAnsi="QCF_P457" w:cs="QCF_P457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ECE18E0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39D132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7" w:hAnsi="QCF_P457" w:cs="QCF_P457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7" w:hAnsi="QCF_P457" w:cs="QCF_P457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ورش، حمزة.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7" w:hAnsi="QCF_P457" w:cs="QCF_P457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7" w:hAnsi="QCF_P457" w:cs="QCF_P457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7" w:hAnsi="QCF_P457" w:cs="QCF_P457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7" w:hAnsi="QCF_P457" w:cs="QCF_P457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 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7" w:hAnsi="QCF_P457" w:cs="QCF_P457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0BF5ADD5" w14:textId="77777777" w:rsidR="00717137" w:rsidRDefault="00000000" w:rsidP="00B60EF4">
      <w:pPr>
        <w:bidi/>
      </w:pPr>
      <w:r>
        <w:rPr>
          <w:b/>
        </w:rPr>
        <w:t>المدغم</w:t>
      </w:r>
    </w:p>
    <w:p w14:paraId="6B1A859A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7" w:hAnsi="QCF_P457" w:cs="QCF_P457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7" w:hAnsi="QCF_P457" w:cs="QCF_P457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7" w:hAnsi="QCF_P457" w:cs="QCF_P457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7" w:hAnsi="QCF_P457" w:cs="QCF_P457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7" w:hAnsi="QCF_P457" w:cs="QCF_P457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7" w:hAnsi="QCF_P457" w:cs="QCF_P457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7" w:hAnsi="QCF_P457" w:cs="QCF_P457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384567F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6F73DC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7" w:hAnsi="QCF_P457" w:cs="QCF_P457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7" w:hAnsi="QCF_P457" w:cs="QCF_P457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7" w:hAnsi="QCF_P457" w:cs="QCF_P457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إِن يُوح۪ـىٰٓ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7" w:hAnsi="QCF_P457" w:cs="QCF_P457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7" w:hAnsi="QCF_P457" w:cs="QCF_P457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60A9818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F79BA8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ٱلۡأَشۡر۪ارِ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7" w:hAnsi="QCF_P457" w:cs="QCF_P457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7" w:hAnsi="QCF_P457" w:cs="QCF_P457"/>
          <w:color w:val="006AB3"/>
          <w:rtl/>
        </w:rPr>
        <w:t xml:space="preserve">ﮱ 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7" w:hAnsi="QCF_P457" w:cs="QCF_P457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7" w:hAnsi="QCF_P457" w:cs="QCF_P457"/>
          <w:color w:val="006AB3"/>
          <w:rtl/>
        </w:rPr>
        <w:t>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7" w:hAnsi="QCF_P457" w:cs="QCF_P457"/>
          <w:color w:val="006AB3"/>
          <w:rtl/>
        </w:rPr>
        <w:t>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لخلف: التحقيق، السكت، ولخلاد: التحقيق.</w:t>
      </w:r>
    </w:p>
    <w:p w14:paraId="1BF54614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2B8E24D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7" w:hAnsi="QCF_P457" w:cs="QCF_P457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يعقوب بهاء السكت وقفًا.</w:t>
      </w:r>
    </w:p>
    <w:p w14:paraId="07290396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4B7B480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7" w:hAnsi="QCF_P457" w:cs="QCF_P457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7" w:hAnsi="QCF_P457" w:cs="QCF_P457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حفص. 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7" w:hAnsi="QCF_P457" w:cs="QCF_P457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7" w:hAnsi="QCF_P457" w:cs="QCF_P457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53878A76" w14:textId="77777777" w:rsidR="00717137" w:rsidRDefault="00000000" w:rsidP="00B60EF4">
      <w:pPr>
        <w:bidi/>
      </w:pPr>
      <w:r>
        <w:br w:type="page"/>
      </w:r>
    </w:p>
    <w:p w14:paraId="11D7C11D" w14:textId="77777777" w:rsidR="00717137" w:rsidRDefault="00000000" w:rsidP="00B60EF4">
      <w:pPr>
        <w:bidi/>
      </w:pPr>
      <w:r>
        <w:lastRenderedPageBreak/>
        <w:t>صفحة: 458</w:t>
      </w:r>
    </w:p>
    <w:p w14:paraId="1D182CC3" w14:textId="77777777" w:rsidR="00717137" w:rsidRDefault="00000000" w:rsidP="00B60EF4">
      <w:pPr>
        <w:bidi/>
      </w:pPr>
      <w:r>
        <w:rPr>
          <w:b/>
        </w:rPr>
        <w:t>عد الآي</w:t>
      </w:r>
    </w:p>
    <w:p w14:paraId="4379E34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8" w:hAnsi="QCF_P458" w:cs="QCF_P458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8" w:hAnsi="QCF_P458" w:cs="QCF_P458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عدها </w:t>
      </w:r>
      <w:r>
        <w:rPr>
          <w:rFonts w:ascii="louts-shamy" w:hAnsi="louts-shamy" w:cs="louts-shamy"/>
          <w:color w:val="000000"/>
          <w:rtl/>
        </w:rPr>
        <w:t>الكوفي، البصري (بخلف عنه)، الحمصي</w:t>
      </w:r>
      <w:r>
        <w:rPr>
          <w:rFonts w:ascii="louts-shamy" w:hAnsi="louts-shamy" w:cs="louts-shamy"/>
          <w:color w:val="E20019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8" w:hAnsi="QCF_P458" w:cs="QCF_P458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8" w:hAnsi="QCF_P458" w:cs="QCF_P458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8" w:hAnsi="QCF_P458" w:cs="QCF_P458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8" w:hAnsi="QCF_P458" w:cs="QCF_P458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8" w:hAnsi="QCF_P458" w:cs="QCF_P458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 xml:space="preserve">عدها غير </w:t>
      </w:r>
      <w:r>
        <w:rPr>
          <w:rFonts w:ascii="louts-shamy" w:hAnsi="louts-shamy" w:cs="louts-shamy"/>
          <w:color w:val="000000"/>
          <w:rtl/>
        </w:rPr>
        <w:t>الكوفي.</w:t>
      </w:r>
    </w:p>
    <w:p w14:paraId="3611A5C3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E110AC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8" w:hAnsi="QCF_P458" w:cs="QCF_P458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8" w:hAnsi="QCF_P458" w:cs="QCF_P458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ED80F99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1DB321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8" w:hAnsi="QCF_P458" w:cs="QCF_P458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8" w:hAnsi="QCF_P458" w:cs="QCF_P458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611E014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7233DC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8" w:hAnsi="QCF_P458" w:cs="QCF_P458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8" w:hAnsi="QCF_P458" w:cs="QCF_P458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8" w:hAnsi="QCF_P458" w:cs="QCF_P458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(وقفًا):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8" w:hAnsi="QCF_P458" w:cs="QCF_P458"/>
          <w:color w:val="006AB3"/>
          <w:rtl/>
        </w:rPr>
        <w:t>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7E06F933" w14:textId="77777777" w:rsidR="00717137" w:rsidRDefault="00000000" w:rsidP="00B60EF4">
      <w:pPr>
        <w:bidi/>
      </w:pPr>
      <w:r>
        <w:rPr>
          <w:b/>
        </w:rPr>
        <w:t>المدغم</w:t>
      </w:r>
    </w:p>
    <w:p w14:paraId="6C9312E9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8" w:hAnsi="QCF_P458" w:cs="QCF_P458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8" w:hAnsi="QCF_P458" w:cs="QCF_P458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8" w:hAnsi="QCF_P458" w:cs="QCF_P458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8" w:hAnsi="QCF_P458" w:cs="QCF_P458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8" w:hAnsi="QCF_P458" w:cs="QCF_P458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8" w:hAnsi="QCF_P458" w:cs="QCF_P458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8" w:hAnsi="QCF_P458" w:cs="QCF_P458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8" w:hAnsi="QCF_P458" w:cs="QCF_P458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8" w:hAnsi="QCF_P458" w:cs="QCF_P458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8" w:hAnsi="QCF_P458" w:cs="QCF_P458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8" w:hAnsi="QCF_P458" w:cs="QCF_P458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8" w:hAnsi="QCF_P458" w:cs="QCF_P458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149585F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5D02BB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8" w:hAnsi="QCF_P458" w:cs="QCF_P458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8" w:hAnsi="QCF_P458" w:cs="QCF_P458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8" w:hAnsi="QCF_P458" w:cs="QCF_P458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8" w:hAnsi="QCF_P458" w:cs="QCF_P458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8" w:hAnsi="QCF_P458" w:cs="QCF_P458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8" w:hAnsi="QCF_P458" w:cs="QCF_P458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E2A31AC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3C068A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8" w:hAnsi="QCF_P458" w:cs="QCF_P458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8" w:hAnsi="QCF_P458" w:cs="QCF_P458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لخلف: التحقيق، السكت، ولخلاد: التحقيق/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8" w:hAnsi="QCF_P458" w:cs="QCF_P458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</w:r>
    </w:p>
    <w:p w14:paraId="277CA2D8" w14:textId="77777777" w:rsidR="00717137" w:rsidRDefault="00000000" w:rsidP="00B60EF4">
      <w:pPr>
        <w:bidi/>
      </w:pPr>
      <w:r>
        <w:br w:type="page"/>
      </w:r>
    </w:p>
    <w:p w14:paraId="738004D1" w14:textId="77777777" w:rsidR="00717137" w:rsidRDefault="00000000" w:rsidP="00B60EF4">
      <w:pPr>
        <w:bidi/>
      </w:pPr>
      <w:r>
        <w:lastRenderedPageBreak/>
        <w:t>صفحة: 459</w:t>
      </w:r>
    </w:p>
    <w:p w14:paraId="1145C9A7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D55CBB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9" w:hAnsi="QCF_P459" w:cs="QCF_P459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9" w:hAnsi="QCF_P459" w:cs="QCF_P459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F75AA64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0166F8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9" w:hAnsi="QCF_P459" w:cs="QCF_P459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9" w:hAnsi="QCF_P459" w:cs="QCF_P459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9" w:hAnsi="QCF_P459" w:cs="QCF_P459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9" w:hAnsi="QCF_P459" w:cs="QCF_P459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9" w:hAnsi="QCF_P459" w:cs="QCF_P459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9" w:hAnsi="QCF_P459" w:cs="QCF_P459"/>
          <w:color w:val="006AB3"/>
          <w:rtl/>
        </w:rPr>
        <w:t>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7C28162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BEA94E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9" w:hAnsi="QCF_P459" w:cs="QCF_P459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9" w:hAnsi="QCF_P459" w:cs="QCF_P459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9" w:hAnsi="QCF_P459" w:cs="QCF_P459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15F0C40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665E53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9" w:hAnsi="QCF_P459" w:cs="QCF_P459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9" w:hAnsi="QCF_P459" w:cs="QCF_P459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9" w:hAnsi="QCF_P459" w:cs="QCF_P459"/>
          <w:color w:val="006AB3"/>
          <w:rtl/>
        </w:rPr>
        <w:t>ﰔ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9" w:hAnsi="QCF_P459" w:cs="QCF_P459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9" w:hAnsi="QCF_P459" w:cs="QCF_P459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9" w:hAnsi="QCF_P459" w:cs="QCF_P459"/>
          <w:color w:val="006AB3"/>
          <w:rtl/>
        </w:rPr>
        <w:t>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9" w:hAnsi="QCF_P459" w:cs="QCF_P459"/>
          <w:color w:val="006AB3"/>
          <w:rtl/>
        </w:rPr>
        <w:t>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9" w:hAnsi="QCF_P459" w:cs="QCF_P459"/>
          <w:color w:val="006AB3"/>
          <w:rtl/>
        </w:rPr>
        <w:t>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بخلف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عنه(وقفًا).</w:t>
      </w:r>
    </w:p>
    <w:p w14:paraId="6E175375" w14:textId="77777777" w:rsidR="00717137" w:rsidRDefault="00000000" w:rsidP="00B60EF4">
      <w:pPr>
        <w:bidi/>
      </w:pPr>
      <w:r>
        <w:rPr>
          <w:b/>
        </w:rPr>
        <w:t>المدغم</w:t>
      </w:r>
    </w:p>
    <w:p w14:paraId="0FE99F9A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9" w:hAnsi="QCF_P459" w:cs="QCF_P459"/>
          <w:color w:val="006AB3"/>
          <w:rtl/>
        </w:rPr>
        <w:t>ﭑ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9" w:hAnsi="QCF_P459" w:cs="QCF_P459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9" w:hAnsi="QCF_P459" w:cs="QCF_P459"/>
          <w:color w:val="006AB3"/>
          <w:rtl/>
        </w:rPr>
        <w:t>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9" w:hAnsi="QCF_P459" w:cs="QCF_P459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9" w:hAnsi="QCF_P459" w:cs="QCF_P459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9" w:hAnsi="QCF_P459" w:cs="QCF_P459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9" w:hAnsi="QCF_P459" w:cs="QCF_P459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9" w:hAnsi="QCF_P459" w:cs="QCF_P459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09C803C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EF0347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9" w:hAnsi="QCF_P459" w:cs="QCF_P459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9" w:hAnsi="QCF_P459" w:cs="QCF_P459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9" w:hAnsi="QCF_P459" w:cs="QCF_P459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9" w:hAnsi="QCF_P459" w:cs="QCF_P459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9" w:hAnsi="QCF_P459" w:cs="QCF_P459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9" w:hAnsi="QCF_P459" w:cs="QCF_P459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9" w:hAnsi="QCF_P459" w:cs="QCF_P459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9" w:hAnsi="QCF_P459" w:cs="QCF_P459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9" w:hAnsi="QCF_P459" w:cs="QCF_P459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9" w:hAnsi="QCF_P459" w:cs="QCF_P459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59" w:hAnsi="QCF_P459" w:cs="QCF_P459"/>
          <w:color w:val="006AB3"/>
          <w:rtl/>
        </w:rPr>
        <w:t>ﰍ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9" w:hAnsi="QCF_P459" w:cs="QCF_P459"/>
          <w:color w:val="006AB3"/>
          <w:rtl/>
        </w:rPr>
        <w:t>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59" w:hAnsi="QCF_P459" w:cs="QCF_P459"/>
          <w:color w:val="006AB3"/>
          <w:rtl/>
        </w:rPr>
        <w:t>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01AB68A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BD9B42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9" w:hAnsi="QCF_P459" w:cs="QCF_P459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49E05AB0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3F03DFB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59" w:hAnsi="QCF_P459" w:cs="QCF_P459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يعقوب بهاء السكت وقفًا.</w:t>
      </w:r>
    </w:p>
    <w:p w14:paraId="12AA37CA" w14:textId="77777777" w:rsidR="00717137" w:rsidRDefault="00000000" w:rsidP="00B60EF4">
      <w:pPr>
        <w:bidi/>
      </w:pPr>
      <w:r>
        <w:br w:type="page"/>
      </w:r>
    </w:p>
    <w:p w14:paraId="272AFEBA" w14:textId="77777777" w:rsidR="00717137" w:rsidRDefault="00000000" w:rsidP="00B60EF4">
      <w:pPr>
        <w:bidi/>
      </w:pPr>
      <w:r>
        <w:lastRenderedPageBreak/>
        <w:t>صفحة: 460</w:t>
      </w:r>
    </w:p>
    <w:p w14:paraId="377ADDD8" w14:textId="77777777" w:rsidR="00717137" w:rsidRDefault="00000000" w:rsidP="00B60EF4">
      <w:pPr>
        <w:bidi/>
      </w:pPr>
      <w:r>
        <w:rPr>
          <w:b/>
        </w:rPr>
        <w:t>عد الآي</w:t>
      </w:r>
    </w:p>
    <w:p w14:paraId="7F9D6AC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0" w:hAnsi="QCF_P460" w:cs="QCF_P460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0" w:hAnsi="QCF_P460" w:cs="QCF_P460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0" w:hAnsi="QCF_P460" w:cs="QCF_P460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الدمشقي، الكوفي/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0" w:hAnsi="QCF_P460" w:cs="QCF_P460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0" w:hAnsi="QCF_P460" w:cs="QCF_P460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0" w:hAnsi="QCF_P460" w:cs="QCF_P460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الكوفي/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0" w:hAnsi="QCF_P460" w:cs="QCF_P460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0" w:hAnsi="QCF_P460" w:cs="QCF_P460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 الأخير، البصري، الشامي، الكوفي.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0" w:hAnsi="QCF_P460" w:cs="QCF_P460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0" w:hAnsi="QCF_P460" w:cs="QCF_P460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0" w:hAnsi="QCF_P460" w:cs="QCF_P460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0" w:hAnsi="QCF_P460" w:cs="QCF_P460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 الأول، المكي.</w:t>
      </w:r>
    </w:p>
    <w:p w14:paraId="55154C4C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D1CE5E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0" w:hAnsi="QCF_P460" w:cs="QCF_P460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0" w:hAnsi="QCF_P460" w:cs="QCF_P460"/>
          <w:color w:val="006AB3"/>
          <w:rtl/>
        </w:rPr>
        <w:t>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8AC0CFB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B7AD90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0" w:hAnsi="QCF_P460" w:cs="QCF_P460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2E4548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C8AC1D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0" w:hAnsi="QCF_P460" w:cs="QCF_P460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(وقفًا)/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0" w:hAnsi="QCF_P460" w:cs="QCF_P460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E20019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0" w:hAnsi="QCF_P460" w:cs="QCF_P460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0" w:hAnsi="QCF_P460" w:cs="QCF_P460"/>
          <w:color w:val="006AB3"/>
          <w:rtl/>
        </w:rPr>
        <w:t>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0" w:hAnsi="QCF_P460" w:cs="QCF_P460"/>
          <w:color w:val="006AB3"/>
          <w:rtl/>
        </w:rPr>
        <w:t>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0" w:hAnsi="QCF_P460" w:cs="QCF_P460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423B1AF1" w14:textId="77777777" w:rsidR="00717137" w:rsidRDefault="00000000" w:rsidP="00B60EF4">
      <w:pPr>
        <w:bidi/>
      </w:pPr>
      <w:r>
        <w:rPr>
          <w:b/>
        </w:rPr>
        <w:t>المدغم</w:t>
      </w:r>
    </w:p>
    <w:p w14:paraId="7085651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ٱلنّ۪ارِ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QCF_P460" w:hAnsi="QCF_P460" w:cs="QCF_P460"/>
          <w:color w:val="006AB3"/>
          <w:rtl/>
        </w:rPr>
        <w:t>ﯤ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لَٰكِنِ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884BE5C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787AB8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0" w:hAnsi="QCF_P460" w:cs="QCF_P460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أبوجعفر.</w:t>
      </w:r>
    </w:p>
    <w:p w14:paraId="1ACB7D22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B8C523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0" w:hAnsi="QCF_P460" w:cs="QCF_P460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0" w:hAnsi="QCF_P460" w:cs="QCF_P460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13A47FE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3E8B07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0" w:hAnsi="QCF_P460" w:cs="QCF_P460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0" w:hAnsi="QCF_P460" w:cs="QCF_P460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20C6B33A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01D6846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0" w:hAnsi="QCF_P460" w:cs="QCF_P460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0" w:hAnsi="QCF_P460" w:cs="QCF_P460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0" w:hAnsi="QCF_P460" w:cs="QCF_P460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0" w:hAnsi="QCF_P460" w:cs="QCF_P460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1DA30099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115AAD8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460" w:hAnsi="QCF_P460" w:cs="QCF_P460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0" w:hAnsi="QCF_P460" w:cs="QCF_P460"/>
          <w:color w:val="006AB3"/>
          <w:rtl/>
        </w:rPr>
        <w:t>ﮘ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إثبات الياء في الحالين: رويس.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0" w:hAnsi="QCF_P460" w:cs="QCF_P460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:- </w:t>
      </w:r>
      <w:r>
        <w:rPr>
          <w:rFonts w:ascii="Adwaa-Elsalaf" w:hAnsi="Adwaa-Elsalaf" w:cs="Adwaa-Elsalaf"/>
          <w:color w:val="000000"/>
          <w:rtl/>
        </w:rPr>
        <w:t>إثباتها وصلًا مفتوحة:</w:t>
      </w:r>
      <w:r>
        <w:rPr>
          <w:rFonts w:ascii="louts-shamy" w:hAnsi="louts-shamy" w:cs="louts-shamy"/>
          <w:color w:val="000000"/>
          <w:rtl/>
        </w:rPr>
        <w:t xml:space="preserve"> السوسي.- </w:t>
      </w:r>
      <w:r>
        <w:rPr>
          <w:rFonts w:ascii="Adwaa-Elsalaf" w:hAnsi="Adwaa-Elsalaf" w:cs="Adwaa-Elsalaf"/>
          <w:color w:val="000000"/>
          <w:rtl/>
        </w:rPr>
        <w:t xml:space="preserve">إثبات الياء </w:t>
      </w:r>
      <w:r>
        <w:rPr>
          <w:rFonts w:ascii="louts-shamy" w:hAnsi="louts-shamy" w:cs="louts-shamy"/>
          <w:color w:val="000000"/>
          <w:rtl/>
        </w:rPr>
        <w:t>وقفًا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السوسي، يعقوب.</w:t>
      </w:r>
    </w:p>
    <w:p w14:paraId="5EBECFA8" w14:textId="77777777" w:rsidR="00717137" w:rsidRDefault="00000000" w:rsidP="00B60EF4">
      <w:pPr>
        <w:bidi/>
      </w:pPr>
      <w:r>
        <w:br w:type="page"/>
      </w:r>
    </w:p>
    <w:p w14:paraId="593136CC" w14:textId="77777777" w:rsidR="00717137" w:rsidRDefault="00000000" w:rsidP="00B60EF4">
      <w:pPr>
        <w:bidi/>
      </w:pPr>
      <w:r>
        <w:lastRenderedPageBreak/>
        <w:t>صفحة: 461</w:t>
      </w:r>
    </w:p>
    <w:p w14:paraId="501016FC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44EAA7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1" w:hAnsi="QCF_P461" w:cs="QCF_P461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1" w:hAnsi="QCF_P461" w:cs="QCF_P461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8EDBCA5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36AC8A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1" w:hAnsi="QCF_P461" w:cs="QCF_P461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1" w:hAnsi="QCF_P461" w:cs="QCF_P461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1" w:hAnsi="QCF_P461" w:cs="QCF_P461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29F9549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F2F18B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1" w:hAnsi="QCF_P461" w:cs="QCF_P461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CD30BD9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77A840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1" w:hAnsi="QCF_P461" w:cs="QCF_P461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1" w:hAnsi="QCF_P461" w:cs="QCF_P461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1" w:hAnsi="QCF_P461" w:cs="QCF_P461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 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1" w:hAnsi="QCF_P461" w:cs="QCF_P461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1" w:hAnsi="QCF_P461" w:cs="QCF_P461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42281F04" w14:textId="77777777" w:rsidR="00717137" w:rsidRDefault="00000000" w:rsidP="00B60EF4">
      <w:pPr>
        <w:bidi/>
      </w:pPr>
      <w:r>
        <w:rPr>
          <w:b/>
        </w:rPr>
        <w:t>المدغم</w:t>
      </w:r>
    </w:p>
    <w:p w14:paraId="183ABCD0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1" w:hAnsi="QCF_P461" w:cs="QCF_P461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1" w:hAnsi="QCF_P461" w:cs="QCF_P461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عامر،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1" w:hAnsi="QCF_P461" w:cs="QCF_P461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1" w:hAnsi="QCF_P461" w:cs="QCF_P461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1" w:hAnsi="QCF_P461" w:cs="QCF_P461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1" w:hAnsi="QCF_P461" w:cs="QCF_P461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1" w:hAnsi="QCF_P461" w:cs="QCF_P461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06A41AB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766094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1" w:hAnsi="QCF_P461" w:cs="QCF_P461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1" w:hAnsi="QCF_P461" w:cs="QCF_P461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1" w:hAnsi="QCF_P461" w:cs="QCF_P461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1" w:hAnsi="QCF_P461" w:cs="QCF_P461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1" w:hAnsi="QCF_P461" w:cs="QCF_P461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1" w:hAnsi="QCF_P461" w:cs="QCF_P461"/>
          <w:color w:val="006AB3"/>
          <w:rtl/>
        </w:rPr>
        <w:t>ﮎ</w:t>
      </w:r>
      <w:r>
        <w:rPr>
          <w:rFonts w:ascii="louts-shamy" w:hAnsi="louts-shamy" w:cs="louts-shamy"/>
          <w:color w:val="000000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1" w:hAnsi="QCF_P461" w:cs="QCF_P461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1" w:hAnsi="QCF_P461" w:cs="QCF_P461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07DA4B5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3F24800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1" w:hAnsi="QCF_P461" w:cs="QCF_P461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1" w:hAnsi="QCF_P461" w:cs="QCF_P461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650894C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AB0130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1" w:hAnsi="QCF_P461" w:cs="QCF_P461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</w:r>
    </w:p>
    <w:p w14:paraId="1FD60ADF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716BCA0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1" w:hAnsi="QCF_P461" w:cs="QCF_P461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- </w:t>
      </w:r>
      <w:r>
        <w:rPr>
          <w:rFonts w:ascii="Adwaa-Elsalaf" w:hAnsi="Adwaa-Elsalaf" w:cs="Adwaa-Elsalaf"/>
          <w:color w:val="000000"/>
          <w:rtl/>
        </w:rPr>
        <w:t xml:space="preserve">إثبات الياء </w:t>
      </w:r>
      <w:r>
        <w:rPr>
          <w:rFonts w:ascii="louts-shamy" w:hAnsi="louts-shamy" w:cs="louts-shamy"/>
          <w:color w:val="000000"/>
          <w:rtl/>
        </w:rPr>
        <w:t>وقفًا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كثير.</w:t>
      </w:r>
    </w:p>
    <w:p w14:paraId="4F315CA8" w14:textId="77777777" w:rsidR="00717137" w:rsidRDefault="00000000" w:rsidP="00B60EF4">
      <w:pPr>
        <w:bidi/>
      </w:pPr>
      <w:r>
        <w:br w:type="page"/>
      </w:r>
    </w:p>
    <w:p w14:paraId="33BC8035" w14:textId="77777777" w:rsidR="00717137" w:rsidRDefault="00000000" w:rsidP="00B60EF4">
      <w:pPr>
        <w:bidi/>
      </w:pPr>
      <w:r>
        <w:lastRenderedPageBreak/>
        <w:t>صفحة: 462</w:t>
      </w:r>
    </w:p>
    <w:p w14:paraId="618F4FA9" w14:textId="77777777" w:rsidR="00717137" w:rsidRDefault="00000000" w:rsidP="00B60EF4">
      <w:pPr>
        <w:bidi/>
      </w:pPr>
      <w:r>
        <w:rPr>
          <w:b/>
        </w:rPr>
        <w:t>عد الآي</w:t>
      </w:r>
    </w:p>
    <w:p w14:paraId="51F0018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2" w:hAnsi="QCF_P462" w:cs="QCF_P462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2" w:hAnsi="QCF_P462" w:cs="QCF_P462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2" w:hAnsi="QCF_P462" w:cs="QCF_P462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2" w:hAnsi="QCF_P462" w:cs="QCF_P462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2" w:hAnsi="QCF_P462" w:cs="QCF_P462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2" w:hAnsi="QCF_P462" w:cs="QCF_P462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2" w:hAnsi="QCF_P462" w:cs="QCF_P462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2" w:hAnsi="QCF_P462" w:cs="QCF_P462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2" w:hAnsi="QCF_P462" w:cs="QCF_P462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عدهما</w:t>
      </w:r>
      <w:r>
        <w:rPr>
          <w:rFonts w:ascii="louts-shamy" w:hAnsi="louts-shamy" w:cs="louts-shamy"/>
          <w:color w:val="000000"/>
          <w:rtl/>
        </w:rPr>
        <w:t xml:space="preserve"> الكوفي.</w:t>
      </w:r>
    </w:p>
    <w:p w14:paraId="7F76760B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E9B8F6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2" w:hAnsi="QCF_P462" w:cs="QCF_P462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2" w:hAnsi="QCF_P462" w:cs="QCF_P462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2" w:hAnsi="QCF_P462" w:cs="QCF_P462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0DA96E0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CDAEB7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2" w:hAnsi="QCF_P462" w:cs="QCF_P462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587F0C7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4B2CACC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2" w:hAnsi="QCF_P462" w:cs="QCF_P462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BED27C3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41B12A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2" w:hAnsi="QCF_P462" w:cs="QCF_P462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DA8181E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4B2033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2" w:hAnsi="QCF_P462" w:cs="QCF_P462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2" w:hAnsi="QCF_P462" w:cs="QCF_P462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2" w:hAnsi="QCF_P462" w:cs="QCF_P462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2" w:hAnsi="QCF_P462" w:cs="QCF_P462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6C338B9C" w14:textId="77777777" w:rsidR="00717137" w:rsidRDefault="00000000" w:rsidP="00B60EF4">
      <w:pPr>
        <w:bidi/>
      </w:pPr>
      <w:r>
        <w:rPr>
          <w:b/>
        </w:rPr>
        <w:t>المدغم</w:t>
      </w:r>
    </w:p>
    <w:p w14:paraId="107FC61A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إِذۡ جَآءَهُۥ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2" w:hAnsi="QCF_P462" w:cs="QCF_P462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2" w:hAnsi="QCF_P462" w:cs="QCF_P462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2" w:hAnsi="QCF_P462" w:cs="QCF_P462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2" w:hAnsi="QCF_P462" w:cs="QCF_P462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2" w:hAnsi="QCF_P462" w:cs="QCF_P462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2" w:hAnsi="QCF_P462" w:cs="QCF_P462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0DF929D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C08493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2" w:hAnsi="QCF_P462" w:cs="QCF_P462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4EE3F1E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2F81DE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2" w:hAnsi="QCF_P462" w:cs="QCF_P462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2" w:hAnsi="QCF_P462" w:cs="QCF_P462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2" w:hAnsi="QCF_P462" w:cs="QCF_P462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2" w:hAnsi="QCF_P462" w:cs="QCF_P462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2" w:hAnsi="QCF_P462" w:cs="QCF_P462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2" w:hAnsi="QCF_P462" w:cs="QCF_P462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2" w:hAnsi="QCF_P462" w:cs="QCF_P462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2" w:hAnsi="QCF_P462" w:cs="QCF_P462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3A086CE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50605CC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2" w:hAnsi="QCF_P462" w:cs="QCF_P462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2" w:hAnsi="QCF_P462" w:cs="QCF_P462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BD45D98" w14:textId="77777777" w:rsidR="00717137" w:rsidRDefault="00000000" w:rsidP="00B60EF4">
      <w:pPr>
        <w:bidi/>
      </w:pPr>
      <w:r>
        <w:rPr>
          <w:b/>
        </w:rPr>
        <w:lastRenderedPageBreak/>
        <w:t>وقف (حمزة)</w:t>
      </w:r>
    </w:p>
    <w:p w14:paraId="3D174A2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 مع الإشباع والقصر.</w:t>
      </w:r>
    </w:p>
    <w:p w14:paraId="41840A37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0188B03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2" w:hAnsi="QCF_P462" w:cs="QCF_P462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2" w:hAnsi="QCF_P462" w:cs="QCF_P462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حمزة. 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73DD8F83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15D78AC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2" w:hAnsi="QCF_P462" w:cs="QCF_P462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:- </w:t>
      </w:r>
      <w:r>
        <w:rPr>
          <w:rFonts w:ascii="Adwaa-Elsalaf" w:hAnsi="Adwaa-Elsalaf" w:cs="Adwaa-Elsalaf"/>
          <w:color w:val="000000"/>
          <w:rtl/>
        </w:rPr>
        <w:t xml:space="preserve">إثبات الياء </w:t>
      </w:r>
      <w:r>
        <w:rPr>
          <w:rFonts w:ascii="louts-shamy" w:hAnsi="louts-shamy" w:cs="louts-shamy"/>
          <w:color w:val="000000"/>
          <w:rtl/>
        </w:rPr>
        <w:t>وقفًا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كثير.</w:t>
      </w:r>
    </w:p>
    <w:p w14:paraId="08F2DE5D" w14:textId="77777777" w:rsidR="00717137" w:rsidRDefault="00000000" w:rsidP="00B60EF4">
      <w:pPr>
        <w:bidi/>
      </w:pPr>
      <w:r>
        <w:br w:type="page"/>
      </w:r>
    </w:p>
    <w:p w14:paraId="68495DDD" w14:textId="77777777" w:rsidR="00717137" w:rsidRDefault="00000000" w:rsidP="00B60EF4">
      <w:pPr>
        <w:bidi/>
      </w:pPr>
      <w:r>
        <w:lastRenderedPageBreak/>
        <w:t>صفحة: 463</w:t>
      </w:r>
    </w:p>
    <w:p w14:paraId="61A2DD72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016496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3" w:hAnsi="QCF_P463" w:cs="QCF_P463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3" w:hAnsi="QCF_P463" w:cs="QCF_P463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20B29AC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14A6DD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3" w:hAnsi="QCF_P463" w:cs="QCF_P463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3" w:hAnsi="QCF_P463" w:cs="QCF_P463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3" w:hAnsi="QCF_P463" w:cs="QCF_P463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3" w:hAnsi="QCF_P463" w:cs="QCF_P463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F65DB4D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119B0A5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3" w:hAnsi="QCF_P463" w:cs="QCF_P463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3E87EA1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94EA3D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3" w:hAnsi="QCF_P463" w:cs="QCF_P463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3" w:hAnsi="QCF_P463" w:cs="QCF_P463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8F0D955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3ACE646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3" w:hAnsi="QCF_P463" w:cs="QCF_P463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AED9031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6C16F0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3" w:hAnsi="QCF_P463" w:cs="QCF_P463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3" w:hAnsi="QCF_P463" w:cs="QCF_P463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3" w:hAnsi="QCF_P463" w:cs="QCF_P463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3" w:hAnsi="QCF_P463" w:cs="QCF_P463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3" w:hAnsi="QCF_P463" w:cs="QCF_P463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3" w:hAnsi="QCF_P463" w:cs="QCF_P463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3" w:hAnsi="QCF_P463" w:cs="QCF_P463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3" w:hAnsi="QCF_P463" w:cs="QCF_P463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(وقفًا).</w:t>
      </w:r>
    </w:p>
    <w:p w14:paraId="65CE6252" w14:textId="77777777" w:rsidR="00717137" w:rsidRDefault="00000000" w:rsidP="00B60EF4">
      <w:pPr>
        <w:bidi/>
      </w:pPr>
      <w:r>
        <w:rPr>
          <w:b/>
        </w:rPr>
        <w:t>المدغم</w:t>
      </w:r>
    </w:p>
    <w:p w14:paraId="399ED5C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3" w:hAnsi="QCF_P463" w:cs="QCF_P463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3" w:hAnsi="QCF_P463" w:cs="QCF_P463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3" w:hAnsi="QCF_P463" w:cs="QCF_P463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3" w:hAnsi="QCF_P463" w:cs="QCF_P463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D7B3185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A277E1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3" w:hAnsi="QCF_P463" w:cs="QCF_P463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781C9908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C27CAF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3" w:hAnsi="QCF_P463" w:cs="QCF_P463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3" w:hAnsi="QCF_P463" w:cs="QCF_P463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3" w:hAnsi="QCF_P463" w:cs="QCF_P463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3" w:hAnsi="QCF_P463" w:cs="QCF_P463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3" w:hAnsi="QCF_P463" w:cs="QCF_P463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3" w:hAnsi="QCF_P463" w:cs="QCF_P463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DA1E702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727EEA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463" w:hAnsi="QCF_P463" w:cs="QCF_P463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إبدال الهمزة ألفا مع القصر والتوسط والإشباع، وكذا هشام/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3" w:hAnsi="QCF_P463" w:cs="QCF_P463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3" w:hAnsi="QCF_P463" w:cs="QCF_P463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01FB359E" w14:textId="77777777" w:rsidR="00717137" w:rsidRDefault="00000000" w:rsidP="00B60EF4">
      <w:pPr>
        <w:bidi/>
      </w:pPr>
      <w:r>
        <w:br w:type="page"/>
      </w:r>
    </w:p>
    <w:p w14:paraId="1D44A3AD" w14:textId="77777777" w:rsidR="00717137" w:rsidRDefault="00000000" w:rsidP="00B60EF4">
      <w:pPr>
        <w:bidi/>
      </w:pPr>
      <w:r>
        <w:lastRenderedPageBreak/>
        <w:t>صفحة: 464</w:t>
      </w:r>
    </w:p>
    <w:p w14:paraId="6D47DCF1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8F40A2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4" w:hAnsi="QCF_P464" w:cs="QCF_P464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5356223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C02C3F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4" w:hAnsi="QCF_P464" w:cs="QCF_P464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4" w:hAnsi="QCF_P464" w:cs="QCF_P464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123A542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4F878B0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4" w:hAnsi="QCF_P464" w:cs="QCF_P464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DEC576B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EE26FB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4" w:hAnsi="QCF_P464" w:cs="QCF_P464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6" w:hAnsi="QCF_P476" w:cs="QCF_P476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4" w:hAnsi="QCF_P464" w:cs="QCF_P464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4" w:hAnsi="QCF_P464" w:cs="QCF_P464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FE3F8F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7D3453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4" w:hAnsi="QCF_P464" w:cs="QCF_P464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4" w:hAnsi="QCF_P464" w:cs="QCF_P464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4" w:hAnsi="QCF_P464" w:cs="QCF_P464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4F134A3D" w14:textId="77777777" w:rsidR="00717137" w:rsidRDefault="00000000" w:rsidP="00B60EF4">
      <w:pPr>
        <w:bidi/>
      </w:pPr>
      <w:r>
        <w:rPr>
          <w:b/>
        </w:rPr>
        <w:t>المدغم</w:t>
      </w:r>
    </w:p>
    <w:p w14:paraId="3213D848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4" w:hAnsi="QCF_P464" w:cs="QCF_P464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4" w:hAnsi="QCF_P464" w:cs="QCF_P464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4" w:hAnsi="QCF_P464" w:cs="QCF_P464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4" w:hAnsi="QCF_P464" w:cs="QCF_P464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E5D1EFE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57AD22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6" w:hAnsi="QCF_P476" w:cs="QCF_P476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(حذف الهمزة مع ضم الزاي)/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4" w:hAnsi="QCF_P464" w:cs="QCF_P464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4" w:hAnsi="QCF_P464" w:cs="QCF_P464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23DC56B8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6F787B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4" w:hAnsi="QCF_P464" w:cs="QCF_P464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4" w:hAnsi="QCF_P464" w:cs="QCF_P464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4" w:hAnsi="QCF_P464" w:cs="QCF_P464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4" w:hAnsi="QCF_P464" w:cs="QCF_P464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4" w:hAnsi="QCF_P464" w:cs="QCF_P464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4" w:hAnsi="QCF_P464" w:cs="QCF_P464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4" w:hAnsi="QCF_P464" w:cs="QCF_P464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4" w:hAnsi="QCF_P464" w:cs="QCF_P464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4" w:hAnsi="QCF_P464" w:cs="QCF_P464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4" w:hAnsi="QCF_P464" w:cs="QCF_P464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نَفۡسٞ يَٰحَسۡرَت۪ىٰ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11D69A3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06A985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6" w:hAnsi="QCF_P476" w:cs="QCF_P476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تسهيل الهمزة، إبدالها ياء مضمومة، حذفها مع ضم الزاي/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4" w:hAnsi="QCF_P464" w:cs="QCF_P464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6462FA79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442FEEF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4" w:hAnsi="QCF_P464" w:cs="QCF_P464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4" w:hAnsi="QCF_P464" w:cs="QCF_P464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الإسكان وصلًا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حمزة، الكسائي، يعقوب، خلف.-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7DF0437D" w14:textId="77777777" w:rsidR="00717137" w:rsidRDefault="00000000" w:rsidP="00B60EF4">
      <w:pPr>
        <w:bidi/>
      </w:pPr>
      <w:r>
        <w:br w:type="page"/>
      </w:r>
    </w:p>
    <w:p w14:paraId="0559FB9D" w14:textId="77777777" w:rsidR="00717137" w:rsidRDefault="00000000" w:rsidP="00B60EF4">
      <w:pPr>
        <w:bidi/>
      </w:pPr>
      <w:r>
        <w:lastRenderedPageBreak/>
        <w:t>صفحة: 465</w:t>
      </w:r>
    </w:p>
    <w:p w14:paraId="68166A68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EFD16B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5" w:hAnsi="QCF_P465" w:cs="QCF_P465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5" w:hAnsi="QCF_P465" w:cs="QCF_P465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E5D126C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398659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5" w:hAnsi="QCF_P465" w:cs="QCF_P465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5" w:hAnsi="QCF_P465" w:cs="QCF_P465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5" w:hAnsi="QCF_P465" w:cs="QCF_P465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87E4014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0E6CFA2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5" w:hAnsi="QCF_P465" w:cs="QCF_P465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05C5C7E5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F925D3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5" w:hAnsi="QCF_P465" w:cs="QCF_P465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5" w:hAnsi="QCF_P465" w:cs="QCF_P465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5" w:hAnsi="QCF_P465" w:cs="QCF_P465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5" w:hAnsi="QCF_P465" w:cs="QCF_P465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5" w:hAnsi="QCF_P465" w:cs="QCF_P465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Adwaa-Elsalaf" w:hAnsi="Adwaa-Elsalaf" w:cs="Adwaa-Elsalaf"/>
          <w:color w:val="000000"/>
          <w:rtl/>
        </w:rPr>
        <w:t xml:space="preserve">(معًا - </w:t>
      </w:r>
      <w:r>
        <w:rPr>
          <w:rFonts w:ascii="louts-shamy" w:hAnsi="louts-shamy" w:cs="louts-shamy"/>
          <w:color w:val="000000"/>
          <w:rtl/>
        </w:rPr>
        <w:t xml:space="preserve">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ورش، وأما</w:t>
      </w:r>
      <w:r>
        <w:rPr>
          <w:rFonts w:ascii="louts-shamy" w:hAnsi="louts-shamy" w:cs="louts-shamy"/>
          <w:color w:val="E20019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(وصلًا): </w:t>
      </w:r>
      <w:r>
        <w:rPr>
          <w:rFonts w:ascii="louts-shamy" w:hAnsi="louts-shamy" w:cs="louts-shamy"/>
          <w:color w:val="E20019"/>
          <w:rtl/>
        </w:rPr>
        <w:t>فأمالها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السوسي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5" w:hAnsi="QCF_P465" w:cs="QCF_P465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5" w:hAnsi="QCF_P465" w:cs="QCF_P465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5" w:hAnsi="QCF_P465" w:cs="QCF_P465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7D0F6D62" w14:textId="77777777" w:rsidR="00717137" w:rsidRDefault="00000000" w:rsidP="00B60EF4">
      <w:pPr>
        <w:bidi/>
      </w:pPr>
      <w:r>
        <w:rPr>
          <w:b/>
        </w:rPr>
        <w:t>المدغم</w:t>
      </w:r>
    </w:p>
    <w:p w14:paraId="53E43758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5" w:hAnsi="QCF_P465" w:cs="QCF_P465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5" w:hAnsi="QCF_P465" w:cs="QCF_P465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5" w:hAnsi="QCF_P465" w:cs="QCF_P465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5" w:hAnsi="QCF_P465" w:cs="QCF_P465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5" w:hAnsi="QCF_P465" w:cs="QCF_P465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5" w:hAnsi="QCF_P465" w:cs="QCF_P465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5" w:hAnsi="QCF_P465" w:cs="QCF_P465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5" w:hAnsi="QCF_P465" w:cs="QCF_P465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5" w:hAnsi="QCF_P465" w:cs="QCF_P465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5" w:hAnsi="QCF_P465" w:cs="QCF_P465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5" w:hAnsi="QCF_P465" w:cs="QCF_P465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5" w:hAnsi="QCF_P465" w:cs="QCF_P465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52C16CA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7732BD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تَأۡمُرُوٓنِّي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السوسي/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تَأۡمُرُونِيَ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8656C4F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5F8FC0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5" w:hAnsi="QCF_P465" w:cs="QCF_P465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5" w:hAnsi="QCF_P465" w:cs="QCF_P465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5" w:hAnsi="QCF_P465" w:cs="QCF_P465"/>
          <w:color w:val="006AB3"/>
          <w:rtl/>
        </w:rPr>
        <w:t>ﮔ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5" w:hAnsi="QCF_P465" w:cs="QCF_P465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5" w:hAnsi="QCF_P465" w:cs="QCF_P465"/>
          <w:color w:val="006AB3"/>
          <w:rtl/>
        </w:rPr>
        <w:t>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BEA4108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4CDC69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5" w:hAnsi="QCF_P465" w:cs="QCF_P465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النقل، الإدغام (كلاهما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السكون والروم) وكذا هشام/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5" w:hAnsi="QCF_P465" w:cs="QCF_P465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45488445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0A0716B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تَأۡمُرُونِي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أَعۡبُدُ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جعفر. </w:t>
      </w:r>
      <w:r>
        <w:rPr>
          <w:rFonts w:ascii="Adwaa-Elsalaf" w:hAnsi="Adwaa-Elsalaf" w:cs="Adwaa-Elsalaf"/>
          <w:color w:val="000000"/>
          <w:rtl/>
        </w:rPr>
        <w:t xml:space="preserve">- </w:t>
      </w:r>
      <w:r>
        <w:rPr>
          <w:rFonts w:ascii="louts-shamy" w:hAnsi="louts-shamy" w:cs="louts-shamy"/>
          <w:color w:val="000000"/>
          <w:rtl/>
        </w:rPr>
        <w:t>الإسكان وصلًا: الباقون.</w:t>
      </w:r>
    </w:p>
    <w:p w14:paraId="4D006265" w14:textId="77777777" w:rsidR="00717137" w:rsidRDefault="00000000" w:rsidP="00B60EF4">
      <w:pPr>
        <w:bidi/>
      </w:pPr>
      <w:r>
        <w:br w:type="page"/>
      </w:r>
    </w:p>
    <w:p w14:paraId="22CBA1B2" w14:textId="77777777" w:rsidR="00717137" w:rsidRDefault="00000000" w:rsidP="00B60EF4">
      <w:pPr>
        <w:bidi/>
      </w:pPr>
      <w:r>
        <w:lastRenderedPageBreak/>
        <w:t>صفحة: 466</w:t>
      </w:r>
    </w:p>
    <w:p w14:paraId="7906FDCE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C43C75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6" w:hAnsi="QCF_P466" w:cs="QCF_P466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F441A9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2BE057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6" w:hAnsi="QCF_P466" w:cs="QCF_P466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EE3F5E6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3A5D72B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6" w:hAnsi="QCF_P466" w:cs="QCF_P466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E05A6C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9DBD5C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بِٱلنَّبِيٓـِٔـۧنَ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6" w:hAnsi="QCF_P466" w:cs="QCF_P466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6" w:hAnsi="QCF_P466" w:cs="QCF_P466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1A59ABE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92E6E9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6" w:hAnsi="QCF_P466" w:cs="QCF_P466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6" w:hAnsi="QCF_P466" w:cs="QCF_P466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6" w:hAnsi="QCF_P466" w:cs="QCF_P466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6" w:hAnsi="QCF_P466" w:cs="QCF_P466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6" w:hAnsi="QCF_P466" w:cs="QCF_P466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6" w:hAnsi="QCF_P466" w:cs="QCF_P466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0555BBED" w14:textId="77777777" w:rsidR="00717137" w:rsidRDefault="00000000" w:rsidP="00B60EF4">
      <w:pPr>
        <w:bidi/>
      </w:pPr>
      <w:r>
        <w:rPr>
          <w:b/>
        </w:rPr>
        <w:t>المدغم</w:t>
      </w:r>
    </w:p>
    <w:p w14:paraId="45172C9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6" w:hAnsi="QCF_P466" w:cs="QCF_P466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6" w:hAnsi="QCF_P466" w:cs="QCF_P466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6" w:hAnsi="QCF_P466" w:cs="QCF_P466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6" w:hAnsi="QCF_P466" w:cs="QCF_P466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قَالَ لَهُمۡ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6" w:hAnsi="QCF_P466" w:cs="QCF_P466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6" w:hAnsi="QCF_P466" w:cs="QCF_P466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5159CBB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92A748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6" w:hAnsi="QCF_P466" w:cs="QCF_P466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6" w:hAnsi="QCF_P466" w:cs="QCF_P466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7CC5E4B0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EE33F3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6" w:hAnsi="QCF_P466" w:cs="QCF_P466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6" w:hAnsi="QCF_P466" w:cs="QCF_P466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EFD87AE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F4B28D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6" w:hAnsi="QCF_P466" w:cs="QCF_P466"/>
          <w:color w:val="006AB3"/>
          <w:rtl/>
        </w:rPr>
        <w:t>ﯶ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</w:r>
    </w:p>
    <w:p w14:paraId="616A285A" w14:textId="77777777" w:rsidR="00717137" w:rsidRDefault="00000000" w:rsidP="00B60EF4">
      <w:pPr>
        <w:bidi/>
      </w:pPr>
      <w:r>
        <w:br w:type="page"/>
      </w:r>
    </w:p>
    <w:p w14:paraId="409AEEA5" w14:textId="77777777" w:rsidR="00717137" w:rsidRDefault="00000000" w:rsidP="00B60EF4">
      <w:pPr>
        <w:bidi/>
      </w:pPr>
      <w:r>
        <w:lastRenderedPageBreak/>
        <w:t>صفحة: 467</w:t>
      </w:r>
    </w:p>
    <w:p w14:paraId="12C203A4" w14:textId="77777777" w:rsidR="00717137" w:rsidRDefault="00000000" w:rsidP="00B60EF4">
      <w:pPr>
        <w:bidi/>
      </w:pPr>
      <w:r>
        <w:rPr>
          <w:b/>
        </w:rPr>
        <w:t>عد الآي</w:t>
      </w:r>
    </w:p>
    <w:p w14:paraId="381259E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7" w:hAnsi="QCF_P467" w:cs="QCF_P467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الكوفي.</w:t>
      </w:r>
    </w:p>
    <w:p w14:paraId="3310F7DF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D01FBE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7" w:hAnsi="QCF_P467" w:cs="QCF_P467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028C6B9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75C74D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7" w:hAnsi="QCF_P467" w:cs="QCF_P467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7" w:hAnsi="QCF_P467" w:cs="QCF_P467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0FAF01D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5DA4F3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7" w:hAnsi="QCF_P467" w:cs="QCF_P467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7" w:hAnsi="QCF_P467" w:cs="QCF_P467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31CEFA8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4822C63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7" w:hAnsi="QCF_P467" w:cs="QCF_P467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91BF390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05BE09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7" w:hAnsi="QCF_P467" w:cs="QCF_P467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ورش، وأما</w:t>
      </w:r>
      <w:r>
        <w:rPr>
          <w:rFonts w:ascii="louts-shamy" w:hAnsi="louts-shamy" w:cs="louts-shamy"/>
          <w:color w:val="E20019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(وصلًا): </w:t>
      </w:r>
      <w:r>
        <w:rPr>
          <w:rFonts w:ascii="louts-shamy" w:hAnsi="louts-shamy" w:cs="louts-shamy"/>
          <w:color w:val="E20019"/>
          <w:rtl/>
        </w:rPr>
        <w:t>فأمالها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السوسي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7" w:hAnsi="QCF_P467" w:cs="QCF_P467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 xml:space="preserve">أمال الحاء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شعبة،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7" w:hAnsi="QCF_P467" w:cs="QCF_P467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1FC49FE8" w14:textId="77777777" w:rsidR="00717137" w:rsidRDefault="00000000" w:rsidP="00B60EF4">
      <w:pPr>
        <w:bidi/>
      </w:pPr>
      <w:r>
        <w:rPr>
          <w:b/>
        </w:rPr>
        <w:t>المدغم</w:t>
      </w:r>
    </w:p>
    <w:p w14:paraId="55375BF3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7" w:hAnsi="QCF_P467" w:cs="QCF_P467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كثير، حفص، رويس/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7" w:hAnsi="QCF_P467" w:cs="QCF_P467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7" w:hAnsi="QCF_P467" w:cs="QCF_P467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بخلف عن الدوري.الكبير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ٱلطَّوۡلِۖ لَا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300" w:hAnsi="QCF_P300" w:cs="QCF_P300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00" w:hAnsi="QCF_P300" w:cs="QCF_P300"/>
          <w:color w:val="006AB3"/>
          <w:rtl/>
        </w:rPr>
        <w:t>ﮀ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7CF5CDB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92A26C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7" w:hAnsi="QCF_P467" w:cs="QCF_P467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7" w:hAnsi="QCF_P467" w:cs="QCF_P467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11DBB3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CA4059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7" w:hAnsi="QCF_P467" w:cs="QCF_P467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7" w:hAnsi="QCF_P467" w:cs="QCF_P467"/>
          <w:color w:val="006AB3"/>
          <w:rtl/>
        </w:rPr>
        <w:t>ﮐ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7" w:hAnsi="QCF_P467" w:cs="QCF_P467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7" w:hAnsi="QCF_P467" w:cs="QCF_P467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B787A08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7EE538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467" w:hAnsi="QCF_P467" w:cs="QCF_P467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7" w:hAnsi="QCF_P467" w:cs="QCF_P467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وتسهيلها.</w:t>
      </w:r>
    </w:p>
    <w:p w14:paraId="3D066A75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3A2EE83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7" w:hAnsi="QCF_P467" w:cs="QCF_P467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يعقوب بهاء السكت وقفًا.</w:t>
      </w:r>
    </w:p>
    <w:p w14:paraId="34904EEB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1F30504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7" w:hAnsi="QCF_P467" w:cs="QCF_P467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1B84BBDE" w14:textId="77777777" w:rsidR="00717137" w:rsidRDefault="00000000" w:rsidP="00B60EF4">
      <w:pPr>
        <w:bidi/>
      </w:pPr>
      <w:r>
        <w:br w:type="page"/>
      </w:r>
    </w:p>
    <w:p w14:paraId="4E27E1BB" w14:textId="77777777" w:rsidR="00717137" w:rsidRDefault="00000000" w:rsidP="00B60EF4">
      <w:pPr>
        <w:bidi/>
      </w:pPr>
      <w:r>
        <w:lastRenderedPageBreak/>
        <w:t>صفحة: 468</w:t>
      </w:r>
    </w:p>
    <w:p w14:paraId="6B0B919B" w14:textId="77777777" w:rsidR="00717137" w:rsidRDefault="00000000" w:rsidP="00B60EF4">
      <w:pPr>
        <w:bidi/>
      </w:pPr>
      <w:r>
        <w:rPr>
          <w:b/>
        </w:rPr>
        <w:t>عد الآي</w:t>
      </w:r>
    </w:p>
    <w:p w14:paraId="35DDDCD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8" w:hAnsi="QCF_P468" w:cs="QCF_P468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8" w:hAnsi="QCF_P468" w:cs="QCF_P468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8" w:hAnsi="QCF_P468" w:cs="QCF_P468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غير</w:t>
      </w:r>
      <w:r>
        <w:rPr>
          <w:rFonts w:ascii="louts-shamy" w:hAnsi="louts-shamy" w:cs="louts-shamy"/>
          <w:color w:val="000000"/>
          <w:rtl/>
        </w:rPr>
        <w:t xml:space="preserve"> الدمشقي/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8" w:hAnsi="QCF_P468" w:cs="QCF_P468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8" w:hAnsi="QCF_P468" w:cs="QCF_P468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8" w:hAnsi="QCF_P468" w:cs="QCF_P468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الدمشقي.</w:t>
      </w:r>
    </w:p>
    <w:p w14:paraId="1B6F30B4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3AC2D2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8" w:hAnsi="QCF_P468" w:cs="QCF_P468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8" w:hAnsi="QCF_P468" w:cs="QCF_P468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F4C0642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3298DF7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8" w:hAnsi="QCF_P468" w:cs="QCF_P468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DC137F0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88BC10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8" w:hAnsi="QCF_P468" w:cs="QCF_P468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8" w:hAnsi="QCF_P468" w:cs="QCF_P468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8" w:hAnsi="QCF_P468" w:cs="QCF_P468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8" w:hAnsi="QCF_P468" w:cs="QCF_P468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4786D3A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2B031B7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8" w:hAnsi="QCF_P468" w:cs="QCF_P468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140A1EE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791062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8" w:hAnsi="QCF_P468" w:cs="QCF_P468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8" w:hAnsi="QCF_P468" w:cs="QCF_P468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8" w:hAnsi="QCF_P468" w:cs="QCF_P468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ورش، حمزة.</w:t>
      </w:r>
    </w:p>
    <w:p w14:paraId="31A6903D" w14:textId="77777777" w:rsidR="00717137" w:rsidRDefault="00000000" w:rsidP="00B60EF4">
      <w:pPr>
        <w:bidi/>
      </w:pPr>
      <w:r>
        <w:rPr>
          <w:b/>
        </w:rPr>
        <w:t>المدغم</w:t>
      </w:r>
    </w:p>
    <w:p w14:paraId="5DF84E39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8" w:hAnsi="QCF_P468" w:cs="QCF_P468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8" w:hAnsi="QCF_P468" w:cs="QCF_P468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وَيُنزِلُ لَكُم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8" w:hAnsi="QCF_P468" w:cs="QCF_P468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8" w:hAnsi="QCF_P468" w:cs="QCF_P468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9DDC749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C33088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8" w:hAnsi="QCF_P468" w:cs="QCF_P468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7CDBB234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35082E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8" w:hAnsi="QCF_P468" w:cs="QCF_P468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8" w:hAnsi="QCF_P468" w:cs="QCF_P468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8" w:hAnsi="QCF_P468" w:cs="QCF_P468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8" w:hAnsi="QCF_P468" w:cs="QCF_P468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8" w:hAnsi="QCF_P468" w:cs="QCF_P468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8" w:hAnsi="QCF_P468" w:cs="QCF_P468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8" w:hAnsi="QCF_P468" w:cs="QCF_P468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8" w:hAnsi="QCF_P468" w:cs="QCF_P468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8" w:hAnsi="QCF_P468" w:cs="QCF_P468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2B9D3AC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DFA307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8" w:hAnsi="QCF_P468" w:cs="QCF_P468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8" w:hAnsi="QCF_P468" w:cs="QCF_P468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8" w:hAnsi="QCF_P468" w:cs="QCF_P468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الإدغام (كلاهما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السكون والروم) وكذا هشام.</w:t>
      </w:r>
    </w:p>
    <w:p w14:paraId="02225446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7A07AB7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468" w:hAnsi="QCF_P468" w:cs="QCF_P468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إثبات الياء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ورش،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وردان. - 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يعقوب.</w:t>
      </w:r>
    </w:p>
    <w:p w14:paraId="1349CA41" w14:textId="77777777" w:rsidR="00717137" w:rsidRDefault="00000000" w:rsidP="00B60EF4">
      <w:pPr>
        <w:bidi/>
      </w:pPr>
      <w:r>
        <w:br w:type="page"/>
      </w:r>
    </w:p>
    <w:p w14:paraId="10E0D7E3" w14:textId="77777777" w:rsidR="00717137" w:rsidRDefault="00000000" w:rsidP="00B60EF4">
      <w:pPr>
        <w:bidi/>
      </w:pPr>
      <w:r>
        <w:lastRenderedPageBreak/>
        <w:t>صفحة: 469</w:t>
      </w:r>
    </w:p>
    <w:p w14:paraId="1CC6E2C1" w14:textId="77777777" w:rsidR="00717137" w:rsidRDefault="00000000" w:rsidP="00B60EF4">
      <w:pPr>
        <w:bidi/>
      </w:pPr>
      <w:r>
        <w:rPr>
          <w:b/>
        </w:rPr>
        <w:t>عد الآي</w:t>
      </w:r>
    </w:p>
    <w:p w14:paraId="14F5BDF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9" w:hAnsi="QCF_P469" w:cs="QCF_P469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9" w:hAnsi="QCF_P469" w:cs="QCF_P469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9" w:hAnsi="QCF_P469" w:cs="QCF_P469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 xml:space="preserve">عدها غير </w:t>
      </w:r>
      <w:r>
        <w:rPr>
          <w:rFonts w:ascii="louts-shamy" w:hAnsi="louts-shamy" w:cs="louts-shamy"/>
          <w:color w:val="000000"/>
          <w:rtl/>
        </w:rPr>
        <w:t>الكوفي.</w:t>
      </w:r>
    </w:p>
    <w:p w14:paraId="32846007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B64BD1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9" w:hAnsi="QCF_P469" w:cs="QCF_P469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9" w:hAnsi="QCF_P469" w:cs="QCF_P469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9" w:hAnsi="QCF_P469" w:cs="QCF_P469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2B6FF50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16D5F6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9" w:hAnsi="QCF_P469" w:cs="QCF_P469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9" w:hAnsi="QCF_P469" w:cs="QCF_P469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9" w:hAnsi="QCF_P469" w:cs="QCF_P469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9" w:hAnsi="QCF_P469" w:cs="QCF_P469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BF0D260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00C377F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9" w:hAnsi="QCF_P469" w:cs="QCF_P469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5DDA5A1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327F11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9" w:hAnsi="QCF_P469" w:cs="QCF_P469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9" w:hAnsi="QCF_P469" w:cs="QCF_P469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9" w:hAnsi="QCF_P469" w:cs="QCF_P469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9" w:hAnsi="QCF_P469" w:cs="QCF_P469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2E5928B2" w14:textId="77777777" w:rsidR="00717137" w:rsidRDefault="00000000" w:rsidP="00B60EF4">
      <w:pPr>
        <w:bidi/>
      </w:pPr>
      <w:r>
        <w:rPr>
          <w:b/>
        </w:rPr>
        <w:t>المدغم</w:t>
      </w:r>
    </w:p>
    <w:p w14:paraId="2D7AFBA0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9" w:hAnsi="QCF_P469" w:cs="QCF_P469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9" w:hAnsi="QCF_P469" w:cs="QCF_P469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213F420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289690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9" w:hAnsi="QCF_P469" w:cs="QCF_P469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C8E5574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B713A4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9" w:hAnsi="QCF_P469" w:cs="QCF_P469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9" w:hAnsi="QCF_P469" w:cs="QCF_P469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9" w:hAnsi="QCF_P469" w:cs="QCF_P469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9" w:hAnsi="QCF_P469" w:cs="QCF_P469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9" w:hAnsi="QCF_P469" w:cs="QCF_P469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9" w:hAnsi="QCF_P469" w:cs="QCF_P469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69" w:hAnsi="QCF_P469" w:cs="QCF_P469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69" w:hAnsi="QCF_P469" w:cs="QCF_P469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1D5884B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7DA583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9" w:hAnsi="QCF_P469" w:cs="QCF_P469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الإدغام (كلاهما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السكون والروم) وكذا هشام/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9" w:hAnsi="QCF_P469" w:cs="QCF_P469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 مع الإشباع والقصر.</w:t>
      </w:r>
    </w:p>
    <w:p w14:paraId="2E7663C9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0EDEE5E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69" w:hAnsi="QCF_P469" w:cs="QCF_P469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- </w:t>
      </w:r>
      <w:r>
        <w:rPr>
          <w:rFonts w:ascii="Adwaa-Elsalaf" w:hAnsi="Adwaa-Elsalaf" w:cs="Adwaa-Elsalaf"/>
          <w:color w:val="000000"/>
          <w:rtl/>
        </w:rPr>
        <w:t xml:space="preserve">إثبات الياء </w:t>
      </w:r>
      <w:r>
        <w:rPr>
          <w:rFonts w:ascii="louts-shamy" w:hAnsi="louts-shamy" w:cs="louts-shamy"/>
          <w:color w:val="000000"/>
          <w:rtl/>
        </w:rPr>
        <w:t>وقفًا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كثير.</w:t>
      </w:r>
    </w:p>
    <w:p w14:paraId="18264DCC" w14:textId="77777777" w:rsidR="00717137" w:rsidRDefault="00000000" w:rsidP="00B60EF4">
      <w:pPr>
        <w:bidi/>
      </w:pPr>
      <w:r>
        <w:lastRenderedPageBreak/>
        <w:br w:type="page"/>
      </w:r>
    </w:p>
    <w:p w14:paraId="10834927" w14:textId="77777777" w:rsidR="00717137" w:rsidRDefault="00000000" w:rsidP="00B60EF4">
      <w:pPr>
        <w:bidi/>
      </w:pPr>
      <w:r>
        <w:lastRenderedPageBreak/>
        <w:t>صفحة: 470</w:t>
      </w:r>
    </w:p>
    <w:p w14:paraId="179A1FEF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EC7C13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0" w:hAnsi="QCF_P470" w:cs="QCF_P470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04CD11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DFF603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0" w:hAnsi="QCF_P470" w:cs="QCF_P470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919E7AF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1D9DAA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0" w:hAnsi="QCF_P470" w:cs="QCF_P470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0" w:hAnsi="QCF_P470" w:cs="QCF_P470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0" w:hAnsi="QCF_P470" w:cs="QCF_P470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DA6D7DE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4B4424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0" w:hAnsi="QCF_P470" w:cs="QCF_P470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0" w:hAnsi="QCF_P470" w:cs="QCF_P470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0" w:hAnsi="QCF_P470" w:cs="QCF_P470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0" w:hAnsi="QCF_P470" w:cs="QCF_P470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725E92F3" w14:textId="77777777" w:rsidR="00717137" w:rsidRDefault="00000000" w:rsidP="00B60EF4">
      <w:pPr>
        <w:bidi/>
      </w:pPr>
      <w:r>
        <w:rPr>
          <w:b/>
        </w:rPr>
        <w:t>المدغم</w:t>
      </w:r>
    </w:p>
    <w:p w14:paraId="31385E3A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0" w:hAnsi="QCF_P470" w:cs="QCF_P470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حمزة، الكسائي،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خلف.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0" w:hAnsi="QCF_P470" w:cs="QCF_P470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0" w:hAnsi="QCF_P470" w:cs="QCF_P470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0" w:hAnsi="QCF_P470" w:cs="QCF_P470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0" w:hAnsi="QCF_P470" w:cs="QCF_P470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0" w:hAnsi="QCF_P470" w:cs="QCF_P470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0" w:hAnsi="QCF_P470" w:cs="QCF_P470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0" w:hAnsi="QCF_P470" w:cs="QCF_P470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0" w:hAnsi="QCF_P470" w:cs="QCF_P470"/>
          <w:color w:val="006AB3"/>
          <w:rtl/>
        </w:rPr>
        <w:t>ﮉ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(بخلف عنه).</w:t>
      </w:r>
    </w:p>
    <w:p w14:paraId="5A83AAEA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840B6A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0" w:hAnsi="QCF_P470" w:cs="QCF_P470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0" w:hAnsi="QCF_P470" w:cs="QCF_P470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0" w:hAnsi="QCF_P470" w:cs="QCF_P470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0" w:hAnsi="QCF_P470" w:cs="QCF_P470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5AC6190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127A7E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0" w:hAnsi="QCF_P470" w:cs="QCF_P470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0" w:hAnsi="QCF_P470" w:cs="QCF_P470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0" w:hAnsi="QCF_P470" w:cs="QCF_P470"/>
          <w:color w:val="006AB3"/>
          <w:rtl/>
        </w:rPr>
        <w:t>ﭟ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يَظۡهَرَ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0" w:hAnsi="QCF_P470" w:cs="QCF_P470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0" w:hAnsi="QCF_P470" w:cs="QCF_P470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0" w:hAnsi="QCF_P470" w:cs="QCF_P470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0" w:hAnsi="QCF_P470" w:cs="QCF_P470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0" w:hAnsi="QCF_P470" w:cs="QCF_P470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0" w:hAnsi="QCF_P470" w:cs="QCF_P470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0" w:hAnsi="QCF_P470" w:cs="QCF_P470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0" w:hAnsi="QCF_P470" w:cs="QCF_P470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0" w:hAnsi="QCF_P470" w:cs="QCF_P470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0" w:hAnsi="QCF_P470" w:cs="QCF_P470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0" w:hAnsi="QCF_P470" w:cs="QCF_P470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0" w:hAnsi="QCF_P470" w:cs="QCF_P470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0" w:hAnsi="QCF_P470" w:cs="QCF_P470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0" w:hAnsi="QCF_P470" w:cs="QCF_P470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0" w:hAnsi="QCF_P470" w:cs="QCF_P470"/>
          <w:color w:val="006AB3"/>
          <w:rtl/>
        </w:rPr>
        <w:t>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9622E66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69AF03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تسهيل الهمزة مع الإشباع والقصر/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0" w:hAnsi="QCF_P470" w:cs="QCF_P470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20FD92A5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3AEF8DA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0" w:hAnsi="QCF_P470" w:cs="QCF_P470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0" w:hAnsi="QCF_P470" w:cs="QCF_P470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0" w:hAnsi="QCF_P470" w:cs="QCF_P470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0" w:hAnsi="QCF_P470" w:cs="QCF_P470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(جميعًا): 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131ACF23" w14:textId="77777777" w:rsidR="00717137" w:rsidRDefault="00000000" w:rsidP="00B60EF4">
      <w:pPr>
        <w:bidi/>
      </w:pPr>
      <w:r>
        <w:rPr>
          <w:b/>
        </w:rPr>
        <w:lastRenderedPageBreak/>
        <w:t>ياءات الزوائد</w:t>
      </w:r>
    </w:p>
    <w:p w14:paraId="0689286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0" w:hAnsi="QCF_P470" w:cs="QCF_P470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-إثبات الياء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ورش،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وردان. - 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يعقوب.</w:t>
      </w:r>
    </w:p>
    <w:p w14:paraId="56E034E9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725AB6A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0" w:hAnsi="QCF_P470" w:cs="QCF_P470"/>
          <w:color w:val="006AB3"/>
          <w:rtl/>
        </w:rPr>
        <w:t>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</w:t>
      </w:r>
      <w:r>
        <w:rPr>
          <w:rFonts w:ascii="Adwaa-Elsalaf" w:hAnsi="Adwaa-Elsalaf" w:cs="Adwaa-Elsalaf"/>
          <w:color w:val="000000"/>
          <w:rtl/>
        </w:rPr>
        <w:t xml:space="preserve">إثبات الياء </w:t>
      </w:r>
      <w:r>
        <w:rPr>
          <w:rFonts w:ascii="louts-shamy" w:hAnsi="louts-shamy" w:cs="louts-shamy"/>
          <w:color w:val="000000"/>
          <w:rtl/>
        </w:rPr>
        <w:t>وقفًا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كثير.</w:t>
      </w:r>
    </w:p>
    <w:p w14:paraId="1D1DB647" w14:textId="77777777" w:rsidR="00717137" w:rsidRDefault="00000000" w:rsidP="00B60EF4">
      <w:pPr>
        <w:bidi/>
      </w:pPr>
      <w:r>
        <w:br w:type="page"/>
      </w:r>
    </w:p>
    <w:p w14:paraId="17E68FA5" w14:textId="77777777" w:rsidR="00717137" w:rsidRDefault="00000000" w:rsidP="00B60EF4">
      <w:pPr>
        <w:bidi/>
      </w:pPr>
      <w:r>
        <w:lastRenderedPageBreak/>
        <w:t>صفحة: 471</w:t>
      </w:r>
    </w:p>
    <w:p w14:paraId="03217C38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6A72A9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1" w:hAnsi="QCF_P471" w:cs="QCF_P471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618B553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CF107E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1" w:hAnsi="QCF_P471" w:cs="QCF_P471"/>
          <w:color w:val="006AB3"/>
          <w:rtl/>
        </w:rPr>
        <w:t>ﭵ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1" w:hAnsi="QCF_P471" w:cs="QCF_P471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1" w:hAnsi="QCF_P471" w:cs="QCF_P471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1" w:hAnsi="QCF_P471" w:cs="QCF_P471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5C9A940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46EBEC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1" w:hAnsi="QCF_P471" w:cs="QCF_P471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1" w:hAnsi="QCF_P471" w:cs="QCF_P471"/>
          <w:color w:val="006AB3"/>
          <w:rtl/>
        </w:rPr>
        <w:t>ﭹ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1" w:hAnsi="QCF_P471" w:cs="QCF_P471"/>
          <w:color w:val="006AB3"/>
          <w:rtl/>
        </w:rPr>
        <w:t>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1" w:hAnsi="QCF_P471" w:cs="QCF_P471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1" w:hAnsi="QCF_P471" w:cs="QCF_P471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1" w:hAnsi="QCF_P471" w:cs="QCF_P471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1" w:hAnsi="QCF_P471" w:cs="QCF_P471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1" w:hAnsi="QCF_P471" w:cs="QCF_P471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ورش، حمزة.</w:t>
      </w:r>
    </w:p>
    <w:p w14:paraId="479A0A3F" w14:textId="77777777" w:rsidR="00717137" w:rsidRDefault="00000000" w:rsidP="00B60EF4">
      <w:pPr>
        <w:bidi/>
      </w:pPr>
      <w:r>
        <w:rPr>
          <w:b/>
        </w:rPr>
        <w:t>المدغم</w:t>
      </w:r>
    </w:p>
    <w:p w14:paraId="7B87FBEF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1" w:hAnsi="QCF_P471" w:cs="QCF_P471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1" w:hAnsi="QCF_P471" w:cs="QCF_P471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1" w:hAnsi="QCF_P471" w:cs="QCF_P471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1" w:hAnsi="QCF_P471" w:cs="QCF_P471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1" w:hAnsi="QCF_P471" w:cs="QCF_P471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1" w:hAnsi="QCF_P471" w:cs="QCF_P471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AD8F2FE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FEEB4C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1" w:hAnsi="QCF_P471" w:cs="QCF_P471"/>
          <w:color w:val="006AB3"/>
          <w:rtl/>
        </w:rPr>
        <w:t>ﯶ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39AA443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E9C9A5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1" w:hAnsi="QCF_P471" w:cs="QCF_P471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1" w:hAnsi="QCF_P471" w:cs="QCF_P471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1" w:hAnsi="QCF_P471" w:cs="QCF_P471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1" w:hAnsi="QCF_P471" w:cs="QCF_P471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1" w:hAnsi="QCF_P471" w:cs="QCF_P471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1" w:hAnsi="QCF_P471" w:cs="QCF_P471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1" w:hAnsi="QCF_P471" w:cs="QCF_P471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8DA136A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1277D2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سُلۡطَٰنٍ أَت۪ىٰهُمۡ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1" w:hAnsi="QCF_P471" w:cs="QCF_P471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62F860F5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6DAC8E8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1" w:hAnsi="QCF_P471" w:cs="QCF_P471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1" w:hAnsi="QCF_P471" w:cs="QCF_P471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 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الإسكان وصلًا: الباقون.</w:t>
      </w:r>
    </w:p>
    <w:p w14:paraId="0FE43865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4154377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1" w:hAnsi="QCF_P471" w:cs="QCF_P471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إثبات الياء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قالون،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يعقوب.</w:t>
      </w:r>
    </w:p>
    <w:p w14:paraId="56E06941" w14:textId="77777777" w:rsidR="00717137" w:rsidRDefault="00000000" w:rsidP="00B60EF4">
      <w:pPr>
        <w:bidi/>
      </w:pPr>
      <w:r>
        <w:br w:type="page"/>
      </w:r>
    </w:p>
    <w:p w14:paraId="7A32D613" w14:textId="77777777" w:rsidR="00717137" w:rsidRDefault="00000000" w:rsidP="00B60EF4">
      <w:pPr>
        <w:bidi/>
      </w:pPr>
      <w:r>
        <w:lastRenderedPageBreak/>
        <w:t>صفحة: 472</w:t>
      </w:r>
    </w:p>
    <w:p w14:paraId="0B4B9396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D699E8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2" w:hAnsi="QCF_P472" w:cs="QCF_P472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7F4AF37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0F28DB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2" w:hAnsi="QCF_P472" w:cs="QCF_P472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2" w:hAnsi="QCF_P472" w:cs="QCF_P472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434BE25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66F382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2" w:hAnsi="QCF_P472" w:cs="QCF_P472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2" w:hAnsi="QCF_P472" w:cs="QCF_P472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2" w:hAnsi="QCF_P472" w:cs="QCF_P472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2" w:hAnsi="QCF_P472" w:cs="QCF_P472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3CB1308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0A5D6F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2" w:hAnsi="QCF_P472" w:cs="QCF_P472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(جميعًا)،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2" w:hAnsi="QCF_P472" w:cs="QCF_P472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2" w:hAnsi="QCF_P472" w:cs="QCF_P472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2" w:hAnsi="QCF_P472" w:cs="QCF_P472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2" w:hAnsi="QCF_P472" w:cs="QCF_P472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حمزة.</w:t>
      </w:r>
    </w:p>
    <w:p w14:paraId="3534E9B8" w14:textId="77777777" w:rsidR="00717137" w:rsidRDefault="00000000" w:rsidP="00B60EF4">
      <w:pPr>
        <w:bidi/>
      </w:pPr>
      <w:r>
        <w:rPr>
          <w:b/>
        </w:rPr>
        <w:t>المدغم</w:t>
      </w:r>
    </w:p>
    <w:p w14:paraId="49F71AD3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يَٰقَوۡمِ مَالِيَ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 xml:space="preserve">ٱلۡغَفّ۪ـٰرِ </w:t>
      </w:r>
      <w:r>
        <w:rPr>
          <w:rFonts w:ascii="QCF_P472" w:hAnsi="QCF_P472" w:cs="QCF_P472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2" w:hAnsi="QCF_P472" w:cs="QCF_P472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2" w:hAnsi="QCF_P472" w:cs="QCF_P472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2" w:hAnsi="QCF_P472" w:cs="QCF_P472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2" w:hAnsi="QCF_P472" w:cs="QCF_P472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2" w:hAnsi="QCF_P472" w:cs="QCF_P472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2" w:hAnsi="QCF_P472" w:cs="QCF_P472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ٱلنّ۪ارِ لِخَزَنَةِ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2" w:hAnsi="QCF_P472" w:cs="QCF_P472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2" w:hAnsi="QCF_P472" w:cs="QCF_P472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. </w:t>
      </w:r>
    </w:p>
    <w:p w14:paraId="27CCE878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AFF18E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2" w:hAnsi="QCF_P472" w:cs="QCF_P472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2" w:hAnsi="QCF_P472" w:cs="QCF_P472"/>
          <w:color w:val="006AB3"/>
          <w:rtl/>
        </w:rPr>
        <w:t>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2" w:hAnsi="QCF_P472" w:cs="QCF_P472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2" w:hAnsi="QCF_P472" w:cs="QCF_P472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2" w:hAnsi="QCF_P472" w:cs="QCF_P472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2" w:hAnsi="QCF_P472" w:cs="QCF_P472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76C84C2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092DCAB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2" w:hAnsi="QCF_P472" w:cs="QCF_P472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2" w:hAnsi="QCF_P472" w:cs="QCF_P472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2" w:hAnsi="QCF_P472" w:cs="QCF_P472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هشام،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2" w:hAnsi="QCF_P472" w:cs="QCF_P472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2" w:hAnsi="QCF_P472" w:cs="QCF_P472"/>
          <w:color w:val="006AB3"/>
          <w:rtl/>
        </w:rPr>
        <w:t>ﮊ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3CC77A58" w14:textId="77777777" w:rsidR="00717137" w:rsidRDefault="00000000" w:rsidP="00B60EF4">
      <w:pPr>
        <w:bidi/>
      </w:pPr>
      <w:r>
        <w:br w:type="page"/>
      </w:r>
    </w:p>
    <w:p w14:paraId="4BAD58F6" w14:textId="77777777" w:rsidR="00717137" w:rsidRDefault="00000000" w:rsidP="00B60EF4">
      <w:pPr>
        <w:bidi/>
      </w:pPr>
      <w:r>
        <w:lastRenderedPageBreak/>
        <w:t>صفحة: 473</w:t>
      </w:r>
    </w:p>
    <w:p w14:paraId="543AAAC9" w14:textId="77777777" w:rsidR="00717137" w:rsidRDefault="00000000" w:rsidP="00B60EF4">
      <w:pPr>
        <w:bidi/>
      </w:pPr>
      <w:r>
        <w:rPr>
          <w:b/>
        </w:rPr>
        <w:t>عد الآي</w:t>
      </w:r>
    </w:p>
    <w:p w14:paraId="69B6BD8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3" w:hAnsi="QCF_P473" w:cs="QCF_P473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3" w:hAnsi="QCF_P473" w:cs="QCF_P473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3" w:hAnsi="QCF_P473" w:cs="QCF_P473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 الأول، المكي، الشامي، الكوفي/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3" w:hAnsi="QCF_P473" w:cs="QCF_P473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3" w:hAnsi="QCF_P473" w:cs="QCF_P473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 الأخير، الدمشقي.</w:t>
      </w:r>
    </w:p>
    <w:p w14:paraId="2292D6F1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64C93A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3" w:hAnsi="QCF_P473" w:cs="QCF_P473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2CA0932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BCFA99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3" w:hAnsi="QCF_P473" w:cs="QCF_P473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3" w:hAnsi="QCF_P473" w:cs="QCF_P473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3" w:hAnsi="QCF_P473" w:cs="QCF_P473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78A9EB61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9B7ED2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3" w:hAnsi="QCF_P473" w:cs="QCF_P473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3" w:hAnsi="QCF_P473" w:cs="QCF_P473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3" w:hAnsi="QCF_P473" w:cs="QCF_P473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01220B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27E497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3" w:hAnsi="QCF_P473" w:cs="QCF_P473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3" w:hAnsi="QCF_P473" w:cs="QCF_P473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3" w:hAnsi="QCF_P473" w:cs="QCF_P473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(وقفًا)،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3" w:hAnsi="QCF_P473" w:cs="QCF_P473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3" w:hAnsi="QCF_P473" w:cs="QCF_P473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3" w:hAnsi="QCF_P473" w:cs="QCF_P473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3" w:hAnsi="QCF_P473" w:cs="QCF_P473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3" w:hAnsi="QCF_P473" w:cs="QCF_P473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(وقفًا):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3" w:hAnsi="QCF_P473" w:cs="QCF_P473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3" w:hAnsi="QCF_P473" w:cs="QCF_P473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3" w:hAnsi="QCF_P473" w:cs="QCF_P473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3" w:hAnsi="QCF_P473" w:cs="QCF_P473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61D49E5C" w14:textId="77777777" w:rsidR="00717137" w:rsidRDefault="00000000" w:rsidP="00B60EF4">
      <w:pPr>
        <w:bidi/>
      </w:pPr>
      <w:r>
        <w:rPr>
          <w:b/>
        </w:rPr>
        <w:t>المدغم</w:t>
      </w:r>
    </w:p>
    <w:p w14:paraId="34CC2A9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3" w:hAnsi="QCF_P473" w:cs="QCF_P473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3" w:hAnsi="QCF_P473" w:cs="QCF_P473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بخلف عن الدوري.الكبير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3" w:hAnsi="QCF_P473" w:cs="QCF_P473"/>
          <w:color w:val="006AB3"/>
          <w:rtl/>
        </w:rPr>
        <w:t>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رُسۡلَنَا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3" w:hAnsi="QCF_P473" w:cs="QCF_P473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3" w:hAnsi="QCF_P473" w:cs="QCF_P473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3" w:hAnsi="QCF_P473" w:cs="QCF_P473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3" w:hAnsi="QCF_P473" w:cs="QCF_P473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3" w:hAnsi="QCF_P473" w:cs="QCF_P473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78B4777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5415AD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3" w:hAnsi="QCF_P473" w:cs="QCF_P473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3" w:hAnsi="QCF_P473" w:cs="QCF_P473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(التسهيل مع المد والقصر).</w:t>
      </w:r>
    </w:p>
    <w:p w14:paraId="47462C24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A18329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هُدٗى وَذِكۡر۪ىٰ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3" w:hAnsi="QCF_P473" w:cs="QCF_P473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3" w:hAnsi="QCF_P473" w:cs="QCF_P473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D5A0966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4227648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3" w:hAnsi="QCF_P473" w:cs="QCF_P473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3" w:hAnsi="QCF_P473" w:cs="QCF_P473"/>
          <w:color w:val="006AB3"/>
          <w:rtl/>
        </w:rPr>
        <w:t>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C4833AE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8F3939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473" w:hAnsi="QCF_P473" w:cs="QCF_P473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3" w:hAnsi="QCF_P473" w:cs="QCF_P473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3" w:hAnsi="QCF_P473" w:cs="QCF_P473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3" w:hAnsi="QCF_P473" w:cs="QCF_P473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الإدغام (كلاهما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السكون والروم) وكذا هشام.</w:t>
      </w:r>
    </w:p>
    <w:p w14:paraId="337211F3" w14:textId="77777777" w:rsidR="00717137" w:rsidRDefault="00000000" w:rsidP="00B60EF4">
      <w:pPr>
        <w:bidi/>
      </w:pPr>
      <w:r>
        <w:br w:type="page"/>
      </w:r>
    </w:p>
    <w:p w14:paraId="3A276820" w14:textId="77777777" w:rsidR="00717137" w:rsidRDefault="00000000" w:rsidP="00B60EF4">
      <w:pPr>
        <w:bidi/>
      </w:pPr>
      <w:r>
        <w:lastRenderedPageBreak/>
        <w:t>صفحة: 474</w:t>
      </w:r>
    </w:p>
    <w:p w14:paraId="14D26D18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7AFE08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4" w:hAnsi="QCF_P474" w:cs="QCF_P474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4" w:hAnsi="QCF_P474" w:cs="QCF_P474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14648DA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065C5E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4" w:hAnsi="QCF_P474" w:cs="QCF_P474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4" w:hAnsi="QCF_P474" w:cs="QCF_P474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B665901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07161A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4" w:hAnsi="QCF_P474" w:cs="QCF_P474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4" w:hAnsi="QCF_P474" w:cs="QCF_P474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8BBA817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522C808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4" w:hAnsi="QCF_P474" w:cs="QCF_P474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04C875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2F1514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4" w:hAnsi="QCF_P474" w:cs="QCF_P474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4" w:hAnsi="QCF_P474" w:cs="QCF_P474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4" w:hAnsi="QCF_P474" w:cs="QCF_P474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5EC7D281" w14:textId="77777777" w:rsidR="00717137" w:rsidRDefault="00000000" w:rsidP="00B60EF4">
      <w:pPr>
        <w:bidi/>
      </w:pPr>
      <w:r>
        <w:rPr>
          <w:b/>
        </w:rPr>
        <w:t>المدغم</w:t>
      </w:r>
    </w:p>
    <w:p w14:paraId="32E3842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4" w:hAnsi="QCF_P474" w:cs="QCF_P474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4" w:hAnsi="QCF_P474" w:cs="QCF_P474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4" w:hAnsi="QCF_P474" w:cs="QCF_P474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4" w:hAnsi="QCF_P474" w:cs="QCF_P474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4" w:hAnsi="QCF_P474" w:cs="QCF_P474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4" w:hAnsi="QCF_P474" w:cs="QCF_P474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4" w:hAnsi="QCF_P474" w:cs="QCF_P474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4" w:hAnsi="QCF_P474" w:cs="QCF_P474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4" w:hAnsi="QCF_P474" w:cs="QCF_P474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4" w:hAnsi="QCF_P474" w:cs="QCF_P474"/>
          <w:color w:val="006AB3"/>
          <w:rtl/>
        </w:rPr>
        <w:t>ﮥﮦ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4" w:hAnsi="QCF_P474" w:cs="QCF_P474"/>
          <w:color w:val="006AB3"/>
          <w:rtl/>
        </w:rPr>
        <w:t>ﮧ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D522F46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4EC7F7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4" w:hAnsi="QCF_P474" w:cs="QCF_P474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4" w:hAnsi="QCF_P474" w:cs="QCF_P474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4" w:hAnsi="QCF_P474" w:cs="QCF_P474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FE32623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83AFD1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4" w:hAnsi="QCF_P474" w:cs="QCF_P474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4" w:hAnsi="QCF_P474" w:cs="QCF_P474"/>
          <w:color w:val="006AB3"/>
          <w:rtl/>
        </w:rPr>
        <w:t>ﮞ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4" w:hAnsi="QCF_P474" w:cs="QCF_P474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4" w:hAnsi="QCF_P474" w:cs="QCF_P474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A0CE056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B06E98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4" w:hAnsi="QCF_P474" w:cs="QCF_P474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4" w:hAnsi="QCF_P474" w:cs="QCF_P474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4339D947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1D514E9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4" w:hAnsi="QCF_P474" w:cs="QCF_P474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يعقوب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بهاء السكت وقفًا.</w:t>
      </w:r>
    </w:p>
    <w:p w14:paraId="5340A982" w14:textId="77777777" w:rsidR="00717137" w:rsidRDefault="00000000" w:rsidP="00B60EF4">
      <w:pPr>
        <w:bidi/>
      </w:pPr>
      <w:r>
        <w:rPr>
          <w:b/>
        </w:rPr>
        <w:lastRenderedPageBreak/>
        <w:t>ياءات الإضافة</w:t>
      </w:r>
    </w:p>
    <w:p w14:paraId="72B3B1F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4" w:hAnsi="QCF_P474" w:cs="QCF_P474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4" w:hAnsi="QCF_P474" w:cs="QCF_P474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72BF7DD0" w14:textId="77777777" w:rsidR="00717137" w:rsidRDefault="00000000" w:rsidP="00B60EF4">
      <w:pPr>
        <w:bidi/>
      </w:pPr>
      <w:r>
        <w:br w:type="page"/>
      </w:r>
    </w:p>
    <w:p w14:paraId="374A852E" w14:textId="77777777" w:rsidR="00717137" w:rsidRDefault="00000000" w:rsidP="00B60EF4">
      <w:pPr>
        <w:bidi/>
      </w:pPr>
      <w:r>
        <w:lastRenderedPageBreak/>
        <w:t>صفحة: 475</w:t>
      </w:r>
    </w:p>
    <w:p w14:paraId="40E40FDA" w14:textId="77777777" w:rsidR="00717137" w:rsidRDefault="00000000" w:rsidP="00B60EF4">
      <w:pPr>
        <w:bidi/>
      </w:pPr>
      <w:r>
        <w:rPr>
          <w:b/>
        </w:rPr>
        <w:t>عد الآي</w:t>
      </w:r>
    </w:p>
    <w:p w14:paraId="0840E56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5" w:hAnsi="QCF_P475" w:cs="QCF_P475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5" w:hAnsi="QCF_P475" w:cs="QCF_P475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 الأخير، الدمشقي، الكوفي/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5" w:hAnsi="QCF_P475" w:cs="QCF_P475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5" w:hAnsi="QCF_P475" w:cs="QCF_P475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 الأول، المكي/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5" w:hAnsi="QCF_P475" w:cs="QCF_P475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5" w:hAnsi="QCF_P475" w:cs="QCF_P475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5" w:hAnsi="QCF_P475" w:cs="QCF_P475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5" w:hAnsi="QCF_P475" w:cs="QCF_P475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الشامي، الكوفي.</w:t>
      </w:r>
    </w:p>
    <w:p w14:paraId="3CAC8325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12FF22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5" w:hAnsi="QCF_P475" w:cs="QCF_P475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76A1949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6C58F22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5" w:hAnsi="QCF_P475" w:cs="QCF_P475"/>
          <w:color w:val="006AB3"/>
          <w:rtl/>
        </w:rPr>
        <w:t>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B4F1DA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530AAB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5" w:hAnsi="QCF_P475" w:cs="QCF_P475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5" w:hAnsi="QCF_P475" w:cs="QCF_P475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5" w:hAnsi="QCF_P475" w:cs="QCF_P475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5" w:hAnsi="QCF_P475" w:cs="QCF_P475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5" w:hAnsi="QCF_P475" w:cs="QCF_P475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5" w:hAnsi="QCF_P475" w:cs="QCF_P475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5" w:hAnsi="QCF_P475" w:cs="QCF_P475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0712FB2A" w14:textId="77777777" w:rsidR="00717137" w:rsidRDefault="00000000" w:rsidP="00B60EF4">
      <w:pPr>
        <w:bidi/>
      </w:pPr>
      <w:r>
        <w:rPr>
          <w:b/>
        </w:rPr>
        <w:t>المدغم</w:t>
      </w:r>
    </w:p>
    <w:p w14:paraId="7E3A4050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5" w:hAnsi="QCF_P475" w:cs="QCF_P475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5" w:hAnsi="QCF_P475" w:cs="QCF_P475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5" w:hAnsi="QCF_P475" w:cs="QCF_P475"/>
          <w:color w:val="006AB3"/>
          <w:rtl/>
        </w:rPr>
        <w:t>ﭼ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5" w:hAnsi="QCF_P475" w:cs="QCF_P475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5" w:hAnsi="QCF_P475" w:cs="QCF_P475"/>
          <w:color w:val="006AB3"/>
          <w:rtl/>
        </w:rPr>
        <w:t>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BC236E6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4C0D68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5" w:hAnsi="QCF_P475" w:cs="QCF_P475"/>
          <w:color w:val="006AB3"/>
          <w:rtl/>
        </w:rPr>
        <w:t>ﯳ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74F2724C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417C07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 xml:space="preserve">شِيُوخٗاۚ وَمِنكُم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مَّن يُتَوَفّ۪ىٰ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5" w:hAnsi="QCF_P475" w:cs="QCF_P475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5" w:hAnsi="QCF_P475" w:cs="QCF_P475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E3FCD54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0B4F48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5" w:hAnsi="QCF_P475" w:cs="QCF_P475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الإدغام.</w:t>
      </w:r>
    </w:p>
    <w:p w14:paraId="59156676" w14:textId="77777777" w:rsidR="00717137" w:rsidRDefault="00000000" w:rsidP="00B60EF4">
      <w:pPr>
        <w:bidi/>
      </w:pPr>
      <w:r>
        <w:br w:type="page"/>
      </w:r>
    </w:p>
    <w:p w14:paraId="25089609" w14:textId="77777777" w:rsidR="00717137" w:rsidRDefault="00000000" w:rsidP="00B60EF4">
      <w:pPr>
        <w:bidi/>
      </w:pPr>
      <w:r>
        <w:lastRenderedPageBreak/>
        <w:t>صفحة: 476</w:t>
      </w:r>
    </w:p>
    <w:p w14:paraId="55709097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A67C8F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6" w:hAnsi="QCF_P476" w:cs="QCF_P476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6" w:hAnsi="QCF_P476" w:cs="QCF_P476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6" w:hAnsi="QCF_P476" w:cs="QCF_P476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6" w:hAnsi="QCF_P476" w:cs="QCF_P476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A95C34F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E72992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6" w:hAnsi="QCF_P476" w:cs="QCF_P476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6" w:hAnsi="QCF_P476" w:cs="QCF_P476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6" w:hAnsi="QCF_P476" w:cs="QCF_P476"/>
          <w:color w:val="006AB3"/>
          <w:rtl/>
        </w:rPr>
        <w:t>ﮎ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6" w:hAnsi="QCF_P476" w:cs="QCF_P476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6" w:hAnsi="QCF_P476" w:cs="QCF_P476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6" w:hAnsi="QCF_P476" w:cs="QCF_P476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6" w:hAnsi="QCF_P476" w:cs="QCF_P476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D6A0C6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86B0E8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6" w:hAnsi="QCF_P476" w:cs="QCF_P476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6" w:hAnsi="QCF_P476" w:cs="QCF_P476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6" w:hAnsi="QCF_P476" w:cs="QCF_P476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6" w:hAnsi="QCF_P476" w:cs="QCF_P476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حمزة.</w:t>
      </w:r>
    </w:p>
    <w:p w14:paraId="3E1950F2" w14:textId="77777777" w:rsidR="00717137" w:rsidRDefault="00000000" w:rsidP="00B60EF4">
      <w:pPr>
        <w:bidi/>
      </w:pPr>
      <w:r>
        <w:rPr>
          <w:b/>
        </w:rPr>
        <w:t>المدغم</w:t>
      </w:r>
    </w:p>
    <w:p w14:paraId="6C433026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6" w:hAnsi="QCF_P476" w:cs="QCF_P476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6" w:hAnsi="QCF_P476" w:cs="QCF_P476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89B12A5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027331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6" w:hAnsi="QCF_P476" w:cs="QCF_P476"/>
          <w:color w:val="006AB3"/>
          <w:rtl/>
        </w:rPr>
        <w:t>ﭤ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6" w:hAnsi="QCF_P476" w:cs="QCF_P476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6" w:hAnsi="QCF_P476" w:cs="QCF_P476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(حذف الهمزة مع ضم الزاي)/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6" w:hAnsi="QCF_P476" w:cs="QCF_P476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ADEAE9A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6BDD0FD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6" w:hAnsi="QCF_P476" w:cs="QCF_P476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6" w:hAnsi="QCF_P476" w:cs="QCF_P476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مذاهب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>-إسقاط الهمزة الأولى مع القصر والمد: قالون، البزي،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عمرو.- تسهيل الهمزة الثانية، إبدالها ألفًا مع المد المشبع: ورش، قنبل.- تسهيل الهمزة الثانية: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تحقيق الهمزتين: الباقون.</w:t>
      </w:r>
    </w:p>
    <w:p w14:paraId="1AB60A18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4AE03C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6" w:hAnsi="QCF_P476" w:cs="QCF_P476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6" w:hAnsi="QCF_P476" w:cs="QCF_P476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6" w:hAnsi="QCF_P476" w:cs="QCF_P476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6" w:hAnsi="QCF_P476" w:cs="QCF_P476"/>
          <w:color w:val="006AB3"/>
          <w:rtl/>
        </w:rPr>
        <w:t>ﮣ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2D3A097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BC49CA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6" w:hAnsi="QCF_P476" w:cs="QCF_P476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6" w:hAnsi="QCF_P476" w:cs="QCF_P476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6" w:hAnsi="QCF_P476" w:cs="QCF_P476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الهمزة، إبدالها ياء مضمومة، حذفها مع ضم الزاي.</w:t>
      </w:r>
    </w:p>
    <w:p w14:paraId="40BA2CF9" w14:textId="77777777" w:rsidR="00717137" w:rsidRDefault="00000000" w:rsidP="00B60EF4">
      <w:pPr>
        <w:bidi/>
      </w:pPr>
      <w:r>
        <w:br w:type="page"/>
      </w:r>
    </w:p>
    <w:p w14:paraId="415C2DCA" w14:textId="77777777" w:rsidR="00717137" w:rsidRDefault="00000000" w:rsidP="00B60EF4">
      <w:pPr>
        <w:bidi/>
      </w:pPr>
      <w:r>
        <w:lastRenderedPageBreak/>
        <w:t>صفحة: 477</w:t>
      </w:r>
    </w:p>
    <w:p w14:paraId="0855765A" w14:textId="77777777" w:rsidR="00717137" w:rsidRDefault="00000000" w:rsidP="00B60EF4">
      <w:pPr>
        <w:bidi/>
      </w:pPr>
      <w:r>
        <w:rPr>
          <w:b/>
        </w:rPr>
        <w:t>عد الآي</w:t>
      </w:r>
    </w:p>
    <w:p w14:paraId="51AA179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7" w:hAnsi="QCF_P477" w:cs="QCF_P477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الكوفي.</w:t>
      </w:r>
    </w:p>
    <w:p w14:paraId="0558AF5D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64C47A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7" w:hAnsi="QCF_P477" w:cs="QCF_P477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7" w:hAnsi="QCF_P477" w:cs="QCF_P477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7655C03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687951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7" w:hAnsi="QCF_P477" w:cs="QCF_P477"/>
          <w:color w:val="006AB3"/>
          <w:rtl/>
        </w:rPr>
        <w:t>ﭠ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7" w:hAnsi="QCF_P477" w:cs="QCF_P477"/>
          <w:color w:val="006AB3"/>
          <w:rtl/>
        </w:rPr>
        <w:t>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7" w:hAnsi="QCF_P477" w:cs="QCF_P477"/>
          <w:color w:val="006AB3"/>
          <w:rtl/>
        </w:rPr>
        <w:t>ﮇ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7" w:hAnsi="QCF_P477" w:cs="QCF_P477"/>
          <w:color w:val="006AB3"/>
          <w:rtl/>
        </w:rPr>
        <w:t>ﮑ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7" w:hAnsi="QCF_P477" w:cs="QCF_P477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7" w:hAnsi="QCF_P477" w:cs="QCF_P477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A7051F3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204BE0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7" w:hAnsi="QCF_P477" w:cs="QCF_P477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7" w:hAnsi="QCF_P477" w:cs="QCF_P477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7" w:hAnsi="QCF_P477" w:cs="QCF_P477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7" w:hAnsi="QCF_P477" w:cs="QCF_P477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AFA0754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4F7E8A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7" w:hAnsi="QCF_P477" w:cs="QCF_P477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 xml:space="preserve">أمال الحاء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شعبة،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7" w:hAnsi="QCF_P477" w:cs="QCF_P477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7" w:hAnsi="QCF_P477" w:cs="QCF_P477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7" w:hAnsi="QCF_P477" w:cs="QCF_P477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E20019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الكسائي.</w:t>
      </w:r>
    </w:p>
    <w:p w14:paraId="35A40410" w14:textId="77777777" w:rsidR="00717137" w:rsidRDefault="00000000" w:rsidP="00B60EF4">
      <w:pPr>
        <w:bidi/>
      </w:pPr>
      <w:r>
        <w:rPr>
          <w:b/>
        </w:rPr>
        <w:t>المدغم</w:t>
      </w:r>
    </w:p>
    <w:p w14:paraId="703CADA8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7" w:hAnsi="QCF_P477" w:cs="QCF_P477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7" w:hAnsi="QCF_P477" w:cs="QCF_P477"/>
          <w:color w:val="006AB3"/>
          <w:rtl/>
        </w:rPr>
        <w:t>ﯨ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2DEE9AF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CB7CEE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7" w:hAnsi="QCF_P477" w:cs="QCF_P477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7" w:hAnsi="QCF_P477" w:cs="QCF_P477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7" w:hAnsi="QCF_P477" w:cs="QCF_P477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(وصلًا بما قبلها):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288E562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68D4B14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7" w:hAnsi="QCF_P477" w:cs="QCF_P477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مذاهب في الهمزة الثانية: 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تسهيل الهمزة الثانية مع الإدخال: قالون،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التسهيل بدون إدخال: ورش،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رويس.-التحقيق مع الإدخال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louts-shamy" w:hAnsi="louts-shamy" w:cs="louts-shamy"/>
          <w:color w:val="000000"/>
          <w:rtl/>
        </w:rPr>
        <w:t>التسهيل مع الإدخال: هشام.-التحقيق بدون إدخال: الباقون.</w:t>
      </w:r>
    </w:p>
    <w:p w14:paraId="42A2A280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440E5E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7" w:hAnsi="QCF_P477" w:cs="QCF_P477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7" w:hAnsi="QCF_P477" w:cs="QCF_P477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7" w:hAnsi="QCF_P477" w:cs="QCF_P477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7" w:hAnsi="QCF_P477" w:cs="QCF_P477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7" w:hAnsi="QCF_P477" w:cs="QCF_P477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7" w:hAnsi="QCF_P477" w:cs="QCF_P477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7" w:hAnsi="QCF_P477" w:cs="QCF_P477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7" w:hAnsi="QCF_P477" w:cs="QCF_P477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8C1EF11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42FD591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7" w:hAnsi="QCF_P477" w:cs="QCF_P477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7" w:hAnsi="QCF_P477" w:cs="QCF_P477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C4F68DA" w14:textId="77777777" w:rsidR="00717137" w:rsidRDefault="00000000" w:rsidP="00B60EF4">
      <w:pPr>
        <w:bidi/>
      </w:pPr>
      <w:r>
        <w:rPr>
          <w:b/>
        </w:rPr>
        <w:lastRenderedPageBreak/>
        <w:t>وقف (حمزة)</w:t>
      </w:r>
    </w:p>
    <w:p w14:paraId="5D762E1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7" w:hAnsi="QCF_P477" w:cs="QCF_P477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7" w:hAnsi="QCF_P477" w:cs="QCF_P477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 مع الإشباع والقصر.</w:t>
      </w:r>
    </w:p>
    <w:p w14:paraId="19D2F95B" w14:textId="77777777" w:rsidR="00717137" w:rsidRDefault="00000000" w:rsidP="00B60EF4">
      <w:pPr>
        <w:bidi/>
      </w:pPr>
      <w:r>
        <w:br w:type="page"/>
      </w:r>
    </w:p>
    <w:p w14:paraId="4DB4D919" w14:textId="77777777" w:rsidR="00717137" w:rsidRDefault="00000000" w:rsidP="00B60EF4">
      <w:pPr>
        <w:bidi/>
      </w:pPr>
      <w:r>
        <w:lastRenderedPageBreak/>
        <w:t>صفحة: 478</w:t>
      </w:r>
    </w:p>
    <w:p w14:paraId="2DF96109" w14:textId="77777777" w:rsidR="00717137" w:rsidRDefault="00000000" w:rsidP="00B60EF4">
      <w:pPr>
        <w:bidi/>
      </w:pPr>
      <w:r>
        <w:rPr>
          <w:b/>
        </w:rPr>
        <w:t>عد الآي</w:t>
      </w:r>
    </w:p>
    <w:p w14:paraId="530C5EA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8" w:hAnsi="QCF_P478" w:cs="QCF_P478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8" w:hAnsi="QCF_P478" w:cs="QCF_P478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8" w:hAnsi="QCF_P478" w:cs="QCF_P478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المدنيان، المكي، الكوفي.</w:t>
      </w:r>
    </w:p>
    <w:p w14:paraId="1C97F1FB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C2ADE5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8" w:hAnsi="QCF_P478" w:cs="QCF_P478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8" w:hAnsi="QCF_P478" w:cs="QCF_P478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8" w:hAnsi="QCF_P478" w:cs="QCF_P478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3A04CE7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7B3149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8" w:hAnsi="QCF_P478" w:cs="QCF_P478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8" w:hAnsi="QCF_P478" w:cs="QCF_P478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8" w:hAnsi="QCF_P478" w:cs="QCF_P478"/>
          <w:color w:val="006AB3"/>
          <w:rtl/>
        </w:rPr>
        <w:t>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8" w:hAnsi="QCF_P478" w:cs="QCF_P478"/>
          <w:color w:val="006AB3"/>
          <w:rtl/>
        </w:rPr>
        <w:t>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C2969B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BC9D6F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8" w:hAnsi="QCF_P478" w:cs="QCF_P478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8" w:hAnsi="QCF_P478" w:cs="QCF_P478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8" w:hAnsi="QCF_P478" w:cs="QCF_P478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8" w:hAnsi="QCF_P478" w:cs="QCF_P478"/>
          <w:color w:val="006AB3"/>
          <w:rtl/>
        </w:rPr>
        <w:t>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8" w:hAnsi="QCF_P478" w:cs="QCF_P478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8" w:hAnsi="QCF_P478" w:cs="QCF_P478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8" w:hAnsi="QCF_P478" w:cs="QCF_P478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8" w:hAnsi="QCF_P478" w:cs="QCF_P478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8" w:hAnsi="QCF_P478" w:cs="QCF_P478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8" w:hAnsi="QCF_P478" w:cs="QCF_P478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8" w:hAnsi="QCF_P478" w:cs="QCF_P478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3949A09F" w14:textId="77777777" w:rsidR="00717137" w:rsidRDefault="00000000" w:rsidP="00B60EF4">
      <w:pPr>
        <w:bidi/>
      </w:pPr>
      <w:r>
        <w:rPr>
          <w:b/>
        </w:rPr>
        <w:t>المدغم</w:t>
      </w:r>
    </w:p>
    <w:p w14:paraId="58A3BF37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8" w:hAnsi="QCF_P478" w:cs="QCF_P478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8" w:hAnsi="QCF_P478" w:cs="QCF_P478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هشام.</w:t>
      </w:r>
    </w:p>
    <w:p w14:paraId="1CEB7773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05241C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8" w:hAnsi="QCF_P478" w:cs="QCF_P478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8" w:hAnsi="QCF_P478" w:cs="QCF_P478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8" w:hAnsi="QCF_P478" w:cs="QCF_P478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8" w:hAnsi="QCF_P478" w:cs="QCF_P478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8" w:hAnsi="QCF_P478" w:cs="QCF_P478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EB268AD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5D66989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وَمِنۡ خَلۡفِهِمُۥ</w:t>
      </w:r>
      <w:r>
        <w:rPr>
          <w:rFonts w:ascii="louts-shamy" w:hAnsi="louts-shamy" w:cs="louts-shamy"/>
          <w:color w:val="000000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3F8368A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4511EA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8" w:hAnsi="QCF_P478" w:cs="QCF_P478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8" w:hAnsi="QCF_P478" w:cs="QCF_P478"/>
          <w:color w:val="006AB3"/>
          <w:rtl/>
        </w:rPr>
        <w:t>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(وجهان): النقل، التحقيق.</w:t>
      </w:r>
    </w:p>
    <w:p w14:paraId="5710DFCD" w14:textId="77777777" w:rsidR="00717137" w:rsidRDefault="00000000" w:rsidP="00B60EF4">
      <w:pPr>
        <w:bidi/>
      </w:pPr>
      <w:r>
        <w:br w:type="page"/>
      </w:r>
    </w:p>
    <w:p w14:paraId="3D66A918" w14:textId="77777777" w:rsidR="00717137" w:rsidRDefault="00000000" w:rsidP="00B60EF4">
      <w:pPr>
        <w:bidi/>
      </w:pPr>
      <w:r>
        <w:lastRenderedPageBreak/>
        <w:t>صفحة: 479</w:t>
      </w:r>
    </w:p>
    <w:p w14:paraId="2671CD98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6E90BD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9" w:hAnsi="QCF_P479" w:cs="QCF_P479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9" w:hAnsi="QCF_P479" w:cs="QCF_P479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5775BB1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F057E6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9" w:hAnsi="QCF_P479" w:cs="QCF_P479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9" w:hAnsi="QCF_P479" w:cs="QCF_P479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9" w:hAnsi="QCF_P479" w:cs="QCF_P479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0CFEF5F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41EC5D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9" w:hAnsi="QCF_P479" w:cs="QCF_P479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B9870AB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522731D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9" w:hAnsi="QCF_P479" w:cs="QCF_P479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4AF6676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7FA8B8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9" w:hAnsi="QCF_P479" w:cs="QCF_P479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9" w:hAnsi="QCF_P479" w:cs="QCF_P479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</w:p>
    <w:p w14:paraId="01C822B3" w14:textId="77777777" w:rsidR="00717137" w:rsidRDefault="00000000" w:rsidP="00B60EF4">
      <w:pPr>
        <w:bidi/>
      </w:pPr>
      <w:r>
        <w:rPr>
          <w:b/>
        </w:rPr>
        <w:t>المدغم</w:t>
      </w:r>
    </w:p>
    <w:p w14:paraId="75E7E046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9" w:hAnsi="QCF_P479" w:cs="QCF_P479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9" w:hAnsi="QCF_P479" w:cs="QCF_P479"/>
          <w:color w:val="006AB3"/>
          <w:rtl/>
        </w:rPr>
        <w:t>ﭜ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9" w:hAnsi="QCF_P479" w:cs="QCF_P479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9" w:hAnsi="QCF_P479" w:cs="QCF_P479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9" w:hAnsi="QCF_P479" w:cs="QCF_P479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9" w:hAnsi="QCF_P479" w:cs="QCF_P479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9" w:hAnsi="QCF_P479" w:cs="QCF_P479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9" w:hAnsi="QCF_P479" w:cs="QCF_P479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9" w:hAnsi="QCF_P479" w:cs="QCF_P479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B93E6ED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540EE87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9" w:hAnsi="QCF_P479" w:cs="QCF_P479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9" w:hAnsi="QCF_P479" w:cs="QCF_P479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مذهبان في الهمزة الثانية:- إبدال الهمزة الثانية واوًا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 التحقيق: الباقون.</w:t>
      </w:r>
    </w:p>
    <w:p w14:paraId="5AF9EDCF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124F55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9" w:hAnsi="QCF_P479" w:cs="QCF_P479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9" w:hAnsi="QCF_P479" w:cs="QCF_P479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9" w:hAnsi="QCF_P479" w:cs="QCF_P479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9" w:hAnsi="QCF_P479" w:cs="QCF_P479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9" w:hAnsi="QCF_P479" w:cs="QCF_P479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9" w:hAnsi="QCF_P479" w:cs="QCF_P479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9" w:hAnsi="QCF_P479" w:cs="QCF_P479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9" w:hAnsi="QCF_P479" w:cs="QCF_P479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9" w:hAnsi="QCF_P479" w:cs="QCF_P479"/>
          <w:color w:val="006AB3"/>
          <w:rtl/>
        </w:rPr>
        <w:t xml:space="preserve">ﮊ 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9" w:hAnsi="QCF_P479" w:cs="QCF_P479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9" w:hAnsi="QCF_P479" w:cs="QCF_P479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79" w:hAnsi="QCF_P479" w:cs="QCF_P479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1E4EDF6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689CAA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9" w:hAnsi="QCF_P479" w:cs="QCF_P479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الإدغام (كلاهما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السكون والروم) وكذا هشام/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79" w:hAnsi="QCF_P479" w:cs="QCF_P479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79" w:hAnsi="QCF_P479" w:cs="QCF_P479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6F309C7E" w14:textId="77777777" w:rsidR="00717137" w:rsidRDefault="00000000" w:rsidP="00B60EF4">
      <w:pPr>
        <w:bidi/>
      </w:pPr>
      <w:r>
        <w:br w:type="page"/>
      </w:r>
    </w:p>
    <w:p w14:paraId="36F08B94" w14:textId="77777777" w:rsidR="00717137" w:rsidRDefault="00000000" w:rsidP="00B60EF4">
      <w:pPr>
        <w:bidi/>
      </w:pPr>
      <w:r>
        <w:lastRenderedPageBreak/>
        <w:t>صفحة: 480</w:t>
      </w:r>
    </w:p>
    <w:p w14:paraId="452785B5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8413B8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0" w:hAnsi="QCF_P480" w:cs="QCF_P480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995B4E3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F49323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0" w:hAnsi="QCF_P480" w:cs="QCF_P480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0" w:hAnsi="QCF_P480" w:cs="QCF_P480"/>
          <w:color w:val="006AB3"/>
          <w:rtl/>
        </w:rPr>
        <w:t>ﭫ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61777D0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D5C439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0" w:hAnsi="QCF_P480" w:cs="QCF_P480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0" w:hAnsi="QCF_P480" w:cs="QCF_P480"/>
          <w:color w:val="006AB3"/>
          <w:rtl/>
        </w:rPr>
        <w:t>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79B1B88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47BF20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0" w:hAnsi="QCF_P480" w:cs="QCF_P480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0" w:hAnsi="QCF_P480" w:cs="QCF_P480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0" w:hAnsi="QCF_P480" w:cs="QCF_P480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الكسائي (وقفًا).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0" w:hAnsi="QCF_P480" w:cs="QCF_P480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وَٱلنَّهَارِ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32016E55" w14:textId="77777777" w:rsidR="00717137" w:rsidRDefault="00000000" w:rsidP="00B60EF4">
      <w:pPr>
        <w:bidi/>
      </w:pPr>
      <w:r>
        <w:rPr>
          <w:b/>
        </w:rPr>
        <w:t>المدغم</w:t>
      </w:r>
    </w:p>
    <w:p w14:paraId="7BF280A7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0" w:hAnsi="QCF_P480" w:cs="QCF_P480"/>
          <w:color w:val="006AB3"/>
          <w:rtl/>
        </w:rPr>
        <w:t>ﭣﭤ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0" w:hAnsi="QCF_P480" w:cs="QCF_P480"/>
          <w:color w:val="006AB3"/>
          <w:rtl/>
        </w:rPr>
        <w:t>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0" w:hAnsi="QCF_P480" w:cs="QCF_P480"/>
          <w:color w:val="006AB3"/>
          <w:rtl/>
        </w:rPr>
        <w:t>ﭵﭶ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0" w:hAnsi="QCF_P480" w:cs="QCF_P480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0" w:hAnsi="QCF_P480" w:cs="QCF_P480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0" w:hAnsi="QCF_P480" w:cs="QCF_P480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0" w:hAnsi="QCF_P480" w:cs="QCF_P480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0" w:hAnsi="QCF_P480" w:cs="QCF_P480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0" w:hAnsi="QCF_P480" w:cs="QCF_P480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0" w:hAnsi="QCF_P480" w:cs="QCF_P480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0" w:hAnsi="QCF_P480" w:cs="QCF_P480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13E755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428490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0" w:hAnsi="QCF_P480" w:cs="QCF_P480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0" w:hAnsi="QCF_P480" w:cs="QCF_P480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8862A6B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5E16306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0" w:hAnsi="QCF_P480" w:cs="QCF_P480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0" w:hAnsi="QCF_P480" w:cs="QCF_P480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44B979E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30444B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0" w:hAnsi="QCF_P480" w:cs="QCF_P480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0" w:hAnsi="QCF_P480" w:cs="QCF_P480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0" w:hAnsi="QCF_P480" w:cs="QCF_P480"/>
          <w:color w:val="006AB3"/>
          <w:rtl/>
        </w:rPr>
        <w:t>ﯷ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النقل.</w:t>
      </w:r>
    </w:p>
    <w:p w14:paraId="45CD02C9" w14:textId="77777777" w:rsidR="00717137" w:rsidRDefault="00000000" w:rsidP="00B60EF4">
      <w:pPr>
        <w:bidi/>
      </w:pPr>
      <w:r>
        <w:br w:type="page"/>
      </w:r>
    </w:p>
    <w:p w14:paraId="64F0BED8" w14:textId="77777777" w:rsidR="00717137" w:rsidRDefault="00000000" w:rsidP="00B60EF4">
      <w:pPr>
        <w:bidi/>
      </w:pPr>
      <w:r>
        <w:lastRenderedPageBreak/>
        <w:t>صفحة: 481</w:t>
      </w:r>
    </w:p>
    <w:p w14:paraId="02D65EE8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503961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1" w:hAnsi="QCF_P481" w:cs="QCF_P481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1" w:hAnsi="QCF_P481" w:cs="QCF_P481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1" w:hAnsi="QCF_P481" w:cs="QCF_P481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1" w:hAnsi="QCF_P481" w:cs="QCF_P481"/>
          <w:color w:val="006AB3"/>
          <w:rtl/>
        </w:rPr>
        <w:t>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5A2BA58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ED38A6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1" w:hAnsi="QCF_P481" w:cs="QCF_P481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1" w:hAnsi="QCF_P481" w:cs="QCF_P481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1" w:hAnsi="QCF_P481" w:cs="QCF_P481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1" w:hAnsi="QCF_P481" w:cs="QCF_P481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47243E0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6EA2BEE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1" w:hAnsi="QCF_P481" w:cs="QCF_P481"/>
          <w:color w:val="006AB3"/>
          <w:rtl/>
        </w:rPr>
        <w:t>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4830F57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2F0720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1" w:hAnsi="QCF_P481" w:cs="QCF_P481"/>
          <w:color w:val="006AB3"/>
          <w:rtl/>
        </w:rPr>
        <w:t>ﭒ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1" w:hAnsi="QCF_P481" w:cs="QCF_P481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1" w:hAnsi="QCF_P481" w:cs="QCF_P481"/>
          <w:color w:val="006AB3"/>
          <w:rtl/>
        </w:rPr>
        <w:t>ﭻ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1" w:hAnsi="QCF_P481" w:cs="QCF_P481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1" w:hAnsi="QCF_P481" w:cs="QCF_P481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1" w:hAnsi="QCF_P481" w:cs="QCF_P481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1" w:hAnsi="QCF_P481" w:cs="QCF_P481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D52F592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32A3AE0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1" w:hAnsi="QCF_P481" w:cs="QCF_P481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C57B056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B14A7C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1" w:hAnsi="QCF_P481" w:cs="QCF_P481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ورش، وأما</w:t>
      </w:r>
      <w:r>
        <w:rPr>
          <w:rFonts w:ascii="louts-shamy" w:hAnsi="louts-shamy" w:cs="louts-shamy"/>
          <w:color w:val="E20019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(وصلًا): </w:t>
      </w:r>
      <w:r>
        <w:rPr>
          <w:rFonts w:ascii="louts-shamy" w:hAnsi="louts-shamy" w:cs="louts-shamy"/>
          <w:color w:val="E20019"/>
          <w:rtl/>
        </w:rPr>
        <w:t>فأمالها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السوسي (بخلف عنه)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1" w:hAnsi="QCF_P481" w:cs="QCF_P481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1" w:hAnsi="QCF_P481" w:cs="QCF_P481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1" w:hAnsi="QCF_P481" w:cs="QCF_P481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(وقفًا):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1" w:hAnsi="QCF_P481" w:cs="QCF_P481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1" w:hAnsi="QCF_P481" w:cs="QCF_P481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1" w:hAnsi="QCF_P481" w:cs="QCF_P481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1" w:hAnsi="QCF_P481" w:cs="QCF_P481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1" w:hAnsi="QCF_P481" w:cs="QCF_P481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1" w:hAnsi="QCF_P481" w:cs="QCF_P481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1" w:hAnsi="QCF_P481" w:cs="QCF_P481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الكسائي.</w:t>
      </w:r>
    </w:p>
    <w:p w14:paraId="4274B97C" w14:textId="77777777" w:rsidR="00717137" w:rsidRDefault="00000000" w:rsidP="00B60EF4">
      <w:pPr>
        <w:bidi/>
      </w:pPr>
      <w:r>
        <w:rPr>
          <w:b/>
        </w:rPr>
        <w:t>المدغم</w:t>
      </w:r>
    </w:p>
    <w:p w14:paraId="12FC952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1" w:hAnsi="QCF_P481" w:cs="QCF_P481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1" w:hAnsi="QCF_P481" w:cs="QCF_P481"/>
          <w:color w:val="006AB3"/>
          <w:rtl/>
        </w:rPr>
        <w:t>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1" w:hAnsi="QCF_P481" w:cs="QCF_P481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1" w:hAnsi="QCF_P481" w:cs="QCF_P481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1" w:hAnsi="QCF_P481" w:cs="QCF_P481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1" w:hAnsi="QCF_P481" w:cs="QCF_P481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1" w:hAnsi="QCF_P481" w:cs="QCF_P481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1" w:hAnsi="QCF_P481" w:cs="QCF_P481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EF1C69C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C5D54A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1" w:hAnsi="QCF_P481" w:cs="QCF_P481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1" w:hAnsi="QCF_P481" w:cs="QCF_P481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1" w:hAnsi="QCF_P481" w:cs="QCF_P481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1" w:hAnsi="QCF_P481" w:cs="QCF_P481"/>
          <w:color w:val="006AB3"/>
          <w:rtl/>
        </w:rPr>
        <w:t>ﮁ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3850F17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62A0B45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481" w:hAnsi="QCF_P481" w:cs="QCF_P481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مذاهب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>- تسهيل الهمزة الثانية مع الإدخال: قالون،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جعفر. - </w:t>
      </w:r>
      <w:r>
        <w:rPr>
          <w:rFonts w:ascii="Adwaa-Elsalaf" w:hAnsi="Adwaa-Elsalaf" w:cs="Adwaa-Elsalaf"/>
          <w:color w:val="000000"/>
          <w:rtl/>
        </w:rPr>
        <w:t>تسهيل الهمزة الثانية بدون إدخال</w:t>
      </w:r>
      <w:r>
        <w:rPr>
          <w:rFonts w:ascii="louts-shamy" w:hAnsi="louts-shamy" w:cs="louts-shamy"/>
          <w:color w:val="000000"/>
          <w:rtl/>
        </w:rPr>
        <w:t xml:space="preserve">: ورش (بخلف عنه)، ابن كثير، ابن ذكوان، حفص، رويس. - </w:t>
      </w:r>
      <w:r>
        <w:rPr>
          <w:rFonts w:ascii="Adwaa-Elsalaf" w:hAnsi="Adwaa-Elsalaf" w:cs="Adwaa-Elsalaf"/>
          <w:color w:val="000000"/>
          <w:rtl/>
        </w:rPr>
        <w:t>إبدال الهمزة الثانية ألفًا مع المد المشبع</w:t>
      </w:r>
      <w:r>
        <w:rPr>
          <w:rFonts w:ascii="louts-shamy" w:hAnsi="louts-shamy" w:cs="louts-shamy"/>
          <w:color w:val="000000"/>
          <w:rtl/>
        </w:rPr>
        <w:t>: ورش (الوجه الثاني له).</w:t>
      </w:r>
      <w:r>
        <w:rPr>
          <w:rFonts w:ascii="Times-New-Roman" w:hAnsi="Times-New-Roman" w:cs="Times-New-Roman"/>
          <w:color w:val="000000"/>
          <w:rtl/>
        </w:rPr>
        <w:t>–</w:t>
      </w:r>
      <w:r>
        <w:rPr>
          <w:rFonts w:ascii="louts-shamy" w:hAnsi="louts-shamy" w:cs="louts-shamy"/>
          <w:color w:val="000000"/>
          <w:rtl/>
        </w:rPr>
        <w:t xml:space="preserve"> قرأ بهمزة واحدة: هشام. - تحقيق الهمزتين</w:t>
      </w:r>
      <w:r>
        <w:rPr>
          <w:rFonts w:ascii="Adwaa-Elsalaf" w:hAnsi="Adwaa-Elsalaf" w:cs="Adwaa-Elsalaf"/>
          <w:color w:val="000000"/>
          <w:rtl/>
        </w:rPr>
        <w:t xml:space="preserve"> بدون إدخال:</w:t>
      </w:r>
      <w:r>
        <w:rPr>
          <w:rFonts w:ascii="louts-shamy" w:hAnsi="louts-shamy" w:cs="louts-shamy"/>
          <w:color w:val="000000"/>
          <w:rtl/>
        </w:rPr>
        <w:t xml:space="preserve"> شعبة، حمزة، الكسائي، روح، خلف.</w:t>
      </w:r>
    </w:p>
    <w:p w14:paraId="4A32E596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D9E9AF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أَفَمَن يُلۡق۪ـىٰ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1" w:hAnsi="QCF_P481" w:cs="QCF_P481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1" w:hAnsi="QCF_P481" w:cs="QCF_P481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1" w:hAnsi="QCF_P481" w:cs="QCF_P481"/>
          <w:color w:val="006AB3"/>
          <w:rtl/>
        </w:rPr>
        <w:t>ﭺ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1" w:hAnsi="QCF_P481" w:cs="QCF_P481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1" w:hAnsi="QCF_P481" w:cs="QCF_P481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1" w:hAnsi="QCF_P481" w:cs="QCF_P481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1" w:hAnsi="QCF_P481" w:cs="QCF_P481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 xml:space="preserve">ءَأَعۡجَمِيّٞ 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QCF_P481" w:hAnsi="QCF_P481" w:cs="QCF_P481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1" w:hAnsi="QCF_P481" w:cs="QCF_P481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1" w:hAnsi="QCF_P481" w:cs="QCF_P481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1" w:hAnsi="QCF_P481" w:cs="QCF_P481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1" w:hAnsi="QCF_P481" w:cs="QCF_P481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1" w:hAnsi="QCF_P481" w:cs="QCF_P481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1" w:hAnsi="QCF_P481" w:cs="QCF_P481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8AC9A2C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40A3880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1" w:hAnsi="QCF_P481" w:cs="QCF_P481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1" w:hAnsi="QCF_P481" w:cs="QCF_P481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CA5C8DC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F177DB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تسهيل الهمزة مع الإشباع والقصر/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1" w:hAnsi="QCF_P481" w:cs="QCF_P481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1" w:hAnsi="QCF_P481" w:cs="QCF_P481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1" w:hAnsi="QCF_P481" w:cs="QCF_P481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1" w:hAnsi="QCF_P481" w:cs="QCF_P481"/>
          <w:color w:val="006AB3"/>
          <w:rtl/>
        </w:rPr>
        <w:t>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 وجهان): النقل،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شِفَآءٞ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</w:r>
    </w:p>
    <w:p w14:paraId="233F58A9" w14:textId="77777777" w:rsidR="00717137" w:rsidRDefault="00000000" w:rsidP="00B60EF4">
      <w:pPr>
        <w:bidi/>
      </w:pPr>
      <w:r>
        <w:br w:type="page"/>
      </w:r>
    </w:p>
    <w:p w14:paraId="50390A2F" w14:textId="77777777" w:rsidR="00717137" w:rsidRDefault="00000000" w:rsidP="00B60EF4">
      <w:pPr>
        <w:bidi/>
      </w:pPr>
      <w:r>
        <w:lastRenderedPageBreak/>
        <w:t>صفحة: 482</w:t>
      </w:r>
    </w:p>
    <w:p w14:paraId="37488F28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5A8C27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2" w:hAnsi="QCF_P482" w:cs="QCF_P482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2" w:hAnsi="QCF_P482" w:cs="QCF_P482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2" w:hAnsi="QCF_P482" w:cs="QCF_P482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638BC92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9A7248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2" w:hAnsi="QCF_P482" w:cs="QCF_P482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2" w:hAnsi="QCF_P482" w:cs="QCF_P482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2" w:hAnsi="QCF_P482" w:cs="QCF_P482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2" w:hAnsi="QCF_P482" w:cs="QCF_P482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2" w:hAnsi="QCF_P482" w:cs="QCF_P482"/>
          <w:color w:val="006AB3"/>
          <w:rtl/>
        </w:rPr>
        <w:t>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2" w:hAnsi="QCF_P482" w:cs="QCF_P482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C320433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75D7DD3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2" w:hAnsi="QCF_P482" w:cs="QCF_P482"/>
          <w:color w:val="006AB3"/>
          <w:rtl/>
        </w:rPr>
        <w:t>ﰀ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754F364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AE2998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2" w:hAnsi="QCF_P482" w:cs="QCF_P482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بخلف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عنه(وقفًا)/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2" w:hAnsi="QCF_P482" w:cs="QCF_P482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2" w:hAnsi="QCF_P482" w:cs="QCF_P482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2" w:hAnsi="QCF_P482" w:cs="QCF_P482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 النون والهمزة</w:t>
      </w:r>
      <w:r>
        <w:rPr>
          <w:rFonts w:ascii="louts-shamy" w:hAnsi="louts-shamy" w:cs="louts-shamy"/>
          <w:color w:val="000000"/>
          <w:rtl/>
        </w:rPr>
        <w:t xml:space="preserve"> خلف عن حمزة، الكسائي، خلف، </w:t>
      </w:r>
      <w:r>
        <w:rPr>
          <w:rFonts w:ascii="louts-shamy" w:hAnsi="louts-shamy" w:cs="louts-shamy"/>
          <w:color w:val="E20019"/>
          <w:rtl/>
        </w:rPr>
        <w:t>وأمال الهمزة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فقط</w:t>
      </w:r>
      <w:r>
        <w:rPr>
          <w:rFonts w:ascii="louts-shamy" w:hAnsi="louts-shamy" w:cs="louts-shamy"/>
          <w:color w:val="000000"/>
          <w:rtl/>
        </w:rPr>
        <w:t xml:space="preserve"> خلاد،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62280E54" w14:textId="77777777" w:rsidR="00717137" w:rsidRDefault="00000000" w:rsidP="00B60EF4">
      <w:pPr>
        <w:bidi/>
      </w:pPr>
      <w:r>
        <w:rPr>
          <w:b/>
        </w:rPr>
        <w:t>المدغم</w:t>
      </w:r>
    </w:p>
    <w:p w14:paraId="35BAA154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2" w:hAnsi="QCF_P482" w:cs="QCF_P482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2" w:hAnsi="QCF_P482" w:cs="QCF_P482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2" w:hAnsi="QCF_P482" w:cs="QCF_P482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2" w:hAnsi="QCF_P482" w:cs="QCF_P482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3CBF42C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26321F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2" w:hAnsi="QCF_P482" w:cs="QCF_P482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2" w:hAnsi="QCF_P482" w:cs="QCF_P482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01ABC60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5CB978D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2" w:hAnsi="QCF_P482" w:cs="QCF_P482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2" w:hAnsi="QCF_P482" w:cs="QCF_P482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25D4192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5EA94EB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2" w:hAnsi="QCF_P482" w:cs="QCF_P482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2" w:hAnsi="QCF_P482" w:cs="QCF_P482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كثير.-الإسكان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2" w:hAnsi="QCF_P482" w:cs="QCF_P482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2" w:hAnsi="QCF_P482" w:cs="QCF_P482"/>
          <w:color w:val="006AB3"/>
          <w:rtl/>
        </w:rPr>
        <w:t>ﮞ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 (بخلف عن قالون)،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قالون (الوجه الثاني له)، الباقون.</w:t>
      </w:r>
    </w:p>
    <w:p w14:paraId="203E7431" w14:textId="77777777" w:rsidR="00717137" w:rsidRDefault="00000000" w:rsidP="00B60EF4">
      <w:pPr>
        <w:bidi/>
      </w:pPr>
      <w:r>
        <w:br w:type="page"/>
      </w:r>
    </w:p>
    <w:p w14:paraId="16FC32E0" w14:textId="77777777" w:rsidR="00717137" w:rsidRDefault="00000000" w:rsidP="00B60EF4">
      <w:pPr>
        <w:bidi/>
      </w:pPr>
      <w:r>
        <w:lastRenderedPageBreak/>
        <w:t>صفحة: 483</w:t>
      </w:r>
    </w:p>
    <w:p w14:paraId="64388241" w14:textId="77777777" w:rsidR="00717137" w:rsidRDefault="00000000" w:rsidP="00B60EF4">
      <w:pPr>
        <w:bidi/>
      </w:pPr>
      <w:r>
        <w:rPr>
          <w:b/>
        </w:rPr>
        <w:t>عد الآي</w:t>
      </w:r>
    </w:p>
    <w:p w14:paraId="66E9F15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3" w:hAnsi="QCF_P483" w:cs="QCF_P483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الكوفي/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3" w:hAnsi="QCF_P483" w:cs="QCF_P483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الحمصي، الكوفي.</w:t>
      </w:r>
    </w:p>
    <w:p w14:paraId="37DDA9B8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DC4DA6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3" w:hAnsi="QCF_P483" w:cs="QCF_P483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3" w:hAnsi="QCF_P483" w:cs="QCF_P483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3" w:hAnsi="QCF_P483" w:cs="QCF_P483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3FA693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8A45D9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3" w:hAnsi="QCF_P483" w:cs="QCF_P483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3" w:hAnsi="QCF_P483" w:cs="QCF_P483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3" w:hAnsi="QCF_P483" w:cs="QCF_P483"/>
          <w:color w:val="006AB3"/>
          <w:rtl/>
        </w:rPr>
        <w:t>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3" w:hAnsi="QCF_P483" w:cs="QCF_P483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4A7638A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44A27E5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3" w:hAnsi="QCF_P483" w:cs="QCF_P483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28D6E92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7BBC44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3" w:hAnsi="QCF_P483" w:cs="QCF_P483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 xml:space="preserve">أمال الحاء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شعبة،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3" w:hAnsi="QCF_P483" w:cs="QCF_P483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3" w:hAnsi="QCF_P483" w:cs="QCF_P483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3" w:hAnsi="QCF_P483" w:cs="QCF_P483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5964BCD7" w14:textId="77777777" w:rsidR="00717137" w:rsidRDefault="00000000" w:rsidP="00B60EF4">
      <w:pPr>
        <w:bidi/>
      </w:pPr>
      <w:r>
        <w:rPr>
          <w:b/>
        </w:rPr>
        <w:t>المدغم</w:t>
      </w:r>
    </w:p>
    <w:p w14:paraId="08AD6C09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3" w:hAnsi="QCF_P483" w:cs="QCF_P483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3" w:hAnsi="QCF_P483" w:cs="QCF_P483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3" w:hAnsi="QCF_P483" w:cs="QCF_P483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3" w:hAnsi="QCF_P483" w:cs="QCF_P483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016464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192BD5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3" w:hAnsi="QCF_P483" w:cs="QCF_P483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3" w:hAnsi="QCF_P483" w:cs="QCF_P483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3" w:hAnsi="QCF_P483" w:cs="QCF_P483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3" w:hAnsi="QCF_P483" w:cs="QCF_P483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3" w:hAnsi="QCF_P483" w:cs="QCF_P483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3" w:hAnsi="QCF_P483" w:cs="QCF_P483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3" w:hAnsi="QCF_P483" w:cs="QCF_P483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3" w:hAnsi="QCF_P483" w:cs="QCF_P483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3" w:hAnsi="QCF_P483" w:cs="QCF_P483"/>
          <w:color w:val="006AB3"/>
          <w:rtl/>
        </w:rPr>
        <w:t>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5760773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C08966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3" w:hAnsi="QCF_P483" w:cs="QCF_P483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3" w:hAnsi="QCF_P483" w:cs="QCF_P483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 مع القصر، التوسط، المد، وكذا هشام.</w:t>
      </w:r>
    </w:p>
    <w:p w14:paraId="307FB0A9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2DA90DC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3" w:hAnsi="QCF_P483" w:cs="QCF_P483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يعقوب بهاء السكت وقفًا.</w:t>
      </w:r>
    </w:p>
    <w:p w14:paraId="4983331C" w14:textId="77777777" w:rsidR="00717137" w:rsidRDefault="00000000" w:rsidP="00B60EF4">
      <w:pPr>
        <w:bidi/>
      </w:pPr>
      <w:r>
        <w:br w:type="page"/>
      </w:r>
    </w:p>
    <w:p w14:paraId="494C9782" w14:textId="77777777" w:rsidR="00717137" w:rsidRDefault="00000000" w:rsidP="00B60EF4">
      <w:pPr>
        <w:bidi/>
      </w:pPr>
      <w:r>
        <w:lastRenderedPageBreak/>
        <w:t>صفحة: 484</w:t>
      </w:r>
    </w:p>
    <w:p w14:paraId="1A5D2401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23B02A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4" w:hAnsi="QCF_P484" w:cs="QCF_P484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4" w:hAnsi="QCF_P484" w:cs="QCF_P484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4" w:hAnsi="QCF_P484" w:cs="QCF_P484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4" w:hAnsi="QCF_P484" w:cs="QCF_P484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CE23ED4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E91034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4" w:hAnsi="QCF_P484" w:cs="QCF_P484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4" w:hAnsi="QCF_P484" w:cs="QCF_P484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4" w:hAnsi="QCF_P484" w:cs="QCF_P484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4" w:hAnsi="QCF_P484" w:cs="QCF_P484"/>
          <w:color w:val="006AB3"/>
          <w:rtl/>
        </w:rPr>
        <w:t>ﰐ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C38082D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C9E552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4" w:hAnsi="QCF_P484" w:cs="QCF_P484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4" w:hAnsi="QCF_P484" w:cs="QCF_P484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1368D57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34D9355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4" w:hAnsi="QCF_P484" w:cs="QCF_P484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4" w:hAnsi="QCF_P484" w:cs="QCF_P484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BDF6827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4AB601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4" w:hAnsi="QCF_P484" w:cs="QCF_P484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4" w:hAnsi="QCF_P484" w:cs="QCF_P484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(وقفًا):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4" w:hAnsi="QCF_P484" w:cs="QCF_P484"/>
          <w:color w:val="006AB3"/>
          <w:rtl/>
        </w:rPr>
        <w:t>ﮉ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4" w:hAnsi="QCF_P484" w:cs="QCF_P484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4" w:hAnsi="QCF_P484" w:cs="QCF_P484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0D91DD26" w14:textId="77777777" w:rsidR="00717137" w:rsidRDefault="00000000" w:rsidP="00B60EF4">
      <w:pPr>
        <w:bidi/>
      </w:pPr>
      <w:r>
        <w:rPr>
          <w:b/>
        </w:rPr>
        <w:t>المدغم</w:t>
      </w:r>
    </w:p>
    <w:p w14:paraId="2FDDB447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4" w:hAnsi="QCF_P484" w:cs="QCF_P484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4" w:hAnsi="QCF_P484" w:cs="QCF_P484"/>
          <w:color w:val="006AB3"/>
          <w:rtl/>
        </w:rPr>
        <w:t>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4" w:hAnsi="QCF_P484" w:cs="QCF_P484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4" w:hAnsi="QCF_P484" w:cs="QCF_P484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4" w:hAnsi="QCF_P484" w:cs="QCF_P484"/>
          <w:color w:val="006AB3"/>
          <w:rtl/>
        </w:rPr>
        <w:t>ﭩ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759C77B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A46A2A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4" w:hAnsi="QCF_P484" w:cs="QCF_P484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4" w:hAnsi="QCF_P484" w:cs="QCF_P484"/>
          <w:color w:val="006AB3"/>
          <w:rtl/>
        </w:rPr>
        <w:t>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4" w:hAnsi="QCF_P484" w:cs="QCF_P484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4" w:hAnsi="QCF_P484" w:cs="QCF_P484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4" w:hAnsi="QCF_P484" w:cs="QCF_P484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4" w:hAnsi="QCF_P484" w:cs="QCF_P484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4" w:hAnsi="QCF_P484" w:cs="QCF_P484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4" w:hAnsi="QCF_P484" w:cs="QCF_P484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4" w:hAnsi="QCF_P484" w:cs="QCF_P484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4" w:hAnsi="QCF_P484" w:cs="QCF_P484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4" w:hAnsi="QCF_P484" w:cs="QCF_P484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4" w:hAnsi="QCF_P484" w:cs="QCF_P484"/>
          <w:color w:val="006AB3"/>
          <w:rtl/>
        </w:rPr>
        <w:t>ﮂ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4" w:hAnsi="QCF_P484" w:cs="QCF_P484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4" w:hAnsi="QCF_P484" w:cs="QCF_P484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4" w:hAnsi="QCF_P484" w:cs="QCF_P484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4" w:hAnsi="QCF_P484" w:cs="QCF_P484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4" w:hAnsi="QCF_P484" w:cs="QCF_P484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4" w:hAnsi="QCF_P484" w:cs="QCF_P484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4" w:hAnsi="QCF_P484" w:cs="QCF_P484"/>
          <w:color w:val="006AB3"/>
          <w:rtl/>
        </w:rPr>
        <w:t>ﯹ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2DAF33B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4B1DD0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4" w:hAnsi="QCF_P484" w:cs="QCF_P484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4" w:hAnsi="QCF_P484" w:cs="QCF_P484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الإدغام (كلاهما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السكون والروم) وكذا هشام.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4" w:hAnsi="QCF_P484" w:cs="QCF_P484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4" w:hAnsi="QCF_P484" w:cs="QCF_P484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4" w:hAnsi="QCF_P484" w:cs="QCF_P484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4" w:hAnsi="QCF_P484" w:cs="QCF_P484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لخلف: التحقيق، السكت، ولخلاد: التحقيق.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16" w:hAnsi="QCF_P116" w:cs="QCF_P116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6" w:hAnsi="QCF_P116" w:cs="QCF_P116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16" w:hAnsi="QCF_P116" w:cs="QCF_P116"/>
          <w:color w:val="006AB3"/>
          <w:rtl/>
        </w:rPr>
        <w:t>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في الهمزة الأولى: لخلف (ثلاثة أوجه): النقل، التحقيق، السكت، ولخلاد (وجهان): النقل، التحقيق، ولحمزة في الهمزة الثانية: التسهيل مع الإشباع والقصر.</w:t>
      </w:r>
    </w:p>
    <w:p w14:paraId="5678162D" w14:textId="77777777" w:rsidR="00717137" w:rsidRDefault="00000000" w:rsidP="00B60EF4">
      <w:pPr>
        <w:bidi/>
      </w:pPr>
      <w:r>
        <w:br w:type="page"/>
      </w:r>
    </w:p>
    <w:p w14:paraId="57F7B0A3" w14:textId="77777777" w:rsidR="00717137" w:rsidRDefault="00000000" w:rsidP="00B60EF4">
      <w:pPr>
        <w:bidi/>
      </w:pPr>
      <w:r>
        <w:lastRenderedPageBreak/>
        <w:t>صفحة: 485</w:t>
      </w:r>
    </w:p>
    <w:p w14:paraId="54403375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E02EBF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5" w:hAnsi="QCF_P485" w:cs="QCF_P485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5" w:hAnsi="QCF_P485" w:cs="QCF_P485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123421E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0AC352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5" w:hAnsi="QCF_P485" w:cs="QCF_P485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5" w:hAnsi="QCF_P485" w:cs="QCF_P485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5" w:hAnsi="QCF_P485" w:cs="QCF_P485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97F816B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B94A97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5" w:hAnsi="QCF_P485" w:cs="QCF_P485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5" w:hAnsi="QCF_P485" w:cs="QCF_P485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ورش، وأما</w:t>
      </w:r>
      <w:r>
        <w:rPr>
          <w:rFonts w:ascii="louts-shamy" w:hAnsi="louts-shamy" w:cs="louts-shamy"/>
          <w:color w:val="E20019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(وصلًا): </w:t>
      </w:r>
      <w:r>
        <w:rPr>
          <w:rFonts w:ascii="louts-shamy" w:hAnsi="louts-shamy" w:cs="louts-shamy"/>
          <w:color w:val="E20019"/>
          <w:rtl/>
        </w:rPr>
        <w:t>فأمالها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السوسي (بخلف عنه).</w:t>
      </w:r>
    </w:p>
    <w:p w14:paraId="4135C133" w14:textId="77777777" w:rsidR="00717137" w:rsidRDefault="00000000" w:rsidP="00B60EF4">
      <w:pPr>
        <w:bidi/>
      </w:pPr>
      <w:r>
        <w:rPr>
          <w:b/>
        </w:rPr>
        <w:t>المدغم</w:t>
      </w:r>
    </w:p>
    <w:p w14:paraId="46419752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5" w:hAnsi="QCF_P485" w:cs="QCF_P485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5" w:hAnsi="QCF_P485" w:cs="QCF_P485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5" w:hAnsi="QCF_P485" w:cs="QCF_P485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5" w:hAnsi="QCF_P485" w:cs="QCF_P485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وَهۡوَ</w:t>
      </w:r>
      <w:r>
        <w:rPr>
          <w:rFonts w:ascii="QCF_P485" w:hAnsi="QCF_P485" w:cs="QCF_P485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 الموضعين الأخيرين الاختلاس).</w:t>
      </w:r>
    </w:p>
    <w:p w14:paraId="5D56FDCD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D53999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5" w:hAnsi="QCF_P485" w:cs="QCF_P485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5" w:hAnsi="QCF_P485" w:cs="QCF_P485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5" w:hAnsi="QCF_P485" w:cs="QCF_P485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نُؤۡتِهۡ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B37C97D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6398AA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5" w:hAnsi="QCF_P485" w:cs="QCF_P485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5" w:hAnsi="QCF_P485" w:cs="QCF_P485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5" w:hAnsi="QCF_P485" w:cs="QCF_P485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5" w:hAnsi="QCF_P485" w:cs="QCF_P485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88975D2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C79DFD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5" w:hAnsi="QCF_P485" w:cs="QCF_P485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5" w:hAnsi="QCF_P485" w:cs="QCF_P485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5" w:hAnsi="QCF_P485" w:cs="QCF_P485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التحقيق.</w:t>
      </w:r>
    </w:p>
    <w:p w14:paraId="4A8E14AD" w14:textId="77777777" w:rsidR="00717137" w:rsidRDefault="00000000" w:rsidP="00B60EF4">
      <w:pPr>
        <w:bidi/>
      </w:pPr>
      <w:r>
        <w:br w:type="page"/>
      </w:r>
    </w:p>
    <w:p w14:paraId="47BC0032" w14:textId="77777777" w:rsidR="00717137" w:rsidRDefault="00000000" w:rsidP="00B60EF4">
      <w:pPr>
        <w:bidi/>
      </w:pPr>
      <w:r>
        <w:lastRenderedPageBreak/>
        <w:t>صفحة: 486</w:t>
      </w:r>
    </w:p>
    <w:p w14:paraId="126065B8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72AF85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6" w:hAnsi="QCF_P486" w:cs="QCF_P486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68714A6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73010B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6" w:hAnsi="QCF_P486" w:cs="QCF_P486"/>
          <w:color w:val="006AB3"/>
          <w:rtl/>
        </w:rPr>
        <w:t>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6" w:hAnsi="QCF_P486" w:cs="QCF_P486"/>
          <w:color w:val="006AB3"/>
          <w:rtl/>
        </w:rPr>
        <w:t>ﮢ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6" w:hAnsi="QCF_P486" w:cs="QCF_P486"/>
          <w:color w:val="006AB3"/>
          <w:rtl/>
        </w:rPr>
        <w:t>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6" w:hAnsi="QCF_P486" w:cs="QCF_P486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6" w:hAnsi="QCF_P486" w:cs="QCF_P486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9FE830B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3F5FDC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6" w:hAnsi="QCF_P486" w:cs="QCF_P486"/>
          <w:color w:val="006AB3"/>
          <w:rtl/>
        </w:rPr>
        <w:t>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6" w:hAnsi="QCF_P486" w:cs="QCF_P486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6" w:hAnsi="QCF_P486" w:cs="QCF_P486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F16CC9C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8B4516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6" w:hAnsi="QCF_P486" w:cs="QCF_P486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6" w:hAnsi="QCF_P486" w:cs="QCF_P486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6" w:hAnsi="QCF_P486" w:cs="QCF_P486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68A43A0E" w14:textId="77777777" w:rsidR="00717137" w:rsidRDefault="00000000" w:rsidP="00B60EF4">
      <w:pPr>
        <w:bidi/>
      </w:pPr>
      <w:r>
        <w:rPr>
          <w:b/>
        </w:rPr>
        <w:t>المدغم</w:t>
      </w:r>
    </w:p>
    <w:p w14:paraId="7F541029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6" w:hAnsi="QCF_P486" w:cs="QCF_P486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6" w:hAnsi="QCF_P486" w:cs="QCF_P486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6" w:hAnsi="QCF_P486" w:cs="QCF_P486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6" w:hAnsi="QCF_P486" w:cs="QCF_P486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6FCF65F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1846F8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6" w:hAnsi="QCF_P486" w:cs="QCF_P486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0B87AA6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1045E08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6" w:hAnsi="QCF_P486" w:cs="QCF_P486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6" w:hAnsi="QCF_P486" w:cs="QCF_P486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6" w:hAnsi="QCF_P486" w:cs="QCF_P486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مذاهب في الهمزة الثانية:-</w:t>
      </w:r>
      <w:r>
        <w:rPr>
          <w:rFonts w:ascii="Adwaa-Elsalaf" w:hAnsi="Adwaa-Elsalaf" w:cs="Adwaa-Elsalaf"/>
          <w:color w:val="000000"/>
          <w:rtl/>
        </w:rPr>
        <w:t>تسهيل الهمزة الثانية، إبدالها واوًا مكسورة: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رويس.- التحقيق: الباقون.</w:t>
      </w:r>
    </w:p>
    <w:p w14:paraId="63C3C461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851AA8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6" w:hAnsi="QCF_P486" w:cs="QCF_P486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6" w:hAnsi="QCF_P486" w:cs="QCF_P486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6" w:hAnsi="QCF_P486" w:cs="QCF_P486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6" w:hAnsi="QCF_P486" w:cs="QCF_P486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6" w:hAnsi="QCF_P486" w:cs="QCF_P486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6" w:hAnsi="QCF_P486" w:cs="QCF_P486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6" w:hAnsi="QCF_P486" w:cs="QCF_P486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6" w:hAnsi="QCF_P486" w:cs="QCF_P486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6" w:hAnsi="QCF_P486" w:cs="QCF_P486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6" w:hAnsi="QCF_P486" w:cs="QCF_P486"/>
          <w:color w:val="006AB3"/>
          <w:rtl/>
        </w:rPr>
        <w:t>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6" w:hAnsi="QCF_P486" w:cs="QCF_P486"/>
          <w:color w:val="006AB3"/>
          <w:rtl/>
        </w:rPr>
        <w:t>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6" w:hAnsi="QCF_P486" w:cs="QCF_P486"/>
          <w:color w:val="006AB3"/>
          <w:rtl/>
        </w:rPr>
        <w:t>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0090A51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5DD7B2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6" w:hAnsi="QCF_P486" w:cs="QCF_P486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6" w:hAnsi="QCF_P486" w:cs="QCF_P486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6CCA43B5" w14:textId="77777777" w:rsidR="00717137" w:rsidRDefault="00000000" w:rsidP="00B60EF4">
      <w:pPr>
        <w:bidi/>
      </w:pPr>
      <w:r>
        <w:br w:type="page"/>
      </w:r>
    </w:p>
    <w:p w14:paraId="26946DF7" w14:textId="77777777" w:rsidR="00717137" w:rsidRDefault="00000000" w:rsidP="00B60EF4">
      <w:pPr>
        <w:bidi/>
      </w:pPr>
      <w:r>
        <w:lastRenderedPageBreak/>
        <w:t>صفحة: 487</w:t>
      </w:r>
    </w:p>
    <w:p w14:paraId="274B7646" w14:textId="77777777" w:rsidR="00717137" w:rsidRDefault="00000000" w:rsidP="00B60EF4">
      <w:pPr>
        <w:bidi/>
      </w:pPr>
      <w:r>
        <w:rPr>
          <w:b/>
        </w:rPr>
        <w:t>عد الآي</w:t>
      </w:r>
    </w:p>
    <w:p w14:paraId="1505113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7" w:hAnsi="QCF_P487" w:cs="QCF_P487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7" w:hAnsi="QCF_P487" w:cs="QCF_P487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7" w:hAnsi="QCF_P487" w:cs="QCF_P487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الكوفي.</w:t>
      </w:r>
    </w:p>
    <w:p w14:paraId="7E72C7F1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46D5BA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7" w:hAnsi="QCF_P487" w:cs="QCF_P487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7" w:hAnsi="QCF_P487" w:cs="QCF_P487"/>
          <w:color w:val="006AB3"/>
          <w:rtl/>
        </w:rPr>
        <w:t>ﮐ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7" w:hAnsi="QCF_P487" w:cs="QCF_P487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7" w:hAnsi="QCF_P487" w:cs="QCF_P487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2617C6B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30EEE68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7" w:hAnsi="QCF_P487" w:cs="QCF_P487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7" w:hAnsi="QCF_P487" w:cs="QCF_P487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7" w:hAnsi="QCF_P487" w:cs="QCF_P487"/>
          <w:color w:val="006AB3"/>
          <w:rtl/>
        </w:rPr>
        <w:t>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80F3BE2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B7941B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6" w:hAnsi="QCF_P486" w:cs="QCF_P486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7" w:hAnsi="QCF_P487" w:cs="QCF_P487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7" w:hAnsi="QCF_P487" w:cs="QCF_P487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7" w:hAnsi="QCF_P487" w:cs="QCF_P487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6" w:hAnsi="QCF_P486" w:cs="QCF_P486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5D9EF0D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24B4B81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7" w:hAnsi="QCF_P487" w:cs="QCF_P487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4061EB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9D4672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7" w:hAnsi="QCF_P487" w:cs="QCF_P487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الدوري عن الكسائي/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7" w:hAnsi="QCF_P487" w:cs="QCF_P487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7" w:hAnsi="QCF_P487" w:cs="QCF_P487"/>
          <w:color w:val="006AB3"/>
          <w:rtl/>
        </w:rPr>
        <w:t>ﮁ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7" w:hAnsi="QCF_P487" w:cs="QCF_P487"/>
          <w:color w:val="006AB3"/>
          <w:rtl/>
        </w:rPr>
        <w:t>ﮇ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7" w:hAnsi="QCF_P487" w:cs="QCF_P487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7" w:hAnsi="QCF_P487" w:cs="QCF_P487"/>
          <w:color w:val="006AB3"/>
          <w:rtl/>
        </w:rPr>
        <w:t>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ورش، وأما</w:t>
      </w:r>
      <w:r>
        <w:rPr>
          <w:rFonts w:ascii="louts-shamy" w:hAnsi="louts-shamy" w:cs="louts-shamy"/>
          <w:color w:val="E20019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(وصلًا): </w:t>
      </w:r>
      <w:r>
        <w:rPr>
          <w:rFonts w:ascii="louts-shamy" w:hAnsi="louts-shamy" w:cs="louts-shamy"/>
          <w:color w:val="E20019"/>
          <w:rtl/>
        </w:rPr>
        <w:t>فأمالها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السوسي (بخلف عنه).</w:t>
      </w:r>
    </w:p>
    <w:p w14:paraId="24874BB8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5709CE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يَشَأۡ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7C40E3B8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06D0FE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7" w:hAnsi="QCF_P487" w:cs="QCF_P487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7" w:hAnsi="QCF_P487" w:cs="QCF_P487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خَيۡرٞ وَأَبۡق۪ـىٰ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7" w:hAnsi="QCF_P487" w:cs="QCF_P487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7" w:hAnsi="QCF_P487" w:cs="QCF_P487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6" w:hAnsi="QCF_P486" w:cs="QCF_P486"/>
          <w:color w:val="006AB3"/>
          <w:rtl/>
        </w:rPr>
        <w:t>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6" w:hAnsi="QCF_P486" w:cs="QCF_P486"/>
          <w:color w:val="006AB3"/>
          <w:rtl/>
        </w:rPr>
        <w:t>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3077605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0476FA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7" w:hAnsi="QCF_P487" w:cs="QCF_P487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7" w:hAnsi="QCF_P487" w:cs="QCF_P487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7" w:hAnsi="QCF_P487" w:cs="QCF_P487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7" w:hAnsi="QCF_P487" w:cs="QCF_P487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(وجهان): النقل، التحقيق.</w:t>
      </w:r>
    </w:p>
    <w:p w14:paraId="2F92A78B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2832457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487" w:hAnsi="QCF_P487" w:cs="QCF_P487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:-إثبات الياء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يعقوب.</w:t>
      </w:r>
    </w:p>
    <w:p w14:paraId="2BA04C30" w14:textId="77777777" w:rsidR="00717137" w:rsidRDefault="00000000" w:rsidP="00B60EF4">
      <w:pPr>
        <w:bidi/>
      </w:pPr>
      <w:r>
        <w:br w:type="page"/>
      </w:r>
    </w:p>
    <w:p w14:paraId="3F97925F" w14:textId="77777777" w:rsidR="00717137" w:rsidRDefault="00000000" w:rsidP="00B60EF4">
      <w:pPr>
        <w:bidi/>
      </w:pPr>
      <w:r>
        <w:lastRenderedPageBreak/>
        <w:t>صفحة: 488</w:t>
      </w:r>
    </w:p>
    <w:p w14:paraId="34D7248C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CA1E72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8" w:hAnsi="QCF_P488" w:cs="QCF_P488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8" w:hAnsi="QCF_P488" w:cs="QCF_P488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A2C8F6B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A86B8B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8" w:hAnsi="QCF_P488" w:cs="QCF_P488"/>
          <w:color w:val="006AB3"/>
          <w:rtl/>
        </w:rPr>
        <w:t>ﭞ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D690AD6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1D1A31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8" w:hAnsi="QCF_P488" w:cs="QCF_P488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8" w:hAnsi="QCF_P488" w:cs="QCF_P488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126A59D6" w14:textId="77777777" w:rsidR="00717137" w:rsidRDefault="00000000" w:rsidP="00B60EF4">
      <w:pPr>
        <w:bidi/>
      </w:pPr>
      <w:r>
        <w:rPr>
          <w:b/>
        </w:rPr>
        <w:t>المدغم</w:t>
      </w:r>
    </w:p>
    <w:p w14:paraId="15052E4D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يَاتِيَ</w:t>
      </w:r>
      <w:r>
        <w:rPr>
          <w:rFonts w:ascii="louts-shamy" w:hAnsi="louts-shamy" w:cs="louts-shamy"/>
          <w:color w:val="006AB3"/>
          <w:rtl/>
        </w:rPr>
        <w:t xml:space="preserve">  </w:t>
      </w:r>
      <w:r>
        <w:rPr>
          <w:rFonts w:ascii="QCF_P488" w:hAnsi="QCF_P488" w:cs="QCF_P488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8" w:hAnsi="QCF_P488" w:cs="QCF_P488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8" w:hAnsi="QCF_P488" w:cs="QCF_P488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2CE055C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4B0558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8" w:hAnsi="QCF_P488" w:cs="QCF_P488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BCE7509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6A6CCC4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8" w:hAnsi="QCF_P488" w:cs="QCF_P488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8" w:hAnsi="QCF_P488" w:cs="QCF_P488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8" w:hAnsi="QCF_P488" w:cs="QCF_P488"/>
          <w:color w:val="006AB3"/>
          <w:rtl/>
        </w:rPr>
        <w:t>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8" w:hAnsi="QCF_P488" w:cs="QCF_P488"/>
          <w:color w:val="006AB3"/>
          <w:rtl/>
        </w:rPr>
        <w:t>ﰌ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8" w:hAnsi="QCF_P488" w:cs="QCF_P488"/>
          <w:color w:val="006AB3"/>
          <w:rtl/>
        </w:rPr>
        <w:t>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مذاهب في الهمزة الثانية:-</w:t>
      </w:r>
      <w:r>
        <w:rPr>
          <w:rFonts w:ascii="Adwaa-Elsalaf" w:hAnsi="Adwaa-Elsalaf" w:cs="Adwaa-Elsalaf"/>
          <w:color w:val="000000"/>
          <w:rtl/>
        </w:rPr>
        <w:t>تسهيل الهمزة الثانية، إبدالها واوًا مكسورة</w:t>
      </w:r>
      <w:r>
        <w:rPr>
          <w:rFonts w:ascii="louts-shamy" w:hAnsi="louts-shamy" w:cs="louts-shamy"/>
          <w:color w:val="000000"/>
          <w:rtl/>
        </w:rPr>
        <w:t>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رويس.- التحقيق: الباقون.</w:t>
      </w:r>
    </w:p>
    <w:p w14:paraId="6AE6DE38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5E7FD4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8" w:hAnsi="QCF_P488" w:cs="QCF_P488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8" w:hAnsi="QCF_P488" w:cs="QCF_P488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8" w:hAnsi="QCF_P488" w:cs="QCF_P488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8" w:hAnsi="QCF_P488" w:cs="QCF_P488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8" w:hAnsi="QCF_P488" w:cs="QCF_P488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8" w:hAnsi="QCF_P488" w:cs="QCF_P488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8" w:hAnsi="QCF_P488" w:cs="QCF_P488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8" w:hAnsi="QCF_P488" w:cs="QCF_P488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8" w:hAnsi="QCF_P488" w:cs="QCF_P488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8" w:hAnsi="QCF_P488" w:cs="QCF_P488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8" w:hAnsi="QCF_P488" w:cs="QCF_P488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8" w:hAnsi="QCF_P488" w:cs="QCF_P488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8" w:hAnsi="QCF_P488" w:cs="QCF_P488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8" w:hAnsi="QCF_P488" w:cs="QCF_P488"/>
          <w:color w:val="006AB3"/>
          <w:rtl/>
        </w:rPr>
        <w:t>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ذُكۡرَانٗا وَإِنَٰثٗاۖ وَيَجۡعَلُ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8" w:hAnsi="QCF_P488" w:cs="QCF_P488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8" w:hAnsi="QCF_P488" w:cs="QCF_P488"/>
          <w:color w:val="006AB3"/>
          <w:rtl/>
        </w:rPr>
        <w:t>ﯱ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8" w:hAnsi="QCF_P488" w:cs="QCF_P488"/>
          <w:color w:val="006AB3"/>
          <w:rtl/>
        </w:rPr>
        <w:t>ﯼﯽ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8" w:hAnsi="QCF_P488" w:cs="QCF_P488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8" w:hAnsi="QCF_P488" w:cs="QCF_P488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FECA593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5498B9E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8" w:hAnsi="QCF_P488" w:cs="QCF_P488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8" w:hAnsi="QCF_P488" w:cs="QCF_P488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220303B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7E6F71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8" w:hAnsi="QCF_P488" w:cs="QCF_P488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8" w:hAnsi="QCF_P488" w:cs="QCF_P488"/>
          <w:color w:val="006AB3"/>
          <w:rtl/>
        </w:rPr>
        <w:t>ﯭ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وتسهيلها.</w:t>
      </w:r>
    </w:p>
    <w:p w14:paraId="62A1F4EA" w14:textId="77777777" w:rsidR="00717137" w:rsidRDefault="00000000" w:rsidP="00B60EF4">
      <w:pPr>
        <w:bidi/>
      </w:pPr>
      <w:r>
        <w:br w:type="page"/>
      </w:r>
    </w:p>
    <w:p w14:paraId="7A3D9164" w14:textId="77777777" w:rsidR="00717137" w:rsidRDefault="00000000" w:rsidP="00B60EF4">
      <w:pPr>
        <w:bidi/>
      </w:pPr>
      <w:r>
        <w:lastRenderedPageBreak/>
        <w:t>صفحة: 489</w:t>
      </w:r>
    </w:p>
    <w:p w14:paraId="26FFA81C" w14:textId="77777777" w:rsidR="00717137" w:rsidRDefault="00000000" w:rsidP="00B60EF4">
      <w:pPr>
        <w:bidi/>
      </w:pPr>
      <w:r>
        <w:rPr>
          <w:b/>
        </w:rPr>
        <w:t>عد الآي</w:t>
      </w:r>
    </w:p>
    <w:p w14:paraId="38E0FA8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9" w:hAnsi="QCF_P489" w:cs="QCF_P489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الكوفي.</w:t>
      </w:r>
    </w:p>
    <w:p w14:paraId="29F834BC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20BD76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9" w:hAnsi="QCF_P489" w:cs="QCF_P489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(معًا).</w:t>
      </w:r>
    </w:p>
    <w:p w14:paraId="0B5372B9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B64D0B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9" w:hAnsi="QCF_P489" w:cs="QCF_P489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9" w:hAnsi="QCF_P489" w:cs="QCF_P489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5A6D399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C10380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9" w:hAnsi="QCF_P489" w:cs="QCF_P489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9" w:hAnsi="QCF_P489" w:cs="QCF_P489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54214CC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324AF0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9" w:hAnsi="QCF_P489" w:cs="QCF_P489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 xml:space="preserve">أمال الحاء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شعبة،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9" w:hAnsi="QCF_P489" w:cs="QCF_P489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015C5081" w14:textId="77777777" w:rsidR="00717137" w:rsidRDefault="00000000" w:rsidP="00B60EF4">
      <w:pPr>
        <w:bidi/>
      </w:pPr>
      <w:r>
        <w:rPr>
          <w:b/>
        </w:rPr>
        <w:t>المدغم</w:t>
      </w:r>
    </w:p>
    <w:p w14:paraId="4D8922FA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9" w:hAnsi="QCF_P489" w:cs="QCF_P489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9" w:hAnsi="QCF_P489" w:cs="QCF_P489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(معًا).</w:t>
      </w:r>
    </w:p>
    <w:p w14:paraId="210FC0EB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468AC1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9" w:hAnsi="QCF_P489" w:cs="QCF_P489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9" w:hAnsi="QCF_P489" w:cs="QCF_P489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(حذف الهمزة مع ضم الزاي).</w:t>
      </w:r>
    </w:p>
    <w:p w14:paraId="6E9FF64E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9B8EE7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9" w:hAnsi="QCF_P489" w:cs="QCF_P489"/>
          <w:color w:val="006AB3"/>
          <w:rtl/>
        </w:rPr>
        <w:t>ﮰ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وَمَض۪يٰ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9" w:hAnsi="QCF_P489" w:cs="QCF_P489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9" w:hAnsi="QCF_P489" w:cs="QCF_P489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6A14D3C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451CAFE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9" w:hAnsi="QCF_P489" w:cs="QCF_P489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9" w:hAnsi="QCF_P489" w:cs="QCF_P489"/>
          <w:color w:val="006AB3"/>
          <w:rtl/>
        </w:rPr>
        <w:t>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894A766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9E6F1A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9" w:hAnsi="QCF_P489" w:cs="QCF_P489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89" w:hAnsi="QCF_P489" w:cs="QCF_P489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 وجهان): النقل، التحقيق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9" w:hAnsi="QCF_P489" w:cs="QCF_P489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9" w:hAnsi="QCF_P489" w:cs="QCF_P489"/>
          <w:color w:val="006AB3"/>
          <w:rtl/>
        </w:rPr>
        <w:t>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89" w:hAnsi="QCF_P489" w:cs="QCF_P489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(معًا): النقل، السكت.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89" w:hAnsi="QCF_P489" w:cs="QCF_P489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الهمزة، إبدالها ياء مضمومة، حذفها مع ضم الزاي.</w:t>
      </w:r>
    </w:p>
    <w:p w14:paraId="2BD0BE2D" w14:textId="77777777" w:rsidR="00717137" w:rsidRDefault="00000000" w:rsidP="00B60EF4">
      <w:pPr>
        <w:bidi/>
      </w:pPr>
      <w:r>
        <w:lastRenderedPageBreak/>
        <w:br w:type="page"/>
      </w:r>
    </w:p>
    <w:p w14:paraId="021C949A" w14:textId="77777777" w:rsidR="00717137" w:rsidRDefault="00000000" w:rsidP="00B60EF4">
      <w:pPr>
        <w:bidi/>
      </w:pPr>
      <w:r>
        <w:lastRenderedPageBreak/>
        <w:t>صفحة: 490</w:t>
      </w:r>
    </w:p>
    <w:p w14:paraId="1D7D79AA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1B13E8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0" w:hAnsi="QCF_P490" w:cs="QCF_P490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7B9CF96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E5D8D0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0" w:hAnsi="QCF_P490" w:cs="QCF_P490"/>
          <w:color w:val="006AB3"/>
          <w:rtl/>
        </w:rPr>
        <w:t>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0" w:hAnsi="QCF_P490" w:cs="QCF_P490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5F80FBA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687FFF7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0" w:hAnsi="QCF_P490" w:cs="QCF_P490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(وصلًا، وله الخلف وقفًا).</w:t>
      </w:r>
    </w:p>
    <w:p w14:paraId="1177D76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D8FC1E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0" w:hAnsi="QCF_P490" w:cs="QCF_P490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0" w:hAnsi="QCF_P490" w:cs="QCF_P490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ءَاثـٰرِهِم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F0F27FE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37E0A0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0" w:hAnsi="QCF_P490" w:cs="QCF_P490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0" w:hAnsi="QCF_P490" w:cs="QCF_P490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0" w:hAnsi="QCF_P490" w:cs="QCF_P490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65535E58" w14:textId="77777777" w:rsidR="00717137" w:rsidRDefault="00000000" w:rsidP="00B60EF4">
      <w:pPr>
        <w:bidi/>
      </w:pPr>
      <w:r>
        <w:rPr>
          <w:b/>
        </w:rPr>
        <w:t>المدغم</w:t>
      </w:r>
    </w:p>
    <w:p w14:paraId="4A5751D3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0" w:hAnsi="QCF_P490" w:cs="QCF_P490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0" w:hAnsi="QCF_P490" w:cs="QCF_P490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0" w:hAnsi="QCF_P490" w:cs="QCF_P490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0" w:hAnsi="QCF_P490" w:cs="QCF_P490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0" w:hAnsi="QCF_P490" w:cs="QCF_P490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0" w:hAnsi="QCF_P490" w:cs="QCF_P490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2EAEF29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59E5B3C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0" w:hAnsi="QCF_P490" w:cs="QCF_P490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مذاهب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قرأ بهمزتين الأولى مفتوحة والثانية مضمومة مسهلة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(نافع،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جعفر)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النحو التالي:-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تسهيل الهمزة الثانية مع الإدخال: قالون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</w:t>
      </w:r>
      <w:r>
        <w:rPr>
          <w:rFonts w:ascii="Adwaa-Elsalaf" w:hAnsi="Adwaa-Elsalaf" w:cs="Adwaa-Elsalaf"/>
          <w:color w:val="000000"/>
          <w:rtl/>
        </w:rPr>
        <w:t xml:space="preserve"> تسهيل الهمزة الثانية بدون إدخال</w:t>
      </w:r>
      <w:r>
        <w:rPr>
          <w:rFonts w:ascii="louts-shamy" w:hAnsi="louts-shamy" w:cs="louts-shamy"/>
          <w:color w:val="000000"/>
          <w:rtl/>
        </w:rPr>
        <w:t xml:space="preserve">: قالون (الوجه الثاني له)، ورش.- </w:t>
      </w:r>
      <w:r>
        <w:rPr>
          <w:rFonts w:ascii="Adwaa-Elsalaf" w:hAnsi="Adwaa-Elsalaf" w:cs="Adwaa-Elsalaf"/>
          <w:color w:val="000000"/>
          <w:rtl/>
        </w:rPr>
        <w:t>بهمزة واحدة مع فتح الشين: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5C2E1EB3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05C913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بَنَاتٖ وَأَصۡف۪ىٰكُم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0" w:hAnsi="QCF_P490" w:cs="QCF_P490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0" w:hAnsi="QCF_P490" w:cs="QCF_P490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أَوَمَن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QCF_P490" w:hAnsi="QCF_P490" w:cs="QCF_P490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0" w:hAnsi="QCF_P490" w:cs="QCF_P490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0" w:hAnsi="QCF_P490" w:cs="QCF_P490"/>
          <w:color w:val="006AB3"/>
          <w:rtl/>
        </w:rPr>
        <w:t>ﰁ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A3BE32B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686A99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0" w:hAnsi="QCF_P490" w:cs="QCF_P490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0" w:hAnsi="QCF_P490" w:cs="QCF_P490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النقل.</w:t>
      </w:r>
    </w:p>
    <w:p w14:paraId="0724A57B" w14:textId="77777777" w:rsidR="00717137" w:rsidRDefault="00000000" w:rsidP="00B60EF4">
      <w:pPr>
        <w:bidi/>
      </w:pPr>
      <w:r>
        <w:br w:type="page"/>
      </w:r>
    </w:p>
    <w:p w14:paraId="23ED05D3" w14:textId="77777777" w:rsidR="00717137" w:rsidRDefault="00000000" w:rsidP="00B60EF4">
      <w:pPr>
        <w:bidi/>
      </w:pPr>
      <w:r>
        <w:lastRenderedPageBreak/>
        <w:t>صفحة: 491</w:t>
      </w:r>
    </w:p>
    <w:p w14:paraId="57053496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DBF3C8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1" w:hAnsi="QCF_P491" w:cs="QCF_P491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1" w:hAnsi="QCF_P491" w:cs="QCF_P491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C81DF4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D60B2A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1" w:hAnsi="QCF_P491" w:cs="QCF_P491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1" w:hAnsi="QCF_P491" w:cs="QCF_P491"/>
          <w:color w:val="006AB3"/>
          <w:rtl/>
        </w:rPr>
        <w:t>ﮨ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1" w:hAnsi="QCF_P491" w:cs="QCF_P491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1B2085B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5F76F8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1" w:hAnsi="QCF_P491" w:cs="QCF_P491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ءَاث۪ـٰرِهِم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n_quran_1" w:hAnsi="kn_quran_1" w:cs="kn_quran_1"/>
          <w:color w:val="006AB3"/>
          <w:sz w:val="26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1" w:hAnsi="QCF_P491" w:cs="QCF_P491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07ECADC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B394FE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1" w:hAnsi="QCF_P491" w:cs="QCF_P491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1" w:hAnsi="QCF_P491" w:cs="QCF_P491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1" w:hAnsi="QCF_P491" w:cs="QCF_P491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1" w:hAnsi="QCF_P491" w:cs="QCF_P491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70BC60F5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5E08EB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1" w:hAnsi="QCF_P491" w:cs="QCF_P491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السوسي/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جِينَٰكُمُ</w:t>
      </w:r>
      <w:r>
        <w:rPr>
          <w:rFonts w:ascii="KFGQPCBAZZIUthmanicScript-Regul" w:hAnsi="KFGQPCBAZZIUthmanicScript-Regul" w:cs="KFGQPCBAZZIUthmanicScript-Regul"/>
          <w:color w:val="006AB3"/>
          <w:sz w:val="12"/>
          <w:rtl/>
        </w:rPr>
        <w:t>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2D0CCB1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F49689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1" w:hAnsi="QCF_P491" w:cs="QCF_P491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1" w:hAnsi="QCF_P491" w:cs="QCF_P491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1" w:hAnsi="QCF_P491" w:cs="QCF_P491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1" w:hAnsi="QCF_P491" w:cs="QCF_P491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1" w:hAnsi="QCF_P491" w:cs="QCF_P491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1" w:hAnsi="QCF_P491" w:cs="QCF_P491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1" w:hAnsi="QCF_P491" w:cs="QCF_P491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1" w:hAnsi="QCF_P491" w:cs="QCF_P491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1" w:hAnsi="QCF_P491" w:cs="QCF_P491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1" w:hAnsi="QCF_P491" w:cs="QCF_P491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1" w:hAnsi="QCF_P491" w:cs="QCF_P491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1" w:hAnsi="QCF_P491" w:cs="QCF_P491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1" w:hAnsi="QCF_P491" w:cs="QCF_P491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1" w:hAnsi="QCF_P491" w:cs="QCF_P491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1" w:hAnsi="QCF_P491" w:cs="QCF_P491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E3E0480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C3FA3C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 مع الإشباع والقصر.</w:t>
      </w:r>
    </w:p>
    <w:p w14:paraId="1079E354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2F12DA8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1" w:hAnsi="QCF_P491" w:cs="QCF_P491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0156D5D9" w14:textId="77777777" w:rsidR="00717137" w:rsidRDefault="00000000" w:rsidP="00B60EF4">
      <w:pPr>
        <w:bidi/>
      </w:pPr>
      <w:r>
        <w:br w:type="page"/>
      </w:r>
    </w:p>
    <w:p w14:paraId="7B56A704" w14:textId="77777777" w:rsidR="00717137" w:rsidRDefault="00000000" w:rsidP="00B60EF4">
      <w:pPr>
        <w:bidi/>
      </w:pPr>
      <w:r>
        <w:lastRenderedPageBreak/>
        <w:t>صفحة: 492</w:t>
      </w:r>
    </w:p>
    <w:p w14:paraId="465245B5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D48FC8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2" w:hAnsi="QCF_P492" w:cs="QCF_P492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2" w:hAnsi="QCF_P492" w:cs="QCF_P492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2" w:hAnsi="QCF_P492" w:cs="QCF_P492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40BD334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64B252C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ظَّلَمۡتُمُۥٓ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81E4A73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D1AF36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2" w:hAnsi="QCF_P492" w:cs="QCF_P492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2" w:hAnsi="QCF_P492" w:cs="QCF_P492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جَآءَٰنَا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2" w:hAnsi="QCF_P492" w:cs="QCF_P492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2" w:hAnsi="QCF_P492" w:cs="QCF_P492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2" w:hAnsi="QCF_P492" w:cs="QCF_P492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7DF9414F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E4B740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2" w:hAnsi="QCF_P492" w:cs="QCF_P492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2" w:hAnsi="QCF_P492" w:cs="QCF_P492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2" w:hAnsi="QCF_P492" w:cs="QCF_P492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جَآءَٰنَا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2" w:hAnsi="QCF_P492" w:cs="QCF_P492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حمزة، خلف.</w:t>
      </w:r>
    </w:p>
    <w:p w14:paraId="0FAFF669" w14:textId="77777777" w:rsidR="00717137" w:rsidRDefault="00000000" w:rsidP="00B60EF4">
      <w:pPr>
        <w:bidi/>
      </w:pPr>
      <w:r>
        <w:rPr>
          <w:b/>
        </w:rPr>
        <w:t>المدغم</w:t>
      </w:r>
    </w:p>
    <w:p w14:paraId="6C8CCBE5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2" w:hAnsi="QCF_P492" w:cs="QCF_P492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2" w:hAnsi="QCF_P492" w:cs="QCF_P492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2" w:hAnsi="QCF_P492" w:cs="QCF_P492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2" w:hAnsi="QCF_P492" w:cs="QCF_P492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0770168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07DDE4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2" w:hAnsi="QCF_P492" w:cs="QCF_P492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(حذف الهمزة مع ضم الكاف)/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2" w:hAnsi="QCF_P492" w:cs="QCF_P492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7C622FE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73916C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2" w:hAnsi="QCF_P492" w:cs="QCF_P492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2" w:hAnsi="QCF_P492" w:cs="QCF_P492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2" w:hAnsi="QCF_P492" w:cs="QCF_P492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2" w:hAnsi="QCF_P492" w:cs="QCF_P492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2" w:hAnsi="QCF_P492" w:cs="QCF_P492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2" w:hAnsi="QCF_P492" w:cs="QCF_P492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2" w:hAnsi="QCF_P492" w:cs="QCF_P492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2" w:hAnsi="QCF_P492" w:cs="QCF_P492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2" w:hAnsi="QCF_P492" w:cs="QCF_P492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2" w:hAnsi="QCF_P492" w:cs="QCF_P492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2" w:hAnsi="QCF_P492" w:cs="QCF_P492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42BCC73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F4F30C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2" w:hAnsi="QCF_P492" w:cs="QCF_P492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تسهيل الهمزة، إبدالها ياء مضمومة، حذفها مع ضم الكاف/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2" w:hAnsi="QCF_P492" w:cs="QCF_P492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النقل.</w:t>
      </w:r>
    </w:p>
    <w:p w14:paraId="0C0FAD7F" w14:textId="77777777" w:rsidR="00717137" w:rsidRDefault="00000000" w:rsidP="00B60EF4">
      <w:pPr>
        <w:bidi/>
      </w:pPr>
      <w:r>
        <w:br w:type="page"/>
      </w:r>
    </w:p>
    <w:p w14:paraId="507F9B21" w14:textId="77777777" w:rsidR="00717137" w:rsidRDefault="00000000" w:rsidP="00B60EF4">
      <w:pPr>
        <w:bidi/>
      </w:pPr>
      <w:r>
        <w:lastRenderedPageBreak/>
        <w:t>صفحة: 493</w:t>
      </w:r>
    </w:p>
    <w:p w14:paraId="4A6F3175" w14:textId="77777777" w:rsidR="00717137" w:rsidRDefault="00000000" w:rsidP="00B60EF4">
      <w:pPr>
        <w:bidi/>
      </w:pPr>
      <w:r>
        <w:rPr>
          <w:b/>
        </w:rPr>
        <w:t>عد الآي</w:t>
      </w:r>
    </w:p>
    <w:p w14:paraId="26C921A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3" w:hAnsi="QCF_P493" w:cs="QCF_P493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3" w:hAnsi="QCF_P493" w:cs="QCF_P493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3" w:hAnsi="QCF_P493" w:cs="QCF_P493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3" w:hAnsi="QCF_P493" w:cs="QCF_P493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المدنيان، المكي، البصري.</w:t>
      </w:r>
    </w:p>
    <w:p w14:paraId="0D1C0C50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810FEF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3" w:hAnsi="QCF_P493" w:cs="QCF_P493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3" w:hAnsi="QCF_P493" w:cs="QCF_P493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3" w:hAnsi="QCF_P493" w:cs="QCF_P493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3" w:hAnsi="QCF_P493" w:cs="QCF_P493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3" w:hAnsi="QCF_P493" w:cs="QCF_P493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F129337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6A6690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3" w:hAnsi="QCF_P493" w:cs="QCF_P493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3" w:hAnsi="QCF_P493" w:cs="QCF_P493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3" w:hAnsi="QCF_P493" w:cs="QCF_P493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أَسَٰوِرَةٞ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9179598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8D2CB9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3" w:hAnsi="QCF_P493" w:cs="QCF_P493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3" w:hAnsi="QCF_P493" w:cs="QCF_P493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3" w:hAnsi="QCF_P493" w:cs="QCF_P493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ءَا۬ ٰلِهَتُنَا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9D89AB3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5B385C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3" w:hAnsi="QCF_P493" w:cs="QCF_P493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3" w:hAnsi="QCF_P493" w:cs="QCF_P493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131F87A6" w14:textId="77777777" w:rsidR="00717137" w:rsidRDefault="00000000" w:rsidP="00B60EF4">
      <w:pPr>
        <w:bidi/>
      </w:pPr>
      <w:r>
        <w:rPr>
          <w:b/>
        </w:rPr>
        <w:t>المدغم</w:t>
      </w:r>
    </w:p>
    <w:p w14:paraId="3BA39DCF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3" w:hAnsi="QCF_P493" w:cs="QCF_P493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3" w:hAnsi="QCF_P493" w:cs="QCF_P493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EE9D203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B2A7F5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3" w:hAnsi="QCF_P493" w:cs="QCF_P493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(التسهيل مع المد والقصر).</w:t>
      </w:r>
    </w:p>
    <w:p w14:paraId="686382DE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4CA0782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3" w:hAnsi="QCF_P493" w:cs="QCF_P493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مذاهب في الهمزة الثانية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>-</w:t>
      </w:r>
      <w:r>
        <w:rPr>
          <w:rFonts w:ascii="Adwaa-Elsalaf" w:hAnsi="Adwaa-Elsalaf" w:cs="Adwaa-Elsalaf"/>
          <w:color w:val="000000"/>
          <w:rtl/>
        </w:rPr>
        <w:t>تسهيل الهمزة الثانية بدون إدخال</w:t>
      </w:r>
      <w:r>
        <w:rPr>
          <w:rFonts w:ascii="louts-shamy" w:hAnsi="louts-shamy" w:cs="louts-shamy"/>
          <w:color w:val="000000"/>
          <w:rtl/>
        </w:rPr>
        <w:t>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-التحقيق: الباقون.</w:t>
      </w:r>
    </w:p>
    <w:p w14:paraId="432F6E61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DAA47C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3" w:hAnsi="QCF_P493" w:cs="QCF_P493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3" w:hAnsi="QCF_P493" w:cs="QCF_P493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سُلُفٗا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QCF_P493" w:hAnsi="QCF_P493" w:cs="QCF_P493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89023D0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2CBAB4D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3" w:hAnsi="QCF_P493" w:cs="QCF_P493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3" w:hAnsi="QCF_P493" w:cs="QCF_P493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1B83A28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39BBDC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493" w:hAnsi="QCF_P493" w:cs="QCF_P493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3" w:hAnsi="QCF_P493" w:cs="QCF_P493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 وجهان): النقل،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3" w:hAnsi="QCF_P493" w:cs="QCF_P493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وتسهيلها.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328" w:hAnsi="QCF_P328" w:cs="QCF_P328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328" w:hAnsi="QCF_P328" w:cs="QCF_P328"/>
          <w:color w:val="006AB3"/>
          <w:rtl/>
        </w:rPr>
        <w:t>ﮕ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لخلف: التحقيق، السكت، ولخلاد: التحقيق/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3" w:hAnsi="QCF_P493" w:cs="QCF_P493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3" w:hAnsi="QCF_P493" w:cs="QCF_P493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 مع الإشباع والقصر.</w:t>
      </w:r>
    </w:p>
    <w:p w14:paraId="68CCBD21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1180978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3" w:hAnsi="QCF_P493" w:cs="QCF_P493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يعقوب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بهاء السكت وقفًا.</w:t>
      </w:r>
    </w:p>
    <w:p w14:paraId="0D419ED0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29764EB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3" w:hAnsi="QCF_P493" w:cs="QCF_P493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3" w:hAnsi="QCF_P493" w:cs="QCF_P493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3" w:hAnsi="QCF_P493" w:cs="QCF_P493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البزي،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3AB6319F" w14:textId="77777777" w:rsidR="00717137" w:rsidRDefault="00000000" w:rsidP="00B60EF4">
      <w:pPr>
        <w:bidi/>
      </w:pPr>
      <w:r>
        <w:br w:type="page"/>
      </w:r>
    </w:p>
    <w:p w14:paraId="7A9A7F9E" w14:textId="77777777" w:rsidR="00717137" w:rsidRDefault="00000000" w:rsidP="00B60EF4">
      <w:pPr>
        <w:bidi/>
      </w:pPr>
      <w:r>
        <w:lastRenderedPageBreak/>
        <w:t>صفحة: 494</w:t>
      </w:r>
    </w:p>
    <w:p w14:paraId="141ECEF5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CF6388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4" w:hAnsi="QCF_P494" w:cs="QCF_P494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4" w:hAnsi="QCF_P494" w:cs="QCF_P494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CE3CE11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A65240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4" w:hAnsi="QCF_P494" w:cs="QCF_P494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5246083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4F97430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4" w:hAnsi="QCF_P494" w:cs="QCF_P494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8F246C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192B3E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4" w:hAnsi="QCF_P494" w:cs="QCF_P494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4" w:hAnsi="QCF_P494" w:cs="QCF_P494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4" w:hAnsi="QCF_P494" w:cs="QCF_P494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40BD2B8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49FD31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4" w:hAnsi="QCF_P494" w:cs="QCF_P494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4" w:hAnsi="QCF_P494" w:cs="QCF_P494"/>
          <w:color w:val="006AB3"/>
          <w:rtl/>
        </w:rPr>
        <w:t>ﭨ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0271A3C6" w14:textId="77777777" w:rsidR="00717137" w:rsidRDefault="00000000" w:rsidP="00B60EF4">
      <w:pPr>
        <w:bidi/>
      </w:pPr>
      <w:r>
        <w:rPr>
          <w:b/>
        </w:rPr>
        <w:t>المدغم</w:t>
      </w:r>
    </w:p>
    <w:p w14:paraId="5CA49FE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4" w:hAnsi="QCF_P494" w:cs="QCF_P494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4" w:hAnsi="QCF_P494" w:cs="QCF_P494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(مع الإبدال للسوسي)، هشام، حمزة، الكسائي، خلف/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4" w:hAnsi="QCF_P494" w:cs="QCF_P494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4" w:hAnsi="QCF_P494" w:cs="QCF_P494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4" w:hAnsi="QCF_P494" w:cs="QCF_P494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4" w:hAnsi="QCF_P494" w:cs="QCF_P494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4" w:hAnsi="QCF_P494" w:cs="QCF_P494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4" w:hAnsi="QCF_P494" w:cs="QCF_P494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4" w:hAnsi="QCF_P494" w:cs="QCF_P494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4" w:hAnsi="QCF_P494" w:cs="QCF_P494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297F508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AA00BA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4" w:hAnsi="QCF_P494" w:cs="QCF_P494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4" w:hAnsi="QCF_P494" w:cs="QCF_P494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4" w:hAnsi="QCF_P494" w:cs="QCF_P494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8EBADAE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472C5E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4" w:hAnsi="QCF_P494" w:cs="QCF_P494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4" w:hAnsi="QCF_P494" w:cs="QCF_P494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4" w:hAnsi="QCF_P494" w:cs="QCF_P494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4" w:hAnsi="QCF_P494" w:cs="QCF_P494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4" w:hAnsi="QCF_P494" w:cs="QCF_P494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4" w:hAnsi="QCF_P494" w:cs="QCF_P494"/>
          <w:color w:val="006AB3"/>
          <w:rtl/>
        </w:rPr>
        <w:t>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21EF2A8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84FD24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4" w:hAnsi="QCF_P494" w:cs="QCF_P494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4" w:hAnsi="QCF_P494" w:cs="QCF_P494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وتسهيلها/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4" w:hAnsi="QCF_P494" w:cs="QCF_P494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4" w:hAnsi="QCF_P494" w:cs="QCF_P494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(وجهان): النقل، التحقيق.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4" w:hAnsi="QCF_P494" w:cs="QCF_P494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4" w:hAnsi="QCF_P494" w:cs="QCF_P494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2943A174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2295A2A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494" w:hAnsi="QCF_P494" w:cs="QCF_P494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إثبات الياء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الإثبات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4" w:hAnsi="QCF_P494" w:cs="QCF_P494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618DAD65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1341D58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4" w:hAnsi="QCF_P494" w:cs="QCF_P494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4" w:hAnsi="QCF_P494" w:cs="QCF_P494"/>
          <w:color w:val="006AB3"/>
          <w:rtl/>
        </w:rPr>
        <w:t>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 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شعبة (مع الفتح وصلًا)،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جعفر، رويس. - </w:t>
      </w:r>
      <w:r>
        <w:rPr>
          <w:rFonts w:ascii="Adwaa-Elsalaf" w:hAnsi="Adwaa-Elsalaf" w:cs="Adwaa-Elsalaf"/>
          <w:color w:val="000000"/>
          <w:rtl/>
        </w:rPr>
        <w:t>حذف الياء وصلًا و</w:t>
      </w:r>
      <w:r>
        <w:rPr>
          <w:rFonts w:ascii="louts-shamy" w:hAnsi="louts-shamy" w:cs="louts-shamy"/>
          <w:color w:val="000000"/>
          <w:rtl/>
        </w:rPr>
        <w:t>وقفًا: الباقون.</w:t>
      </w:r>
    </w:p>
    <w:p w14:paraId="5FA99414" w14:textId="77777777" w:rsidR="00717137" w:rsidRDefault="00000000" w:rsidP="00B60EF4">
      <w:pPr>
        <w:bidi/>
      </w:pPr>
      <w:r>
        <w:br w:type="page"/>
      </w:r>
    </w:p>
    <w:p w14:paraId="07A29CA9" w14:textId="77777777" w:rsidR="00717137" w:rsidRDefault="00000000" w:rsidP="00B60EF4">
      <w:pPr>
        <w:bidi/>
      </w:pPr>
      <w:r>
        <w:lastRenderedPageBreak/>
        <w:t>صفحة: 495</w:t>
      </w:r>
    </w:p>
    <w:p w14:paraId="0460A743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AFD5AB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5" w:hAnsi="QCF_P495" w:cs="QCF_P495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5" w:hAnsi="QCF_P495" w:cs="QCF_P495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48E83E9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A67628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5" w:hAnsi="QCF_P495" w:cs="QCF_P495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B3BA990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4AE4CEF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5" w:hAnsi="QCF_P495" w:cs="QCF_P495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5" w:hAnsi="QCF_P495" w:cs="QCF_P495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6E45815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113F79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5" w:hAnsi="QCF_P495" w:cs="QCF_P495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5" w:hAnsi="QCF_P495" w:cs="QCF_P495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5" w:hAnsi="QCF_P495" w:cs="QCF_P495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360F4802" w14:textId="77777777" w:rsidR="00717137" w:rsidRDefault="00000000" w:rsidP="00B60EF4">
      <w:pPr>
        <w:bidi/>
      </w:pPr>
      <w:r>
        <w:rPr>
          <w:b/>
        </w:rPr>
        <w:t>المدغم</w:t>
      </w:r>
    </w:p>
    <w:p w14:paraId="034A45E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5" w:hAnsi="QCF_P495" w:cs="QCF_P495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5" w:hAnsi="QCF_P495" w:cs="QCF_P495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(مع الإبدال للسوسي)،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5" w:hAnsi="QCF_P495" w:cs="QCF_P495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5" w:hAnsi="QCF_P495" w:cs="QCF_P495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5" w:hAnsi="QCF_P495" w:cs="QCF_P495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3677159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2744E6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5" w:hAnsi="QCF_P495" w:cs="QCF_P495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5" w:hAnsi="QCF_P495" w:cs="QCF_P495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5" w:hAnsi="QCF_P495" w:cs="QCF_P495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2F0CBEB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6ACBAB9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5" w:hAnsi="QCF_P495" w:cs="QCF_P495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5" w:hAnsi="QCF_P495" w:cs="QCF_P495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مذاهب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- تسهيل الهمزة الأولى مع المد والقصر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قالون، البزي. - إسقاط الهمزة الأولى مع القصر والمد: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عمرو.- </w:t>
      </w:r>
      <w:r>
        <w:rPr>
          <w:rFonts w:ascii="Adwaa-Elsalaf" w:hAnsi="Adwaa-Elsalaf" w:cs="Adwaa-Elsalaf"/>
          <w:color w:val="000000"/>
          <w:rtl/>
        </w:rPr>
        <w:t>تسهيل الهمزة الثانية، إبدالها ياءً مدية مع القصر:</w:t>
      </w:r>
      <w:r>
        <w:rPr>
          <w:rFonts w:ascii="louts-shamy" w:hAnsi="louts-shamy" w:cs="louts-shamy"/>
          <w:color w:val="000000"/>
          <w:rtl/>
        </w:rPr>
        <w:t xml:space="preserve"> ورش، قنبل. </w:t>
      </w:r>
      <w:r>
        <w:rPr>
          <w:rFonts w:ascii="Adwaa-Elsalaf" w:hAnsi="Adwaa-Elsalaf" w:cs="Adwaa-Elsalaf"/>
          <w:color w:val="000000"/>
          <w:rtl/>
        </w:rPr>
        <w:t>- تسهيل الهمزة الثانية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 تحقيق الهمزتين: الباقون.</w:t>
      </w:r>
    </w:p>
    <w:p w14:paraId="2281D88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A5CB7B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5" w:hAnsi="QCF_P495" w:cs="QCF_P495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5" w:hAnsi="QCF_P495" w:cs="QCF_P495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5" w:hAnsi="QCF_P495" w:cs="QCF_P495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5" w:hAnsi="QCF_P495" w:cs="QCF_P495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5" w:hAnsi="QCF_P495" w:cs="QCF_P495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201C1CE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18749DC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مَّنۡ خَلَقَهُمُۥ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CD5C000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F338F4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5" w:hAnsi="QCF_P495" w:cs="QCF_P495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5" w:hAnsi="QCF_P495" w:cs="QCF_P495"/>
          <w:color w:val="006AB3"/>
          <w:rtl/>
        </w:rPr>
        <w:t>ﰀ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380C5103" w14:textId="77777777" w:rsidR="00717137" w:rsidRDefault="00000000" w:rsidP="00B60EF4">
      <w:pPr>
        <w:bidi/>
      </w:pPr>
      <w:r>
        <w:lastRenderedPageBreak/>
        <w:br w:type="page"/>
      </w:r>
    </w:p>
    <w:p w14:paraId="4B8CBF19" w14:textId="77777777" w:rsidR="00717137" w:rsidRDefault="00000000" w:rsidP="00B60EF4">
      <w:pPr>
        <w:bidi/>
      </w:pPr>
      <w:r>
        <w:lastRenderedPageBreak/>
        <w:t>صفحة: 496</w:t>
      </w:r>
    </w:p>
    <w:p w14:paraId="718C0835" w14:textId="77777777" w:rsidR="00717137" w:rsidRDefault="00000000" w:rsidP="00B60EF4">
      <w:pPr>
        <w:bidi/>
      </w:pPr>
      <w:r>
        <w:rPr>
          <w:b/>
        </w:rPr>
        <w:t>عد الآي</w:t>
      </w:r>
    </w:p>
    <w:p w14:paraId="2423C93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6" w:hAnsi="QCF_P496" w:cs="QCF_P496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الكوفي.</w:t>
      </w:r>
    </w:p>
    <w:p w14:paraId="0BEA6B65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B26A83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6" w:hAnsi="QCF_P496" w:cs="QCF_P496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6" w:hAnsi="QCF_P496" w:cs="QCF_P496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50FBAA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778FB8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6" w:hAnsi="QCF_P496" w:cs="QCF_P496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7572A5C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600F8F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6" w:hAnsi="QCF_P496" w:cs="QCF_P496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 xml:space="preserve">أمال الحاء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شعبة،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6" w:hAnsi="QCF_P496" w:cs="QCF_P496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بخلف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عنه(وقفًا).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6" w:hAnsi="QCF_P496" w:cs="QCF_P496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6" w:hAnsi="QCF_P496" w:cs="QCF_P496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6" w:hAnsi="QCF_P496" w:cs="QCF_P496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6" w:hAnsi="QCF_P496" w:cs="QCF_P496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جَآءَهُمۡ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2E5C0B00" w14:textId="77777777" w:rsidR="00717137" w:rsidRDefault="00000000" w:rsidP="00B60EF4">
      <w:pPr>
        <w:bidi/>
      </w:pPr>
      <w:r>
        <w:rPr>
          <w:b/>
        </w:rPr>
        <w:t>المدغم</w:t>
      </w:r>
    </w:p>
    <w:p w14:paraId="1C1ECEBA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6" w:hAnsi="QCF_P496" w:cs="QCF_P496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6" w:hAnsi="QCF_P496" w:cs="QCF_P496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6" w:hAnsi="QCF_P496" w:cs="QCF_P496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6" w:hAnsi="QCF_P496" w:cs="QCF_P496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6" w:hAnsi="QCF_P496" w:cs="QCF_P496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6" w:hAnsi="QCF_P496" w:cs="QCF_P496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4ED733C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46AB17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6" w:hAnsi="QCF_P496" w:cs="QCF_P496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6" w:hAnsi="QCF_P496" w:cs="QCF_P496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C26246E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E50446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6" w:hAnsi="QCF_P496" w:cs="QCF_P496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6" w:hAnsi="QCF_P496" w:cs="QCF_P496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85D4FAD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EC6906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6" w:hAnsi="QCF_P496" w:cs="QCF_P496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6" w:hAnsi="QCF_P496" w:cs="QCF_P496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6" w:hAnsi="QCF_P496" w:cs="QCF_P496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6" w:hAnsi="QCF_P496" w:cs="QCF_P496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6" w:hAnsi="QCF_P496" w:cs="QCF_P496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6" w:hAnsi="QCF_P496" w:cs="QCF_P496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6" w:hAnsi="QCF_P496" w:cs="QCF_P496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 مع الإشباع والقصر.</w:t>
      </w:r>
    </w:p>
    <w:p w14:paraId="729E1F6C" w14:textId="77777777" w:rsidR="00717137" w:rsidRDefault="00000000" w:rsidP="00B60EF4">
      <w:pPr>
        <w:bidi/>
      </w:pPr>
      <w:r>
        <w:br w:type="page"/>
      </w:r>
    </w:p>
    <w:p w14:paraId="37285CEF" w14:textId="77777777" w:rsidR="00717137" w:rsidRDefault="00000000" w:rsidP="00B60EF4">
      <w:pPr>
        <w:bidi/>
      </w:pPr>
      <w:r>
        <w:lastRenderedPageBreak/>
        <w:t>صفحة: 497</w:t>
      </w:r>
    </w:p>
    <w:p w14:paraId="2282097A" w14:textId="77777777" w:rsidR="00717137" w:rsidRDefault="00000000" w:rsidP="00B60EF4">
      <w:pPr>
        <w:bidi/>
      </w:pPr>
      <w:r>
        <w:rPr>
          <w:b/>
        </w:rPr>
        <w:t>عد الآي</w:t>
      </w:r>
    </w:p>
    <w:p w14:paraId="71B2603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7" w:hAnsi="QCF_P497" w:cs="QCF_P497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7" w:hAnsi="QCF_P497" w:cs="QCF_P497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7" w:hAnsi="QCF_P497" w:cs="QCF_P497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الكوفي.</w:t>
      </w:r>
    </w:p>
    <w:p w14:paraId="63210D98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613595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7" w:hAnsi="QCF_P497" w:cs="QCF_P497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F56046A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1F432B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7" w:hAnsi="QCF_P497" w:cs="QCF_P497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04B93DD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E74744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7" w:hAnsi="QCF_P497" w:cs="QCF_P497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7" w:hAnsi="QCF_P497" w:cs="QCF_P497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7" w:hAnsi="QCF_P497" w:cs="QCF_P497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7" w:hAnsi="QCF_P497" w:cs="QCF_P497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7" w:hAnsi="QCF_P497" w:cs="QCF_P497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7" w:hAnsi="QCF_P497" w:cs="QCF_P497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49CBBD3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BDE822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7" w:hAnsi="QCF_P497" w:cs="QCF_P497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52347068" w14:textId="77777777" w:rsidR="00717137" w:rsidRDefault="00000000" w:rsidP="00B60EF4">
      <w:pPr>
        <w:bidi/>
      </w:pPr>
      <w:r>
        <w:rPr>
          <w:b/>
        </w:rPr>
        <w:t>المدغم</w:t>
      </w:r>
    </w:p>
    <w:p w14:paraId="40C91608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7" w:hAnsi="QCF_P497" w:cs="QCF_P497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حمزة، الكسائي،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7" w:hAnsi="QCF_P497" w:cs="QCF_P497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7" w:hAnsi="QCF_P497" w:cs="QCF_P497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الاختلاس).</w:t>
      </w:r>
    </w:p>
    <w:p w14:paraId="7D5EF8FC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F82D1B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7" w:hAnsi="QCF_P497" w:cs="QCF_P497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7" w:hAnsi="QCF_P497" w:cs="QCF_P497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7" w:hAnsi="QCF_P497" w:cs="QCF_P497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(التسهيل مع المد والقصر).</w:t>
      </w:r>
    </w:p>
    <w:p w14:paraId="18B3F7D4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B37492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7" w:hAnsi="QCF_P497" w:cs="QCF_P497"/>
          <w:color w:val="006AB3"/>
          <w:rtl/>
        </w:rPr>
        <w:t>ﮁ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وَعِيُونٖ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7" w:hAnsi="QCF_P497" w:cs="QCF_P497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7" w:hAnsi="QCF_P497" w:cs="QCF_P497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7" w:hAnsi="QCF_P497" w:cs="QCF_P497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7" w:hAnsi="QCF_P497" w:cs="QCF_P497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2FDF512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3AF8B3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7" w:hAnsi="QCF_P497" w:cs="QCF_P497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7" w:hAnsi="QCF_P497" w:cs="QCF_P497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7" w:hAnsi="QCF_P497" w:cs="QCF_P497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7" w:hAnsi="QCF_P497" w:cs="QCF_P497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لخلف: التحقيق، السكت، ولخلاد: التحقيق.</w:t>
      </w:r>
    </w:p>
    <w:p w14:paraId="007C37AA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38702C3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7" w:hAnsi="QCF_P497" w:cs="QCF_P497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7" w:hAnsi="QCF_P497" w:cs="QCF_P497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تُؤۡمِنُواْ لِي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ورش. 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425CB09E" w14:textId="77777777" w:rsidR="00717137" w:rsidRDefault="00000000" w:rsidP="00B60EF4">
      <w:pPr>
        <w:bidi/>
      </w:pPr>
      <w:r>
        <w:rPr>
          <w:b/>
        </w:rPr>
        <w:lastRenderedPageBreak/>
        <w:t>ياءات الزوائد</w:t>
      </w:r>
    </w:p>
    <w:p w14:paraId="78F067A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7" w:hAnsi="QCF_P497" w:cs="QCF_P497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7" w:hAnsi="QCF_P497" w:cs="QCF_P497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:-إثبات الياء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ورش.-إثبات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39C54BBC" w14:textId="77777777" w:rsidR="00717137" w:rsidRDefault="00000000" w:rsidP="00B60EF4">
      <w:pPr>
        <w:bidi/>
      </w:pPr>
      <w:r>
        <w:br w:type="page"/>
      </w:r>
    </w:p>
    <w:p w14:paraId="60F72BA9" w14:textId="77777777" w:rsidR="00717137" w:rsidRDefault="00000000" w:rsidP="00B60EF4">
      <w:pPr>
        <w:bidi/>
      </w:pPr>
      <w:r>
        <w:lastRenderedPageBreak/>
        <w:t>صفحة: 498</w:t>
      </w:r>
    </w:p>
    <w:p w14:paraId="0552CD5D" w14:textId="77777777" w:rsidR="00717137" w:rsidRDefault="00000000" w:rsidP="00B60EF4">
      <w:pPr>
        <w:bidi/>
      </w:pPr>
      <w:r>
        <w:rPr>
          <w:b/>
        </w:rPr>
        <w:t>عد الآي</w:t>
      </w:r>
    </w:p>
    <w:p w14:paraId="549D098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8" w:hAnsi="QCF_P498" w:cs="QCF_P498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8" w:hAnsi="QCF_P498" w:cs="QCF_P498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8" w:hAnsi="QCF_P498" w:cs="QCF_P498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 الأول، البصري، الدمشقي، الكوفي/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8" w:hAnsi="QCF_P498" w:cs="QCF_P498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8" w:hAnsi="QCF_P498" w:cs="QCF_P498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8" w:hAnsi="QCF_P498" w:cs="QCF_P498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 الثاني، المكي، البصري، الحمصي، الكوفي.</w:t>
      </w:r>
    </w:p>
    <w:p w14:paraId="27836858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746CBC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8" w:hAnsi="QCF_P498" w:cs="QCF_P498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فَٱعۡتُلُوهُ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8" w:hAnsi="QCF_P498" w:cs="QCF_P498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205CE37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3C5044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8" w:hAnsi="QCF_P498" w:cs="QCF_P498"/>
          <w:color w:val="006AB3"/>
          <w:rtl/>
        </w:rPr>
        <w:t>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8" w:hAnsi="QCF_P498" w:cs="QCF_P498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842BC3E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533C47D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8" w:hAnsi="QCF_P498" w:cs="QCF_P498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A9C576C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AD2A80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8" w:hAnsi="QCF_P498" w:cs="QCF_P498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</w:t>
      </w:r>
      <w:r>
        <w:rPr>
          <w:rFonts w:ascii="Adwaa-Elsalaf" w:hAnsi="Adwaa-Elsalaf" w:cs="Adwaa-Elsalaf"/>
          <w:color w:val="000000"/>
          <w:rtl/>
        </w:rPr>
        <w:t>معًا</w:t>
      </w:r>
      <w:r>
        <w:rPr>
          <w:rFonts w:ascii="louts-shamy" w:hAnsi="louts-shamy" w:cs="louts-shamy"/>
          <w:color w:val="000000"/>
          <w:rtl/>
        </w:rPr>
        <w:t xml:space="preserve"> - 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8" w:hAnsi="QCF_P498" w:cs="QCF_P498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8" w:hAnsi="QCF_P498" w:cs="QCF_P498"/>
          <w:color w:val="006AB3"/>
          <w:rtl/>
        </w:rPr>
        <w:t>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2E8597B9" w14:textId="77777777" w:rsidR="00717137" w:rsidRDefault="00000000" w:rsidP="00B60EF4">
      <w:pPr>
        <w:bidi/>
      </w:pPr>
      <w:r>
        <w:rPr>
          <w:b/>
        </w:rPr>
        <w:t>المدغم</w:t>
      </w:r>
    </w:p>
    <w:p w14:paraId="561A5312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8" w:hAnsi="QCF_P498" w:cs="QCF_P498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8" w:hAnsi="QCF_P498" w:cs="QCF_P498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AF1C297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7C2E7A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8" w:hAnsi="QCF_P498" w:cs="QCF_P498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B3DF8D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3801DA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8" w:hAnsi="QCF_P498" w:cs="QCF_P498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8" w:hAnsi="QCF_P498" w:cs="QCF_P498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8" w:hAnsi="QCF_P498" w:cs="QCF_P498"/>
          <w:color w:val="006AB3"/>
          <w:rtl/>
        </w:rPr>
        <w:t>ﮝ</w:t>
      </w:r>
      <w:r>
        <w:rPr>
          <w:rFonts w:ascii="louts-shamy" w:hAnsi="louts-shamy" w:cs="louts-shamy"/>
          <w:color w:val="006AB3"/>
          <w:rtl/>
        </w:rPr>
        <w:t xml:space="preserve"> 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وَعِيُونٖ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8" w:hAnsi="QCF_P498" w:cs="QCF_P498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8" w:hAnsi="QCF_P498" w:cs="QCF_P498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4FE8FCD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4DF4FD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8" w:hAnsi="QCF_P498" w:cs="QCF_P498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8" w:hAnsi="QCF_P498" w:cs="QCF_P498"/>
          <w:color w:val="006AB3"/>
          <w:rtl/>
        </w:rPr>
        <w:t>ﭕ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لخلف: التحقيق، السكت، ولخلاد: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8" w:hAnsi="QCF_P498" w:cs="QCF_P498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ٱلۡأُول۪ىٰ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8" w:hAnsi="QCF_P498" w:cs="QCF_P498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8" w:hAnsi="QCF_P498" w:cs="QCF_P498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8" w:hAnsi="QCF_P498" w:cs="QCF_P498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8" w:hAnsi="QCF_P498" w:cs="QCF_P498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(وجهان): النقل، التحقيق.</w:t>
      </w:r>
    </w:p>
    <w:p w14:paraId="7605BC12" w14:textId="77777777" w:rsidR="00717137" w:rsidRDefault="00000000" w:rsidP="00B60EF4">
      <w:pPr>
        <w:bidi/>
      </w:pPr>
      <w:r>
        <w:br w:type="page"/>
      </w:r>
    </w:p>
    <w:p w14:paraId="550CF2C0" w14:textId="77777777" w:rsidR="00717137" w:rsidRDefault="00000000" w:rsidP="00B60EF4">
      <w:pPr>
        <w:bidi/>
      </w:pPr>
      <w:r>
        <w:lastRenderedPageBreak/>
        <w:t>صفحة: 499</w:t>
      </w:r>
    </w:p>
    <w:p w14:paraId="6CC9A576" w14:textId="77777777" w:rsidR="00717137" w:rsidRDefault="00000000" w:rsidP="00B60EF4">
      <w:pPr>
        <w:bidi/>
      </w:pPr>
      <w:r>
        <w:rPr>
          <w:b/>
        </w:rPr>
        <w:t>عد الآي</w:t>
      </w:r>
    </w:p>
    <w:p w14:paraId="0EDD876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9" w:hAnsi="QCF_P499" w:cs="QCF_P499"/>
          <w:color w:val="006AB3"/>
          <w:rtl/>
        </w:rPr>
        <w:t>ﭑ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الكوفي.</w:t>
      </w:r>
    </w:p>
    <w:p w14:paraId="63A0EEE8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FFA2EB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9" w:hAnsi="QCF_P499" w:cs="QCF_P499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9" w:hAnsi="QCF_P499" w:cs="QCF_P499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9" w:hAnsi="QCF_P499" w:cs="QCF_P499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9" w:hAnsi="QCF_P499" w:cs="QCF_P499"/>
          <w:color w:val="006AB3"/>
          <w:rtl/>
        </w:rPr>
        <w:t>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BDF2D06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BCF136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9" w:hAnsi="QCF_P499" w:cs="QCF_P499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9" w:hAnsi="QCF_P499" w:cs="QCF_P499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2281030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601DD0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9" w:hAnsi="QCF_P499" w:cs="QCF_P499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9" w:hAnsi="QCF_P499" w:cs="QCF_P499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9" w:hAnsi="QCF_P499" w:cs="QCF_P499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9" w:hAnsi="QCF_P499" w:cs="QCF_P499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9" w:hAnsi="QCF_P499" w:cs="QCF_P499"/>
          <w:color w:val="006AB3"/>
          <w:rtl/>
        </w:rPr>
        <w:t>ﮋ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9" w:hAnsi="QCF_P499" w:cs="QCF_P499"/>
          <w:color w:val="006AB3"/>
          <w:rtl/>
        </w:rPr>
        <w:t>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9" w:hAnsi="QCF_P499" w:cs="QCF_P499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088217D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6179A61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9" w:hAnsi="QCF_P499" w:cs="QCF_P499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12E630A7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3E53E2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9" w:hAnsi="QCF_P499" w:cs="QCF_P499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 xml:space="preserve">أمال الحاء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شعبة،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9" w:hAnsi="QCF_P499" w:cs="QCF_P499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9" w:hAnsi="QCF_P499" w:cs="QCF_P499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9" w:hAnsi="QCF_P499" w:cs="QCF_P499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9" w:hAnsi="QCF_P499" w:cs="QCF_P499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(وقفًا):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</w:p>
    <w:p w14:paraId="2C8E1C96" w14:textId="77777777" w:rsidR="00717137" w:rsidRDefault="00000000" w:rsidP="00B60EF4">
      <w:pPr>
        <w:bidi/>
      </w:pPr>
      <w:r>
        <w:rPr>
          <w:b/>
        </w:rPr>
        <w:t>المدغم</w:t>
      </w:r>
    </w:p>
    <w:p w14:paraId="62EB65B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9" w:hAnsi="QCF_P499" w:cs="QCF_P499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9" w:hAnsi="QCF_P499" w:cs="QCF_P499"/>
          <w:color w:val="006AB3"/>
          <w:rtl/>
        </w:rPr>
        <w:t>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9" w:hAnsi="QCF_P499" w:cs="QCF_P499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9" w:hAnsi="QCF_P499" w:cs="QCF_P499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(معًا).</w:t>
      </w:r>
    </w:p>
    <w:p w14:paraId="7BAA9C75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B41396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9" w:hAnsi="QCF_P499" w:cs="QCF_P499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9" w:hAnsi="QCF_P499" w:cs="QCF_P499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7044ED6D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F555ED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9" w:hAnsi="QCF_P499" w:cs="QCF_P499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9" w:hAnsi="QCF_P499" w:cs="QCF_P499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9" w:hAnsi="QCF_P499" w:cs="QCF_P499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9" w:hAnsi="QCF_P499" w:cs="QCF_P499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9" w:hAnsi="QCF_P499" w:cs="QCF_P499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9" w:hAnsi="QCF_P499" w:cs="QCF_P499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9" w:hAnsi="QCF_P499" w:cs="QCF_P499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9" w:hAnsi="QCF_P499" w:cs="QCF_P499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9" w:hAnsi="QCF_P499" w:cs="QCF_P499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9" w:hAnsi="QCF_P499" w:cs="QCF_P499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9" w:hAnsi="QCF_P499" w:cs="QCF_P499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9" w:hAnsi="QCF_P499" w:cs="QCF_P499"/>
          <w:color w:val="006AB3"/>
          <w:rtl/>
        </w:rPr>
        <w:t>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9" w:hAnsi="QCF_P499" w:cs="QCF_P499"/>
          <w:color w:val="006AB3"/>
          <w:rtl/>
        </w:rPr>
        <w:t>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9243BD8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E1889D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499" w:hAnsi="QCF_P499" w:cs="QCF_P499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تُؤۡمِنُونَ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9" w:hAnsi="QCF_P499" w:cs="QCF_P499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9" w:hAnsi="QCF_P499" w:cs="QCF_P499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499" w:hAnsi="QCF_P499" w:cs="QCF_P499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499" w:hAnsi="QCF_P499" w:cs="QCF_P499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رِّجۡزٍ أَلِيمٍ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 وجهان): النقل، التحقيق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هُزۡؤٗا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إبدال الهمزة واوًا/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499" w:hAnsi="QCF_P499" w:cs="QCF_P499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إبدال الهمزة ألفا مع القصر والتوسط والإشباع، وكذا هشام.</w:t>
      </w:r>
    </w:p>
    <w:p w14:paraId="3E6DA632" w14:textId="77777777" w:rsidR="00717137" w:rsidRDefault="00000000" w:rsidP="00B60EF4">
      <w:pPr>
        <w:bidi/>
      </w:pPr>
      <w:r>
        <w:br w:type="page"/>
      </w:r>
    </w:p>
    <w:p w14:paraId="0F8DADF3" w14:textId="77777777" w:rsidR="00717137" w:rsidRDefault="00000000" w:rsidP="00B60EF4">
      <w:pPr>
        <w:bidi/>
      </w:pPr>
      <w:r>
        <w:lastRenderedPageBreak/>
        <w:t>صفحة: 500</w:t>
      </w:r>
    </w:p>
    <w:p w14:paraId="4956F854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881791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0" w:hAnsi="QCF_P500" w:cs="QCF_P500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A0E771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7FC69A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0" w:hAnsi="QCF_P500" w:cs="QCF_P500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0" w:hAnsi="QCF_P500" w:cs="QCF_P500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96D1403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48A59EB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0" w:hAnsi="QCF_P500" w:cs="QCF_P500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4C6B457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60129A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0" w:hAnsi="QCF_P500" w:cs="QCF_P500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0" w:hAnsi="QCF_P500" w:cs="QCF_P500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0" w:hAnsi="QCF_P500" w:cs="QCF_P500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0" w:hAnsi="QCF_P500" w:cs="QCF_P500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5A6A58F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352A2EE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0" w:hAnsi="QCF_P500" w:cs="QCF_P500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E560021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44FABE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0" w:hAnsi="QCF_P500" w:cs="QCF_P500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0" w:hAnsi="QCF_P500" w:cs="QCF_P500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0" w:hAnsi="QCF_P500" w:cs="QCF_P500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(وقفًا)،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0" w:hAnsi="QCF_P500" w:cs="QCF_P500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0" w:hAnsi="QCF_P500" w:cs="QCF_P500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6F82CCC7" w14:textId="77777777" w:rsidR="00717137" w:rsidRDefault="00000000" w:rsidP="00B60EF4">
      <w:pPr>
        <w:bidi/>
      </w:pPr>
      <w:r>
        <w:rPr>
          <w:b/>
        </w:rPr>
        <w:t>المدغم</w:t>
      </w:r>
    </w:p>
    <w:p w14:paraId="07F6E4E9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0" w:hAnsi="QCF_P500" w:cs="QCF_P500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0" w:hAnsi="QCF_P500" w:cs="QCF_P500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0" w:hAnsi="QCF_P500" w:cs="QCF_P500"/>
          <w:color w:val="006AB3"/>
          <w:rtl/>
        </w:rPr>
        <w:t>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سَوَآءٞ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5B86070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D587F7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0" w:hAnsi="QCF_P500" w:cs="QCF_P500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(التسهيل مع المد والقصر).</w:t>
      </w:r>
    </w:p>
    <w:p w14:paraId="371E6C05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522BE5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0" w:hAnsi="QCF_P500" w:cs="QCF_P500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0" w:hAnsi="QCF_P500" w:cs="QCF_P500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0" w:hAnsi="QCF_P500" w:cs="QCF_P500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0" w:hAnsi="QCF_P500" w:cs="QCF_P500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0" w:hAnsi="QCF_P500" w:cs="QCF_P500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0" w:hAnsi="QCF_P500" w:cs="QCF_P500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0" w:hAnsi="QCF_P500" w:cs="QCF_P500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0" w:hAnsi="QCF_P500" w:cs="QCF_P500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0" w:hAnsi="QCF_P500" w:cs="QCF_P500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0" w:hAnsi="QCF_P500" w:cs="QCF_P500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0" w:hAnsi="QCF_P500" w:cs="QCF_P500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0" w:hAnsi="QCF_P500" w:cs="QCF_P500"/>
          <w:color w:val="006AB3"/>
          <w:rtl/>
        </w:rPr>
        <w:t>ﯞ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0ED67EC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EB8B1C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0" w:hAnsi="QCF_P500" w:cs="QCF_P500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0" w:hAnsi="QCF_P500" w:cs="QCF_P500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الإدغام.</w:t>
      </w:r>
    </w:p>
    <w:p w14:paraId="3E8938D2" w14:textId="77777777" w:rsidR="00717137" w:rsidRDefault="00000000" w:rsidP="00B60EF4">
      <w:pPr>
        <w:bidi/>
      </w:pPr>
      <w:r>
        <w:lastRenderedPageBreak/>
        <w:br w:type="page"/>
      </w:r>
    </w:p>
    <w:p w14:paraId="3155B12C" w14:textId="77777777" w:rsidR="00717137" w:rsidRDefault="00000000" w:rsidP="00B60EF4">
      <w:pPr>
        <w:bidi/>
      </w:pPr>
      <w:r>
        <w:lastRenderedPageBreak/>
        <w:t>صفحة: 501</w:t>
      </w:r>
    </w:p>
    <w:p w14:paraId="3F7AB981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22B5F8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1" w:hAnsi="QCF_P501" w:cs="QCF_P501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1" w:hAnsi="QCF_P501" w:cs="QCF_P501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1" w:hAnsi="QCF_P501" w:cs="QCF_P501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4FBC94E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A668F5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1" w:hAnsi="QCF_P501" w:cs="QCF_P501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n_quran_1" w:hAnsi="kn_quran_1" w:cs="kn_quran_1"/>
          <w:color w:val="006AB3"/>
          <w:sz w:val="26"/>
          <w:rtl/>
        </w:rPr>
        <w:t>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1" w:hAnsi="QCF_P501" w:cs="QCF_P501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1" w:hAnsi="QCF_P501" w:cs="QCF_P501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B9542C4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82F03F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1" w:hAnsi="QCF_P501" w:cs="QCF_P501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1" w:hAnsi="QCF_P501" w:cs="QCF_P501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1" w:hAnsi="QCF_P501" w:cs="QCF_P501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1" w:hAnsi="QCF_P501" w:cs="QCF_P501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1" w:hAnsi="QCF_P501" w:cs="QCF_P501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1" w:hAnsi="QCF_P501" w:cs="QCF_P501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1" w:hAnsi="QCF_P501" w:cs="QCF_P501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1" w:hAnsi="QCF_P501" w:cs="QCF_P501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3EB8CFE3" w14:textId="77777777" w:rsidR="00717137" w:rsidRDefault="00000000" w:rsidP="00B60EF4">
      <w:pPr>
        <w:bidi/>
      </w:pPr>
      <w:r>
        <w:rPr>
          <w:b/>
        </w:rPr>
        <w:t>المدغم</w:t>
      </w:r>
    </w:p>
    <w:p w14:paraId="530BFC53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1" w:hAnsi="QCF_P501" w:cs="QCF_P501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1" w:hAnsi="QCF_P501" w:cs="QCF_P501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DDBD339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542E7B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1" w:hAnsi="QCF_P501" w:cs="QCF_P501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1" w:hAnsi="QCF_P501" w:cs="QCF_P501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(وصلًا بما قبلها):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2C0C95A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8F9420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1" w:hAnsi="QCF_P501" w:cs="QCF_P501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1" w:hAnsi="QCF_P501" w:cs="QCF_P501"/>
          <w:color w:val="006AB3"/>
          <w:rtl/>
        </w:rPr>
        <w:t>ﭚ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1" w:hAnsi="QCF_P501" w:cs="QCF_P501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1" w:hAnsi="QCF_P501" w:cs="QCF_P501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1" w:hAnsi="QCF_P501" w:cs="QCF_P501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1" w:hAnsi="QCF_P501" w:cs="QCF_P501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1" w:hAnsi="QCF_P501" w:cs="QCF_P501"/>
          <w:color w:val="006AB3"/>
          <w:rtl/>
        </w:rPr>
        <w:t>ﰒ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وَٱلسَّاعَةَ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1" w:hAnsi="QCF_P501" w:cs="QCF_P501"/>
          <w:color w:val="006AB3"/>
          <w:rtl/>
        </w:rPr>
        <w:t>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1" w:hAnsi="QCF_P501" w:cs="QCF_P501"/>
          <w:color w:val="006AB3"/>
          <w:rtl/>
        </w:rPr>
        <w:t>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D681469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CE3ED9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1" w:hAnsi="QCF_P501" w:cs="QCF_P501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6F1F8868" w14:textId="77777777" w:rsidR="00717137" w:rsidRDefault="00000000" w:rsidP="00B60EF4">
      <w:pPr>
        <w:bidi/>
      </w:pPr>
      <w:r>
        <w:br w:type="page"/>
      </w:r>
    </w:p>
    <w:p w14:paraId="27C0FEF6" w14:textId="77777777" w:rsidR="00717137" w:rsidRDefault="00000000" w:rsidP="00B60EF4">
      <w:pPr>
        <w:bidi/>
      </w:pPr>
      <w:r>
        <w:lastRenderedPageBreak/>
        <w:t>صفحة: 502</w:t>
      </w:r>
    </w:p>
    <w:p w14:paraId="3201DC8A" w14:textId="77777777" w:rsidR="00717137" w:rsidRDefault="00000000" w:rsidP="00B60EF4">
      <w:pPr>
        <w:bidi/>
      </w:pPr>
      <w:r>
        <w:rPr>
          <w:b/>
        </w:rPr>
        <w:t>عد الآي</w:t>
      </w:r>
    </w:p>
    <w:p w14:paraId="0C76645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2" w:hAnsi="QCF_P502" w:cs="QCF_P502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الكوفي.</w:t>
      </w:r>
    </w:p>
    <w:p w14:paraId="34F32429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EBEFD3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2" w:hAnsi="QCF_P502" w:cs="QCF_P502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0058D1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00257F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2" w:hAnsi="QCF_P502" w:cs="QCF_P502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2" w:hAnsi="QCF_P502" w:cs="QCF_P502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2" w:hAnsi="QCF_P502" w:cs="QCF_P502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4F46EF3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051352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2" w:hAnsi="QCF_P502" w:cs="QCF_P502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حمزة/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2" w:hAnsi="QCF_P502" w:cs="QCF_P502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2" w:hAnsi="QCF_P502" w:cs="QCF_P502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2" w:hAnsi="QCF_P502" w:cs="QCF_P502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(وقفًا):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2" w:hAnsi="QCF_P502" w:cs="QCF_P502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2" w:hAnsi="QCF_P502" w:cs="QCF_P502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 xml:space="preserve">أمال الحاء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شعبة،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0671AB1C" w14:textId="77777777" w:rsidR="00717137" w:rsidRDefault="00000000" w:rsidP="00B60EF4">
      <w:pPr>
        <w:bidi/>
      </w:pPr>
      <w:r>
        <w:rPr>
          <w:b/>
        </w:rPr>
        <w:t>المدغم</w:t>
      </w:r>
    </w:p>
    <w:p w14:paraId="51BE07A5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2" w:hAnsi="QCF_P502" w:cs="QCF_P502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جميع القراء عدا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كثير، حفص، رويس.الكبير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2" w:hAnsi="QCF_P502" w:cs="QCF_P502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2" w:hAnsi="QCF_P502" w:cs="QCF_P502"/>
          <w:color w:val="006AB3"/>
          <w:rtl/>
        </w:rPr>
        <w:t>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هُزُؤٗا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2" w:hAnsi="QCF_P502" w:cs="QCF_P502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2" w:hAnsi="QCF_P502" w:cs="QCF_P502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2" w:hAnsi="QCF_P502" w:cs="QCF_P502"/>
          <w:color w:val="006AB3"/>
          <w:rtl/>
        </w:rPr>
        <w:t>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23820CF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E4F4CD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2" w:hAnsi="QCF_P502" w:cs="QCF_P502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(حذف الهمزة مع ضم الزاي)/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2" w:hAnsi="QCF_P502" w:cs="QCF_P502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2" w:hAnsi="QCF_P502" w:cs="QCF_P502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2" w:hAnsi="QCF_P502" w:cs="QCF_P502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2" w:hAnsi="QCF_P502" w:cs="QCF_P502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(وصلًا بما قبلها):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3438AF6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136A1F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هُزۡؤٗا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QCF_P502" w:hAnsi="QCF_P502" w:cs="QCF_P502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2" w:hAnsi="QCF_P502" w:cs="QCF_P502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2" w:hAnsi="QCF_P502" w:cs="QCF_P502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2" w:hAnsi="QCF_P502" w:cs="QCF_P502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2" w:hAnsi="QCF_P502" w:cs="QCF_P502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2" w:hAnsi="QCF_P502" w:cs="QCF_P502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7F1173E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715761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2" w:hAnsi="QCF_P502" w:cs="QCF_P502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الهمزة، إبدالها ياء مضمومة، حذفها مع ضم الزاي/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2" w:hAnsi="QCF_P502" w:cs="QCF_P502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4D5F747E" w14:textId="77777777" w:rsidR="00717137" w:rsidRDefault="00000000" w:rsidP="00B60EF4">
      <w:pPr>
        <w:bidi/>
      </w:pPr>
      <w:r>
        <w:br w:type="page"/>
      </w:r>
    </w:p>
    <w:p w14:paraId="6204EB73" w14:textId="77777777" w:rsidR="00717137" w:rsidRDefault="00000000" w:rsidP="00B60EF4">
      <w:pPr>
        <w:bidi/>
      </w:pPr>
      <w:r>
        <w:lastRenderedPageBreak/>
        <w:t>صفحة: 503</w:t>
      </w:r>
    </w:p>
    <w:p w14:paraId="71C98745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B5762D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3" w:hAnsi="QCF_P503" w:cs="QCF_P503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3" w:hAnsi="QCF_P503" w:cs="QCF_P503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3" w:hAnsi="QCF_P503" w:cs="QCF_P503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278C1C7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DAED50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3" w:hAnsi="QCF_P503" w:cs="QCF_P503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3" w:hAnsi="QCF_P503" w:cs="QCF_P503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3" w:hAnsi="QCF_P503" w:cs="QCF_P503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3" w:hAnsi="QCF_P503" w:cs="QCF_P503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لِّتُنذِرَ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72FFA76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76A8572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3" w:hAnsi="QCF_P503" w:cs="QCF_P503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3258981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218F53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3" w:hAnsi="QCF_P503" w:cs="QCF_P503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3" w:hAnsi="QCF_P503" w:cs="QCF_P503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3" w:hAnsi="QCF_P503" w:cs="QCF_P503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2838F7A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1C240F0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3" w:hAnsi="QCF_P503" w:cs="QCF_P503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E60E22C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5D1840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3" w:hAnsi="QCF_P503" w:cs="QCF_P503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3" w:hAnsi="QCF_P503" w:cs="QCF_P503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3" w:hAnsi="QCF_P503" w:cs="QCF_P503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3" w:hAnsi="QCF_P503" w:cs="QCF_P503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3" w:hAnsi="QCF_P503" w:cs="QCF_P503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 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3" w:hAnsi="QCF_P503" w:cs="QCF_P503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3" w:hAnsi="QCF_P503" w:cs="QCF_P503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3" w:hAnsi="QCF_P503" w:cs="QCF_P503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3" w:hAnsi="QCF_P503" w:cs="QCF_P503"/>
          <w:color w:val="006AB3"/>
          <w:rtl/>
        </w:rPr>
        <w:t>ﯷ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(وقفًا).</w:t>
      </w:r>
    </w:p>
    <w:p w14:paraId="61C2FCC6" w14:textId="77777777" w:rsidR="00717137" w:rsidRDefault="00000000" w:rsidP="00B60EF4">
      <w:pPr>
        <w:bidi/>
      </w:pPr>
      <w:r>
        <w:rPr>
          <w:b/>
        </w:rPr>
        <w:t>المدغم</w:t>
      </w:r>
    </w:p>
    <w:p w14:paraId="106817E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3" w:hAnsi="QCF_P503" w:cs="QCF_P503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3" w:hAnsi="QCF_P503" w:cs="QCF_P503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3" w:hAnsi="QCF_P503" w:cs="QCF_P503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3" w:hAnsi="QCF_P503" w:cs="QCF_P503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46A39A3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A31DC9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3" w:hAnsi="QCF_P503" w:cs="QCF_P503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(التسهيل مع المد والقصر).</w:t>
      </w:r>
    </w:p>
    <w:p w14:paraId="65E82D13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7160FF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3" w:hAnsi="QCF_P503" w:cs="QCF_P503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3" w:hAnsi="QCF_P503" w:cs="QCF_P503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3" w:hAnsi="QCF_P503" w:cs="QCF_P503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3" w:hAnsi="QCF_P503" w:cs="QCF_P503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3" w:hAnsi="QCF_P503" w:cs="QCF_P503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3" w:hAnsi="QCF_P503" w:cs="QCF_P503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46E4274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4F834E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503" w:hAnsi="QCF_P503" w:cs="QCF_P503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الإدغام.</w:t>
      </w:r>
    </w:p>
    <w:p w14:paraId="511371AA" w14:textId="77777777" w:rsidR="00717137" w:rsidRDefault="00000000" w:rsidP="00B60EF4">
      <w:pPr>
        <w:bidi/>
      </w:pPr>
      <w:r>
        <w:br w:type="page"/>
      </w:r>
    </w:p>
    <w:p w14:paraId="71FC737A" w14:textId="77777777" w:rsidR="00717137" w:rsidRDefault="00000000" w:rsidP="00B60EF4">
      <w:pPr>
        <w:bidi/>
      </w:pPr>
      <w:r>
        <w:lastRenderedPageBreak/>
        <w:t>صفحة: 504</w:t>
      </w:r>
    </w:p>
    <w:p w14:paraId="7CE6FEA9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4C4969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4" w:hAnsi="QCF_P504" w:cs="QCF_P504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4" w:hAnsi="QCF_P504" w:cs="QCF_P504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4" w:hAnsi="QCF_P504" w:cs="QCF_P504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4" w:hAnsi="QCF_P504" w:cs="QCF_P504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4" w:hAnsi="QCF_P504" w:cs="QCF_P504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4D25980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4C06F3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4" w:hAnsi="QCF_P504" w:cs="QCF_P504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4" w:hAnsi="QCF_P504" w:cs="QCF_P504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578A55E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306CED0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4" w:hAnsi="QCF_P504" w:cs="QCF_P504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DCEE6C2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57794E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4" w:hAnsi="QCF_P504" w:cs="QCF_P504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4" w:hAnsi="QCF_P504" w:cs="QCF_P504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798B930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9053AA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4" w:hAnsi="QCF_P504" w:cs="QCF_P504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3" w:hAnsi="QCF_P503" w:cs="QCF_P503"/>
          <w:color w:val="006AB3"/>
          <w:rtl/>
        </w:rPr>
        <w:t>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الكسائي (وقفًا).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4" w:hAnsi="QCF_P504" w:cs="QCF_P504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4" w:hAnsi="QCF_P504" w:cs="QCF_P504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58A81F2A" w14:textId="77777777" w:rsidR="00717137" w:rsidRDefault="00000000" w:rsidP="00B60EF4">
      <w:pPr>
        <w:bidi/>
      </w:pPr>
      <w:r>
        <w:rPr>
          <w:b/>
        </w:rPr>
        <w:t>المدغم</w:t>
      </w:r>
    </w:p>
    <w:p w14:paraId="44C069E5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4" w:hAnsi="QCF_P504" w:cs="QCF_P504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4" w:hAnsi="QCF_P504" w:cs="QCF_P504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4" w:hAnsi="QCF_P504" w:cs="QCF_P504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4" w:hAnsi="QCF_P504" w:cs="QCF_P504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4AB55A7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5C01AAE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ءَأَذۡهَبۡتُمۡ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Adwaa-Elsalaf" w:hAnsi="Adwaa-Elsalaf" w:cs="Adwaa-Elsalaf"/>
          <w:color w:val="000000"/>
          <w:rtl/>
        </w:rPr>
        <w:t>قرأ بهمزتين</w:t>
      </w:r>
      <w:r>
        <w:rPr>
          <w:rFonts w:ascii="louts-shamy" w:hAnsi="louts-shamy" w:cs="louts-shamy"/>
          <w:color w:val="000000"/>
          <w:rtl/>
        </w:rPr>
        <w:t>: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يعقوب،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جعفر، ومذهبهم في الهمزة الثانية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النحو الآتي:- </w:t>
      </w:r>
      <w:r>
        <w:rPr>
          <w:rFonts w:ascii="Adwaa-Elsalaf" w:hAnsi="Adwaa-Elsalaf" w:cs="Adwaa-Elsalaf"/>
          <w:color w:val="000000"/>
          <w:rtl/>
        </w:rPr>
        <w:t>تسهيل الثانية بدون إدخال</w:t>
      </w:r>
      <w:r>
        <w:rPr>
          <w:rFonts w:ascii="louts-shamy" w:hAnsi="louts-shamy" w:cs="louts-shamy"/>
          <w:color w:val="000000"/>
          <w:rtl/>
        </w:rPr>
        <w:t>: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رويس. - التسهيل مع الإدخال</w:t>
      </w:r>
      <w:r>
        <w:rPr>
          <w:rFonts w:ascii="Adwaa-Elsalaf" w:hAnsi="Adwaa-Elsalaf" w:cs="Adwaa-Elsalaf"/>
          <w:color w:val="000000"/>
          <w:rtl/>
        </w:rPr>
        <w:t xml:space="preserve">: </w:t>
      </w:r>
      <w:r>
        <w:rPr>
          <w:rFonts w:ascii="louts-shamy" w:hAnsi="louts-shamy" w:cs="louts-shamy"/>
          <w:color w:val="000000"/>
          <w:rtl/>
        </w:rPr>
        <w:t>هشام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التحقيق مع الإدخال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هشام (الوجه الثاني له). - التحقيق بدون إدخال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روح. - قرأ بهمزة واحدة: الباقون</w:t>
      </w:r>
      <w:r>
        <w:rPr>
          <w:rFonts w:ascii="Adwaa-Elsalaf" w:hAnsi="Adwaa-Elsalaf" w:cs="Adwaa-Elsalaf"/>
          <w:color w:val="000000"/>
          <w:rtl/>
        </w:rPr>
        <w:t>.</w:t>
      </w:r>
    </w:p>
    <w:p w14:paraId="470550F4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1FF8AF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4" w:hAnsi="QCF_P504" w:cs="QCF_P504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4" w:hAnsi="QCF_P504" w:cs="QCF_P504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4" w:hAnsi="QCF_P504" w:cs="QCF_P504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4" w:hAnsi="QCF_P504" w:cs="QCF_P504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4" w:hAnsi="QCF_P504" w:cs="QCF_P504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382F5E8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220866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4" w:hAnsi="QCF_P504" w:cs="QCF_P504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4" w:hAnsi="QCF_P504" w:cs="QCF_P504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74D0A49C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0347DF4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504" w:hAnsi="QCF_P504" w:cs="QCF_P504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4" w:hAnsi="QCF_P504" w:cs="QCF_P504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- الفتح وصلًا: ورش، البزي. - الإسكان وصلًا: الباقون/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4" w:hAnsi="QCF_P504" w:cs="QCF_P504"/>
          <w:color w:val="006AB3"/>
          <w:rtl/>
        </w:rPr>
        <w:t>ﮜ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أَنۡ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الفتح وصلًا: نافع، ابن 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وصلًا: الباقون.</w:t>
      </w:r>
    </w:p>
    <w:p w14:paraId="774E2C5D" w14:textId="77777777" w:rsidR="00717137" w:rsidRDefault="00000000" w:rsidP="00B60EF4">
      <w:pPr>
        <w:bidi/>
      </w:pPr>
      <w:r>
        <w:br w:type="page"/>
      </w:r>
    </w:p>
    <w:p w14:paraId="0D08F01D" w14:textId="77777777" w:rsidR="00717137" w:rsidRDefault="00000000" w:rsidP="00B60EF4">
      <w:pPr>
        <w:bidi/>
      </w:pPr>
      <w:r>
        <w:lastRenderedPageBreak/>
        <w:t>صفحة: 505</w:t>
      </w:r>
    </w:p>
    <w:p w14:paraId="2AF04A8C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F68B7A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5" w:hAnsi="QCF_P505" w:cs="QCF_P505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5" w:hAnsi="QCF_P505" w:cs="QCF_P505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5" w:hAnsi="QCF_P505" w:cs="QCF_P505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F5B2104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60E86F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5" w:hAnsi="QCF_P505" w:cs="QCF_P505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5" w:hAnsi="QCF_P505" w:cs="QCF_P505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65DB7BC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45E6BB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5" w:hAnsi="QCF_P505" w:cs="QCF_P505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5" w:hAnsi="QCF_P505" w:cs="QCF_P505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5" w:hAnsi="QCF_P505" w:cs="QCF_P505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5" w:hAnsi="QCF_P505" w:cs="QCF_P505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5" w:hAnsi="QCF_P505" w:cs="QCF_P505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556D25F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4ED17BA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شَيۡء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55807F4B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DA035B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5" w:hAnsi="QCF_P505" w:cs="QCF_P505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5" w:hAnsi="QCF_P505" w:cs="QCF_P505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تَرَىٰٓ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5" w:hAnsi="QCF_P505" w:cs="QCF_P505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5" w:hAnsi="QCF_P505" w:cs="QCF_P505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5" w:hAnsi="QCF_P505" w:cs="QCF_P505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حمزة.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5" w:hAnsi="QCF_P505" w:cs="QCF_P505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463A772A" w14:textId="77777777" w:rsidR="00717137" w:rsidRDefault="00000000" w:rsidP="00B60EF4">
      <w:pPr>
        <w:bidi/>
      </w:pPr>
      <w:r>
        <w:rPr>
          <w:b/>
        </w:rPr>
        <w:t>المدغم</w:t>
      </w:r>
    </w:p>
    <w:p w14:paraId="4BFA687D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5" w:hAnsi="QCF_P505" w:cs="QCF_P505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5" w:hAnsi="QCF_P505" w:cs="QCF_P505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للكسائي.الكبير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5" w:hAnsi="QCF_P505" w:cs="QCF_P505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5" w:hAnsi="QCF_P505" w:cs="QCF_P505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الاختلاس).</w:t>
      </w:r>
    </w:p>
    <w:p w14:paraId="60876245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4D1C94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5" w:hAnsi="QCF_P505" w:cs="QCF_P505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5" w:hAnsi="QCF_P505" w:cs="QCF_P505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5" w:hAnsi="QCF_P505" w:cs="QCF_P505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5" w:hAnsi="QCF_P505" w:cs="QCF_P505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(حذف الهمزة مع ضم الزاي).</w:t>
      </w:r>
    </w:p>
    <w:p w14:paraId="3F22BACC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2650B7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5" w:hAnsi="QCF_P505" w:cs="QCF_P505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5" w:hAnsi="QCF_P505" w:cs="QCF_P505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5" w:hAnsi="QCF_P505" w:cs="QCF_P505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9748DAB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376BCBF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وَمِنۡ خَلۡفِهِۦ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D7D6DD8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FEBD58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505" w:hAnsi="QCF_P505" w:cs="QCF_P505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5" w:hAnsi="QCF_P505" w:cs="QCF_P505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5" w:hAnsi="QCF_P505" w:cs="QCF_P505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5" w:hAnsi="QCF_P505" w:cs="QCF_P505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5" w:hAnsi="QCF_P505" w:cs="QCF_P505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الهمزة، إبدالها ياء مضمومة، حذفها مع ضم الزاي.</w:t>
      </w:r>
    </w:p>
    <w:p w14:paraId="656A8E20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43DB60C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5" w:hAnsi="QCF_P505" w:cs="QCF_P505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5" w:hAnsi="QCF_P505" w:cs="QCF_P505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5" w:hAnsi="QCF_P505" w:cs="QCF_P505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5" w:hAnsi="QCF_P505" w:cs="QCF_P505"/>
          <w:color w:val="006AB3"/>
          <w:rtl/>
        </w:rPr>
        <w:t>ﮃ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البزي،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521C957F" w14:textId="77777777" w:rsidR="00717137" w:rsidRDefault="00000000" w:rsidP="00B60EF4">
      <w:pPr>
        <w:bidi/>
      </w:pPr>
      <w:r>
        <w:br w:type="page"/>
      </w:r>
    </w:p>
    <w:p w14:paraId="2DA015DC" w14:textId="77777777" w:rsidR="00717137" w:rsidRDefault="00000000" w:rsidP="00B60EF4">
      <w:pPr>
        <w:bidi/>
      </w:pPr>
      <w:r>
        <w:lastRenderedPageBreak/>
        <w:t>صفحة: 506</w:t>
      </w:r>
    </w:p>
    <w:p w14:paraId="717361E6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27FB19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6" w:hAnsi="QCF_P506" w:cs="QCF_P506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6" w:hAnsi="QCF_P506" w:cs="QCF_P506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7CD8DA8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3C033B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6" w:hAnsi="QCF_P506" w:cs="QCF_P506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F8D74A2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0C053A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6" w:hAnsi="QCF_P506" w:cs="QCF_P506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D56F21B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3B92E2F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6" w:hAnsi="QCF_P506" w:cs="QCF_P506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D1A8F3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EF567F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6" w:hAnsi="QCF_P506" w:cs="QCF_P506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6" w:hAnsi="QCF_P506" w:cs="QCF_P506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بَلَىٰ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6" w:hAnsi="QCF_P506" w:cs="QCF_P506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6" w:hAnsi="QCF_P506" w:cs="QCF_P506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أمالهما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ورش.</w:t>
      </w:r>
    </w:p>
    <w:p w14:paraId="37A1EB36" w14:textId="77777777" w:rsidR="00717137" w:rsidRDefault="00000000" w:rsidP="00B60EF4">
      <w:pPr>
        <w:bidi/>
      </w:pPr>
      <w:r>
        <w:rPr>
          <w:b/>
        </w:rPr>
        <w:t>المدغم</w:t>
      </w:r>
    </w:p>
    <w:p w14:paraId="59C93BDA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6" w:hAnsi="QCF_P506" w:cs="QCF_P506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6" w:hAnsi="QCF_P506" w:cs="QCF_P506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خلاد، الكسائي/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6" w:hAnsi="QCF_P506" w:cs="QCF_P506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6" w:hAnsi="QCF_P506" w:cs="QCF_P506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بخلف عن الدوري.الكبير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6" w:hAnsi="QCF_P506" w:cs="QCF_P506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6" w:hAnsi="QCF_P506" w:cs="QCF_P506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6" w:hAnsi="QCF_P506" w:cs="QCF_P506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6" w:hAnsi="QCF_P506" w:cs="QCF_P506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الاختلاس).</w:t>
      </w:r>
    </w:p>
    <w:p w14:paraId="1809EDBE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4FF259C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6" w:hAnsi="QCF_P506" w:cs="QCF_P506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6" w:hAnsi="QCF_P506" w:cs="QCF_P506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6" w:hAnsi="QCF_P506" w:cs="QCF_P506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مذاهب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>-تسهيل الهمزة الأولى مع المد والقصر: قالون، البزي. -إسقاط الأولى مع القصر والمد: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عمرو.-تسهيل الهمزة الثانية</w:t>
      </w:r>
      <w:r>
        <w:rPr>
          <w:rFonts w:ascii="Adwaa-Elsalaf" w:hAnsi="Adwaa-Elsalaf" w:cs="Adwaa-Elsalaf"/>
          <w:color w:val="000000"/>
          <w:rtl/>
        </w:rPr>
        <w:t>، إبدالها حرف مدّ مع القصر:</w:t>
      </w:r>
      <w:r>
        <w:rPr>
          <w:rFonts w:ascii="louts-shamy" w:hAnsi="louts-shamy" w:cs="louts-shamy"/>
          <w:color w:val="000000"/>
          <w:rtl/>
        </w:rPr>
        <w:t xml:space="preserve"> ورش، قنبل. -تسهيل الهمزة الثانية: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تحقيق الهمزتين: الباقون.</w:t>
      </w:r>
    </w:p>
    <w:p w14:paraId="1F6C0E20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F66B6B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6" w:hAnsi="QCF_P506" w:cs="QCF_P506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6" w:hAnsi="QCF_P506" w:cs="QCF_P506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27D7E0C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359893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506" w:hAnsi="QCF_P506" w:cs="QCF_P506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6" w:hAnsi="QCF_P506" w:cs="QCF_P506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 وجهان): النقل،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6" w:hAnsi="QCF_P506" w:cs="QCF_P506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</w:r>
    </w:p>
    <w:p w14:paraId="2CF1204D" w14:textId="77777777" w:rsidR="00717137" w:rsidRDefault="00000000" w:rsidP="00B60EF4">
      <w:pPr>
        <w:bidi/>
      </w:pPr>
      <w:r>
        <w:br w:type="page"/>
      </w:r>
    </w:p>
    <w:p w14:paraId="3970FB58" w14:textId="77777777" w:rsidR="00717137" w:rsidRDefault="00000000" w:rsidP="00B60EF4">
      <w:pPr>
        <w:bidi/>
      </w:pPr>
      <w:r>
        <w:lastRenderedPageBreak/>
        <w:t>صفحة: 507</w:t>
      </w:r>
    </w:p>
    <w:p w14:paraId="3E6742D9" w14:textId="77777777" w:rsidR="00717137" w:rsidRDefault="00000000" w:rsidP="00B60EF4">
      <w:pPr>
        <w:bidi/>
      </w:pPr>
      <w:r>
        <w:rPr>
          <w:b/>
        </w:rPr>
        <w:t>عد الآي</w:t>
      </w:r>
    </w:p>
    <w:p w14:paraId="1A7C5D8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7" w:hAnsi="QCF_P507" w:cs="QCF_P507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7" w:hAnsi="QCF_P507" w:cs="QCF_P507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7" w:hAnsi="QCF_P507" w:cs="QCF_P507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7" w:hAnsi="QCF_P507" w:cs="QCF_P507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7" w:hAnsi="QCF_P507" w:cs="QCF_P507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7" w:hAnsi="QCF_P507" w:cs="QCF_P507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الحمصي/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7" w:hAnsi="QCF_P507" w:cs="QCF_P507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7" w:hAnsi="QCF_P507" w:cs="QCF_P507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7" w:hAnsi="QCF_P507" w:cs="QCF_P507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7" w:hAnsi="QCF_P507" w:cs="QCF_P507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 xml:space="preserve">عدها غير </w:t>
      </w:r>
      <w:r>
        <w:rPr>
          <w:rFonts w:ascii="louts-shamy" w:hAnsi="louts-shamy" w:cs="louts-shamy"/>
          <w:color w:val="000000"/>
          <w:rtl/>
        </w:rPr>
        <w:t>الكوفي.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7" w:hAnsi="QCF_P507" w:cs="QCF_P507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7" w:hAnsi="QCF_P507" w:cs="QCF_P507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7" w:hAnsi="QCF_P507" w:cs="QCF_P507"/>
          <w:color w:val="006AB3"/>
          <w:rtl/>
        </w:rPr>
        <w:t>ﮭ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7" w:hAnsi="QCF_P507" w:cs="QCF_P507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7" w:hAnsi="QCF_P507" w:cs="QCF_P507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عدهما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غير</w:t>
      </w:r>
      <w:r>
        <w:rPr>
          <w:rFonts w:ascii="louts-shamy" w:hAnsi="louts-shamy" w:cs="louts-shamy"/>
          <w:color w:val="000000"/>
          <w:rtl/>
        </w:rPr>
        <w:t xml:space="preserve"> الحمصي.</w:t>
      </w:r>
    </w:p>
    <w:p w14:paraId="301D67C0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3220AD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7" w:hAnsi="QCF_P507" w:cs="QCF_P507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C05B423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01DC962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7" w:hAnsi="QCF_P507" w:cs="QCF_P507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67A391B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9ED84D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7" w:hAnsi="QCF_P507" w:cs="QCF_P507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(جميعًا)،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7" w:hAnsi="QCF_P507" w:cs="QCF_P507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80E409B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5D1455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7" w:hAnsi="QCF_P507" w:cs="QCF_P507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7" w:hAnsi="QCF_P507" w:cs="QCF_P507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7" w:hAnsi="QCF_P507" w:cs="QCF_P507"/>
          <w:color w:val="006AB3"/>
          <w:rtl/>
        </w:rPr>
        <w:t>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7" w:hAnsi="QCF_P507" w:cs="QCF_P507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7" w:hAnsi="QCF_P507" w:cs="QCF_P507"/>
          <w:color w:val="006AB3"/>
          <w:rtl/>
        </w:rPr>
        <w:t>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7" w:hAnsi="QCF_P507" w:cs="QCF_P507"/>
          <w:color w:val="006AB3"/>
          <w:rtl/>
        </w:rPr>
        <w:t>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</w:p>
    <w:p w14:paraId="285E50FC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5558B5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7" w:hAnsi="QCF_P507" w:cs="QCF_P507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7" w:hAnsi="QCF_P507" w:cs="QCF_P507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7" w:hAnsi="QCF_P507" w:cs="QCF_P507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7" w:hAnsi="QCF_P507" w:cs="QCF_P507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7" w:hAnsi="QCF_P507" w:cs="QCF_P507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7" w:hAnsi="QCF_P507" w:cs="QCF_P507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7" w:hAnsi="QCF_P507" w:cs="QCF_P507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DD07B59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218FC3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7" w:hAnsi="QCF_P507" w:cs="QCF_P507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7" w:hAnsi="QCF_P507" w:cs="QCF_P507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التحقيق.</w:t>
      </w:r>
    </w:p>
    <w:p w14:paraId="5391BA8D" w14:textId="77777777" w:rsidR="00717137" w:rsidRDefault="00000000" w:rsidP="00B60EF4">
      <w:pPr>
        <w:bidi/>
      </w:pPr>
      <w:r>
        <w:br w:type="page"/>
      </w:r>
    </w:p>
    <w:p w14:paraId="18AE9FDF" w14:textId="77777777" w:rsidR="00717137" w:rsidRDefault="00000000" w:rsidP="00B60EF4">
      <w:pPr>
        <w:bidi/>
      </w:pPr>
      <w:r>
        <w:lastRenderedPageBreak/>
        <w:t>صفحة: 508</w:t>
      </w:r>
    </w:p>
    <w:p w14:paraId="7E37F005" w14:textId="77777777" w:rsidR="00717137" w:rsidRDefault="00000000" w:rsidP="00B60EF4">
      <w:pPr>
        <w:bidi/>
      </w:pPr>
      <w:r>
        <w:rPr>
          <w:b/>
        </w:rPr>
        <w:t>عد الآي</w:t>
      </w:r>
    </w:p>
    <w:p w14:paraId="42FFF0F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8" w:hAnsi="QCF_P508" w:cs="QCF_P508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8" w:hAnsi="QCF_P508" w:cs="QCF_P508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8" w:hAnsi="QCF_P508" w:cs="QCF_P508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8" w:hAnsi="QCF_P508" w:cs="QCF_P508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البصري، الحمصي.</w:t>
      </w:r>
    </w:p>
    <w:p w14:paraId="6FCD1FC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B4A126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8" w:hAnsi="QCF_P508" w:cs="QCF_P508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8" w:hAnsi="QCF_P508" w:cs="QCF_P508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3AFE67C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E29F55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8" w:hAnsi="QCF_P508" w:cs="QCF_P508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8" w:hAnsi="QCF_P508" w:cs="QCF_P508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8" w:hAnsi="QCF_P508" w:cs="QCF_P508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8" w:hAnsi="QCF_P508" w:cs="QCF_P508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8" w:hAnsi="QCF_P508" w:cs="QCF_P508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AB50F33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F14EB2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8" w:hAnsi="QCF_P508" w:cs="QCF_P508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8" w:hAnsi="QCF_P508" w:cs="QCF_P508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8" w:hAnsi="QCF_P508" w:cs="QCF_P508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8" w:hAnsi="QCF_P508" w:cs="QCF_P508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8" w:hAnsi="QCF_P508" w:cs="QCF_P508"/>
          <w:color w:val="006AB3"/>
          <w:rtl/>
        </w:rPr>
        <w:t>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8" w:hAnsi="QCF_P508" w:cs="QCF_P508"/>
          <w:color w:val="006AB3"/>
          <w:rtl/>
        </w:rPr>
        <w:t>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8" w:hAnsi="QCF_P508" w:cs="QCF_P508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 (بخلف عنه)، حمزة/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8" w:hAnsi="QCF_P508" w:cs="QCF_P508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8" w:hAnsi="QCF_P508" w:cs="QCF_P508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8" w:hAnsi="QCF_P508" w:cs="QCF_P508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8" w:hAnsi="QCF_P508" w:cs="QCF_P508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8" w:hAnsi="QCF_P508" w:cs="QCF_P508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8" w:hAnsi="QCF_P508" w:cs="QCF_P508"/>
          <w:color w:val="006AB3"/>
          <w:rtl/>
        </w:rPr>
        <w:t>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008DDF8F" w14:textId="77777777" w:rsidR="00717137" w:rsidRDefault="00000000" w:rsidP="00B60EF4">
      <w:pPr>
        <w:bidi/>
      </w:pPr>
      <w:r>
        <w:rPr>
          <w:b/>
        </w:rPr>
        <w:t>المدغم</w:t>
      </w:r>
    </w:p>
    <w:p w14:paraId="5DC620C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8" w:hAnsi="QCF_P508" w:cs="QCF_P508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8" w:hAnsi="QCF_P508" w:cs="QCF_P508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8" w:hAnsi="QCF_P508" w:cs="QCF_P508"/>
          <w:color w:val="006AB3"/>
          <w:rtl/>
        </w:rPr>
        <w:t>ﰐ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8" w:hAnsi="QCF_P508" w:cs="QCF_P508"/>
          <w:color w:val="006AB3"/>
          <w:rtl/>
        </w:rPr>
        <w:t>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بخلف عن الدوري.الكبير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8" w:hAnsi="QCF_P508" w:cs="QCF_P508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8" w:hAnsi="QCF_P508" w:cs="QCF_P508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8" w:hAnsi="QCF_P508" w:cs="QCF_P508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8" w:hAnsi="QCF_P508" w:cs="QCF_P508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8" w:hAnsi="QCF_P508" w:cs="QCF_P508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8" w:hAnsi="QCF_P508" w:cs="QCF_P508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8" w:hAnsi="QCF_P508" w:cs="QCF_P508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8" w:hAnsi="QCF_P508" w:cs="QCF_P508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8" w:hAnsi="QCF_P508" w:cs="QCF_P508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8" w:hAnsi="QCF_P508" w:cs="QCF_P508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8" w:hAnsi="QCF_P508" w:cs="QCF_P508"/>
          <w:color w:val="006AB3"/>
          <w:rtl/>
        </w:rPr>
        <w:t>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8" w:hAnsi="QCF_P508" w:cs="QCF_P508"/>
          <w:color w:val="006AB3"/>
          <w:rtl/>
        </w:rPr>
        <w:t>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4E3619C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224664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8" w:hAnsi="QCF_P508" w:cs="QCF_P508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8" w:hAnsi="QCF_P508" w:cs="QCF_P508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8" w:hAnsi="QCF_P508" w:cs="QCF_P508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8" w:hAnsi="QCF_P508" w:cs="QCF_P508"/>
          <w:color w:val="006AB3"/>
          <w:rtl/>
        </w:rPr>
        <w:t>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8" w:hAnsi="QCF_P508" w:cs="QCF_P508"/>
          <w:color w:val="006AB3"/>
          <w:rtl/>
        </w:rPr>
        <w:t>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وَكَآئِن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(التسهيل مع المد والقصر).</w:t>
      </w:r>
    </w:p>
    <w:p w14:paraId="79748C01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072BF6E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8" w:hAnsi="QCF_P508" w:cs="QCF_P508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8" w:hAnsi="QCF_P508" w:cs="QCF_P508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مذاهب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- إسقاط الهمزة الأولى مع القصر والمد: قالون، البزي،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عمرو.- تسهيل الهمزة الثانية، إبدالها ألفًا مع المد المشبع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ورش، قنبل. - </w:t>
      </w:r>
      <w:r>
        <w:rPr>
          <w:rFonts w:ascii="Adwaa-Elsalaf" w:hAnsi="Adwaa-Elsalaf" w:cs="Adwaa-Elsalaf"/>
          <w:color w:val="000000"/>
          <w:rtl/>
        </w:rPr>
        <w:t>تسهيل الهمزة الثانية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 تحقيق الهمزتين: الباقون.</w:t>
      </w:r>
    </w:p>
    <w:p w14:paraId="3CAADA9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190F6A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8" w:hAnsi="QCF_P508" w:cs="QCF_P508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8" w:hAnsi="QCF_P508" w:cs="QCF_P508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8" w:hAnsi="QCF_P508" w:cs="QCF_P508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8" w:hAnsi="QCF_P508" w:cs="QCF_P508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8" w:hAnsi="QCF_P508" w:cs="QCF_P508"/>
          <w:color w:val="006AB3"/>
          <w:rtl/>
        </w:rPr>
        <w:t>ﮢ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130" w:hAnsi="QCF_P130" w:cs="QCF_P130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130" w:hAnsi="QCF_P130" w:cs="QCF_P130"/>
          <w:color w:val="006AB3"/>
          <w:rtl/>
        </w:rPr>
        <w:t>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هُدٗى وَءَات۪ىٰهُمۡ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1531AB1" w14:textId="77777777" w:rsidR="00717137" w:rsidRDefault="00000000" w:rsidP="00B60EF4">
      <w:pPr>
        <w:bidi/>
      </w:pPr>
      <w:r>
        <w:rPr>
          <w:b/>
        </w:rPr>
        <w:lastRenderedPageBreak/>
        <w:t>إخفاء أبي جعفر</w:t>
      </w:r>
    </w:p>
    <w:p w14:paraId="5C33D0B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8" w:hAnsi="QCF_P508" w:cs="QCF_P508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8" w:hAnsi="QCF_P508" w:cs="QCF_P508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8" w:hAnsi="QCF_P508" w:cs="QCF_P508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8" w:hAnsi="QCF_P508" w:cs="QCF_P508"/>
          <w:color w:val="006AB3"/>
          <w:rtl/>
        </w:rPr>
        <w:t>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ADAEEB5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C047F6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8" w:hAnsi="QCF_P508" w:cs="QCF_P508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8" w:hAnsi="QCF_P508" w:cs="QCF_P508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8" w:hAnsi="QCF_P508" w:cs="QCF_P508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تسهيل الهمزة مع الإشباع والقصر/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8" w:hAnsi="QCF_P508" w:cs="QCF_P508"/>
          <w:color w:val="006AB3"/>
          <w:rtl/>
        </w:rPr>
        <w:t>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6398709A" w14:textId="77777777" w:rsidR="00717137" w:rsidRDefault="00000000" w:rsidP="00B60EF4">
      <w:pPr>
        <w:bidi/>
      </w:pPr>
      <w:r>
        <w:br w:type="page"/>
      </w:r>
    </w:p>
    <w:p w14:paraId="6A24AA25" w14:textId="77777777" w:rsidR="00717137" w:rsidRDefault="00000000" w:rsidP="00B60EF4">
      <w:pPr>
        <w:bidi/>
      </w:pPr>
      <w:r>
        <w:lastRenderedPageBreak/>
        <w:t>صفحة: 509</w:t>
      </w:r>
    </w:p>
    <w:p w14:paraId="1BA0445B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E6B14A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9" w:hAnsi="QCF_P509" w:cs="QCF_P509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D0409FC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EFFCEC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9" w:hAnsi="QCF_P509" w:cs="QCF_P509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9" w:hAnsi="QCF_P509" w:cs="QCF_P509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6ABA384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1AD044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9" w:hAnsi="QCF_P509" w:cs="QCF_P509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588EA7C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0986BB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9" w:hAnsi="QCF_P509" w:cs="QCF_P509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أَعۡمَىٰٓ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9" w:hAnsi="QCF_P509" w:cs="QCF_P509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9" w:hAnsi="QCF_P509" w:cs="QCF_P509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(وقفًا):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9" w:hAnsi="QCF_P509" w:cs="QCF_P509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الكسائي بخلف عنه 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9" w:hAnsi="QCF_P509" w:cs="QCF_P509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72692F0F" w14:textId="77777777" w:rsidR="00717137" w:rsidRDefault="00000000" w:rsidP="00B60EF4">
      <w:pPr>
        <w:bidi/>
      </w:pPr>
      <w:r>
        <w:rPr>
          <w:b/>
        </w:rPr>
        <w:t>المدغم</w:t>
      </w:r>
    </w:p>
    <w:p w14:paraId="483F3BA6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9" w:hAnsi="QCF_P509" w:cs="QCF_P509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9" w:hAnsi="QCF_P509" w:cs="QCF_P509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9" w:hAnsi="QCF_P509" w:cs="QCF_P509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9" w:hAnsi="QCF_P509" w:cs="QCF_P509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9" w:hAnsi="QCF_P509" w:cs="QCF_P509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9" w:hAnsi="QCF_P509" w:cs="QCF_P509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9" w:hAnsi="QCF_P509" w:cs="QCF_P509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9" w:hAnsi="QCF_P509" w:cs="QCF_P509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9" w:hAnsi="QCF_P509" w:cs="QCF_P509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9" w:hAnsi="QCF_P509" w:cs="QCF_P509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CE03595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0746CA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9" w:hAnsi="QCF_P509" w:cs="QCF_P509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9" w:hAnsi="QCF_P509" w:cs="QCF_P509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9" w:hAnsi="QCF_P509" w:cs="QCF_P509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9" w:hAnsi="QCF_P509" w:cs="QCF_P509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9" w:hAnsi="QCF_P509" w:cs="QCF_P509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9" w:hAnsi="QCF_P509" w:cs="QCF_P509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09" w:hAnsi="QCF_P509" w:cs="QCF_P509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9" w:hAnsi="QCF_P509" w:cs="QCF_P509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D78D5C7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FADF2F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9" w:hAnsi="QCF_P509" w:cs="QCF_P509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09" w:hAnsi="QCF_P509" w:cs="QCF_P509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9" w:hAnsi="QCF_P509" w:cs="QCF_P509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09" w:hAnsi="QCF_P509" w:cs="QCF_P509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وتسهيلها.</w:t>
      </w:r>
    </w:p>
    <w:p w14:paraId="7F4F7BA8" w14:textId="77777777" w:rsidR="00717137" w:rsidRDefault="00000000" w:rsidP="00B60EF4">
      <w:pPr>
        <w:bidi/>
      </w:pPr>
      <w:r>
        <w:br w:type="page"/>
      </w:r>
    </w:p>
    <w:p w14:paraId="2747D6FE" w14:textId="77777777" w:rsidR="00717137" w:rsidRDefault="00000000" w:rsidP="00B60EF4">
      <w:pPr>
        <w:bidi/>
      </w:pPr>
      <w:r>
        <w:lastRenderedPageBreak/>
        <w:t>صفحة: 510</w:t>
      </w:r>
    </w:p>
    <w:p w14:paraId="0A0F849A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05EAF8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0" w:hAnsi="QCF_P510" w:cs="QCF_P510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يَتِرَكُمُۥٓ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0" w:hAnsi="QCF_P510" w:cs="QCF_P510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B7FE479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46CAC0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0" w:hAnsi="QCF_P510" w:cs="QCF_P510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8117479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40AE023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0" w:hAnsi="QCF_P510" w:cs="QCF_P510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E9739DD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A93BD3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0" w:hAnsi="QCF_P510" w:cs="QCF_P510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0" w:hAnsi="QCF_P510" w:cs="QCF_P510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0" w:hAnsi="QCF_P510" w:cs="QCF_P510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50CF7AA4" w14:textId="77777777" w:rsidR="00717137" w:rsidRDefault="00000000" w:rsidP="00B60EF4">
      <w:pPr>
        <w:bidi/>
      </w:pPr>
      <w:r>
        <w:rPr>
          <w:b/>
        </w:rPr>
        <w:t>المدغم</w:t>
      </w:r>
    </w:p>
    <w:p w14:paraId="42A0C93C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0" w:hAnsi="QCF_P510" w:cs="QCF_P510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0" w:hAnsi="QCF_P510" w:cs="QCF_P510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D54CC9A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93A069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0" w:hAnsi="QCF_P510" w:cs="QCF_P510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0" w:hAnsi="QCF_P510" w:cs="QCF_P510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21A9B41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1C2D76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0" w:hAnsi="QCF_P510" w:cs="QCF_P510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0" w:hAnsi="QCF_P510" w:cs="QCF_P510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0" w:hAnsi="QCF_P510" w:cs="QCF_P510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0" w:hAnsi="QCF_P510" w:cs="QCF_P510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0" w:hAnsi="QCF_P510" w:cs="QCF_P510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0" w:hAnsi="QCF_P510" w:cs="QCF_P510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0" w:hAnsi="QCF_P510" w:cs="QCF_P510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0" w:hAnsi="QCF_P510" w:cs="QCF_P510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0" w:hAnsi="QCF_P510" w:cs="QCF_P510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0" w:hAnsi="QCF_P510" w:cs="QCF_P510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0" w:hAnsi="QCF_P510" w:cs="QCF_P510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0" w:hAnsi="QCF_P510" w:cs="QCF_P510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0" w:hAnsi="QCF_P510" w:cs="QCF_P510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0" w:hAnsi="QCF_P510" w:cs="QCF_P510"/>
          <w:color w:val="006AB3"/>
          <w:rtl/>
        </w:rPr>
        <w:t>ﯙ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0" w:hAnsi="QCF_P510" w:cs="QCF_P510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0" w:hAnsi="QCF_P510" w:cs="QCF_P510"/>
          <w:color w:val="006AB3"/>
          <w:rtl/>
        </w:rPr>
        <w:t>ﯨ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0" w:hAnsi="QCF_P510" w:cs="QCF_P510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0" w:hAnsi="QCF_P510" w:cs="QCF_P510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ACDFBCE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7B41FDE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قَوۡمًا غَيۡرَكُمُۥ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DB7631C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F62064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0" w:hAnsi="QCF_P510" w:cs="QCF_P510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0" w:hAnsi="QCF_P510" w:cs="QCF_P510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0" w:hAnsi="QCF_P510" w:cs="QCF_P510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0" w:hAnsi="QCF_P510" w:cs="QCF_P510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0" w:hAnsi="QCF_P510" w:cs="QCF_P510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لخلف: التحقيق، السكت، ولخلاد: التحقيق/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0" w:hAnsi="QCF_P510" w:cs="QCF_P510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0" w:hAnsi="QCF_P510" w:cs="QCF_P510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 وجهان): النقل، التحقيق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0" w:hAnsi="QCF_P510" w:cs="QCF_P510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</w:r>
    </w:p>
    <w:p w14:paraId="1E98D613" w14:textId="77777777" w:rsidR="00717137" w:rsidRDefault="00000000" w:rsidP="00B60EF4">
      <w:pPr>
        <w:bidi/>
      </w:pPr>
      <w:r>
        <w:br w:type="page"/>
      </w:r>
    </w:p>
    <w:p w14:paraId="68595491" w14:textId="77777777" w:rsidR="00717137" w:rsidRDefault="00000000" w:rsidP="00B60EF4">
      <w:pPr>
        <w:bidi/>
      </w:pPr>
      <w:r>
        <w:lastRenderedPageBreak/>
        <w:t>صفحة: 511</w:t>
      </w:r>
    </w:p>
    <w:p w14:paraId="460E2B52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8A0D12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ويُعَزِّرُوهُ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وَيُوَقِّرُوهُ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وَيُسَبِّحُوهُ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C851312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839791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1" w:hAnsi="QCF_P511" w:cs="QCF_P511"/>
          <w:color w:val="006AB3"/>
          <w:rtl/>
        </w:rPr>
        <w:t>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1" w:hAnsi="QCF_P511" w:cs="QCF_P511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1" w:hAnsi="QCF_P511" w:cs="QCF_P511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1" w:hAnsi="QCF_P511" w:cs="QCF_P511"/>
          <w:color w:val="006AB3"/>
          <w:rtl/>
        </w:rPr>
        <w:t>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1" w:hAnsi="QCF_P511" w:cs="QCF_P511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1" w:hAnsi="QCF_P511" w:cs="QCF_P511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1" w:hAnsi="QCF_P511" w:cs="QCF_P511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1" w:hAnsi="QCF_P511" w:cs="QCF_P511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FE69815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C6530B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1" w:hAnsi="QCF_P511" w:cs="QCF_P511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1" w:hAnsi="QCF_P511" w:cs="QCF_P511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1" w:hAnsi="QCF_P511" w:cs="QCF_P511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10B13E8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710777E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1" w:hAnsi="QCF_P511" w:cs="QCF_P511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4690DEB2" w14:textId="77777777" w:rsidR="00717137" w:rsidRDefault="00000000" w:rsidP="00B60EF4">
      <w:pPr>
        <w:bidi/>
      </w:pPr>
      <w:r>
        <w:rPr>
          <w:b/>
        </w:rPr>
        <w:t>المدغم</w:t>
      </w:r>
    </w:p>
    <w:p w14:paraId="3EBC289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1" w:hAnsi="QCF_P511" w:cs="QCF_P511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1" w:hAnsi="QCF_P511" w:cs="QCF_P511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1" w:hAnsi="QCF_P511" w:cs="QCF_P511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1" w:hAnsi="QCF_P511" w:cs="QCF_P511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وَٱلۡمُومِنَاتِ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QCF_P511" w:hAnsi="QCF_P511" w:cs="QCF_P511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36EA942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76038D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1" w:hAnsi="QCF_P511" w:cs="QCF_P511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1" w:hAnsi="QCF_P511" w:cs="QCF_P511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1" w:hAnsi="QCF_P511" w:cs="QCF_P511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لِّيُؤۡمِنُواْ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السوسي.</w:t>
      </w:r>
    </w:p>
    <w:p w14:paraId="21719794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DD0CBD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1" w:hAnsi="QCF_P511" w:cs="QCF_P511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1" w:hAnsi="QCF_P511" w:cs="QCF_P511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1" w:hAnsi="QCF_P511" w:cs="QCF_P511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1" w:hAnsi="QCF_P511" w:cs="QCF_P511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1" w:hAnsi="QCF_P511" w:cs="QCF_P511"/>
          <w:color w:val="006AB3"/>
          <w:rtl/>
        </w:rPr>
        <w:t>ﯨ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E284D4B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B2A28D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1" w:hAnsi="QCF_P511" w:cs="QCF_P511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(معًا): النقل، السكت/ 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1" w:hAnsi="QCF_P511" w:cs="QCF_P511"/>
          <w:color w:val="006AB3"/>
          <w:rtl/>
        </w:rPr>
        <w:t>ﮎ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1" w:hAnsi="QCF_P511" w:cs="QCF_P511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(معًا): النقل، الإدغام (كلاهما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السكون والروم) وكذا هشام.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1" w:hAnsi="QCF_P511" w:cs="QCF_P511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وتسهيلها.</w:t>
      </w:r>
    </w:p>
    <w:p w14:paraId="3B6C8310" w14:textId="77777777" w:rsidR="00717137" w:rsidRDefault="00000000" w:rsidP="00B60EF4">
      <w:pPr>
        <w:bidi/>
      </w:pPr>
      <w:r>
        <w:br w:type="page"/>
      </w:r>
    </w:p>
    <w:p w14:paraId="4CECCBF0" w14:textId="77777777" w:rsidR="00717137" w:rsidRDefault="00000000" w:rsidP="00B60EF4">
      <w:pPr>
        <w:bidi/>
      </w:pPr>
      <w:r>
        <w:lastRenderedPageBreak/>
        <w:t>صفحة: 512</w:t>
      </w:r>
    </w:p>
    <w:p w14:paraId="335888D6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6863AA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فَسَنُؤۡتِيهِ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68417D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494704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2" w:hAnsi="QCF_P512" w:cs="QCF_P512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2" w:hAnsi="QCF_P512" w:cs="QCF_P512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2" w:hAnsi="QCF_P512" w:cs="QCF_P512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DA3F1FD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7587587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ط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459BA19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61454E6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2" w:hAnsi="QCF_P512" w:cs="QCF_P512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2" w:hAnsi="QCF_P512" w:cs="QCF_P512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ADEF41B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6478C5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2" w:hAnsi="QCF_P512" w:cs="QCF_P512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2" w:hAnsi="QCF_P512" w:cs="QCF_P512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51DFF252" w14:textId="77777777" w:rsidR="00717137" w:rsidRDefault="00000000" w:rsidP="00B60EF4">
      <w:pPr>
        <w:bidi/>
      </w:pPr>
      <w:r>
        <w:rPr>
          <w:b/>
        </w:rPr>
        <w:t>المدغم</w:t>
      </w:r>
    </w:p>
    <w:p w14:paraId="17601247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2" w:hAnsi="QCF_P512" w:cs="QCF_P512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2" w:hAnsi="QCF_P512" w:cs="QCF_P512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بخلف عن الدوري/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2" w:hAnsi="QCF_P512" w:cs="QCF_P512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2" w:hAnsi="QCF_P512" w:cs="QCF_P512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هشام، الكسائي/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2" w:hAnsi="QCF_P512" w:cs="QCF_P512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2" w:hAnsi="QCF_P512" w:cs="QCF_P512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هشام، حمزة، الكسائي.الكبير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2" w:hAnsi="QCF_P512" w:cs="QCF_P512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2" w:hAnsi="QCF_P512" w:cs="QCF_P512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2" w:hAnsi="QCF_P512" w:cs="QCF_P512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2" w:hAnsi="QCF_P512" w:cs="QCF_P512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2" w:hAnsi="QCF_P512" w:cs="QCF_P512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2" w:hAnsi="QCF_P512" w:cs="QCF_P512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BA9E324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F7BC28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2" w:hAnsi="QCF_P512" w:cs="QCF_P512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2" w:hAnsi="QCF_P512" w:cs="QCF_P512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2" w:hAnsi="QCF_P512" w:cs="QCF_P512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فَسَنُؤۡتِيهِ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2" w:hAnsi="QCF_P512" w:cs="QCF_P512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السوسي.</w:t>
      </w:r>
    </w:p>
    <w:p w14:paraId="69E1B450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2CF5F0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2" w:hAnsi="QCF_P512" w:cs="QCF_P512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2" w:hAnsi="QCF_P512" w:cs="QCF_P512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2" w:hAnsi="QCF_P512" w:cs="QCF_P512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2" w:hAnsi="QCF_P512" w:cs="QCF_P512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2" w:hAnsi="QCF_P512" w:cs="QCF_P512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2" w:hAnsi="QCF_P512" w:cs="QCF_P512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2" w:hAnsi="QCF_P512" w:cs="QCF_P512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2" w:hAnsi="QCF_P512" w:cs="QCF_P512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2" w:hAnsi="QCF_P512" w:cs="QCF_P512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2" w:hAnsi="QCF_P512" w:cs="QCF_P512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2" w:hAnsi="QCF_P512" w:cs="QCF_P512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2" w:hAnsi="QCF_P512" w:cs="QCF_P512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87D0341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EF2B68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2" w:hAnsi="QCF_P512" w:cs="QCF_P512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2" w:hAnsi="QCF_P512" w:cs="QCF_P512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</w:r>
    </w:p>
    <w:p w14:paraId="3051DBD9" w14:textId="77777777" w:rsidR="00717137" w:rsidRDefault="00000000" w:rsidP="00B60EF4">
      <w:pPr>
        <w:bidi/>
      </w:pPr>
      <w:r>
        <w:br w:type="page"/>
      </w:r>
    </w:p>
    <w:p w14:paraId="4F6BD625" w14:textId="77777777" w:rsidR="00717137" w:rsidRDefault="00000000" w:rsidP="00B60EF4">
      <w:pPr>
        <w:bidi/>
      </w:pPr>
      <w:r>
        <w:lastRenderedPageBreak/>
        <w:t>صفحة: 513</w:t>
      </w:r>
    </w:p>
    <w:p w14:paraId="770319C3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D00434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3" w:hAnsi="QCF_P513" w:cs="QCF_P513"/>
          <w:color w:val="006AB3"/>
          <w:rtl/>
        </w:rPr>
        <w:t>ﮁ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3" w:hAnsi="QCF_P513" w:cs="QCF_P513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E20E05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E4C422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3" w:hAnsi="QCF_P513" w:cs="QCF_P513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3" w:hAnsi="QCF_P513" w:cs="QCF_P513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3" w:hAnsi="QCF_P513" w:cs="QCF_P513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3" w:hAnsi="QCF_P513" w:cs="QCF_P513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E91A681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4AD9DD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3" w:hAnsi="QCF_P513" w:cs="QCF_P513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38C5DFB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3AFE0DB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3" w:hAnsi="QCF_P513" w:cs="QCF_P513"/>
          <w:color w:val="006AB3"/>
          <w:rtl/>
        </w:rPr>
        <w:t>ﯭ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F622EA1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4A3B2F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3" w:hAnsi="QCF_P513" w:cs="QCF_P513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3" w:hAnsi="QCF_P513" w:cs="QCF_P513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3" w:hAnsi="QCF_P513" w:cs="QCF_P513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0714F3AA" w14:textId="77777777" w:rsidR="00717137" w:rsidRDefault="00000000" w:rsidP="00B60EF4">
      <w:pPr>
        <w:bidi/>
      </w:pPr>
      <w:r>
        <w:rPr>
          <w:b/>
        </w:rPr>
        <w:t>المدغم</w:t>
      </w:r>
    </w:p>
    <w:p w14:paraId="49D47D00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3" w:hAnsi="QCF_P513" w:cs="QCF_P513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3" w:hAnsi="QCF_P513" w:cs="QCF_P513"/>
          <w:color w:val="006AB3"/>
          <w:rtl/>
        </w:rPr>
        <w:t>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3" w:hAnsi="QCF_P513" w:cs="QCF_P513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3" w:hAnsi="QCF_P513" w:cs="QCF_P513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7CC4456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266813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3" w:hAnsi="QCF_P513" w:cs="QCF_P513"/>
          <w:color w:val="006AB3"/>
          <w:sz w:val="26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3" w:hAnsi="QCF_P513" w:cs="QCF_P513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3" w:hAnsi="QCF_P513" w:cs="QCF_P513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3" w:hAnsi="QCF_P513" w:cs="QCF_P513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3" w:hAnsi="QCF_P513" w:cs="QCF_P513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3" w:hAnsi="QCF_P513" w:cs="QCF_P513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17708A5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E9385A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3" w:hAnsi="QCF_P513" w:cs="QCF_P513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3" w:hAnsi="QCF_P513" w:cs="QCF_P513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3" w:hAnsi="QCF_P513" w:cs="QCF_P513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3" w:hAnsi="QCF_P513" w:cs="QCF_P513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3" w:hAnsi="QCF_P513" w:cs="QCF_P513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3" w:hAnsi="QCF_P513" w:cs="QCF_P513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3" w:hAnsi="QCF_P513" w:cs="QCF_P513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3" w:hAnsi="QCF_P513" w:cs="QCF_P513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3" w:hAnsi="QCF_P513" w:cs="QCF_P513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3" w:hAnsi="QCF_P513" w:cs="QCF_P513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3" w:hAnsi="QCF_P513" w:cs="QCF_P513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3" w:hAnsi="QCF_P513" w:cs="QCF_P513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3" w:hAnsi="QCF_P513" w:cs="QCF_P513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3" w:hAnsi="QCF_P513" w:cs="QCF_P513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3" w:hAnsi="QCF_P513" w:cs="QCF_P513"/>
          <w:color w:val="006AB3"/>
          <w:rtl/>
        </w:rPr>
        <w:t>ﯺ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C7BE841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889FE7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3" w:hAnsi="QCF_P513" w:cs="QCF_P513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3" w:hAnsi="QCF_P513" w:cs="QCF_P513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(معًا): لخلف (ثلاثة أوجه): النقل، التحقيق، السكت، ولخلاد ( وجهان): النقل، التحقيق.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3" w:hAnsi="QCF_P513" w:cs="QCF_P513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3" w:hAnsi="QCF_P513" w:cs="QCF_P513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10F4415A" w14:textId="77777777" w:rsidR="00717137" w:rsidRDefault="00000000" w:rsidP="00B60EF4">
      <w:pPr>
        <w:bidi/>
      </w:pPr>
      <w:r>
        <w:br w:type="page"/>
      </w:r>
    </w:p>
    <w:p w14:paraId="057BC190" w14:textId="77777777" w:rsidR="00717137" w:rsidRDefault="00000000" w:rsidP="00B60EF4">
      <w:pPr>
        <w:bidi/>
      </w:pPr>
      <w:r>
        <w:lastRenderedPageBreak/>
        <w:t>صفحة: 514</w:t>
      </w:r>
    </w:p>
    <w:p w14:paraId="77BD56B3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5B4035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4" w:hAnsi="QCF_P514" w:cs="QCF_P514"/>
          <w:color w:val="006AB3"/>
          <w:rtl/>
        </w:rPr>
        <w:t>ﭤ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4" w:hAnsi="QCF_P514" w:cs="QCF_P514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5F20E2E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216DD2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4" w:hAnsi="QCF_P514" w:cs="QCF_P514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4" w:hAnsi="QCF_P514" w:cs="QCF_P514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4" w:hAnsi="QCF_P514" w:cs="QCF_P514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22F8807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74821A0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4" w:hAnsi="QCF_P514" w:cs="QCF_P514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E2C91AD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EDD673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4" w:hAnsi="QCF_P514" w:cs="QCF_P514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4" w:hAnsi="QCF_P514" w:cs="QCF_P514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(مع الإبدال للسوسي)/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4" w:hAnsi="QCF_P514" w:cs="QCF_P514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4" w:hAnsi="QCF_P514" w:cs="QCF_P514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4" w:hAnsi="QCF_P514" w:cs="QCF_P514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</w:p>
    <w:p w14:paraId="1ECECE14" w14:textId="77777777" w:rsidR="00717137" w:rsidRDefault="00000000" w:rsidP="00B60EF4">
      <w:pPr>
        <w:bidi/>
      </w:pPr>
      <w:r>
        <w:rPr>
          <w:b/>
        </w:rPr>
        <w:t>المدغم</w:t>
      </w:r>
    </w:p>
    <w:p w14:paraId="7EC4A835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4" w:hAnsi="QCF_P514" w:cs="QCF_P514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4" w:hAnsi="QCF_P514" w:cs="QCF_P514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4" w:hAnsi="QCF_P514" w:cs="QCF_P514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4" w:hAnsi="QCF_P514" w:cs="QCF_P514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4" w:hAnsi="QCF_P514" w:cs="QCF_P514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4" w:hAnsi="QCF_P514" w:cs="QCF_P514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4" w:hAnsi="QCF_P514" w:cs="QCF_P514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4" w:hAnsi="QCF_P514" w:cs="QCF_P514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975FC61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E5FEA4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4" w:hAnsi="QCF_P514" w:cs="QCF_P514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4" w:hAnsi="QCF_P514" w:cs="QCF_P514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4" w:hAnsi="QCF_P514" w:cs="QCF_P514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4" w:hAnsi="QCF_P514" w:cs="QCF_P514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(بحذف الهمزة).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4" w:hAnsi="QCF_P514" w:cs="QCF_P514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 بالإبدال مع التقليل،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بالإدغام.</w:t>
      </w:r>
    </w:p>
    <w:p w14:paraId="60ABAC36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4FA8E9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4" w:hAnsi="QCF_P514" w:cs="QCF_P514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4" w:hAnsi="QCF_P514" w:cs="QCF_P514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4" w:hAnsi="QCF_P514" w:cs="QCF_P514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4" w:hAnsi="QCF_P514" w:cs="QCF_P514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B3C7A04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A21B26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4" w:hAnsi="QCF_P514" w:cs="QCF_P514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4" w:hAnsi="QCF_P514" w:cs="QCF_P514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4" w:hAnsi="QCF_P514" w:cs="QCF_P514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4" w:hAnsi="QCF_P514" w:cs="QCF_P514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وتسهيلها.</w:t>
      </w:r>
    </w:p>
    <w:p w14:paraId="69C64081" w14:textId="77777777" w:rsidR="00717137" w:rsidRDefault="00000000" w:rsidP="00B60EF4">
      <w:pPr>
        <w:bidi/>
      </w:pPr>
      <w:r>
        <w:br w:type="page"/>
      </w:r>
    </w:p>
    <w:p w14:paraId="75A5974F" w14:textId="77777777" w:rsidR="00717137" w:rsidRDefault="00000000" w:rsidP="00B60EF4">
      <w:pPr>
        <w:bidi/>
      </w:pPr>
      <w:r>
        <w:lastRenderedPageBreak/>
        <w:t>صفحة: 515</w:t>
      </w:r>
    </w:p>
    <w:p w14:paraId="6CAABAF7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CD38CF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5" w:hAnsi="QCF_P515" w:cs="QCF_P515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5" w:hAnsi="QCF_P515" w:cs="QCF_P515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AD2D318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4F8F59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5" w:hAnsi="QCF_P515" w:cs="QCF_P515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5" w:hAnsi="QCF_P515" w:cs="QCF_P515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(جميعًا).</w:t>
      </w:r>
    </w:p>
    <w:p w14:paraId="6DF292B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DF2A5A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5" w:hAnsi="QCF_P515" w:cs="QCF_P515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5" w:hAnsi="QCF_P515" w:cs="QCF_P515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5" w:hAnsi="QCF_P515" w:cs="QCF_P515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5" w:hAnsi="QCF_P515" w:cs="QCF_P515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5" w:hAnsi="QCF_P515" w:cs="QCF_P515"/>
          <w:color w:val="006AB3"/>
          <w:rtl/>
        </w:rPr>
        <w:t>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قالون (بخلف عنه)، ورش، حمزة/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5" w:hAnsi="QCF_P515" w:cs="QCF_P515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30C91224" w14:textId="77777777" w:rsidR="00717137" w:rsidRDefault="00000000" w:rsidP="00B60EF4">
      <w:pPr>
        <w:bidi/>
      </w:pPr>
      <w:r>
        <w:rPr>
          <w:b/>
        </w:rPr>
        <w:t>المدغم</w:t>
      </w:r>
    </w:p>
    <w:p w14:paraId="2CC9C433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عَلَى ٱلۡكُفّ۪ارِ رُحَمَآءُ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5" w:hAnsi="QCF_P515" w:cs="QCF_P515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5" w:hAnsi="QCF_P515" w:cs="QCF_P515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5" w:hAnsi="QCF_P515" w:cs="QCF_P515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5" w:hAnsi="QCF_P515" w:cs="QCF_P515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5" w:hAnsi="QCF_P515" w:cs="QCF_P515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3789931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499BD4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5" w:hAnsi="QCF_P515" w:cs="QCF_P515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5" w:hAnsi="QCF_P515" w:cs="QCF_P515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5" w:hAnsi="QCF_P515" w:cs="QCF_P515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5" w:hAnsi="QCF_P515" w:cs="QCF_P515"/>
          <w:color w:val="006AB3"/>
          <w:rtl/>
        </w:rPr>
        <w:t>ﮋ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5" w:hAnsi="QCF_P515" w:cs="QCF_P515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5" w:hAnsi="QCF_P515" w:cs="QCF_P515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5" w:hAnsi="QCF_P515" w:cs="QCF_P515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5" w:hAnsi="QCF_P515" w:cs="QCF_P515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8FF036B" w14:textId="77777777" w:rsidR="00717137" w:rsidRDefault="00000000" w:rsidP="00B60EF4">
      <w:pPr>
        <w:bidi/>
      </w:pPr>
      <w:r>
        <w:br w:type="page"/>
      </w:r>
    </w:p>
    <w:p w14:paraId="5A32E34E" w14:textId="77777777" w:rsidR="00717137" w:rsidRDefault="00000000" w:rsidP="00B60EF4">
      <w:pPr>
        <w:bidi/>
      </w:pPr>
      <w:r>
        <w:lastRenderedPageBreak/>
        <w:t>صفحة: 516</w:t>
      </w:r>
    </w:p>
    <w:p w14:paraId="6D471374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AC24D7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6" w:hAnsi="QCF_P516" w:cs="QCF_P516"/>
          <w:color w:val="006AB3"/>
          <w:sz w:val="26"/>
          <w:rtl/>
        </w:rPr>
        <w:t>ﭘ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(جميعًا).</w:t>
      </w:r>
    </w:p>
    <w:p w14:paraId="6B229FAD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A549AB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6" w:hAnsi="QCF_P516" w:cs="QCF_P516"/>
          <w:color w:val="006AB3"/>
          <w:sz w:val="26"/>
          <w:rtl/>
        </w:rPr>
        <w:t>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6" w:hAnsi="QCF_P516" w:cs="QCF_P516"/>
          <w:color w:val="006AB3"/>
          <w:sz w:val="26"/>
          <w:rtl/>
        </w:rPr>
        <w:t>ﮂ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ٱلۡإِيمَٰنِ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ABF7968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EA13CF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6" w:hAnsi="QCF_P516" w:cs="QCF_P516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6" w:hAnsi="QCF_P516" w:cs="QCF_P516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(وقفًا)/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6" w:hAnsi="QCF_P516" w:cs="QCF_P516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6" w:hAnsi="QCF_P516" w:cs="QCF_P516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6" w:hAnsi="QCF_P516" w:cs="QCF_P516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3AAD5DD9" w14:textId="77777777" w:rsidR="00717137" w:rsidRDefault="00000000" w:rsidP="00B60EF4">
      <w:pPr>
        <w:bidi/>
      </w:pPr>
      <w:r>
        <w:rPr>
          <w:b/>
        </w:rPr>
        <w:t>المدغم</w:t>
      </w:r>
    </w:p>
    <w:p w14:paraId="27F620A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6" w:hAnsi="QCF_P516" w:cs="QCF_P516"/>
          <w:color w:val="006AB3"/>
          <w:rtl/>
        </w:rPr>
        <w:t>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6" w:hAnsi="QCF_P516" w:cs="QCF_P516"/>
          <w:color w:val="006AB3"/>
          <w:rtl/>
        </w:rPr>
        <w:t>ﰏ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خلاد (بخلف عنه)، الكسائي.الكبير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6" w:hAnsi="QCF_P516" w:cs="QCF_P516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6" w:hAnsi="QCF_P516" w:cs="QCF_P516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6" w:hAnsi="QCF_P516" w:cs="QCF_P516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004" w:hAnsi="QCF_P004" w:cs="QCF_P004"/>
          <w:color w:val="006AB3"/>
          <w:rtl/>
        </w:rPr>
        <w:t>ﯚ</w:t>
      </w:r>
      <w:r>
        <w:rPr>
          <w:rFonts w:ascii="KFGQPCBAZZIUthmanicScript-Regul" w:hAnsi="KFGQPCBAZZIUthmanicScript-Regul" w:cs="KFGQPCBAZZIUthmanicScript-Regul"/>
          <w:color w:val="006AB3"/>
          <w:rtl/>
        </w:rPr>
        <w:t>بِيسَ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84E8F51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8DCCD3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6" w:hAnsi="QCF_P516" w:cs="QCF_P516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6" w:hAnsi="QCF_P516" w:cs="QCF_P516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6" w:hAnsi="QCF_P516" w:cs="QCF_P516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79B8EEE5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46B1D16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6" w:hAnsi="QCF_P516" w:cs="QCF_P516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6" w:hAnsi="QCF_P516" w:cs="QCF_P516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مذهبان في الهمزة الثانية: -</w:t>
      </w:r>
      <w:r>
        <w:rPr>
          <w:rFonts w:ascii="Adwaa-Elsalaf" w:hAnsi="Adwaa-Elsalaf" w:cs="Adwaa-Elsalaf"/>
          <w:color w:val="000000"/>
          <w:rtl/>
        </w:rPr>
        <w:t>تسهيل الهمزة الثانية</w:t>
      </w:r>
      <w:r>
        <w:rPr>
          <w:rFonts w:ascii="louts-shamy" w:hAnsi="louts-shamy" w:cs="louts-shamy"/>
          <w:color w:val="000000"/>
          <w:rtl/>
        </w:rPr>
        <w:t>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-التحقيق: الباقون.</w:t>
      </w:r>
    </w:p>
    <w:p w14:paraId="2EBC6E1C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DD8F96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6" w:hAnsi="QCF_P516" w:cs="QCF_P516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6" w:hAnsi="QCF_P516" w:cs="QCF_P516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6" w:hAnsi="QCF_P516" w:cs="QCF_P516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6" w:hAnsi="QCF_P516" w:cs="QCF_P516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6" w:hAnsi="QCF_P516" w:cs="QCF_P516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6" w:hAnsi="QCF_P516" w:cs="QCF_P516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6" w:hAnsi="QCF_P516" w:cs="QCF_P516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7E46DA2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14EC6C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6" w:hAnsi="QCF_P516" w:cs="QCF_P516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وتسهيلها/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6" w:hAnsi="QCF_P516" w:cs="QCF_P516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ٱلۡإِيمَٰنِ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762D9656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4DED68C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6" w:hAnsi="QCF_P516" w:cs="QCF_P516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يعقوب بهاء السكت وقفًا.</w:t>
      </w:r>
    </w:p>
    <w:p w14:paraId="27D9D77D" w14:textId="77777777" w:rsidR="00717137" w:rsidRDefault="00000000" w:rsidP="00B60EF4">
      <w:pPr>
        <w:bidi/>
      </w:pPr>
      <w:r>
        <w:br w:type="page"/>
      </w:r>
    </w:p>
    <w:p w14:paraId="6B2CA289" w14:textId="77777777" w:rsidR="00717137" w:rsidRDefault="00000000" w:rsidP="00B60EF4">
      <w:pPr>
        <w:bidi/>
      </w:pPr>
      <w:r>
        <w:lastRenderedPageBreak/>
        <w:t>صفحة: 517</w:t>
      </w:r>
    </w:p>
    <w:p w14:paraId="2A645097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5747D3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7" w:hAnsi="QCF_P517" w:cs="QCF_P517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7" w:hAnsi="QCF_P517" w:cs="QCF_P517"/>
          <w:color w:val="006AB3"/>
          <w:rtl/>
        </w:rPr>
        <w:t>ﭫ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0F4379D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406684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7" w:hAnsi="QCF_P517" w:cs="QCF_P517"/>
          <w:color w:val="006AB3"/>
          <w:rtl/>
        </w:rPr>
        <w:t>ﭕ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7" w:hAnsi="QCF_P517" w:cs="QCF_P517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7" w:hAnsi="QCF_P517" w:cs="QCF_P517"/>
          <w:color w:val="006AB3"/>
          <w:rtl/>
        </w:rPr>
        <w:t>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4DC9C94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E6FB99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7" w:hAnsi="QCF_P517" w:cs="QCF_P517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7" w:hAnsi="QCF_P517" w:cs="QCF_P517"/>
          <w:color w:val="006AB3"/>
          <w:rtl/>
        </w:rPr>
        <w:t>ﮏ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7" w:hAnsi="QCF_P517" w:cs="QCF_P517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7" w:hAnsi="QCF_P517" w:cs="QCF_P517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F3008A2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20C817D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7" w:hAnsi="QCF_P517" w:cs="QCF_P517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7" w:hAnsi="QCF_P517" w:cs="QCF_P517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746E5ED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5EF7AA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7" w:hAnsi="QCF_P517" w:cs="QCF_P517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7" w:hAnsi="QCF_P517" w:cs="QCF_P517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7" w:hAnsi="QCF_P517" w:cs="QCF_P517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</w:p>
    <w:p w14:paraId="3F4061E8" w14:textId="77777777" w:rsidR="00717137" w:rsidRDefault="00000000" w:rsidP="00B60EF4">
      <w:pPr>
        <w:bidi/>
      </w:pPr>
      <w:r>
        <w:rPr>
          <w:b/>
        </w:rPr>
        <w:t>المدغم</w:t>
      </w:r>
    </w:p>
    <w:p w14:paraId="23F8DEF2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 xml:space="preserve">يَاكُلَ 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QCF_P517" w:hAnsi="QCF_P517" w:cs="QCF_P517"/>
          <w:color w:val="006AB3"/>
          <w:rtl/>
        </w:rPr>
        <w:t>ﭨ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وَقَبَآئِلَ لِتَعَارَفُواْ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7" w:hAnsi="QCF_P517" w:cs="QCF_P517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7" w:hAnsi="QCF_P517" w:cs="QCF_P517"/>
          <w:color w:val="006AB3"/>
          <w:rtl/>
        </w:rPr>
        <w:t>ﯧ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D8D9F57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D2693A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7" w:hAnsi="QCF_P517" w:cs="QCF_P517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7" w:hAnsi="QCF_P517" w:cs="QCF_P517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7" w:hAnsi="QCF_P517" w:cs="QCF_P517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لَا يَـٔۡلِتۡكُم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السوسي.</w:t>
      </w:r>
    </w:p>
    <w:p w14:paraId="2BFAB58C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C1393D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7" w:hAnsi="QCF_P517" w:cs="QCF_P517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7" w:hAnsi="QCF_P517" w:cs="QCF_P517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7" w:hAnsi="QCF_P517" w:cs="QCF_P517"/>
          <w:color w:val="006AB3"/>
          <w:rtl/>
        </w:rPr>
        <w:t>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7" w:hAnsi="QCF_P517" w:cs="QCF_P517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7" w:hAnsi="QCF_P517" w:cs="QCF_P517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ذَكَرٖ وَأُنث۪ىٰ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7" w:hAnsi="QCF_P517" w:cs="QCF_P517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7" w:hAnsi="QCF_P517" w:cs="QCF_P517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61AE8EF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7166E62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7" w:hAnsi="QCF_P517" w:cs="QCF_P517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7" w:hAnsi="QCF_P517" w:cs="QCF_P517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3982B08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FB782A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7" w:hAnsi="QCF_P517" w:cs="QCF_P517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الإدغام/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7" w:hAnsi="QCF_P517" w:cs="QCF_P517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7" w:hAnsi="QCF_P517" w:cs="QCF_P517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7" w:hAnsi="QCF_P517" w:cs="QCF_P517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التحقيق.</w:t>
      </w:r>
    </w:p>
    <w:p w14:paraId="4E1D56EE" w14:textId="77777777" w:rsidR="00717137" w:rsidRDefault="00000000" w:rsidP="00B60EF4">
      <w:pPr>
        <w:bidi/>
      </w:pPr>
      <w:r>
        <w:lastRenderedPageBreak/>
        <w:br w:type="page"/>
      </w:r>
    </w:p>
    <w:p w14:paraId="569CBCC1" w14:textId="77777777" w:rsidR="00717137" w:rsidRDefault="00000000" w:rsidP="00B60EF4">
      <w:pPr>
        <w:bidi/>
      </w:pPr>
      <w:r>
        <w:lastRenderedPageBreak/>
        <w:t>صفحة: 518</w:t>
      </w:r>
    </w:p>
    <w:p w14:paraId="56021F37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A74586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8" w:hAnsi="QCF_P518" w:cs="QCF_P518"/>
          <w:color w:val="006AB3"/>
          <w:rtl/>
        </w:rPr>
        <w:t>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8" w:hAnsi="QCF_P518" w:cs="QCF_P518"/>
          <w:color w:val="006AB3"/>
          <w:rtl/>
        </w:rPr>
        <w:t>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8" w:hAnsi="QCF_P518" w:cs="QCF_P518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C710019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261DA94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8" w:hAnsi="QCF_P518" w:cs="QCF_P518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AF30B36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902065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8" w:hAnsi="QCF_P518" w:cs="QCF_P518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8" w:hAnsi="QCF_P518" w:cs="QCF_P518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1DB9E46A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7F7C81C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8" w:hAnsi="QCF_P518" w:cs="QCF_P518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مذاهب في الهمزة الثانية: 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تسهيل الهمزة الثانية مع الإدخال: قالون،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التسهيل بدون إدخال: ورش،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رويس.- التحقيق مع الإدخال وعدمه: هشام.-التحقيق بدون إدخال: الباقون.</w:t>
      </w:r>
    </w:p>
    <w:p w14:paraId="668CD11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33E58F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تَبۡصِرَةٗ وَذِكۡر۪ىٰ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8" w:hAnsi="QCF_P518" w:cs="QCF_P518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8" w:hAnsi="QCF_P518" w:cs="QCF_P518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8" w:hAnsi="QCF_P518" w:cs="QCF_P518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8" w:hAnsi="QCF_P518" w:cs="QCF_P518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8" w:hAnsi="QCF_P518" w:cs="QCF_P518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8" w:hAnsi="QCF_P518" w:cs="QCF_P518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9E7CE00" w14:textId="77777777" w:rsidR="00717137" w:rsidRDefault="00000000" w:rsidP="00B60EF4">
      <w:pPr>
        <w:bidi/>
      </w:pPr>
      <w:r>
        <w:rPr>
          <w:b/>
        </w:rPr>
        <w:t xml:space="preserve">وقف (حمزة) </w:t>
      </w:r>
    </w:p>
    <w:p w14:paraId="5CD6C0C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8" w:hAnsi="QCF_P518" w:cs="QCF_P518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35AE3F8D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78C8D2F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8" w:hAnsi="QCF_P518" w:cs="QCF_P518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8" w:hAnsi="QCF_P518" w:cs="QCF_P518"/>
          <w:color w:val="006AB3"/>
          <w:rtl/>
        </w:rPr>
        <w:t>ﯽ</w:t>
      </w:r>
      <w:r>
        <w:rPr>
          <w:rFonts w:ascii="louts-shamy" w:hAnsi="louts-shamy" w:cs="louts-shamy"/>
          <w:color w:val="000000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</w:p>
    <w:p w14:paraId="4B5270A0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34B77FC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8" w:hAnsi="QCF_P518" w:cs="QCF_P518"/>
          <w:color w:val="006AB3"/>
          <w:rtl/>
        </w:rPr>
        <w:t>ﯲ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:-إثبات الياء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ورش.-الإثبات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7EAD73A4" w14:textId="77777777" w:rsidR="00717137" w:rsidRDefault="00000000" w:rsidP="00B60EF4">
      <w:pPr>
        <w:bidi/>
      </w:pPr>
      <w:r>
        <w:br w:type="page"/>
      </w:r>
    </w:p>
    <w:p w14:paraId="5F3A5AEE" w14:textId="77777777" w:rsidR="00717137" w:rsidRDefault="00000000" w:rsidP="00B60EF4">
      <w:pPr>
        <w:bidi/>
      </w:pPr>
      <w:r>
        <w:lastRenderedPageBreak/>
        <w:t>صفحة: 519</w:t>
      </w:r>
    </w:p>
    <w:p w14:paraId="5CBF3C25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F732F8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9" w:hAnsi="QCF_P519" w:cs="QCF_P519"/>
          <w:color w:val="006AB3"/>
          <w:rtl/>
        </w:rPr>
        <w:t>ﭜ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9" w:hAnsi="QCF_P519" w:cs="QCF_P519"/>
          <w:color w:val="006AB3"/>
          <w:rtl/>
        </w:rPr>
        <w:t>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9" w:hAnsi="QCF_P519" w:cs="QCF_P519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9" w:hAnsi="QCF_P519" w:cs="QCF_P519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0F44BCD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70CE2E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9" w:hAnsi="QCF_P519" w:cs="QCF_P519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46A3D7D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2AC5E8B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9" w:hAnsi="QCF_P519" w:cs="QCF_P519"/>
          <w:color w:val="006AB3"/>
          <w:rtl/>
        </w:rPr>
        <w:t>ﯴ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57E45BF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84674D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9" w:hAnsi="QCF_P519" w:cs="QCF_P519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9" w:hAnsi="QCF_P519" w:cs="QCF_P519"/>
          <w:color w:val="006AB3"/>
          <w:rtl/>
        </w:rPr>
        <w:t>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1FE699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826039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9" w:hAnsi="QCF_P519" w:cs="QCF_P519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(وقفًا):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9" w:hAnsi="QCF_P519" w:cs="QCF_P519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7" w:hAnsi="QCF_P567" w:cs="QCF_P567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9" w:hAnsi="QCF_P519" w:cs="QCF_P519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2563F4F2" w14:textId="77777777" w:rsidR="00717137" w:rsidRDefault="00000000" w:rsidP="00B60EF4">
      <w:pPr>
        <w:bidi/>
      </w:pPr>
      <w:r>
        <w:rPr>
          <w:b/>
        </w:rPr>
        <w:t>المدغم</w:t>
      </w:r>
    </w:p>
    <w:p w14:paraId="06B8B9E4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9" w:hAnsi="QCF_P519" w:cs="QCF_P519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9" w:hAnsi="QCF_P519" w:cs="QCF_P519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9" w:hAnsi="QCF_P519" w:cs="QCF_P519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9" w:hAnsi="QCF_P519" w:cs="QCF_P519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9" w:hAnsi="QCF_P519" w:cs="QCF_P519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9" w:hAnsi="QCF_P519" w:cs="QCF_P519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9" w:hAnsi="QCF_P519" w:cs="QCF_P519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9" w:hAnsi="QCF_P519" w:cs="QCF_P519"/>
          <w:color w:val="006AB3"/>
          <w:rtl/>
        </w:rPr>
        <w:t>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9" w:hAnsi="QCF_P519" w:cs="QCF_P519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9" w:hAnsi="QCF_P519" w:cs="QCF_P519"/>
          <w:color w:val="006AB3"/>
          <w:rtl/>
        </w:rPr>
        <w:t>ﯱ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19" w:hAnsi="QCF_P519" w:cs="QCF_P519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9" w:hAnsi="QCF_P519" w:cs="QCF_P519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7C0085C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D0DBBE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9" w:hAnsi="QCF_P519" w:cs="QCF_P519"/>
          <w:color w:val="006AB3"/>
          <w:rtl/>
        </w:rPr>
        <w:t>ﯻ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2EDE715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BC6CE8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9" w:hAnsi="QCF_P519" w:cs="QCF_P519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9" w:hAnsi="QCF_P519" w:cs="QCF_P519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4ED9F81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6B0CF3F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19" w:hAnsi="QCF_P519" w:cs="QCF_P519"/>
          <w:color w:val="006AB3"/>
          <w:rtl/>
        </w:rPr>
        <w:t>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19" w:hAnsi="QCF_P519" w:cs="QCF_P519"/>
          <w:color w:val="006AB3"/>
          <w:rtl/>
        </w:rPr>
        <w:t>ﰏ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AF7942E" w14:textId="77777777" w:rsidR="00717137" w:rsidRDefault="00000000" w:rsidP="00B60EF4">
      <w:pPr>
        <w:bidi/>
      </w:pPr>
      <w:r>
        <w:br w:type="page"/>
      </w:r>
    </w:p>
    <w:p w14:paraId="36FC9FEC" w14:textId="77777777" w:rsidR="00717137" w:rsidRDefault="00000000" w:rsidP="00B60EF4">
      <w:pPr>
        <w:bidi/>
      </w:pPr>
      <w:r>
        <w:lastRenderedPageBreak/>
        <w:t>صفحة: 520</w:t>
      </w:r>
    </w:p>
    <w:p w14:paraId="148FFA47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2812B9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0" w:hAnsi="QCF_P520" w:cs="QCF_P520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07229BA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6B7B7B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0" w:hAnsi="QCF_P520" w:cs="QCF_P520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0" w:hAnsi="QCF_P520" w:cs="QCF_P520"/>
          <w:color w:val="006AB3"/>
          <w:rtl/>
        </w:rPr>
        <w:t>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0" w:hAnsi="QCF_P520" w:cs="QCF_P520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110881B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242415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0" w:hAnsi="QCF_P520" w:cs="QCF_P520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0" w:hAnsi="QCF_P520" w:cs="QCF_P520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(وقفًا):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0" w:hAnsi="QCF_P520" w:cs="QCF_P520"/>
          <w:color w:val="006AB3"/>
          <w:rtl/>
        </w:rPr>
        <w:t>ﯜ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12D24030" w14:textId="77777777" w:rsidR="00717137" w:rsidRDefault="00000000" w:rsidP="00B60EF4">
      <w:pPr>
        <w:bidi/>
      </w:pPr>
      <w:r>
        <w:rPr>
          <w:b/>
        </w:rPr>
        <w:t>المدغم</w:t>
      </w:r>
    </w:p>
    <w:p w14:paraId="26F53C25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0" w:hAnsi="QCF_P520" w:cs="QCF_P520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0" w:hAnsi="QCF_P520" w:cs="QCF_P520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0" w:hAnsi="QCF_P520" w:cs="QCF_P520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0" w:hAnsi="QCF_P520" w:cs="QCF_P520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0" w:hAnsi="QCF_P520" w:cs="QCF_P520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0" w:hAnsi="QCF_P520" w:cs="QCF_P520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0" w:hAnsi="QCF_P520" w:cs="QCF_P520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0" w:hAnsi="QCF_P520" w:cs="QCF_P520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ووافقه في الموضع الأخير حمزة (بالإدغام المحض مع الإشباع).</w:t>
      </w:r>
    </w:p>
    <w:p w14:paraId="29110E9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E6984B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0" w:hAnsi="QCF_P520" w:cs="QCF_P520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0" w:hAnsi="QCF_P520" w:cs="QCF_P520"/>
          <w:color w:val="006AB3"/>
          <w:rtl/>
        </w:rPr>
        <w:t>ﭸ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0" w:hAnsi="QCF_P520" w:cs="QCF_P520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0" w:hAnsi="QCF_P520" w:cs="QCF_P520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114E308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1956642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0" w:hAnsi="QCF_P520" w:cs="QCF_P520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إثبات الياء وصلًا: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جعفر. - الإثبات في الحالين: ابن كثير، يعقوب.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0" w:hAnsi="QCF_P520" w:cs="QCF_P520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-إثبات الياء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ورش. - الإثبات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224BFEA3" w14:textId="77777777" w:rsidR="00717137" w:rsidRDefault="00000000" w:rsidP="00B60EF4">
      <w:pPr>
        <w:bidi/>
      </w:pPr>
      <w:r>
        <w:br w:type="page"/>
      </w:r>
    </w:p>
    <w:p w14:paraId="58747E7B" w14:textId="77777777" w:rsidR="00717137" w:rsidRDefault="00000000" w:rsidP="00B60EF4">
      <w:pPr>
        <w:bidi/>
      </w:pPr>
      <w:r>
        <w:lastRenderedPageBreak/>
        <w:t>صفحة: 521</w:t>
      </w:r>
    </w:p>
    <w:p w14:paraId="08250CEA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06D2F1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1" w:hAnsi="QCF_P521" w:cs="QCF_P521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1" w:hAnsi="QCF_P521" w:cs="QCF_P521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1" w:hAnsi="QCF_P521" w:cs="QCF_P521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7B48D80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4A542E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1" w:hAnsi="QCF_P521" w:cs="QCF_P521"/>
          <w:color w:val="006AB3"/>
          <w:rtl/>
        </w:rPr>
        <w:t>ﮕ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1" w:hAnsi="QCF_P521" w:cs="QCF_P521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304D591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B81C4F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1" w:hAnsi="QCF_P521" w:cs="QCF_P521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1" w:hAnsi="QCF_P521" w:cs="QCF_P521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1" w:hAnsi="QCF_P521" w:cs="QCF_P521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C6DEE6E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060D37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1" w:hAnsi="QCF_P521" w:cs="QCF_P521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1" w:hAnsi="QCF_P521" w:cs="QCF_P521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أمالهما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1" w:hAnsi="QCF_P521" w:cs="QCF_P521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1" w:hAnsi="QCF_P521" w:cs="QCF_P521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1" w:hAnsi="QCF_P521" w:cs="QCF_P521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1" w:hAnsi="QCF_P521" w:cs="QCF_P521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(وقفًا).</w:t>
      </w:r>
    </w:p>
    <w:p w14:paraId="2D9C7C08" w14:textId="77777777" w:rsidR="00717137" w:rsidRDefault="00000000" w:rsidP="00B60EF4">
      <w:pPr>
        <w:bidi/>
      </w:pPr>
      <w:r>
        <w:rPr>
          <w:b/>
        </w:rPr>
        <w:t>المدغم</w:t>
      </w:r>
    </w:p>
    <w:p w14:paraId="674EFA8C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1" w:hAnsi="QCF_P521" w:cs="QCF_P521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1" w:hAnsi="QCF_P521" w:cs="QCF_P521"/>
          <w:color w:val="006AB3"/>
          <w:rtl/>
        </w:rPr>
        <w:t>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عامر،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1" w:hAnsi="QCF_P521" w:cs="QCF_P521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1" w:hAnsi="QCF_P521" w:cs="QCF_P521"/>
          <w:color w:val="006AB3"/>
          <w:rtl/>
        </w:rPr>
        <w:t>ﭞﭟ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1" w:hAnsi="QCF_P521" w:cs="QCF_P521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1" w:hAnsi="QCF_P521" w:cs="QCF_P521"/>
          <w:color w:val="006AB3"/>
          <w:rtl/>
        </w:rPr>
        <w:t>ﯜ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1" w:hAnsi="QCF_P521" w:cs="QCF_P521"/>
          <w:color w:val="006AB3"/>
          <w:rtl/>
        </w:rPr>
        <w:t>ﰏ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1" w:hAnsi="QCF_P521" w:cs="QCF_P521"/>
          <w:color w:val="006AB3"/>
          <w:rtl/>
        </w:rPr>
        <w:t>ﰐ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1" w:hAnsi="QCF_P521" w:cs="QCF_P521"/>
          <w:color w:val="006AB3"/>
          <w:rtl/>
        </w:rPr>
        <w:t>ﰐ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1" w:hAnsi="QCF_P521" w:cs="QCF_P521"/>
          <w:color w:val="006AB3"/>
          <w:rtl/>
        </w:rPr>
        <w:t>ﰑ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1" w:hAnsi="QCF_P521" w:cs="QCF_P521"/>
          <w:color w:val="006AB3"/>
          <w:rtl/>
        </w:rPr>
        <w:t>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1" w:hAnsi="QCF_P521" w:cs="QCF_P521"/>
          <w:color w:val="006AB3"/>
          <w:rtl/>
        </w:rPr>
        <w:t>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BEEBD2D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0DC4BE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1" w:hAnsi="QCF_P521" w:cs="QCF_P521"/>
          <w:color w:val="006AB3"/>
          <w:rtl/>
        </w:rPr>
        <w:t>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1" w:hAnsi="QCF_P521" w:cs="QCF_P521"/>
          <w:color w:val="006AB3"/>
          <w:rtl/>
        </w:rPr>
        <w:t>ﯶ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E58AD9D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B09520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1" w:hAnsi="QCF_P521" w:cs="QCF_P521"/>
          <w:color w:val="006AB3"/>
          <w:rtl/>
        </w:rPr>
        <w:t>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وَعِيُونٍ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F9BAE67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27E8E8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1" w:hAnsi="QCF_P521" w:cs="QCF_P521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1" w:hAnsi="QCF_P521" w:cs="QCF_P521"/>
          <w:color w:val="006AB3"/>
          <w:rtl/>
        </w:rPr>
        <w:t>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 وجهان): النقل،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1" w:hAnsi="QCF_P521" w:cs="QCF_P521"/>
          <w:color w:val="006AB3"/>
          <w:rtl/>
        </w:rPr>
        <w:t>ﯶ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0C2F3E58" w14:textId="77777777" w:rsidR="00717137" w:rsidRDefault="00000000" w:rsidP="00B60EF4">
      <w:pPr>
        <w:bidi/>
      </w:pPr>
      <w:r>
        <w:br w:type="page"/>
      </w:r>
    </w:p>
    <w:p w14:paraId="0B777343" w14:textId="77777777" w:rsidR="00717137" w:rsidRDefault="00000000" w:rsidP="00B60EF4">
      <w:pPr>
        <w:bidi/>
      </w:pPr>
      <w:r>
        <w:lastRenderedPageBreak/>
        <w:t>صفحة: 522</w:t>
      </w:r>
    </w:p>
    <w:p w14:paraId="008D9B26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385B10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2" w:hAnsi="QCF_P522" w:cs="QCF_P522"/>
          <w:color w:val="006AB3"/>
          <w:rtl/>
        </w:rPr>
        <w:t>ﮄ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2" w:hAnsi="QCF_P522" w:cs="QCF_P522"/>
          <w:color w:val="006AB3"/>
          <w:rtl/>
        </w:rPr>
        <w:t>ﮑ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2" w:hAnsi="QCF_P522" w:cs="QCF_P522"/>
          <w:color w:val="006AB3"/>
          <w:rtl/>
        </w:rPr>
        <w:t>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2" w:hAnsi="QCF_P522" w:cs="QCF_P522"/>
          <w:color w:val="006AB3"/>
          <w:rtl/>
        </w:rPr>
        <w:t>ﮨ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2" w:hAnsi="QCF_P522" w:cs="QCF_P522"/>
          <w:color w:val="006AB3"/>
          <w:rtl/>
        </w:rPr>
        <w:t>ﰉ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(معًا).</w:t>
      </w:r>
    </w:p>
    <w:p w14:paraId="4AE66564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3CC839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2" w:hAnsi="QCF_P522" w:cs="QCF_P522"/>
          <w:color w:val="006AB3"/>
          <w:rtl/>
        </w:rPr>
        <w:t>ﭴ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2" w:hAnsi="QCF_P522" w:cs="QCF_P522"/>
          <w:color w:val="006AB3"/>
          <w:rtl/>
        </w:rPr>
        <w:t>ﮍ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2" w:hAnsi="QCF_P522" w:cs="QCF_P522"/>
          <w:color w:val="006AB3"/>
          <w:rtl/>
        </w:rPr>
        <w:t>ﰃ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2" w:hAnsi="QCF_P522" w:cs="QCF_P522"/>
          <w:color w:val="006AB3"/>
          <w:rtl/>
        </w:rPr>
        <w:t>ﰊ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(معًا).</w:t>
      </w:r>
    </w:p>
    <w:p w14:paraId="57E05480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41691E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2" w:hAnsi="QCF_P522" w:cs="QCF_P522"/>
          <w:color w:val="006AB3"/>
          <w:rtl/>
        </w:rPr>
        <w:t>ﭻ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2" w:hAnsi="QCF_P522" w:cs="QCF_P522"/>
          <w:color w:val="006AB3"/>
          <w:rtl/>
        </w:rPr>
        <w:t>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0E76DB6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4968941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2" w:hAnsi="QCF_P522" w:cs="QCF_P522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4C06204E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2122F7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2" w:hAnsi="QCF_P522" w:cs="QCF_P522"/>
          <w:color w:val="006AB3"/>
          <w:rtl/>
        </w:rPr>
        <w:t>ﮂ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2" w:hAnsi="QCF_P522" w:cs="QCF_P522"/>
          <w:color w:val="006AB3"/>
          <w:rtl/>
        </w:rPr>
        <w:t>ﮊ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2EB4E8D7" w14:textId="77777777" w:rsidR="00717137" w:rsidRDefault="00000000" w:rsidP="00B60EF4">
      <w:pPr>
        <w:bidi/>
      </w:pPr>
      <w:r>
        <w:rPr>
          <w:b/>
        </w:rPr>
        <w:t>المدغم</w:t>
      </w:r>
    </w:p>
    <w:p w14:paraId="6D55417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2" w:hAnsi="QCF_P522" w:cs="QCF_P522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2" w:hAnsi="QCF_P522" w:cs="QCF_P522"/>
          <w:color w:val="006AB3"/>
          <w:rtl/>
        </w:rPr>
        <w:t>ﮠﮡ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2" w:hAnsi="QCF_P522" w:cs="QCF_P522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2" w:hAnsi="QCF_P522" w:cs="QCF_P522"/>
          <w:color w:val="006AB3"/>
          <w:rtl/>
        </w:rPr>
        <w:t>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2" w:hAnsi="QCF_P522" w:cs="QCF_P522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2" w:hAnsi="QCF_P522" w:cs="QCF_P522"/>
          <w:color w:val="006AB3"/>
          <w:rtl/>
        </w:rPr>
        <w:t>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الاختلاس).</w:t>
      </w:r>
    </w:p>
    <w:p w14:paraId="7ABC74DF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ADC93B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2" w:hAnsi="QCF_P522" w:cs="QCF_P522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B1B7AF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8494B5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2" w:hAnsi="QCF_P522" w:cs="QCF_P522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2" w:hAnsi="QCF_P522" w:cs="QCF_P522"/>
          <w:color w:val="006AB3"/>
          <w:rtl/>
        </w:rPr>
        <w:t>ﯢ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2" w:hAnsi="QCF_P522" w:cs="QCF_P522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2" w:hAnsi="QCF_P522" w:cs="QCF_P522"/>
          <w:color w:val="006AB3"/>
          <w:rtl/>
        </w:rPr>
        <w:t>ﯳ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EDD35E1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1768E5B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2" w:hAnsi="QCF_P522" w:cs="QCF_P522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2" w:hAnsi="QCF_P522" w:cs="QCF_P522"/>
          <w:color w:val="006AB3"/>
          <w:rtl/>
        </w:rPr>
        <w:t>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E404876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328A13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2" w:hAnsi="QCF_P522" w:cs="QCF_P522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2" w:hAnsi="QCF_P522" w:cs="QCF_P522"/>
          <w:color w:val="006AB3"/>
          <w:rtl/>
        </w:rPr>
        <w:t>ﭿ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2" w:hAnsi="QCF_P522" w:cs="QCF_P522"/>
          <w:color w:val="006AB3"/>
          <w:rtl/>
        </w:rPr>
        <w:t>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2" w:hAnsi="QCF_P522" w:cs="QCF_P522"/>
          <w:color w:val="006AB3"/>
          <w:rtl/>
        </w:rPr>
        <w:t>ﰒ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التحقيق.</w:t>
      </w:r>
    </w:p>
    <w:p w14:paraId="78BCDC31" w14:textId="77777777" w:rsidR="00717137" w:rsidRDefault="00000000" w:rsidP="00B60EF4">
      <w:pPr>
        <w:bidi/>
      </w:pPr>
      <w:r>
        <w:lastRenderedPageBreak/>
        <w:br w:type="page"/>
      </w:r>
    </w:p>
    <w:p w14:paraId="00584CB3" w14:textId="77777777" w:rsidR="00717137" w:rsidRDefault="00000000" w:rsidP="00B60EF4">
      <w:pPr>
        <w:bidi/>
      </w:pPr>
      <w:r>
        <w:lastRenderedPageBreak/>
        <w:t>صفحة: 523</w:t>
      </w:r>
    </w:p>
    <w:p w14:paraId="56831D1B" w14:textId="77777777" w:rsidR="00717137" w:rsidRDefault="00000000" w:rsidP="00B60EF4">
      <w:pPr>
        <w:bidi/>
      </w:pPr>
      <w:r>
        <w:rPr>
          <w:b/>
        </w:rPr>
        <w:t>عد الآي</w:t>
      </w:r>
    </w:p>
    <w:p w14:paraId="7F0089D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3" w:hAnsi="QCF_P523" w:cs="QCF_P523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البصري، الشامي، الكوفي/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3" w:hAnsi="QCF_P523" w:cs="QCF_P523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3" w:hAnsi="QCF_P523" w:cs="QCF_P523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3" w:hAnsi="QCF_P523" w:cs="QCF_P523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3" w:hAnsi="QCF_P523" w:cs="QCF_P523"/>
          <w:color w:val="006AB3"/>
          <w:rtl/>
        </w:rPr>
        <w:t>ﯳ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الشامي، الكوفي.</w:t>
      </w:r>
    </w:p>
    <w:p w14:paraId="52B5276B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AB608C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3" w:hAnsi="QCF_P523" w:cs="QCF_P523"/>
          <w:color w:val="006AB3"/>
          <w:rtl/>
        </w:rPr>
        <w:t>ﭛ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3" w:hAnsi="QCF_P523" w:cs="QCF_P523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3" w:hAnsi="QCF_P523" w:cs="QCF_P523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47B1954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018761F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3" w:hAnsi="QCF_P523" w:cs="QCF_P523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1C702C6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AC233E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3" w:hAnsi="QCF_P523" w:cs="QCF_P523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(وقفًا):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3" w:hAnsi="QCF_P523" w:cs="QCF_P523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3" w:hAnsi="QCF_P523" w:cs="QCF_P523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574F1A22" w14:textId="77777777" w:rsidR="00717137" w:rsidRDefault="00000000" w:rsidP="00B60EF4">
      <w:pPr>
        <w:bidi/>
      </w:pPr>
      <w:r>
        <w:rPr>
          <w:b/>
        </w:rPr>
        <w:t>المدغم</w:t>
      </w:r>
    </w:p>
    <w:p w14:paraId="10AA810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3" w:hAnsi="QCF_P523" w:cs="QCF_P523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3" w:hAnsi="QCF_P523" w:cs="QCF_P523"/>
          <w:color w:val="006AB3"/>
          <w:rtl/>
        </w:rPr>
        <w:t>ﮆ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8252BAE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509A44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3" w:hAnsi="QCF_P523" w:cs="QCF_P523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DEF16C6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849768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3" w:hAnsi="QCF_P523" w:cs="QCF_P523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3" w:hAnsi="QCF_P523" w:cs="QCF_P523"/>
          <w:color w:val="006AB3"/>
          <w:rtl/>
        </w:rPr>
        <w:t>ﭿ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3" w:hAnsi="QCF_P523" w:cs="QCF_P523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3" w:hAnsi="QCF_P523" w:cs="QCF_P523"/>
          <w:color w:val="006AB3"/>
          <w:rtl/>
        </w:rPr>
        <w:t>ﮂ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3" w:hAnsi="QCF_P523" w:cs="QCF_P523"/>
          <w:color w:val="006AB3"/>
          <w:rtl/>
        </w:rPr>
        <w:t>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 xml:space="preserve">يَوۡمِهُمُ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3" w:hAnsi="QCF_P523" w:cs="QCF_P523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3" w:hAnsi="QCF_P523" w:cs="QCF_P523"/>
          <w:color w:val="006AB3"/>
          <w:rtl/>
        </w:rPr>
        <w:t>ﯥ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3" w:hAnsi="QCF_P523" w:cs="QCF_P523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3" w:hAnsi="QCF_P523" w:cs="QCF_P523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5542521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8213CF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3" w:hAnsi="QCF_P523" w:cs="QCF_P523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2E2D226E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148EA71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3" w:hAnsi="QCF_P523" w:cs="QCF_P523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3" w:hAnsi="QCF_P523" w:cs="QCF_P523"/>
          <w:color w:val="006AB3"/>
          <w:rtl/>
        </w:rPr>
        <w:t>ﮂ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3" w:hAnsi="QCF_P523" w:cs="QCF_P523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3FADAC26" w14:textId="77777777" w:rsidR="00717137" w:rsidRDefault="00000000" w:rsidP="00B60EF4">
      <w:pPr>
        <w:bidi/>
      </w:pPr>
      <w:r>
        <w:br w:type="page"/>
      </w:r>
    </w:p>
    <w:p w14:paraId="04B1F285" w14:textId="77777777" w:rsidR="00717137" w:rsidRDefault="00000000" w:rsidP="00B60EF4">
      <w:pPr>
        <w:bidi/>
      </w:pPr>
      <w:r>
        <w:lastRenderedPageBreak/>
        <w:t>صفحة: 524</w:t>
      </w:r>
    </w:p>
    <w:p w14:paraId="39B17B15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8CBB94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4" w:hAnsi="QCF_P524" w:cs="QCF_P524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A8EF0A4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8B2B15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4" w:hAnsi="QCF_P524" w:cs="QCF_P524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4" w:hAnsi="QCF_P524" w:cs="QCF_P524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4" w:hAnsi="QCF_P524" w:cs="QCF_P524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4" w:hAnsi="QCF_P524" w:cs="QCF_P524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4" w:hAnsi="QCF_P524" w:cs="QCF_P524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A4A8124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27492BC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4" w:hAnsi="QCF_P524" w:cs="QCF_P524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D223CA0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57CA83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4" w:hAnsi="QCF_P524" w:cs="QCF_P524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4" w:hAnsi="QCF_P524" w:cs="QCF_P524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4" w:hAnsi="QCF_P524" w:cs="QCF_P524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4" w:hAnsi="QCF_P524" w:cs="QCF_P524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A4DCA2C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155200C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4" w:hAnsi="QCF_P524" w:cs="QCF_P524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5F4C9CF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AEEB2D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4" w:hAnsi="QCF_P524" w:cs="QCF_P524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4" w:hAnsi="QCF_P524" w:cs="QCF_P524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4" w:hAnsi="QCF_P524" w:cs="QCF_P524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4" w:hAnsi="QCF_P524" w:cs="QCF_P524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(وقفًا).</w:t>
      </w:r>
    </w:p>
    <w:p w14:paraId="524E9A45" w14:textId="77777777" w:rsidR="00717137" w:rsidRDefault="00000000" w:rsidP="00B60EF4">
      <w:pPr>
        <w:bidi/>
      </w:pPr>
      <w:r>
        <w:rPr>
          <w:b/>
        </w:rPr>
        <w:t>المدغم</w:t>
      </w:r>
    </w:p>
    <w:p w14:paraId="2C813890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4" w:hAnsi="QCF_P524" w:cs="QCF_P524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4" w:hAnsi="QCF_P524" w:cs="QCF_P524"/>
          <w:color w:val="006AB3"/>
          <w:rtl/>
        </w:rPr>
        <w:t>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463AA93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E93C76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4" w:hAnsi="QCF_P524" w:cs="QCF_P524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(بحذف الهمزة)/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4" w:hAnsi="QCF_P524" w:cs="QCF_P524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4" w:hAnsi="QCF_P524" w:cs="QCF_P524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تَأۡثِيمَ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4" w:hAnsi="QCF_P524" w:cs="QCF_P524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أبدل الهمزة </w:t>
      </w:r>
      <w:r>
        <w:rPr>
          <w:rFonts w:ascii="LOTUS2007" w:hAnsi="LOTUS2007" w:cs="LOTUS2007"/>
          <w:color w:val="000000"/>
          <w:rtl/>
        </w:rPr>
        <w:t>الأولى</w:t>
      </w:r>
      <w:r>
        <w:rPr>
          <w:rFonts w:ascii="louts-shamy" w:hAnsi="louts-shamy" w:cs="louts-shamy"/>
          <w:color w:val="000000"/>
          <w:rtl/>
        </w:rPr>
        <w:t>: السوسي، شعبة،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7656B4E1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766077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4" w:hAnsi="QCF_P524" w:cs="QCF_P524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4" w:hAnsi="QCF_P524" w:cs="QCF_P524"/>
          <w:color w:val="006AB3"/>
          <w:rtl/>
        </w:rPr>
        <w:t>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4" w:hAnsi="QCF_P524" w:cs="QCF_P524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4" w:hAnsi="QCF_P524" w:cs="QCF_P524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4" w:hAnsi="QCF_P524" w:cs="QCF_P524"/>
          <w:color w:val="006AB3"/>
          <w:rtl/>
        </w:rPr>
        <w:t>ﮁ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4" w:hAnsi="QCF_P524" w:cs="QCF_P524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4" w:hAnsi="QCF_P524" w:cs="QCF_P524"/>
          <w:color w:val="006AB3"/>
          <w:rtl/>
        </w:rPr>
        <w:t>ﮜ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4" w:hAnsi="QCF_P524" w:cs="QCF_P524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4" w:hAnsi="QCF_P524" w:cs="QCF_P524"/>
          <w:color w:val="006AB3"/>
          <w:rtl/>
        </w:rPr>
        <w:t>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4" w:hAnsi="QCF_P524" w:cs="QCF_P524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4" w:hAnsi="QCF_P524" w:cs="QCF_P524"/>
          <w:color w:val="006AB3"/>
          <w:rtl/>
        </w:rPr>
        <w:t>ﯹ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03A01AE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C5F3DC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4" w:hAnsi="QCF_P524" w:cs="QCF_P524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النقل، الإدغام (كلاهما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السكون والروم) وكذا هشام/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4" w:hAnsi="QCF_P524" w:cs="QCF_P524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4" w:hAnsi="QCF_P524" w:cs="QCF_P524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 مع الإشباع والقصر.</w:t>
      </w:r>
    </w:p>
    <w:p w14:paraId="1CD13B9B" w14:textId="77777777" w:rsidR="00717137" w:rsidRDefault="00000000" w:rsidP="00B60EF4">
      <w:pPr>
        <w:bidi/>
      </w:pPr>
      <w:r>
        <w:br w:type="page"/>
      </w:r>
    </w:p>
    <w:p w14:paraId="21E8742A" w14:textId="77777777" w:rsidR="00717137" w:rsidRDefault="00000000" w:rsidP="00B60EF4">
      <w:pPr>
        <w:bidi/>
      </w:pPr>
      <w:r>
        <w:lastRenderedPageBreak/>
        <w:t>صفحة: 525</w:t>
      </w:r>
    </w:p>
    <w:p w14:paraId="6DBD3457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E8DD99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5" w:hAnsi="QCF_P525" w:cs="QCF_P525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5" w:hAnsi="QCF_P525" w:cs="QCF_P525"/>
          <w:color w:val="006AB3"/>
          <w:rtl/>
        </w:rPr>
        <w:t>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2E0D2DC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60648C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ٱلۡمُصَيۡطِرُونَ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5" w:hAnsi="QCF_P525" w:cs="QCF_P525"/>
          <w:color w:val="006AB3"/>
          <w:rtl/>
        </w:rPr>
        <w:t>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A236BCA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2BEAE84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5" w:hAnsi="QCF_P525" w:cs="QCF_P525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DDD6845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61F60AA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5" w:hAnsi="QCF_P525" w:cs="QCF_P525"/>
          <w:color w:val="006AB3"/>
          <w:rtl/>
        </w:rPr>
        <w:t>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5" w:hAnsi="QCF_P525" w:cs="QCF_P525"/>
          <w:color w:val="006AB3"/>
          <w:rtl/>
        </w:rPr>
        <w:t>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703EF4E" w14:textId="77777777" w:rsidR="00717137" w:rsidRDefault="00000000" w:rsidP="00B60EF4">
      <w:pPr>
        <w:bidi/>
      </w:pPr>
      <w:r>
        <w:rPr>
          <w:b/>
        </w:rPr>
        <w:t>المدغم</w:t>
      </w:r>
    </w:p>
    <w:p w14:paraId="2D004B1E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5" w:hAnsi="QCF_P525" w:cs="QCF_P525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5" w:hAnsi="QCF_P525" w:cs="QCF_P525"/>
          <w:color w:val="006AB3"/>
          <w:rtl/>
        </w:rPr>
        <w:t>ﰀ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بخلف عن الدوري.الكبير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5" w:hAnsi="QCF_P525" w:cs="QCF_P525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5" w:hAnsi="QCF_P525" w:cs="QCF_P525"/>
          <w:color w:val="006AB3"/>
          <w:rtl/>
        </w:rPr>
        <w:t>ﭿ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F4E982F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5313E8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5" w:hAnsi="QCF_P525" w:cs="QCF_P525"/>
          <w:color w:val="006AB3"/>
          <w:rtl/>
        </w:rPr>
        <w:t>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5" w:hAnsi="QCF_P525" w:cs="QCF_P525"/>
          <w:color w:val="006AB3"/>
          <w:rtl/>
        </w:rPr>
        <w:t>ﭣ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5" w:hAnsi="QCF_P525" w:cs="QCF_P525"/>
          <w:color w:val="006AB3"/>
          <w:rtl/>
        </w:rPr>
        <w:t>ﮊ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5" w:hAnsi="QCF_P525" w:cs="QCF_P525"/>
          <w:color w:val="006AB3"/>
          <w:sz w:val="26"/>
          <w:rtl/>
        </w:rPr>
        <w:t>ﭒ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تَأۡمُرۡهُمۡ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السوسي.</w:t>
      </w:r>
    </w:p>
    <w:p w14:paraId="4D39B49D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9D2BB8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5" w:hAnsi="QCF_P525" w:cs="QCF_P525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5" w:hAnsi="QCF_P525" w:cs="QCF_P525"/>
          <w:color w:val="006AB3"/>
          <w:rtl/>
        </w:rPr>
        <w:t>ﮇ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5" w:hAnsi="QCF_P525" w:cs="QCF_P525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5" w:hAnsi="QCF_P525" w:cs="QCF_P525"/>
          <w:color w:val="006AB3"/>
          <w:rtl/>
        </w:rPr>
        <w:t>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5" w:hAnsi="QCF_P525" w:cs="QCF_P525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5" w:hAnsi="QCF_P525" w:cs="QCF_P525"/>
          <w:color w:val="006AB3"/>
          <w:rtl/>
        </w:rPr>
        <w:t>ﯞ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5" w:hAnsi="QCF_P525" w:cs="QCF_P525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5" w:hAnsi="QCF_P525" w:cs="QCF_P525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4704736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4268CC6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5" w:hAnsi="QCF_P525" w:cs="QCF_P525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5" w:hAnsi="QCF_P525" w:cs="QCF_P525"/>
          <w:color w:val="006AB3"/>
          <w:rtl/>
        </w:rPr>
        <w:t>ﭭ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5" w:hAnsi="QCF_P525" w:cs="QCF_P525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5" w:hAnsi="QCF_P525" w:cs="QCF_P525"/>
          <w:color w:val="006AB3"/>
          <w:rtl/>
        </w:rPr>
        <w:t>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976EAA1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214007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5" w:hAnsi="QCF_P525" w:cs="QCF_P525"/>
          <w:color w:val="006AB3"/>
          <w:rtl/>
        </w:rPr>
        <w:t>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5" w:hAnsi="QCF_P525" w:cs="QCF_P525"/>
          <w:color w:val="006AB3"/>
          <w:rtl/>
        </w:rPr>
        <w:t>ﭶ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5" w:hAnsi="QCF_P525" w:cs="QCF_P525"/>
          <w:color w:val="006AB3"/>
          <w:rtl/>
        </w:rPr>
        <w:t>ﰃ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وإبدالها.</w:t>
      </w:r>
    </w:p>
    <w:p w14:paraId="04620D14" w14:textId="77777777" w:rsidR="00717137" w:rsidRDefault="00000000" w:rsidP="00B60EF4">
      <w:pPr>
        <w:bidi/>
      </w:pPr>
      <w:r>
        <w:br w:type="page"/>
      </w:r>
    </w:p>
    <w:p w14:paraId="409C6EE3" w14:textId="77777777" w:rsidR="00717137" w:rsidRDefault="00000000" w:rsidP="00B60EF4">
      <w:pPr>
        <w:bidi/>
      </w:pPr>
      <w:r>
        <w:lastRenderedPageBreak/>
        <w:t>صفحة: 526</w:t>
      </w:r>
    </w:p>
    <w:p w14:paraId="4C56E443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C7FCA7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6" w:hAnsi="QCF_P526" w:cs="QCF_P526"/>
          <w:color w:val="006AB3"/>
          <w:rtl/>
        </w:rPr>
        <w:t>ﮎ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D86EED5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C850C5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6" w:hAnsi="QCF_P526" w:cs="QCF_P526"/>
          <w:color w:val="006AB3"/>
          <w:rtl/>
        </w:rPr>
        <w:t>ﭫ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6" w:hAnsi="QCF_P526" w:cs="QCF_P526"/>
          <w:color w:val="006AB3"/>
          <w:rtl/>
        </w:rPr>
        <w:t>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6" w:hAnsi="QCF_P526" w:cs="QCF_P526"/>
          <w:color w:val="006AB3"/>
          <w:rtl/>
        </w:rPr>
        <w:t>ﮜ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6" w:hAnsi="QCF_P526" w:cs="QCF_P526"/>
          <w:color w:val="006AB3"/>
          <w:rtl/>
        </w:rPr>
        <w:t>ﰂ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73635F9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5C1744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6" w:hAnsi="QCF_P526" w:cs="QCF_P526"/>
          <w:color w:val="006AB3"/>
          <w:rtl/>
        </w:rPr>
        <w:t>ﮄ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n_quran_1" w:hAnsi="kn_quran_1" w:cs="kn_quran_1"/>
          <w:color w:val="006AB3"/>
          <w:sz w:val="26"/>
          <w:rtl/>
        </w:rPr>
        <w:t>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n_quran_1" w:hAnsi="kn_quran_1" w:cs="kn_quran_1"/>
          <w:color w:val="006AB3"/>
          <w:sz w:val="26"/>
          <w:rtl/>
        </w:rPr>
        <w:t>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6" w:hAnsi="QCF_P526" w:cs="QCF_P526"/>
          <w:color w:val="006AB3"/>
          <w:rtl/>
        </w:rPr>
        <w:t>ﮩ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6" w:hAnsi="QCF_P526" w:cs="QCF_P526"/>
          <w:color w:val="006AB3"/>
          <w:rtl/>
        </w:rPr>
        <w:t>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6" w:hAnsi="QCF_P526" w:cs="QCF_P526"/>
          <w:color w:val="006AB3"/>
          <w:rtl/>
        </w:rPr>
        <w:t>ﰂ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6" w:hAnsi="QCF_P526" w:cs="QCF_P526"/>
          <w:color w:val="006AB3"/>
          <w:rtl/>
        </w:rPr>
        <w:t>ﰃ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99704C4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019E8A6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6" w:hAnsi="QCF_P526" w:cs="QCF_P526"/>
          <w:color w:val="006AB3"/>
          <w:rtl/>
        </w:rPr>
        <w:t>ﰎ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A314C6B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04D7007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رؤوس الآي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6" w:hAnsi="QCF_P526" w:cs="QCF_P526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6" w:hAnsi="QCF_P526" w:cs="QCF_P526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6" w:hAnsi="QCF_P526" w:cs="QCF_P526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6" w:hAnsi="QCF_P526" w:cs="QCF_P526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6" w:hAnsi="QCF_P526" w:cs="QCF_P526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6" w:hAnsi="QCF_P526" w:cs="QCF_P526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6" w:hAnsi="QCF_P526" w:cs="QCF_P526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6" w:hAnsi="QCF_P526" w:cs="QCF_P526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6" w:hAnsi="QCF_P526" w:cs="QCF_P526"/>
          <w:color w:val="006AB3"/>
          <w:rtl/>
        </w:rPr>
        <w:t>ﭺ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6" w:hAnsi="QCF_P526" w:cs="QCF_P526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6" w:hAnsi="QCF_P526" w:cs="QCF_P526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6" w:hAnsi="QCF_P526" w:cs="QCF_P526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6" w:hAnsi="QCF_P526" w:cs="QCF_P526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6" w:hAnsi="QCF_P526" w:cs="QCF_P526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6" w:hAnsi="QCF_P526" w:cs="QCF_P526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6" w:hAnsi="QCF_P526" w:cs="QCF_P526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6" w:hAnsi="QCF_P526" w:cs="QCF_P526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6" w:hAnsi="QCF_P526" w:cs="QCF_P526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6" w:hAnsi="QCF_P526" w:cs="QCF_P526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6" w:hAnsi="QCF_P526" w:cs="QCF_P526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6" w:hAnsi="QCF_P526" w:cs="QCF_P526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6" w:hAnsi="QCF_P526" w:cs="QCF_P526"/>
          <w:color w:val="006AB3"/>
          <w:rtl/>
        </w:rPr>
        <w:t>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6" w:hAnsi="QCF_P526" w:cs="QCF_P526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(معًا): </w:t>
      </w:r>
      <w:r>
        <w:rPr>
          <w:rFonts w:ascii="louts-shamy" w:hAnsi="louts-shamy" w:cs="louts-shamy"/>
          <w:color w:val="E20019"/>
          <w:rtl/>
        </w:rPr>
        <w:t>أمال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الراء والهمزة</w:t>
      </w:r>
      <w:r>
        <w:rPr>
          <w:rFonts w:ascii="louts-shamy" w:hAnsi="louts-shamy" w:cs="louts-shamy"/>
          <w:color w:val="000000"/>
          <w:rtl/>
        </w:rPr>
        <w:t xml:space="preserve"> ابن ذكوان، شعبة،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ورش، </w:t>
      </w:r>
      <w:r>
        <w:rPr>
          <w:rFonts w:ascii="louts-shamy" w:hAnsi="louts-shamy" w:cs="louts-shamy"/>
          <w:color w:val="E20019"/>
          <w:rtl/>
        </w:rPr>
        <w:t>وأمال الهمزة فقط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6" w:hAnsi="QCF_P526" w:cs="QCF_P526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6" w:hAnsi="QCF_P526" w:cs="QCF_P526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6" w:hAnsi="QCF_P526" w:cs="QCF_P526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6" w:hAnsi="QCF_P526" w:cs="QCF_P526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ورش.ما ليس برأس آية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6" w:hAnsi="QCF_P526" w:cs="QCF_P526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6" w:hAnsi="QCF_P526" w:cs="QCF_P526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6" w:hAnsi="QCF_P526" w:cs="QCF_P526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6" w:hAnsi="QCF_P526" w:cs="QCF_P526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6" w:hAnsi="QCF_P526" w:cs="QCF_P526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الراء والهمزة</w:t>
      </w:r>
      <w:r>
        <w:rPr>
          <w:rFonts w:ascii="louts-shamy" w:hAnsi="louts-shamy" w:cs="louts-shamy"/>
          <w:color w:val="000000"/>
          <w:rtl/>
        </w:rPr>
        <w:t xml:space="preserve"> ابن ذكوان (بخلف عنه)، شعبة،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ورش، </w:t>
      </w:r>
      <w:r>
        <w:rPr>
          <w:rFonts w:ascii="louts-shamy" w:hAnsi="louts-shamy" w:cs="louts-shamy"/>
          <w:color w:val="E20019"/>
          <w:rtl/>
        </w:rPr>
        <w:t>وأمال الهمزة فقط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6" w:hAnsi="QCF_P526" w:cs="QCF_P526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6" w:hAnsi="QCF_P526" w:cs="QCF_P526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 ذكوان، حمزة، خلف.</w:t>
      </w:r>
    </w:p>
    <w:p w14:paraId="05CF829B" w14:textId="77777777" w:rsidR="00717137" w:rsidRDefault="00000000" w:rsidP="00B60EF4">
      <w:pPr>
        <w:bidi/>
      </w:pPr>
      <w:r>
        <w:rPr>
          <w:b/>
        </w:rPr>
        <w:t>المدغم</w:t>
      </w:r>
    </w:p>
    <w:p w14:paraId="04D2216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6" w:hAnsi="QCF_P526" w:cs="QCF_P526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6" w:hAnsi="QCF_P526" w:cs="QCF_P526"/>
          <w:color w:val="006AB3"/>
          <w:rtl/>
        </w:rPr>
        <w:t>ﯷ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هشام، حمزة، الكسائي، خلف.</w:t>
      </w:r>
    </w:p>
    <w:p w14:paraId="0C58C6B0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4CB05F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ٱلۡمَأۡوَىٰ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6" w:hAnsi="QCF_P526" w:cs="QCF_P526"/>
          <w:color w:val="006AB3"/>
          <w:rtl/>
        </w:rPr>
        <w:t>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BB1694B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021266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وَحۡيٞ يُوح۪ىٰ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6" w:hAnsi="QCF_P526" w:cs="QCF_P526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6" w:hAnsi="QCF_P526" w:cs="QCF_P526"/>
          <w:color w:val="006AB3"/>
          <w:rtl/>
        </w:rPr>
        <w:t>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6" w:hAnsi="QCF_P526" w:cs="QCF_P526"/>
          <w:color w:val="006AB3"/>
          <w:rtl/>
        </w:rPr>
        <w:t>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6" w:hAnsi="QCF_P526" w:cs="QCF_P526"/>
          <w:color w:val="006AB3"/>
          <w:rtl/>
        </w:rPr>
        <w:t>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6" w:hAnsi="QCF_P526" w:cs="QCF_P526"/>
          <w:color w:val="006AB3"/>
          <w:rtl/>
        </w:rPr>
        <w:t>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6" w:hAnsi="QCF_P526" w:cs="QCF_P526"/>
          <w:color w:val="006AB3"/>
          <w:rtl/>
        </w:rPr>
        <w:t>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2CC2F0A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E356DB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ٱلۡأَعۡل۪ىٰ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ٱلۡأُخۡر۪ىٰٓ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ٱلۡأُنث۪ىٰ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6" w:hAnsi="QCF_P526" w:cs="QCF_P526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وَٱلۡأُول۪ىٰ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أَوۡ أَدۡن۪ـىٰ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نَزۡلَةً أُخۡر۪ىٰ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 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ﲊ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التسهيل/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ٱلۡمَأۡو۪ىٰ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42C00D6E" w14:textId="77777777" w:rsidR="00717137" w:rsidRDefault="00000000" w:rsidP="00B60EF4">
      <w:pPr>
        <w:bidi/>
      </w:pPr>
      <w:r>
        <w:br w:type="page"/>
      </w:r>
    </w:p>
    <w:p w14:paraId="5CD01504" w14:textId="77777777" w:rsidR="00717137" w:rsidRDefault="00000000" w:rsidP="00B60EF4">
      <w:pPr>
        <w:bidi/>
      </w:pPr>
      <w:r>
        <w:lastRenderedPageBreak/>
        <w:t>صفحة: 527</w:t>
      </w:r>
    </w:p>
    <w:p w14:paraId="35C33569" w14:textId="77777777" w:rsidR="00717137" w:rsidRDefault="00000000" w:rsidP="00B60EF4">
      <w:pPr>
        <w:bidi/>
      </w:pPr>
      <w:r>
        <w:rPr>
          <w:b/>
        </w:rPr>
        <w:t>عد الآي</w:t>
      </w:r>
    </w:p>
    <w:p w14:paraId="1CE4D9C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7" w:hAnsi="QCF_P527" w:cs="QCF_P527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7" w:hAnsi="QCF_P527" w:cs="QCF_P527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7" w:hAnsi="QCF_P527" w:cs="QCF_P527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7" w:hAnsi="QCF_P527" w:cs="QCF_P527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7" w:hAnsi="QCF_P527" w:cs="QCF_P527"/>
          <w:color w:val="006AB3"/>
          <w:rtl/>
        </w:rPr>
        <w:t>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الكوفي/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7" w:hAnsi="QCF_P527" w:cs="QCF_P527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7" w:hAnsi="QCF_P527" w:cs="QCF_P527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7" w:hAnsi="QCF_P527" w:cs="QCF_P527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7" w:hAnsi="QCF_P527" w:cs="QCF_P527"/>
          <w:color w:val="006AB3"/>
          <w:rtl/>
        </w:rPr>
        <w:t>ﭱ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الشامي/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7" w:hAnsi="QCF_P527" w:cs="QCF_P527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7" w:hAnsi="QCF_P527" w:cs="QCF_P527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7" w:hAnsi="QCF_P527" w:cs="QCF_P527"/>
          <w:color w:val="006AB3"/>
          <w:rtl/>
        </w:rPr>
        <w:t>ﭸ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 xml:space="preserve">عدها غير </w:t>
      </w:r>
      <w:r>
        <w:rPr>
          <w:rFonts w:ascii="louts-shamy" w:hAnsi="louts-shamy" w:cs="louts-shamy"/>
          <w:color w:val="000000"/>
          <w:rtl/>
        </w:rPr>
        <w:t>الدمشقي.</w:t>
      </w:r>
    </w:p>
    <w:p w14:paraId="1282AE70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A6AB2B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7" w:hAnsi="QCF_P527" w:cs="QCF_P527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7" w:hAnsi="QCF_P527" w:cs="QCF_P527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7" w:hAnsi="QCF_P527" w:cs="QCF_P527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7" w:hAnsi="QCF_P527" w:cs="QCF_P527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7" w:hAnsi="QCF_P527" w:cs="QCF_P527"/>
          <w:color w:val="006AB3"/>
          <w:rtl/>
        </w:rPr>
        <w:t>ﯽ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7" w:hAnsi="QCF_P527" w:cs="QCF_P527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7" w:hAnsi="QCF_P527" w:cs="QCF_P527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A55E607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C66571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7" w:hAnsi="QCF_P527" w:cs="QCF_P527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7" w:hAnsi="QCF_P527" w:cs="QCF_P527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D27B7D7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37C48C9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7" w:hAnsi="QCF_P527" w:cs="QCF_P527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A51923C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663CF6D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رؤوس الآي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7" w:hAnsi="QCF_P527" w:cs="QCF_P527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7" w:hAnsi="QCF_P527" w:cs="QCF_P527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7" w:hAnsi="QCF_P527" w:cs="QCF_P527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7" w:hAnsi="QCF_P527" w:cs="QCF_P527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7" w:hAnsi="QCF_P527" w:cs="QCF_P527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7" w:hAnsi="QCF_P527" w:cs="QCF_P527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7" w:hAnsi="QCF_P527" w:cs="QCF_P527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7" w:hAnsi="QCF_P527" w:cs="QCF_P527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7" w:hAnsi="QCF_P527" w:cs="QCF_P527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7" w:hAnsi="QCF_P527" w:cs="QCF_P527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7" w:hAnsi="QCF_P527" w:cs="QCF_P527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7" w:hAnsi="QCF_P527" w:cs="QCF_P527"/>
          <w:color w:val="006AB3"/>
          <w:rtl/>
        </w:rPr>
        <w:t>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7" w:hAnsi="QCF_P527" w:cs="QCF_P527"/>
          <w:color w:val="006AB3"/>
          <w:rtl/>
        </w:rPr>
        <w:t>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7" w:hAnsi="QCF_P527" w:cs="QCF_P527"/>
          <w:color w:val="006AB3"/>
          <w:rtl/>
        </w:rPr>
        <w:t>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7" w:hAnsi="QCF_P527" w:cs="QCF_P527"/>
          <w:color w:val="006AB3"/>
          <w:rtl/>
        </w:rPr>
        <w:t>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7" w:hAnsi="QCF_P527" w:cs="QCF_P527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7" w:hAnsi="QCF_P527" w:cs="QCF_P527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7" w:hAnsi="QCF_P527" w:cs="QCF_P527"/>
          <w:color w:val="006AB3"/>
          <w:rtl/>
        </w:rPr>
        <w:t>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ورش.ما ليس برأس آية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مَن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QCF_P527" w:hAnsi="QCF_P527" w:cs="QCF_P527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7" w:hAnsi="QCF_P527" w:cs="QCF_P527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7" w:hAnsi="QCF_P527" w:cs="QCF_P527"/>
          <w:color w:val="006AB3"/>
          <w:rtl/>
        </w:rPr>
        <w:t>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7" w:hAnsi="QCF_P527" w:cs="QCF_P527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الكسائي(وقفًا).</w:t>
      </w:r>
    </w:p>
    <w:p w14:paraId="6E197B4F" w14:textId="77777777" w:rsidR="00717137" w:rsidRDefault="00000000" w:rsidP="00B60EF4">
      <w:pPr>
        <w:bidi/>
      </w:pPr>
      <w:r>
        <w:rPr>
          <w:b/>
        </w:rPr>
        <w:t>المدغم</w:t>
      </w:r>
    </w:p>
    <w:p w14:paraId="629C897F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7" w:hAnsi="QCF_P527" w:cs="QCF_P527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7" w:hAnsi="QCF_P527" w:cs="QCF_P527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7" w:hAnsi="QCF_P527" w:cs="QCF_P527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7" w:hAnsi="QCF_P527" w:cs="QCF_P527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(جميعًا)،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7" w:hAnsi="QCF_P527" w:cs="QCF_P527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7" w:hAnsi="QCF_P527" w:cs="QCF_P527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7" w:hAnsi="QCF_P527" w:cs="QCF_P527"/>
          <w:color w:val="006AB3"/>
          <w:rtl/>
        </w:rPr>
        <w:t>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7" w:hAnsi="QCF_P527" w:cs="QCF_P527"/>
          <w:color w:val="006AB3"/>
          <w:rtl/>
        </w:rPr>
        <w:t>ﰙ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 ووافقه في اللفظ الأخير رويس (بخلف عنه).</w:t>
      </w:r>
    </w:p>
    <w:p w14:paraId="2A53BA75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924F4D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7" w:hAnsi="QCF_P527" w:cs="QCF_P527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7" w:hAnsi="QCF_P527" w:cs="QCF_P527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9D2C4BC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5D2433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7" w:hAnsi="QCF_P527" w:cs="QCF_P527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7" w:hAnsi="QCF_P527" w:cs="QCF_P527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قَلِيلٗا وَأَكۡد۪ىٰٓ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7" w:hAnsi="QCF_P527" w:cs="QCF_P527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7" w:hAnsi="QCF_P527" w:cs="QCF_P527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E68F2BD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B35161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ٱلۡأُنث۪ىٰ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ٱلۡأَوۡف۪ىٰ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7" w:hAnsi="QCF_P527" w:cs="QCF_P527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الإدغام/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وَأَكۡد۪ىٰٓ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وَأَبۡك۪ىٰ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n_quran_1" w:hAnsi="kn_quran_1" w:cs="kn_quran_1"/>
          <w:color w:val="006AB3"/>
          <w:sz w:val="26"/>
          <w:rtl/>
        </w:rPr>
        <w:t>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وتسهيلها.</w:t>
      </w:r>
    </w:p>
    <w:p w14:paraId="3E9E9ED2" w14:textId="77777777" w:rsidR="00717137" w:rsidRDefault="00000000" w:rsidP="00B60EF4">
      <w:pPr>
        <w:bidi/>
      </w:pPr>
      <w:r>
        <w:br w:type="page"/>
      </w:r>
    </w:p>
    <w:p w14:paraId="663FA5FE" w14:textId="77777777" w:rsidR="00717137" w:rsidRDefault="00000000" w:rsidP="00B60EF4">
      <w:pPr>
        <w:bidi/>
      </w:pPr>
      <w:r>
        <w:lastRenderedPageBreak/>
        <w:t>صفحة: 528</w:t>
      </w:r>
    </w:p>
    <w:p w14:paraId="32CFFAF5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FDB623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28" w:hAnsi="QCF_P528" w:cs="QCF_P528"/>
          <w:color w:val="006AB3"/>
          <w:sz w:val="20"/>
          <w:rtl/>
        </w:rPr>
        <w:t>ﯧ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4E54CB2D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603517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28" w:hAnsi="QCF_P528" w:cs="QCF_P528"/>
          <w:color w:val="006AB3"/>
          <w:sz w:val="20"/>
          <w:rtl/>
        </w:rPr>
        <w:t>ﮌ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528" w:hAnsi="QCF_P528" w:cs="QCF_P528"/>
          <w:color w:val="006AB3"/>
          <w:sz w:val="20"/>
          <w:rtl/>
        </w:rPr>
        <w:t>ﯗ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528" w:hAnsi="QCF_P528" w:cs="QCF_P528"/>
          <w:color w:val="006AB3"/>
          <w:sz w:val="20"/>
          <w:rtl/>
        </w:rPr>
        <w:t>ﯘ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528" w:hAnsi="QCF_P528" w:cs="QCF_P528"/>
          <w:color w:val="006AB3"/>
          <w:sz w:val="20"/>
          <w:rtl/>
        </w:rPr>
        <w:t>ﯠ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685A27F0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65BB01D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28" w:hAnsi="QCF_P528" w:cs="QCF_P528"/>
          <w:color w:val="006AB3"/>
          <w:sz w:val="20"/>
          <w:rtl/>
        </w:rPr>
        <w:t>ﭼ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5243A020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762DCD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عَادًا ٱلُّاولَىٰ</w:t>
      </w:r>
      <w:r>
        <w:rPr>
          <w:rFonts w:ascii="kn_quran_1" w:hAnsi="kn_quran_1" w:cs="kn_quran_1"/>
          <w:color w:val="006AB3"/>
          <w:sz w:val="20"/>
          <w:rtl/>
        </w:rPr>
        <w:t xml:space="preserve">﴾ </w:t>
      </w:r>
      <w:r>
        <w:rPr>
          <w:rFonts w:ascii="louts-shamy" w:hAnsi="louts-shamy" w:cs="louts-shamy"/>
          <w:color w:val="000000"/>
          <w:sz w:val="20"/>
          <w:rtl/>
        </w:rPr>
        <w:t>(بخلف عنه)،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528" w:hAnsi="QCF_P528" w:cs="QCF_P528"/>
          <w:color w:val="006AB3"/>
          <w:sz w:val="20"/>
          <w:rtl/>
        </w:rPr>
        <w:t>ﮇ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528" w:hAnsi="QCF_P528" w:cs="QCF_P528"/>
          <w:color w:val="006AB3"/>
          <w:sz w:val="20"/>
          <w:rtl/>
        </w:rPr>
        <w:t>ﮏ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528" w:hAnsi="QCF_P528" w:cs="QCF_P528"/>
          <w:color w:val="006AB3"/>
          <w:sz w:val="20"/>
          <w:rtl/>
        </w:rPr>
        <w:t>ﮒ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528" w:hAnsi="QCF_P528" w:cs="QCF_P528"/>
          <w:color w:val="006AB3"/>
          <w:sz w:val="20"/>
          <w:rtl/>
        </w:rPr>
        <w:t>ﯔ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76BF0F8D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1AC4803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28" w:hAnsi="QCF_P528" w:cs="QCF_P528"/>
          <w:color w:val="006AB3"/>
          <w:sz w:val="20"/>
          <w:rtl/>
        </w:rPr>
        <w:t>ﯸ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7F76CE4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BD3C0DA" w14:textId="77777777" w:rsidR="00717137" w:rsidRDefault="00000000" w:rsidP="00B60EF4">
      <w:pPr>
        <w:bidi/>
      </w:pPr>
      <w:r>
        <w:rPr>
          <w:rFonts w:ascii="Adwaa-Elsalaf" w:hAnsi="Adwaa-Elsalaf" w:cs="Adwaa-Elsalaf"/>
          <w:color w:val="000000"/>
          <w:sz w:val="20"/>
          <w:rtl/>
        </w:rPr>
        <w:t>رؤوس الآي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28" w:hAnsi="QCF_P528" w:cs="QCF_P528"/>
          <w:color w:val="006AB3"/>
          <w:sz w:val="20"/>
          <w:rtl/>
        </w:rPr>
        <w:t>ﭕ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28" w:hAnsi="QCF_P528" w:cs="QCF_P528"/>
          <w:color w:val="006AB3"/>
          <w:sz w:val="20"/>
          <w:rtl/>
        </w:rPr>
        <w:t>ﭚ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28" w:hAnsi="QCF_P528" w:cs="QCF_P528"/>
          <w:color w:val="006AB3"/>
          <w:sz w:val="20"/>
          <w:rtl/>
        </w:rPr>
        <w:t>ﭤ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28" w:hAnsi="QCF_P528" w:cs="QCF_P528"/>
          <w:color w:val="006AB3"/>
          <w:sz w:val="20"/>
          <w:rtl/>
        </w:rPr>
        <w:t>ﭮ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(</w:t>
      </w:r>
      <w:r>
        <w:rPr>
          <w:rFonts w:ascii="Adwaa-Elsalaf" w:hAnsi="Adwaa-Elsalaf" w:cs="Adwaa-Elsalaf"/>
          <w:color w:val="000000"/>
          <w:sz w:val="20"/>
          <w:rtl/>
        </w:rPr>
        <w:t>معًا</w:t>
      </w:r>
      <w:r>
        <w:rPr>
          <w:rFonts w:ascii="louts-shamy" w:hAnsi="louts-shamy" w:cs="louts-shamy"/>
          <w:color w:val="000000"/>
          <w:sz w:val="20"/>
          <w:rtl/>
        </w:rPr>
        <w:t xml:space="preserve">)،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28" w:hAnsi="QCF_P528" w:cs="QCF_P528"/>
          <w:color w:val="006AB3"/>
          <w:sz w:val="20"/>
          <w:rtl/>
        </w:rPr>
        <w:t>ﭲ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28" w:hAnsi="QCF_P528" w:cs="QCF_P528"/>
          <w:color w:val="006AB3"/>
          <w:sz w:val="20"/>
          <w:rtl/>
        </w:rPr>
        <w:t>ﭽ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28" w:hAnsi="QCF_P528" w:cs="QCF_P528"/>
          <w:color w:val="006AB3"/>
          <w:sz w:val="20"/>
          <w:rtl/>
        </w:rPr>
        <w:t>ﮀ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28" w:hAnsi="QCF_P528" w:cs="QCF_P528"/>
          <w:color w:val="006AB3"/>
          <w:sz w:val="20"/>
          <w:rtl/>
        </w:rPr>
        <w:t>ﮄ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louts-shamy" w:hAnsi="louts-shamy" w:cs="louts-shamy"/>
          <w:color w:val="000000"/>
          <w:sz w:val="2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sz w:val="20"/>
          <w:rtl/>
        </w:rPr>
        <w:t>وقللها</w:t>
      </w:r>
      <w:r>
        <w:rPr>
          <w:rFonts w:ascii="louts-shamy" w:hAnsi="louts-shamy" w:cs="louts-shamy"/>
          <w:color w:val="000000"/>
          <w:sz w:val="20"/>
          <w:rtl/>
        </w:rPr>
        <w:t xml:space="preserve"> ورش،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عمرو.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28" w:hAnsi="QCF_P528" w:cs="QCF_P528"/>
          <w:color w:val="006AB3"/>
          <w:sz w:val="20"/>
          <w:rtl/>
        </w:rPr>
        <w:t>ﭟ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28" w:hAnsi="QCF_P528" w:cs="QCF_P528"/>
          <w:color w:val="006AB3"/>
          <w:sz w:val="20"/>
          <w:rtl/>
        </w:rPr>
        <w:t>ﭩ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28" w:hAnsi="QCF_P528" w:cs="QCF_P528"/>
          <w:color w:val="006AB3"/>
          <w:sz w:val="20"/>
          <w:rtl/>
        </w:rPr>
        <w:t>ﮉ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louts-shamy" w:hAnsi="louts-shamy" w:cs="louts-shamy"/>
          <w:color w:val="000000"/>
          <w:sz w:val="20"/>
          <w:rtl/>
        </w:rPr>
        <w:t xml:space="preserve">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sz w:val="20"/>
          <w:rtl/>
        </w:rPr>
        <w:t>وقللها</w:t>
      </w:r>
      <w:r>
        <w:rPr>
          <w:rFonts w:ascii="louts-shamy" w:hAnsi="louts-shamy" w:cs="louts-shamy"/>
          <w:color w:val="000000"/>
          <w:sz w:val="20"/>
          <w:rtl/>
        </w:rPr>
        <w:t xml:space="preserve"> ورش/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28" w:hAnsi="QCF_P528" w:cs="QCF_P528"/>
          <w:color w:val="006AB3"/>
          <w:sz w:val="20"/>
          <w:rtl/>
        </w:rPr>
        <w:t>ﮒ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28" w:hAnsi="QCF_P528" w:cs="QCF_P528"/>
          <w:color w:val="006AB3"/>
          <w:sz w:val="20"/>
          <w:rtl/>
        </w:rPr>
        <w:t>ﮙ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E20019"/>
          <w:sz w:val="20"/>
          <w:rtl/>
        </w:rPr>
        <w:t>أمالهما</w:t>
      </w:r>
      <w:r>
        <w:rPr>
          <w:rFonts w:ascii="louts-shamy" w:hAnsi="louts-shamy" w:cs="louts-shamy"/>
          <w:color w:val="000000"/>
          <w:sz w:val="20"/>
          <w:rtl/>
        </w:rPr>
        <w:t xml:space="preserve"> الكسائي (وقفًا).</w:t>
      </w:r>
      <w:r>
        <w:rPr>
          <w:rFonts w:ascii="Adwaa-Elsalaf" w:hAnsi="Adwaa-Elsalaf" w:cs="Adwaa-Elsalaf"/>
          <w:color w:val="000000"/>
          <w:sz w:val="20"/>
          <w:rtl/>
        </w:rPr>
        <w:t>ما ليس برأس آية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28" w:hAnsi="QCF_P528" w:cs="QCF_P528"/>
          <w:color w:val="006AB3"/>
          <w:sz w:val="20"/>
          <w:rtl/>
        </w:rPr>
        <w:t>ﭣ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28" w:hAnsi="QCF_P528" w:cs="QCF_P528"/>
          <w:color w:val="006AB3"/>
          <w:sz w:val="20"/>
          <w:rtl/>
        </w:rPr>
        <w:t>ﮂ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louts-shamy" w:hAnsi="louts-shamy" w:cs="louts-shamy"/>
          <w:color w:val="000000"/>
          <w:sz w:val="2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sz w:val="20"/>
          <w:rtl/>
        </w:rPr>
        <w:t>وقللها</w:t>
      </w:r>
      <w:r>
        <w:rPr>
          <w:rFonts w:ascii="louts-shamy" w:hAnsi="louts-shamy" w:cs="louts-shamy"/>
          <w:color w:val="000000"/>
          <w:sz w:val="20"/>
          <w:rtl/>
        </w:rPr>
        <w:t xml:space="preserve"> ورش (بخلف عنه).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28" w:hAnsi="QCF_P528" w:cs="QCF_P528"/>
          <w:color w:val="006AB3"/>
          <w:sz w:val="20"/>
          <w:rtl/>
        </w:rPr>
        <w:t>ﯣ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louts-shamy" w:hAnsi="louts-shamy" w:cs="louts-shamy"/>
          <w:color w:val="000000"/>
          <w:sz w:val="20"/>
          <w:rtl/>
        </w:rPr>
        <w:t xml:space="preserve"> ابن ذكوان، حمزة، خلف/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28" w:hAnsi="QCF_P528" w:cs="QCF_P528"/>
          <w:color w:val="006AB3"/>
          <w:sz w:val="20"/>
          <w:rtl/>
        </w:rPr>
        <w:t>ﯫ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louts-shamy" w:hAnsi="louts-shamy" w:cs="louts-shamy"/>
          <w:color w:val="000000"/>
          <w:sz w:val="20"/>
          <w:rtl/>
        </w:rPr>
        <w:t xml:space="preserve"> الكسائي بخلف عنه (وقفًا).</w:t>
      </w:r>
    </w:p>
    <w:p w14:paraId="559A1CDF" w14:textId="77777777" w:rsidR="00717137" w:rsidRDefault="00000000" w:rsidP="00B60EF4">
      <w:pPr>
        <w:bidi/>
      </w:pPr>
      <w:r>
        <w:rPr>
          <w:b/>
        </w:rPr>
        <w:t>المدغم</w:t>
      </w:r>
    </w:p>
    <w:p w14:paraId="14528143" w14:textId="77777777" w:rsidR="00717137" w:rsidRDefault="00000000" w:rsidP="00B60EF4">
      <w:pPr>
        <w:bidi/>
      </w:pPr>
      <w:r>
        <w:rPr>
          <w:rFonts w:ascii="Adwaa-Elsalaf" w:hAnsi="Adwaa-Elsalaf" w:cs="Adwaa-Elsalaf"/>
          <w:color w:val="000000"/>
          <w:sz w:val="20"/>
          <w:rtl/>
        </w:rPr>
        <w:t>الصغير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28" w:hAnsi="QCF_P528" w:cs="QCF_P528"/>
          <w:color w:val="006AB3"/>
          <w:sz w:val="20"/>
          <w:rtl/>
        </w:rPr>
        <w:t>ﯢ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528" w:hAnsi="QCF_P528" w:cs="QCF_P528"/>
          <w:color w:val="006AB3"/>
          <w:sz w:val="20"/>
          <w:rtl/>
        </w:rPr>
        <w:t>ﯣ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sz w:val="20"/>
          <w:rtl/>
        </w:rPr>
        <w:t>(للسوسي)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28" w:hAnsi="QCF_P528" w:cs="QCF_P528"/>
          <w:color w:val="006AB3"/>
          <w:sz w:val="20"/>
          <w:rtl/>
        </w:rPr>
        <w:t>ﭡ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528" w:hAnsi="QCF_P528" w:cs="QCF_P528"/>
          <w:color w:val="006AB3"/>
          <w:sz w:val="20"/>
          <w:rtl/>
        </w:rPr>
        <w:t>ﭢ</w:t>
      </w:r>
      <w:r>
        <w:rPr>
          <w:rFonts w:ascii="kn_quran_1" w:hAnsi="kn_quran_1" w:cs="kn_quran_1"/>
          <w:color w:val="006AB3"/>
          <w:sz w:val="20"/>
          <w:rtl/>
        </w:rPr>
        <w:t xml:space="preserve">﴾ </w:t>
      </w:r>
      <w:r>
        <w:rPr>
          <w:rFonts w:ascii="Adwaa-Elsalaf" w:hAnsi="Adwaa-Elsalaf" w:cs="Adwaa-Elsalaf"/>
          <w:color w:val="000000"/>
          <w:sz w:val="20"/>
          <w:rtl/>
        </w:rPr>
        <w:t>(معًا)</w:t>
      </w:r>
      <w:r>
        <w:rPr>
          <w:rFonts w:ascii="louts-shamy" w:hAnsi="louts-shamy" w:cs="louts-shamy"/>
          <w:color w:val="000000"/>
          <w:sz w:val="20"/>
          <w:rtl/>
        </w:rPr>
        <w:t xml:space="preserve"> ووافقه فيها رويس (بخلف عنه)،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28" w:hAnsi="QCF_P528" w:cs="QCF_P528"/>
          <w:color w:val="006AB3"/>
          <w:sz w:val="20"/>
          <w:rtl/>
        </w:rPr>
        <w:t>ﮝ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528" w:hAnsi="QCF_P528" w:cs="QCF_P528"/>
          <w:color w:val="006AB3"/>
          <w:sz w:val="20"/>
          <w:rtl/>
        </w:rPr>
        <w:t>ﮞ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3C35B08C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2C2B01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28" w:hAnsi="QCF_P528" w:cs="QCF_P528"/>
          <w:color w:val="006AB3"/>
          <w:sz w:val="20"/>
          <w:rtl/>
        </w:rPr>
        <w:t>ﭿ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ورش، السوسي،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جعفر.</w:t>
      </w:r>
    </w:p>
    <w:p w14:paraId="31EA5C44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6E2649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28" w:hAnsi="QCF_P528" w:cs="QCF_P528"/>
          <w:color w:val="006AB3"/>
          <w:sz w:val="20"/>
          <w:rtl/>
        </w:rPr>
        <w:t>ﮱ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528" w:hAnsi="QCF_P528" w:cs="QCF_P528"/>
          <w:color w:val="006AB3"/>
          <w:sz w:val="20"/>
          <w:rtl/>
        </w:rPr>
        <w:t>ﯓ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528" w:hAnsi="QCF_P528" w:cs="QCF_P528"/>
          <w:color w:val="006AB3"/>
          <w:sz w:val="20"/>
          <w:rtl/>
        </w:rPr>
        <w:t>ﯔ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528" w:hAnsi="QCF_P528" w:cs="QCF_P528"/>
          <w:color w:val="006AB3"/>
          <w:sz w:val="20"/>
          <w:rtl/>
        </w:rPr>
        <w:t>ﯕ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3638A335" w14:textId="77777777" w:rsidR="00717137" w:rsidRDefault="00000000" w:rsidP="00B60EF4">
      <w:pPr>
        <w:bidi/>
      </w:pPr>
      <w:r>
        <w:rPr>
          <w:b/>
        </w:rPr>
        <w:lastRenderedPageBreak/>
        <w:t>وقف (حمزة)</w:t>
      </w:r>
    </w:p>
    <w:p w14:paraId="35D9F94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وَٱلۡأُنث۪ىٰ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ٱلۡأُخۡر۪ىٰ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ٱلۡأُول۪ىٰ</w:t>
      </w:r>
      <w:r>
        <w:rPr>
          <w:rFonts w:ascii="kn_quran_1" w:hAnsi="kn_quran_1" w:cs="kn_quran_1"/>
          <w:color w:val="006AB3"/>
          <w:sz w:val="20"/>
          <w:rtl/>
        </w:rPr>
        <w:t xml:space="preserve">﴾ </w:t>
      </w:r>
      <w:r>
        <w:rPr>
          <w:rFonts w:ascii="Adwaa-Elsalaf" w:hAnsi="Adwaa-Elsalaf" w:cs="Adwaa-Elsalaf"/>
          <w:color w:val="000000"/>
          <w:sz w:val="20"/>
          <w:rtl/>
        </w:rPr>
        <w:t>(معًا)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528" w:hAnsi="QCF_P528" w:cs="QCF_P528"/>
          <w:color w:val="006AB3"/>
          <w:sz w:val="20"/>
          <w:rtl/>
        </w:rPr>
        <w:t>ﮒ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وَأَقۡن۪ـىٰ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وَأَطۡغ۪ىٰ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تحقيق الهمزة، وتسهيلها/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28" w:hAnsi="QCF_P528" w:cs="QCF_P528"/>
          <w:color w:val="006AB3"/>
          <w:sz w:val="20"/>
          <w:rtl/>
        </w:rPr>
        <w:t>ﯜ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تسهيل الهمزة مع الإشباع والقصر.</w:t>
      </w:r>
    </w:p>
    <w:p w14:paraId="063BF3A8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44FF1A9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28" w:hAnsi="QCF_P528" w:cs="QCF_P528"/>
          <w:color w:val="006AB3"/>
          <w:sz w:val="20"/>
          <w:rtl/>
        </w:rPr>
        <w:t>ﯶ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- إثبات الياء وصلًا: ورش،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عمرو،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جعفر. - الإثبات في الحالين: البزي، يعقوب.</w:t>
      </w:r>
    </w:p>
    <w:p w14:paraId="09AD0E25" w14:textId="77777777" w:rsidR="00717137" w:rsidRDefault="00000000" w:rsidP="00B60EF4">
      <w:pPr>
        <w:bidi/>
      </w:pPr>
      <w:r>
        <w:br w:type="page"/>
      </w:r>
    </w:p>
    <w:p w14:paraId="4F0466C0" w14:textId="77777777" w:rsidR="00717137" w:rsidRDefault="00000000" w:rsidP="00B60EF4">
      <w:pPr>
        <w:bidi/>
      </w:pPr>
      <w:r>
        <w:lastRenderedPageBreak/>
        <w:t>صفحة: 529</w:t>
      </w:r>
    </w:p>
    <w:p w14:paraId="76E6AE43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AB82A5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9" w:hAnsi="QCF_P529" w:cs="QCF_P529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9" w:hAnsi="QCF_P529" w:cs="QCF_P529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63E0C86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573493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9" w:hAnsi="QCF_P529" w:cs="QCF_P529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9" w:hAnsi="QCF_P529" w:cs="QCF_P529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9" w:hAnsi="QCF_P529" w:cs="QCF_P529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9" w:hAnsi="QCF_P529" w:cs="QCF_P529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9" w:hAnsi="QCF_P529" w:cs="QCF_P529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9" w:hAnsi="QCF_P529" w:cs="QCF_P529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9" w:hAnsi="QCF_P529" w:cs="QCF_P529"/>
          <w:color w:val="006AB3"/>
          <w:rtl/>
        </w:rPr>
        <w:t>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9" w:hAnsi="QCF_P529" w:cs="QCF_P529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9" w:hAnsi="QCF_P529" w:cs="QCF_P529"/>
          <w:color w:val="006AB3"/>
          <w:rtl/>
        </w:rPr>
        <w:t>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2CDC430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AEC382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9" w:hAnsi="QCF_P529" w:cs="QCF_P529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33344C1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0E15B0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9" w:hAnsi="QCF_P529" w:cs="QCF_P529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(وقفًا):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506D2CB9" w14:textId="77777777" w:rsidR="00717137" w:rsidRDefault="00000000" w:rsidP="00B60EF4">
      <w:pPr>
        <w:bidi/>
      </w:pPr>
      <w:r>
        <w:rPr>
          <w:b/>
        </w:rPr>
        <w:t>المدغم</w:t>
      </w:r>
    </w:p>
    <w:p w14:paraId="07599C9D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9" w:hAnsi="QCF_P529" w:cs="QCF_P529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9" w:hAnsi="QCF_P529" w:cs="QCF_P529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حمزة، الكسائي.</w:t>
      </w:r>
    </w:p>
    <w:p w14:paraId="13D9D9A0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277E978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9" w:hAnsi="QCF_P529" w:cs="QCF_P529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مذاهب في الهمزة الثانية:-التسهيل مع الإدخال: قالون،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 التسهيل بدون إدخال: ورش،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(الوجه الثاني له)، رويس.- التسهيل مع الإدخال</w:t>
      </w:r>
      <w:r>
        <w:rPr>
          <w:rFonts w:ascii="Adwaa-Elsalaf" w:hAnsi="Adwaa-Elsalaf" w:cs="Adwaa-Elsalaf"/>
          <w:color w:val="000000"/>
          <w:rtl/>
        </w:rPr>
        <w:t xml:space="preserve">، </w:t>
      </w:r>
      <w:r>
        <w:rPr>
          <w:rFonts w:ascii="louts-shamy" w:hAnsi="louts-shamy" w:cs="louts-shamy"/>
          <w:color w:val="000000"/>
          <w:rtl/>
        </w:rPr>
        <w:t>التحقيق مع الإدخال وعدمه: هشام.-التحقيق بدون إدخال: الباقون.</w:t>
      </w:r>
    </w:p>
    <w:p w14:paraId="3E871B8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038314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9" w:hAnsi="QCF_P529" w:cs="QCF_P529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9" w:hAnsi="QCF_P529" w:cs="QCF_P529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9" w:hAnsi="QCF_P529" w:cs="QCF_P529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9" w:hAnsi="QCF_P529" w:cs="QCF_P529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29" w:hAnsi="QCF_P529" w:cs="QCF_P529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9" w:hAnsi="QCF_P529" w:cs="QCF_P529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6C7812E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EB39C6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9" w:hAnsi="QCF_P529" w:cs="QCF_P529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29" w:hAnsi="QCF_P529" w:cs="QCF_P529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 وجهان): النقل، التحقيق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9" w:hAnsi="QCF_P529" w:cs="QCF_P529"/>
          <w:color w:val="006AB3"/>
          <w:rtl/>
        </w:rPr>
        <w:t>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1B82E079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06EA546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9" w:hAnsi="QCF_P529" w:cs="QCF_P529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-إثبات الياء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يعقوب.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29" w:hAnsi="QCF_P529" w:cs="QCF_P529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(جميعًا): - إثبات الياء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ورش. - 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66B3DF95" w14:textId="77777777" w:rsidR="00717137" w:rsidRDefault="00000000" w:rsidP="00B60EF4">
      <w:pPr>
        <w:bidi/>
      </w:pPr>
      <w:r>
        <w:br w:type="page"/>
      </w:r>
    </w:p>
    <w:p w14:paraId="1D9548DF" w14:textId="77777777" w:rsidR="00717137" w:rsidRDefault="00000000" w:rsidP="00B60EF4">
      <w:pPr>
        <w:bidi/>
      </w:pPr>
      <w:r>
        <w:lastRenderedPageBreak/>
        <w:t>صفحة: 530</w:t>
      </w:r>
    </w:p>
    <w:p w14:paraId="03196284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FE50AB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0" w:hAnsi="QCF_P530" w:cs="QCF_P530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0" w:hAnsi="QCF_P530" w:cs="QCF_P530"/>
          <w:color w:val="006AB3"/>
          <w:rtl/>
        </w:rPr>
        <w:t>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0D8E122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B4186E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0" w:hAnsi="QCF_P530" w:cs="QCF_P530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0" w:hAnsi="QCF_P530" w:cs="QCF_P530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0" w:hAnsi="QCF_P530" w:cs="QCF_P530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BE0420D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552BE2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0" w:hAnsi="QCF_P530" w:cs="QCF_P530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0" w:hAnsi="QCF_P530" w:cs="QCF_P530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2566279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470C705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0" w:hAnsi="QCF_P530" w:cs="QCF_P530"/>
          <w:color w:val="006AB3"/>
          <w:rtl/>
        </w:rPr>
        <w:t>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33E457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6FB0BB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0" w:hAnsi="QCF_P530" w:cs="QCF_P530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0" w:hAnsi="QCF_P530" w:cs="QCF_P530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0" w:hAnsi="QCF_P530" w:cs="QCF_P530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0" w:hAnsi="QCF_P530" w:cs="QCF_P530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27FD5B80" w14:textId="77777777" w:rsidR="00717137" w:rsidRDefault="00000000" w:rsidP="00B60EF4">
      <w:pPr>
        <w:bidi/>
      </w:pPr>
      <w:r>
        <w:rPr>
          <w:b/>
        </w:rPr>
        <w:t>المدغم</w:t>
      </w:r>
    </w:p>
    <w:p w14:paraId="3DAC062E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0" w:hAnsi="QCF_P530" w:cs="QCF_P530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30" w:hAnsi="QCF_P530" w:cs="QCF_P530"/>
          <w:color w:val="006AB3"/>
          <w:rtl/>
        </w:rPr>
        <w:t>ﮠ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0" w:hAnsi="QCF_P530" w:cs="QCF_P530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30" w:hAnsi="QCF_P530" w:cs="QCF_P530"/>
          <w:color w:val="006AB3"/>
          <w:rtl/>
        </w:rPr>
        <w:t>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0" w:hAnsi="QCF_P530" w:cs="QCF_P530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30" w:hAnsi="QCF_P530" w:cs="QCF_P530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0" w:hAnsi="QCF_P530" w:cs="QCF_P530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30" w:hAnsi="QCF_P530" w:cs="QCF_P530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B75F3E5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471A623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0" w:hAnsi="QCF_P530" w:cs="QCF_P530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30" w:hAnsi="QCF_P530" w:cs="QCF_P530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مذاهب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>-إسقاط الهمزة الأولى مع القصر والمد: قالون، البزي،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عمرو.- </w:t>
      </w:r>
      <w:r>
        <w:rPr>
          <w:rFonts w:ascii="Adwaa-Elsalaf" w:hAnsi="Adwaa-Elsalaf" w:cs="Adwaa-Elsalaf"/>
          <w:color w:val="000000"/>
          <w:rtl/>
        </w:rPr>
        <w:t>تسهيل الهمزة الثانية، إبدالها ألفًا</w:t>
      </w:r>
      <w:r>
        <w:rPr>
          <w:rFonts w:ascii="louts-shamy" w:hAnsi="louts-shamy" w:cs="louts-shamy"/>
          <w:color w:val="000000"/>
          <w:rtl/>
        </w:rPr>
        <w:t xml:space="preserve"> (مع القصر والإشباع): ورش، قنبل.- </w:t>
      </w:r>
      <w:r>
        <w:rPr>
          <w:rFonts w:ascii="Adwaa-Elsalaf" w:hAnsi="Adwaa-Elsalaf" w:cs="Adwaa-Elsalaf"/>
          <w:color w:val="000000"/>
          <w:rtl/>
        </w:rPr>
        <w:t>تسهيل الهمزة الثانية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تحقيق الهمزتين: الباقون.</w:t>
      </w:r>
    </w:p>
    <w:p w14:paraId="5A36E9DD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7B6B63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0" w:hAnsi="QCF_P530" w:cs="QCF_P530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30" w:hAnsi="QCF_P530" w:cs="QCF_P530"/>
          <w:color w:val="006AB3"/>
          <w:rtl/>
        </w:rPr>
        <w:t>ﭩ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0" w:hAnsi="QCF_P530" w:cs="QCF_P530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30" w:hAnsi="QCF_P530" w:cs="QCF_P530"/>
          <w:color w:val="006AB3"/>
          <w:rtl/>
        </w:rPr>
        <w:t>ﰀ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7799AFA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5F3B1C5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0" w:hAnsi="QCF_P530" w:cs="QCF_P530"/>
          <w:color w:val="006AB3"/>
          <w:rtl/>
        </w:rPr>
        <w:t>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30" w:hAnsi="QCF_P530" w:cs="QCF_P530"/>
          <w:color w:val="006AB3"/>
          <w:rtl/>
        </w:rPr>
        <w:t>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9BC4126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61C4A7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0" w:hAnsi="QCF_P530" w:cs="QCF_P530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وتسهيلها.</w:t>
      </w:r>
    </w:p>
    <w:p w14:paraId="46607970" w14:textId="77777777" w:rsidR="00717137" w:rsidRDefault="00000000" w:rsidP="00B60EF4">
      <w:pPr>
        <w:bidi/>
      </w:pPr>
      <w:r>
        <w:rPr>
          <w:b/>
        </w:rPr>
        <w:lastRenderedPageBreak/>
        <w:t>ياءات الزوائد</w:t>
      </w:r>
    </w:p>
    <w:p w14:paraId="7E1F93D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0" w:hAnsi="QCF_P530" w:cs="QCF_P530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(جميعًا): -إثبات الياء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ورش. -إثبات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1C780E0E" w14:textId="77777777" w:rsidR="00717137" w:rsidRDefault="00000000" w:rsidP="00B60EF4">
      <w:pPr>
        <w:bidi/>
      </w:pPr>
      <w:r>
        <w:br w:type="page"/>
      </w:r>
    </w:p>
    <w:p w14:paraId="44BFEC4D" w14:textId="77777777" w:rsidR="00717137" w:rsidRDefault="00000000" w:rsidP="00B60EF4">
      <w:pPr>
        <w:bidi/>
      </w:pPr>
      <w:r>
        <w:lastRenderedPageBreak/>
        <w:t>صفحة: 531</w:t>
      </w:r>
    </w:p>
    <w:p w14:paraId="11D92F2D" w14:textId="77777777" w:rsidR="00717137" w:rsidRDefault="00000000" w:rsidP="00B60EF4">
      <w:pPr>
        <w:bidi/>
      </w:pPr>
      <w:r>
        <w:rPr>
          <w:b/>
        </w:rPr>
        <w:t>عد الآي</w:t>
      </w:r>
    </w:p>
    <w:p w14:paraId="53F385B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1" w:hAnsi="QCF_P531" w:cs="QCF_P531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الشامي، الكوفي/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1" w:hAnsi="QCF_P531" w:cs="QCF_P531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31" w:hAnsi="QCF_P531" w:cs="QCF_P531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(الموضع الأول): </w:t>
      </w:r>
      <w:r>
        <w:rPr>
          <w:rFonts w:ascii="louts-shamy" w:hAnsi="louts-shamy" w:cs="louts-shamy"/>
          <w:color w:val="E20019"/>
          <w:rtl/>
        </w:rPr>
        <w:t xml:space="preserve">عدها غير </w:t>
      </w:r>
      <w:r>
        <w:rPr>
          <w:rFonts w:ascii="louts-shamy" w:hAnsi="louts-shamy" w:cs="louts-shamy"/>
          <w:color w:val="000000"/>
          <w:rtl/>
        </w:rPr>
        <w:t xml:space="preserve">المدنيين/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1" w:hAnsi="QCF_P531" w:cs="QCF_P531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31" w:hAnsi="QCF_P531" w:cs="QCF_P531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 xml:space="preserve">عدها غير </w:t>
      </w:r>
      <w:r>
        <w:rPr>
          <w:rFonts w:ascii="louts-shamy" w:hAnsi="louts-shamy" w:cs="louts-shamy"/>
          <w:color w:val="000000"/>
          <w:rtl/>
        </w:rPr>
        <w:t>المكي.</w:t>
      </w:r>
    </w:p>
    <w:p w14:paraId="405DE2C6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CD1943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1" w:hAnsi="QCF_P531" w:cs="QCF_P531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F306E28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FFEBC6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1" w:hAnsi="QCF_P531" w:cs="QCF_P531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31" w:hAnsi="QCF_P531" w:cs="QCF_P531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A8E0339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51E72B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1" w:hAnsi="QCF_P531" w:cs="QCF_P531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(جميعًا).</w:t>
      </w:r>
    </w:p>
    <w:p w14:paraId="1C234ACB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10F91AB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1" w:hAnsi="QCF_P531" w:cs="QCF_P531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F820D69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B493A7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1" w:hAnsi="QCF_P531" w:cs="QCF_P531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1" w:hAnsi="QCF_P531" w:cs="QCF_P531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أمالهما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ورش.</w:t>
      </w:r>
    </w:p>
    <w:p w14:paraId="43544EA7" w14:textId="77777777" w:rsidR="00717137" w:rsidRDefault="00000000" w:rsidP="00B60EF4">
      <w:pPr>
        <w:bidi/>
      </w:pPr>
      <w:r>
        <w:rPr>
          <w:b/>
        </w:rPr>
        <w:t>المدغم</w:t>
      </w:r>
    </w:p>
    <w:p w14:paraId="145A46B2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1" w:hAnsi="QCF_P531" w:cs="QCF_P531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31" w:hAnsi="QCF_P531" w:cs="QCF_P531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656CEF6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B4EAB5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1" w:hAnsi="QCF_P531" w:cs="QCF_P531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31" w:hAnsi="QCF_P531" w:cs="QCF_P531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1" w:hAnsi="QCF_P531" w:cs="QCF_P531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31" w:hAnsi="QCF_P531" w:cs="QCF_P531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1" w:hAnsi="QCF_P531" w:cs="QCF_P531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31" w:hAnsi="QCF_P531" w:cs="QCF_P531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40F87F1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2DED48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1" w:hAnsi="QCF_P531" w:cs="QCF_P531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1" w:hAnsi="QCF_P531" w:cs="QCF_P531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1" w:hAnsi="QCF_P531" w:cs="QCF_P531"/>
          <w:color w:val="006AB3"/>
          <w:rtl/>
        </w:rPr>
        <w:t>ﮝ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1" w:hAnsi="QCF_P531" w:cs="QCF_P531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198C5726" w14:textId="77777777" w:rsidR="00717137" w:rsidRDefault="00000000" w:rsidP="00B60EF4">
      <w:pPr>
        <w:bidi/>
      </w:pPr>
      <w:r>
        <w:br w:type="page"/>
      </w:r>
    </w:p>
    <w:p w14:paraId="37F81C4E" w14:textId="77777777" w:rsidR="00717137" w:rsidRDefault="00000000" w:rsidP="00B60EF4">
      <w:pPr>
        <w:bidi/>
      </w:pPr>
      <w:r>
        <w:lastRenderedPageBreak/>
        <w:t>صفحة: 532</w:t>
      </w:r>
    </w:p>
    <w:p w14:paraId="4462AB76" w14:textId="77777777" w:rsidR="00717137" w:rsidRDefault="00000000" w:rsidP="00B60EF4">
      <w:pPr>
        <w:bidi/>
      </w:pPr>
      <w:r>
        <w:rPr>
          <w:b/>
        </w:rPr>
        <w:t>عد الآي</w:t>
      </w:r>
    </w:p>
    <w:p w14:paraId="1858A08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2" w:hAnsi="QCF_P532" w:cs="QCF_P532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32" w:hAnsi="QCF_P532" w:cs="QCF_P532"/>
          <w:color w:val="006AB3"/>
          <w:rtl/>
        </w:rPr>
        <w:t>ﯧ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المدنيان، المكي.</w:t>
      </w:r>
    </w:p>
    <w:p w14:paraId="1B12A8D8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5E4257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2" w:hAnsi="QCF_P532" w:cs="QCF_P532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2" w:hAnsi="QCF_P532" w:cs="QCF_P532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C7ED6AC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8FE490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2" w:hAnsi="QCF_P532" w:cs="QCF_P532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2" w:hAnsi="QCF_P532" w:cs="QCF_P532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E450C8D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9FF6A3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2" w:hAnsi="QCF_P532" w:cs="QCF_P532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الكسائي/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2" w:hAnsi="QCF_P532" w:cs="QCF_P532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2" w:hAnsi="QCF_P532" w:cs="QCF_P532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 (بخلف عنه).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2" w:hAnsi="QCF_P532" w:cs="QCF_P532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2" w:hAnsi="QCF_P532" w:cs="QCF_P532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أمالهما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3" w:hAnsi="QCF_P533" w:cs="QCF_P533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669BB160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DF09C7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2" w:hAnsi="QCF_P532" w:cs="QCF_P532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أبدل الهمزة </w:t>
      </w:r>
      <w:r>
        <w:rPr>
          <w:rFonts w:ascii="LOTUS2007" w:hAnsi="LOTUS2007" w:cs="LOTUS2007"/>
          <w:color w:val="000000"/>
          <w:rtl/>
        </w:rPr>
        <w:t>الأولى</w:t>
      </w:r>
      <w:r>
        <w:rPr>
          <w:rFonts w:ascii="louts-shamy" w:hAnsi="louts-shamy" w:cs="louts-shamy"/>
          <w:color w:val="000000"/>
          <w:rtl/>
        </w:rPr>
        <w:t>: السوسي، شعبة،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2" w:hAnsi="QCF_P532" w:cs="QCF_P532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3" w:hAnsi="QCF_P533" w:cs="QCF_P533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2AEA2D3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0A9313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2" w:hAnsi="QCF_P532" w:cs="QCF_P532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32" w:hAnsi="QCF_P532" w:cs="QCF_P532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2" w:hAnsi="QCF_P532" w:cs="QCF_P532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32" w:hAnsi="QCF_P532" w:cs="QCF_P532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5D236DF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C8FB05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2" w:hAnsi="QCF_P532" w:cs="QCF_P532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2" w:hAnsi="QCF_P532" w:cs="QCF_P532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2" w:hAnsi="QCF_P532" w:cs="QCF_P532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TUS2007" w:hAnsi="LOTUS2007" w:cs="LOTUS2007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3" w:hAnsi="QCF_P533" w:cs="QCF_P533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2" w:hAnsi="QCF_P532" w:cs="QCF_P532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5F6D2E08" w14:textId="77777777" w:rsidR="00717137" w:rsidRDefault="00000000" w:rsidP="00B60EF4">
      <w:pPr>
        <w:bidi/>
      </w:pPr>
      <w:r>
        <w:br w:type="page"/>
      </w:r>
    </w:p>
    <w:p w14:paraId="7A8BD1BA" w14:textId="77777777" w:rsidR="00717137" w:rsidRDefault="00000000" w:rsidP="00B60EF4">
      <w:pPr>
        <w:bidi/>
      </w:pPr>
      <w:r>
        <w:lastRenderedPageBreak/>
        <w:t>صفحة: 533</w:t>
      </w:r>
    </w:p>
    <w:p w14:paraId="60F9D131" w14:textId="77777777" w:rsidR="00717137" w:rsidRDefault="00000000" w:rsidP="00B60EF4">
      <w:pPr>
        <w:bidi/>
      </w:pPr>
      <w:r>
        <w:rPr>
          <w:b/>
        </w:rPr>
        <w:t>عد الآي</w:t>
      </w:r>
    </w:p>
    <w:p w14:paraId="6ADB321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3" w:hAnsi="QCF_P533" w:cs="QCF_P533"/>
          <w:color w:val="006AB3"/>
          <w:sz w:val="26"/>
          <w:rtl/>
        </w:rPr>
        <w:t>ﭠ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33" w:hAnsi="QCF_P533" w:cs="QCF_P533"/>
          <w:color w:val="006AB3"/>
          <w:sz w:val="26"/>
          <w:rtl/>
        </w:rPr>
        <w:t>ﭡ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33" w:hAnsi="QCF_P533" w:cs="QCF_P533"/>
          <w:color w:val="006AB3"/>
          <w:sz w:val="26"/>
          <w:rtl/>
        </w:rPr>
        <w:t>ﭢ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غير البصري.</w:t>
      </w:r>
    </w:p>
    <w:p w14:paraId="761EA99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15E3B5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3" w:hAnsi="QCF_P533" w:cs="QCF_P533"/>
          <w:color w:val="006AB3"/>
          <w:sz w:val="26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718295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4F6BE2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3" w:hAnsi="QCF_P533" w:cs="QCF_P533"/>
          <w:color w:val="006AB3"/>
          <w:sz w:val="26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3" w:hAnsi="QCF_P533" w:cs="QCF_P533"/>
          <w:color w:val="006AB3"/>
          <w:sz w:val="26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3" w:hAnsi="QCF_P533" w:cs="QCF_P533"/>
          <w:color w:val="006AB3"/>
          <w:sz w:val="26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8EAC0CE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0F36D5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3" w:hAnsi="QCF_P533" w:cs="QCF_P533"/>
          <w:color w:val="006AB3"/>
          <w:sz w:val="26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3" w:hAnsi="QCF_P533" w:cs="QCF_P533"/>
          <w:color w:val="006AB3"/>
          <w:sz w:val="26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(وقفًا):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25B74A0D" w14:textId="77777777" w:rsidR="00717137" w:rsidRDefault="00000000" w:rsidP="00B60EF4">
      <w:pPr>
        <w:bidi/>
      </w:pPr>
      <w:r>
        <w:rPr>
          <w:b/>
        </w:rPr>
        <w:t>المدغم</w:t>
      </w:r>
    </w:p>
    <w:p w14:paraId="03A09038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3" w:hAnsi="QCF_P533" w:cs="QCF_P533"/>
          <w:color w:val="006AB3"/>
          <w:sz w:val="26"/>
          <w:rtl/>
        </w:rPr>
        <w:t>ﭠ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33" w:hAnsi="QCF_P533" w:cs="QCF_P533"/>
          <w:color w:val="006AB3"/>
          <w:sz w:val="26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3" w:hAnsi="QCF_P533" w:cs="QCF_P533"/>
          <w:color w:val="006AB3"/>
          <w:sz w:val="26"/>
          <w:rtl/>
        </w:rPr>
        <w:t>ﯻ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33" w:hAnsi="QCF_P533" w:cs="QCF_P533"/>
          <w:color w:val="006AB3"/>
          <w:sz w:val="26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1C9705D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7E8663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3" w:hAnsi="QCF_P533" w:cs="QCF_P533"/>
          <w:color w:val="006AB3"/>
          <w:sz w:val="26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(بحذف الهمزة).</w:t>
      </w:r>
    </w:p>
    <w:p w14:paraId="59A6424A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5A4A09D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3" w:hAnsi="QCF_P533" w:cs="QCF_P533"/>
          <w:color w:val="006AB3"/>
          <w:sz w:val="26"/>
          <w:rtl/>
        </w:rPr>
        <w:t>ﭯ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33" w:hAnsi="QCF_P533" w:cs="QCF_P533"/>
          <w:color w:val="006AB3"/>
          <w:sz w:val="26"/>
          <w:rtl/>
        </w:rPr>
        <w:t>ﭰ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5677735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D5515C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3" w:hAnsi="QCF_P533" w:cs="QCF_P533"/>
          <w:color w:val="006AB3"/>
          <w:sz w:val="26"/>
          <w:rtl/>
        </w:rPr>
        <w:t>ﮛ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33" w:hAnsi="QCF_P533" w:cs="QCF_P533"/>
          <w:color w:val="006AB3"/>
          <w:sz w:val="26"/>
          <w:rtl/>
        </w:rPr>
        <w:t>ﮜ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33" w:hAnsi="QCF_P533" w:cs="QCF_P533"/>
          <w:color w:val="006AB3"/>
          <w:sz w:val="26"/>
          <w:rtl/>
        </w:rPr>
        <w:t>ﮝ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4" w:hAnsi="QCF_P534" w:cs="QCF_P534"/>
          <w:color w:val="006AB3"/>
          <w:sz w:val="26"/>
          <w:rtl/>
        </w:rPr>
        <w:t>ﭒ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34" w:hAnsi="QCF_P534" w:cs="QCF_P534"/>
          <w:color w:val="006AB3"/>
          <w:sz w:val="26"/>
          <w:rtl/>
        </w:rPr>
        <w:t>ﭓ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34" w:hAnsi="QCF_P534" w:cs="QCF_P534"/>
          <w:color w:val="006AB3"/>
          <w:sz w:val="26"/>
          <w:rtl/>
        </w:rPr>
        <w:t>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4305D5C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E7A80D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ٱلۡإِحۡسَٰنُ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3" w:hAnsi="QCF_P533" w:cs="QCF_P533"/>
          <w:color w:val="006AB3"/>
          <w:sz w:val="26"/>
          <w:rtl/>
        </w:rPr>
        <w:t>ﭧ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33" w:hAnsi="QCF_P533" w:cs="QCF_P533"/>
          <w:color w:val="006AB3"/>
          <w:sz w:val="26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3" w:hAnsi="QCF_P533" w:cs="QCF_P533"/>
          <w:color w:val="006AB3"/>
          <w:sz w:val="26"/>
          <w:rtl/>
        </w:rPr>
        <w:t>ﮚ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33" w:hAnsi="QCF_P533" w:cs="QCF_P533"/>
          <w:color w:val="006AB3"/>
          <w:sz w:val="26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التحقيق.</w:t>
      </w:r>
    </w:p>
    <w:p w14:paraId="1CAE9473" w14:textId="77777777" w:rsidR="00717137" w:rsidRDefault="00000000" w:rsidP="00B60EF4">
      <w:pPr>
        <w:bidi/>
      </w:pPr>
      <w:r>
        <w:br w:type="page"/>
      </w:r>
    </w:p>
    <w:p w14:paraId="7081C469" w14:textId="77777777" w:rsidR="00717137" w:rsidRDefault="00000000" w:rsidP="00B60EF4">
      <w:pPr>
        <w:bidi/>
      </w:pPr>
      <w:r>
        <w:lastRenderedPageBreak/>
        <w:t>صفحة: 534</w:t>
      </w:r>
    </w:p>
    <w:p w14:paraId="3D58D8AC" w14:textId="77777777" w:rsidR="00717137" w:rsidRDefault="00000000" w:rsidP="00B60EF4">
      <w:pPr>
        <w:bidi/>
      </w:pPr>
      <w:r>
        <w:rPr>
          <w:b/>
        </w:rPr>
        <w:t>عد الآي</w:t>
      </w:r>
    </w:p>
    <w:p w14:paraId="147D00F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4" w:hAnsi="QCF_P534" w:cs="QCF_P534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34" w:hAnsi="QCF_P534" w:cs="QCF_P534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4" w:hAnsi="QCF_P534" w:cs="QCF_P534"/>
          <w:color w:val="006AB3"/>
          <w:rtl/>
        </w:rPr>
        <w:t>ﮯ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ٱلۡمَشۡـَٔمَةِ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عدهما</w:t>
      </w:r>
      <w:r>
        <w:rPr>
          <w:rFonts w:ascii="louts-shamy" w:hAnsi="louts-shamy" w:cs="louts-shamy"/>
          <w:color w:val="000000"/>
          <w:rtl/>
        </w:rPr>
        <w:t xml:space="preserve"> المدنيان، المكي، البصري، الدمشقي/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4" w:hAnsi="QCF_P534" w:cs="QCF_P534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34" w:hAnsi="QCF_P534" w:cs="QCF_P534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34" w:hAnsi="QCF_P534" w:cs="QCF_P534"/>
          <w:color w:val="006AB3"/>
          <w:rtl/>
        </w:rPr>
        <w:t>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المدنيان، المكي، الكوفي.</w:t>
      </w:r>
    </w:p>
    <w:p w14:paraId="1A9A222D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61DDF2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4" w:hAnsi="QCF_P534" w:cs="QCF_P534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4" w:hAnsi="QCF_P534" w:cs="QCF_P534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306CDF5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718145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4" w:hAnsi="QCF_P534" w:cs="QCF_P534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4" w:hAnsi="QCF_P534" w:cs="QCF_P534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4" w:hAnsi="QCF_P534" w:cs="QCF_P534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1D0E30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5A2A82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4" w:hAnsi="QCF_P534" w:cs="QCF_P534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 (بخلف عنه)/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4" w:hAnsi="QCF_P534" w:cs="QCF_P534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4" w:hAnsi="QCF_P534" w:cs="QCF_P534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الكسائي بخلف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عنه(وقفًا).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4" w:hAnsi="QCF_P534" w:cs="QCF_P534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4" w:hAnsi="QCF_P534" w:cs="QCF_P534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4" w:hAnsi="QCF_P534" w:cs="QCF_P534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ٱلۡمَشۡـَٔمَةِ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4" w:hAnsi="QCF_P534" w:cs="QCF_P534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1C1A0935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DE007B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4" w:hAnsi="QCF_P534" w:cs="QCF_P534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(بحذف الهمزة).</w:t>
      </w:r>
    </w:p>
    <w:p w14:paraId="069448E1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1BC93F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4" w:hAnsi="QCF_P534" w:cs="QCF_P534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34" w:hAnsi="QCF_P534" w:cs="QCF_P534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A85355C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235CE0F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4" w:hAnsi="QCF_P534" w:cs="QCF_P534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34" w:hAnsi="QCF_P534" w:cs="QCF_P534"/>
          <w:color w:val="006AB3"/>
          <w:rtl/>
        </w:rPr>
        <w:t>ﭽ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D2F4CB5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A9E819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4" w:hAnsi="QCF_P534" w:cs="QCF_P534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4" w:hAnsi="QCF_P534" w:cs="QCF_P534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4" w:hAnsi="QCF_P534" w:cs="QCF_P534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ٱلۡمَشۡـَٔمَةِ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النقل.</w:t>
      </w:r>
    </w:p>
    <w:p w14:paraId="0DDE3C6D" w14:textId="77777777" w:rsidR="00717137" w:rsidRDefault="00000000" w:rsidP="00B60EF4">
      <w:pPr>
        <w:bidi/>
      </w:pPr>
      <w:r>
        <w:br w:type="page"/>
      </w:r>
    </w:p>
    <w:p w14:paraId="21C0C86A" w14:textId="77777777" w:rsidR="00717137" w:rsidRDefault="00000000" w:rsidP="00B60EF4">
      <w:pPr>
        <w:bidi/>
      </w:pPr>
      <w:r>
        <w:lastRenderedPageBreak/>
        <w:t>صفحة: 535</w:t>
      </w:r>
    </w:p>
    <w:p w14:paraId="7BD5416D" w14:textId="77777777" w:rsidR="00717137" w:rsidRDefault="00000000" w:rsidP="00B60EF4">
      <w:pPr>
        <w:bidi/>
      </w:pPr>
      <w:r>
        <w:rPr>
          <w:b/>
        </w:rPr>
        <w:t>عد الآي</w:t>
      </w:r>
    </w:p>
    <w:p w14:paraId="3F3BF84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35" w:hAnsi="QCF_P535" w:cs="QCF_P535"/>
          <w:color w:val="006AB3"/>
          <w:sz w:val="20"/>
          <w:rtl/>
        </w:rPr>
        <w:t>ﭖ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535" w:hAnsi="QCF_P535" w:cs="QCF_P535"/>
          <w:color w:val="006AB3"/>
          <w:sz w:val="20"/>
          <w:rtl/>
        </w:rPr>
        <w:t>ﭗ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عدها</w:t>
      </w:r>
      <w:r>
        <w:rPr>
          <w:rFonts w:ascii="louts-shamy" w:hAnsi="louts-shamy" w:cs="louts-shamy"/>
          <w:color w:val="000000"/>
          <w:sz w:val="20"/>
          <w:rtl/>
        </w:rPr>
        <w:t xml:space="preserve"> المدني الأخير، المكي/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35" w:hAnsi="QCF_P535" w:cs="QCF_P535"/>
          <w:color w:val="006AB3"/>
          <w:sz w:val="20"/>
          <w:rtl/>
        </w:rPr>
        <w:t>ﭫ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535" w:hAnsi="QCF_P535" w:cs="QCF_P535"/>
          <w:color w:val="006AB3"/>
          <w:sz w:val="20"/>
          <w:rtl/>
        </w:rPr>
        <w:t>ﭬ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عدها</w:t>
      </w:r>
      <w:r>
        <w:rPr>
          <w:rFonts w:ascii="louts-shamy" w:hAnsi="louts-shamy" w:cs="louts-shamy"/>
          <w:color w:val="000000"/>
          <w:sz w:val="20"/>
          <w:rtl/>
        </w:rPr>
        <w:t xml:space="preserve"> المدني الأول، الكوفي/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35" w:hAnsi="QCF_P535" w:cs="QCF_P535"/>
          <w:color w:val="006AB3"/>
          <w:sz w:val="20"/>
          <w:rtl/>
        </w:rPr>
        <w:t>ﭺ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535" w:hAnsi="QCF_P535" w:cs="QCF_P535"/>
          <w:color w:val="006AB3"/>
          <w:sz w:val="20"/>
          <w:rtl/>
        </w:rPr>
        <w:t>ﭻ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535" w:hAnsi="QCF_P535" w:cs="QCF_P535"/>
          <w:color w:val="006AB3"/>
          <w:sz w:val="20"/>
          <w:rtl/>
        </w:rPr>
        <w:t>ﭼ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عدها</w:t>
      </w:r>
      <w:r>
        <w:rPr>
          <w:rFonts w:ascii="louts-shamy" w:hAnsi="louts-shamy" w:cs="louts-shamy"/>
          <w:color w:val="000000"/>
          <w:sz w:val="20"/>
          <w:rtl/>
        </w:rPr>
        <w:t xml:space="preserve"> المدني الأخير، البصري، الشامي، الكوفي.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35" w:hAnsi="QCF_P535" w:cs="QCF_P535"/>
          <w:color w:val="006AB3"/>
          <w:sz w:val="20"/>
          <w:rtl/>
        </w:rPr>
        <w:t>ﮃ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535" w:hAnsi="QCF_P535" w:cs="QCF_P535"/>
          <w:color w:val="006AB3"/>
          <w:sz w:val="20"/>
          <w:rtl/>
        </w:rPr>
        <w:t>ﮄ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عدها</w:t>
      </w:r>
      <w:r>
        <w:rPr>
          <w:rFonts w:ascii="louts-shamy" w:hAnsi="louts-shamy" w:cs="louts-shamy"/>
          <w:color w:val="000000"/>
          <w:sz w:val="20"/>
          <w:rtl/>
        </w:rPr>
        <w:t xml:space="preserve"> المدني الأول، المكي، البصري، الشامي/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35" w:hAnsi="QCF_P535" w:cs="QCF_P535"/>
          <w:color w:val="006AB3"/>
          <w:sz w:val="20"/>
          <w:rtl/>
        </w:rPr>
        <w:t>ﮢ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535" w:hAnsi="QCF_P535" w:cs="QCF_P535"/>
          <w:color w:val="006AB3"/>
          <w:sz w:val="20"/>
          <w:rtl/>
        </w:rPr>
        <w:t>ﮣ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عدها</w:t>
      </w:r>
      <w:r>
        <w:rPr>
          <w:rFonts w:ascii="louts-shamy" w:hAnsi="louts-shamy" w:cs="louts-shamy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E20019"/>
          <w:sz w:val="20"/>
          <w:rtl/>
        </w:rPr>
        <w:t>غير</w:t>
      </w:r>
      <w:r>
        <w:rPr>
          <w:rFonts w:ascii="louts-shamy" w:hAnsi="louts-shamy" w:cs="louts-shamy"/>
          <w:color w:val="000000"/>
          <w:sz w:val="20"/>
          <w:rtl/>
        </w:rPr>
        <w:t xml:space="preserve"> البصري/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35" w:hAnsi="QCF_P535" w:cs="QCF_P535"/>
          <w:color w:val="006AB3"/>
          <w:sz w:val="20"/>
          <w:rtl/>
        </w:rPr>
        <w:t>ﯗ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535" w:hAnsi="QCF_P535" w:cs="QCF_P535"/>
          <w:color w:val="006AB3"/>
          <w:sz w:val="20"/>
          <w:rtl/>
        </w:rPr>
        <w:t>ﯘ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عدها غير</w:t>
      </w:r>
      <w:r>
        <w:rPr>
          <w:rFonts w:ascii="louts-shamy" w:hAnsi="louts-shamy" w:cs="louts-shamy"/>
          <w:color w:val="000000"/>
          <w:sz w:val="20"/>
          <w:rtl/>
        </w:rPr>
        <w:t xml:space="preserve"> الكوفي/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35" w:hAnsi="QCF_P535" w:cs="QCF_P535"/>
          <w:color w:val="006AB3"/>
          <w:sz w:val="20"/>
          <w:rtl/>
        </w:rPr>
        <w:t>ﯝ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535" w:hAnsi="QCF_P535" w:cs="QCF_P535"/>
          <w:color w:val="006AB3"/>
          <w:sz w:val="20"/>
          <w:rtl/>
        </w:rPr>
        <w:t>ﯞ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535" w:hAnsi="QCF_P535" w:cs="QCF_P535"/>
          <w:color w:val="006AB3"/>
          <w:sz w:val="20"/>
          <w:rtl/>
        </w:rPr>
        <w:t>ﯟ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عدها</w:t>
      </w:r>
      <w:r>
        <w:rPr>
          <w:rFonts w:ascii="louts-shamy" w:hAnsi="louts-shamy" w:cs="louts-shamy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E20019"/>
          <w:sz w:val="20"/>
          <w:rtl/>
        </w:rPr>
        <w:t>غير</w:t>
      </w:r>
      <w:r>
        <w:rPr>
          <w:rFonts w:ascii="louts-shamy" w:hAnsi="louts-shamy" w:cs="louts-shamy"/>
          <w:color w:val="000000"/>
          <w:sz w:val="20"/>
          <w:rtl/>
        </w:rPr>
        <w:t xml:space="preserve"> المكي.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35" w:hAnsi="QCF_P535" w:cs="QCF_P535"/>
          <w:color w:val="006AB3"/>
          <w:sz w:val="20"/>
          <w:rtl/>
        </w:rPr>
        <w:t>ﯶ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535" w:hAnsi="QCF_P535" w:cs="QCF_P535"/>
          <w:color w:val="006AB3"/>
          <w:sz w:val="20"/>
          <w:rtl/>
        </w:rPr>
        <w:t>ﯷ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عدها</w:t>
      </w:r>
      <w:r>
        <w:rPr>
          <w:rFonts w:ascii="louts-shamy" w:hAnsi="louts-shamy" w:cs="louts-shamy"/>
          <w:color w:val="000000"/>
          <w:sz w:val="20"/>
          <w:rtl/>
        </w:rPr>
        <w:t xml:space="preserve"> المكي، الحمصي/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35" w:hAnsi="QCF_P535" w:cs="QCF_P535"/>
          <w:color w:val="006AB3"/>
          <w:sz w:val="20"/>
          <w:rtl/>
        </w:rPr>
        <w:t>ﰀ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535" w:hAnsi="QCF_P535" w:cs="QCF_P535"/>
          <w:color w:val="006AB3"/>
          <w:sz w:val="20"/>
          <w:rtl/>
        </w:rPr>
        <w:t>ﰁ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عدها</w:t>
      </w:r>
      <w:r>
        <w:rPr>
          <w:rFonts w:ascii="louts-shamy" w:hAnsi="louts-shamy" w:cs="louts-shamy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E20019"/>
          <w:sz w:val="20"/>
          <w:rtl/>
        </w:rPr>
        <w:t>غير</w:t>
      </w:r>
      <w:r>
        <w:rPr>
          <w:rFonts w:ascii="louts-shamy" w:hAnsi="louts-shamy" w:cs="louts-shamy"/>
          <w:color w:val="000000"/>
          <w:sz w:val="20"/>
          <w:rtl/>
        </w:rPr>
        <w:t xml:space="preserve"> الحمصي/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35" w:hAnsi="QCF_P535" w:cs="QCF_P535"/>
          <w:color w:val="006AB3"/>
          <w:sz w:val="20"/>
          <w:rtl/>
        </w:rPr>
        <w:t>ﰃ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535" w:hAnsi="QCF_P535" w:cs="QCF_P535"/>
          <w:color w:val="006AB3"/>
          <w:sz w:val="20"/>
          <w:rtl/>
        </w:rPr>
        <w:t>ﰄ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535" w:hAnsi="QCF_P535" w:cs="QCF_P535"/>
          <w:color w:val="006AB3"/>
          <w:sz w:val="20"/>
          <w:rtl/>
        </w:rPr>
        <w:t>ﰅ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535" w:hAnsi="QCF_P535" w:cs="QCF_P535"/>
          <w:color w:val="006AB3"/>
          <w:sz w:val="20"/>
          <w:rtl/>
        </w:rPr>
        <w:t>ﰆ</w:t>
      </w:r>
      <w:r>
        <w:rPr>
          <w:rFonts w:ascii="louts-shamy" w:hAnsi="louts-shamy" w:cs="louts-shamy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عدها</w:t>
      </w:r>
      <w:r>
        <w:rPr>
          <w:rFonts w:ascii="louts-shamy" w:hAnsi="louts-shamy" w:cs="louts-shamy"/>
          <w:color w:val="000000"/>
          <w:sz w:val="20"/>
          <w:rtl/>
        </w:rPr>
        <w:t xml:space="preserve"> المدني الأول، المكي، البصري، الكوفي.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35" w:hAnsi="QCF_P535" w:cs="QCF_P535"/>
          <w:color w:val="006AB3"/>
          <w:sz w:val="20"/>
          <w:rtl/>
        </w:rPr>
        <w:t>ﰈ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عدها</w:t>
      </w:r>
      <w:r>
        <w:rPr>
          <w:rFonts w:ascii="louts-shamy" w:hAnsi="louts-shamy" w:cs="louts-shamy"/>
          <w:color w:val="000000"/>
          <w:sz w:val="20"/>
          <w:rtl/>
        </w:rPr>
        <w:t xml:space="preserve"> المدني الأخير، الشامي.</w:t>
      </w:r>
    </w:p>
    <w:p w14:paraId="7AB04AB3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82EBAD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35" w:hAnsi="QCF_P535" w:cs="QCF_P535"/>
          <w:color w:val="006AB3"/>
          <w:sz w:val="20"/>
          <w:rtl/>
        </w:rPr>
        <w:t>ﮗ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535" w:hAnsi="QCF_P535" w:cs="QCF_P535"/>
          <w:color w:val="006AB3"/>
          <w:sz w:val="20"/>
          <w:rtl/>
        </w:rPr>
        <w:t>ﯱ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13C3008F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AF92CB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35" w:hAnsi="QCF_P535" w:cs="QCF_P535"/>
          <w:color w:val="006AB3"/>
          <w:sz w:val="20"/>
          <w:rtl/>
        </w:rPr>
        <w:t>ﯕ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</w:t>
      </w:r>
      <w:r>
        <w:rPr>
          <w:rFonts w:ascii="Adwaa-Elsalaf" w:hAnsi="Adwaa-Elsalaf" w:cs="Adwaa-Elsalaf"/>
          <w:color w:val="000000"/>
          <w:sz w:val="20"/>
          <w:rtl/>
        </w:rPr>
        <w:t>(معًا)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ءَابَآؤُنَا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043630BF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DF8B9F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35" w:hAnsi="QCF_P535" w:cs="QCF_P535"/>
          <w:color w:val="006AB3"/>
          <w:sz w:val="20"/>
          <w:rtl/>
        </w:rPr>
        <w:t>ﮗ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أمالها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الكسائي(وقفًا)/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35" w:hAnsi="QCF_P535" w:cs="QCF_P535"/>
          <w:color w:val="006AB3"/>
          <w:sz w:val="20"/>
          <w:rtl/>
        </w:rPr>
        <w:t>ﮜ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535" w:hAnsi="QCF_P535" w:cs="QCF_P535"/>
          <w:color w:val="006AB3"/>
          <w:sz w:val="20"/>
          <w:rtl/>
        </w:rPr>
        <w:t>ﮟ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</w:t>
      </w:r>
      <w:r>
        <w:rPr>
          <w:rFonts w:ascii="louts-shamy" w:hAnsi="louts-shamy" w:cs="louts-shamy"/>
          <w:color w:val="E20019"/>
          <w:sz w:val="20"/>
          <w:rtl/>
        </w:rPr>
        <w:t>أمالهما</w:t>
      </w:r>
      <w:r>
        <w:rPr>
          <w:rFonts w:ascii="louts-shamy" w:hAnsi="louts-shamy" w:cs="louts-shamy"/>
          <w:color w:val="000000"/>
          <w:sz w:val="20"/>
          <w:rtl/>
        </w:rPr>
        <w:t xml:space="preserve"> الكسائي بخلف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عنه(وقفًا).</w:t>
      </w:r>
    </w:p>
    <w:p w14:paraId="3A025959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72A7C6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35" w:hAnsi="QCF_P535" w:cs="QCF_P535"/>
          <w:color w:val="006AB3"/>
          <w:sz w:val="20"/>
          <w:rtl/>
        </w:rPr>
        <w:t>ﭘ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535" w:hAnsi="QCF_P535" w:cs="QCF_P535"/>
          <w:color w:val="006AB3"/>
          <w:sz w:val="20"/>
          <w:rtl/>
        </w:rPr>
        <w:t>ﮢ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السوسي،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جعفر/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35" w:hAnsi="QCF_P535" w:cs="QCF_P535"/>
          <w:color w:val="006AB3"/>
          <w:sz w:val="20"/>
          <w:rtl/>
        </w:rPr>
        <w:t>ﭯ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أبدل الهمزة </w:t>
      </w:r>
      <w:r>
        <w:rPr>
          <w:rFonts w:ascii="LOTUS2007" w:hAnsi="LOTUS2007" w:cs="LOTUS2007"/>
          <w:color w:val="000000"/>
          <w:sz w:val="20"/>
          <w:rtl/>
        </w:rPr>
        <w:t>الأولى</w:t>
      </w:r>
      <w:r>
        <w:rPr>
          <w:rFonts w:ascii="louts-shamy" w:hAnsi="louts-shamy" w:cs="louts-shamy"/>
          <w:color w:val="000000"/>
          <w:sz w:val="20"/>
          <w:rtl/>
        </w:rPr>
        <w:t>: السوسي، شعبة،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جعفر/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35" w:hAnsi="QCF_P535" w:cs="QCF_P535"/>
          <w:color w:val="006AB3"/>
          <w:sz w:val="20"/>
          <w:rtl/>
        </w:rPr>
        <w:t>ﭼ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ورش، السوسي،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جعفر.</w:t>
      </w:r>
    </w:p>
    <w:p w14:paraId="03F369CB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2C2E3337" w14:textId="77777777" w:rsidR="00717137" w:rsidRDefault="00000000" w:rsidP="00B60EF4">
      <w:pPr>
        <w:bidi/>
      </w:pPr>
      <w:r>
        <w:rPr>
          <w:rFonts w:ascii="louts-shamy" w:hAnsi="louts-shamy" w:cs="louts-shamy"/>
          <w:color w:val="E20019"/>
          <w:sz w:val="20"/>
          <w:rtl/>
        </w:rPr>
        <w:t>*</w:t>
      </w:r>
      <w:r>
        <w:rPr>
          <w:rFonts w:ascii="louts-shamy" w:hAnsi="louts-shamy" w:cs="louts-shamy"/>
          <w:color w:val="000000"/>
          <w:sz w:val="20"/>
          <w:rtl/>
        </w:rPr>
        <w:t xml:space="preserve"> الاستفهام المكرر</w:t>
      </w:r>
      <w:r>
        <w:rPr>
          <w:rFonts w:ascii="Adwaa-Elsalaf" w:hAnsi="Adwaa-Elsalaf" w:cs="Adwaa-Elsalaf"/>
          <w:color w:val="000000"/>
          <w:sz w:val="20"/>
          <w:rtl/>
        </w:rPr>
        <w:t>:</w:t>
      </w:r>
      <w:r>
        <w:rPr>
          <w:rFonts w:ascii="Adwaa-Elsalaf" w:hAnsi="Adwaa-Elsalaf" w:cs="Adwaa-Elsalaf"/>
          <w:color w:val="006AB3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35" w:hAnsi="QCF_P535" w:cs="QCF_P535"/>
          <w:color w:val="006AB3"/>
          <w:sz w:val="20"/>
          <w:rtl/>
        </w:rPr>
        <w:t>ﯸ</w:t>
      </w:r>
      <w:r>
        <w:rPr>
          <w:rFonts w:ascii="louts-shamy" w:hAnsi="louts-shamy" w:cs="louts-shamy"/>
          <w:color w:val="006AB3"/>
          <w:sz w:val="20"/>
          <w:rtl/>
        </w:rPr>
        <w:t>-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 xml:space="preserve"> إِنَّا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نافع، الكسائي،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 xml:space="preserve">جعفر، يعقوب. -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35" w:hAnsi="QCF_P535" w:cs="QCF_P535"/>
          <w:color w:val="006AB3"/>
          <w:sz w:val="20"/>
          <w:rtl/>
        </w:rPr>
        <w:t>ﯸ</w:t>
      </w:r>
      <w:r>
        <w:rPr>
          <w:rFonts w:ascii="louts-shamy" w:hAnsi="louts-shamy" w:cs="louts-shamy"/>
          <w:color w:val="006AB3"/>
          <w:sz w:val="20"/>
          <w:rtl/>
        </w:rPr>
        <w:t xml:space="preserve">- </w:t>
      </w:r>
      <w:r>
        <w:rPr>
          <w:rFonts w:ascii="QCF_P535" w:hAnsi="QCF_P535" w:cs="QCF_P535"/>
          <w:color w:val="006AB3"/>
          <w:sz w:val="20"/>
          <w:rtl/>
        </w:rPr>
        <w:t>ﯽ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الباقون. </w:t>
      </w:r>
      <w:r>
        <w:rPr>
          <w:rFonts w:ascii="Adwaa-Elsalaf" w:hAnsi="Adwaa-Elsalaf" w:cs="Adwaa-Elsalaf"/>
          <w:color w:val="000000"/>
          <w:sz w:val="20"/>
          <w:rtl/>
        </w:rPr>
        <w:t xml:space="preserve">(وكل على أصله في الهمزتين من كلمة): </w:t>
      </w:r>
      <w:r>
        <w:rPr>
          <w:rFonts w:ascii="louts-shamy" w:hAnsi="louts-shamy" w:cs="louts-shamy"/>
          <w:color w:val="000000"/>
          <w:sz w:val="20"/>
          <w:rtl/>
        </w:rPr>
        <w:t>-تسهيل الهمزة الثانية</w:t>
      </w:r>
      <w:r>
        <w:rPr>
          <w:rFonts w:ascii="Adwaa-Elsalaf" w:hAnsi="Adwaa-Elsalaf" w:cs="Adwaa-Elsalaf"/>
          <w:color w:val="000000"/>
          <w:sz w:val="20"/>
          <w:rtl/>
        </w:rPr>
        <w:t xml:space="preserve"> مع الإدخال: </w:t>
      </w:r>
      <w:r>
        <w:rPr>
          <w:rFonts w:ascii="louts-shamy" w:hAnsi="louts-shamy" w:cs="louts-shamy"/>
          <w:color w:val="000000"/>
          <w:sz w:val="20"/>
          <w:rtl/>
        </w:rPr>
        <w:t>قالون،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عمرو، أبو</w:t>
      </w:r>
      <w:r>
        <w:rPr>
          <w:rFonts w:ascii="kn_quran_1" w:hAnsi="kn_quran_1" w:cs="kn_quran_1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جعفر. -</w:t>
      </w:r>
      <w:r>
        <w:rPr>
          <w:rFonts w:ascii="Adwaa-Elsalaf" w:hAnsi="Adwaa-Elsalaf" w:cs="Adwaa-Elsalaf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التسهيل بدون إدخال: ورش، ابن</w:t>
      </w:r>
      <w:r>
        <w:rPr>
          <w:rFonts w:ascii="Times-New-Roman" w:hAnsi="Times-New-Roman" w:cs="Times-New-Roman"/>
          <w:color w:val="000000"/>
          <w:sz w:val="20"/>
          <w:rtl/>
        </w:rPr>
        <w:t xml:space="preserve"> </w:t>
      </w:r>
      <w:r>
        <w:rPr>
          <w:rFonts w:ascii="louts-shamy" w:hAnsi="louts-shamy" w:cs="louts-shamy"/>
          <w:color w:val="000000"/>
          <w:sz w:val="20"/>
          <w:rtl/>
        </w:rPr>
        <w:t>كثير، رويس. -التحقيق مع الإدخال: هشام. -التحقيق بدون إدخال: الباقون.</w:t>
      </w:r>
    </w:p>
    <w:p w14:paraId="036F8DBD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99D4D7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35" w:hAnsi="QCF_P535" w:cs="QCF_P535"/>
          <w:color w:val="006AB3"/>
          <w:sz w:val="20"/>
          <w:rtl/>
        </w:rPr>
        <w:t>ﭖ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535" w:hAnsi="QCF_P535" w:cs="QCF_P535"/>
          <w:color w:val="006AB3"/>
          <w:sz w:val="20"/>
          <w:rtl/>
        </w:rPr>
        <w:t>ﭗ</w:t>
      </w:r>
      <w:r>
        <w:rPr>
          <w:rFonts w:ascii="louts-shamy" w:hAnsi="louts-shamy" w:cs="louts-shamy"/>
          <w:color w:val="000000"/>
          <w:sz w:val="20"/>
          <w:rtl/>
        </w:rPr>
        <w:t xml:space="preserve"> 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35" w:hAnsi="QCF_P535" w:cs="QCF_P535"/>
          <w:color w:val="006AB3"/>
          <w:sz w:val="20"/>
          <w:rtl/>
        </w:rPr>
        <w:t>ﭺ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535" w:hAnsi="QCF_P535" w:cs="QCF_P535"/>
          <w:color w:val="006AB3"/>
          <w:sz w:val="20"/>
          <w:rtl/>
        </w:rPr>
        <w:t>ﭻ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535" w:hAnsi="QCF_P535" w:cs="QCF_P535"/>
          <w:color w:val="006AB3"/>
          <w:sz w:val="20"/>
          <w:rtl/>
        </w:rPr>
        <w:t>ﮚ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535" w:hAnsi="QCF_P535" w:cs="QCF_P535"/>
          <w:color w:val="006AB3"/>
          <w:sz w:val="20"/>
          <w:rtl/>
        </w:rPr>
        <w:t>ﮛ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6AB3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35" w:hAnsi="QCF_P535" w:cs="QCF_P535"/>
          <w:color w:val="006AB3"/>
          <w:sz w:val="20"/>
          <w:rtl/>
        </w:rPr>
        <w:t>ﯞ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535" w:hAnsi="QCF_P535" w:cs="QCF_P535"/>
          <w:color w:val="006AB3"/>
          <w:sz w:val="20"/>
          <w:rtl/>
        </w:rPr>
        <w:t>ﯟ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535" w:hAnsi="QCF_P535" w:cs="QCF_P535"/>
          <w:color w:val="006AB3"/>
          <w:sz w:val="20"/>
          <w:rtl/>
        </w:rPr>
        <w:t>ﯢ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535" w:hAnsi="QCF_P535" w:cs="QCF_P535"/>
          <w:color w:val="006AB3"/>
          <w:sz w:val="20"/>
          <w:rtl/>
        </w:rPr>
        <w:t>ﯣ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535" w:hAnsi="QCF_P535" w:cs="QCF_P535"/>
          <w:color w:val="006AB3"/>
          <w:sz w:val="20"/>
          <w:rtl/>
        </w:rPr>
        <w:t>ﯦ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535" w:hAnsi="QCF_P535" w:cs="QCF_P535"/>
          <w:color w:val="006AB3"/>
          <w:sz w:val="20"/>
          <w:rtl/>
        </w:rPr>
        <w:t>ﯧ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6AB3"/>
          <w:sz w:val="20"/>
          <w:rtl/>
        </w:rPr>
        <w:t xml:space="preserve">،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35" w:hAnsi="QCF_P535" w:cs="QCF_P535"/>
          <w:color w:val="006AB3"/>
          <w:sz w:val="20"/>
          <w:rtl/>
        </w:rPr>
        <w:t>ﯻ</w:t>
      </w:r>
      <w:r>
        <w:rPr>
          <w:rFonts w:ascii="kn_quran_1" w:hAnsi="kn_quran_1" w:cs="kn_quran_1"/>
          <w:color w:val="006AB3"/>
          <w:sz w:val="20"/>
          <w:rtl/>
        </w:rPr>
        <w:t xml:space="preserve"> </w:t>
      </w:r>
      <w:r>
        <w:rPr>
          <w:rFonts w:ascii="QCF_P535" w:hAnsi="QCF_P535" w:cs="QCF_P535"/>
          <w:color w:val="006AB3"/>
          <w:sz w:val="20"/>
          <w:rtl/>
        </w:rPr>
        <w:t>ﯼ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.</w:t>
      </w:r>
    </w:p>
    <w:p w14:paraId="52B0FAAF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A8DF77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35" w:hAnsi="QCF_P535" w:cs="QCF_P535"/>
          <w:color w:val="006AB3"/>
          <w:sz w:val="20"/>
          <w:rtl/>
        </w:rPr>
        <w:t>ﭼ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الإبدال/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35" w:hAnsi="QCF_P535" w:cs="QCF_P535"/>
          <w:color w:val="006AB3"/>
          <w:sz w:val="20"/>
          <w:rtl/>
        </w:rPr>
        <w:t>ﮣ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تسهيل الهمزة مع الإشباع والقصر/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0"/>
          <w:rtl/>
        </w:rPr>
        <w:t>عُرۡبًا</w:t>
      </w:r>
      <w:r>
        <w:rPr>
          <w:rFonts w:ascii="louts-shamy" w:hAnsi="louts-shamy" w:cs="louts-shamy"/>
          <w:color w:val="006AB3"/>
          <w:sz w:val="20"/>
          <w:rtl/>
        </w:rPr>
        <w:t xml:space="preserve">  </w:t>
      </w:r>
      <w:r>
        <w:rPr>
          <w:rFonts w:ascii="QCF_P535" w:hAnsi="QCF_P535" w:cs="QCF_P535"/>
          <w:color w:val="006AB3"/>
          <w:sz w:val="20"/>
          <w:rtl/>
        </w:rPr>
        <w:t>ﮩ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: لخلف (ثلاثة أوجه): النقل، التحقيق، السكت، ولخلاد (وجهان): النقل، التحقيق . </w:t>
      </w:r>
      <w:r>
        <w:rPr>
          <w:rFonts w:ascii="kn_quran_1" w:hAnsi="kn_quran_1" w:cs="kn_quran_1"/>
          <w:color w:val="006AB3"/>
          <w:sz w:val="20"/>
          <w:rtl/>
        </w:rPr>
        <w:t>﴿</w:t>
      </w:r>
      <w:r>
        <w:rPr>
          <w:rFonts w:ascii="QCF_P535" w:hAnsi="QCF_P535" w:cs="QCF_P535"/>
          <w:color w:val="006AB3"/>
          <w:sz w:val="20"/>
          <w:rtl/>
        </w:rPr>
        <w:t>ﮰ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535" w:hAnsi="QCF_P535" w:cs="QCF_P535"/>
          <w:color w:val="006AB3"/>
          <w:sz w:val="20"/>
          <w:rtl/>
        </w:rPr>
        <w:t>ﯕ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 xml:space="preserve"> (</w:t>
      </w:r>
      <w:r>
        <w:rPr>
          <w:rFonts w:ascii="Adwaa-Elsalaf" w:hAnsi="Adwaa-Elsalaf" w:cs="Adwaa-Elsalaf"/>
          <w:color w:val="000000"/>
          <w:sz w:val="20"/>
          <w:rtl/>
        </w:rPr>
        <w:t>معًا</w:t>
      </w:r>
      <w:r>
        <w:rPr>
          <w:rFonts w:ascii="louts-shamy" w:hAnsi="louts-shamy" w:cs="louts-shamy"/>
          <w:color w:val="000000"/>
          <w:sz w:val="20"/>
          <w:rtl/>
        </w:rPr>
        <w:t>)،</w:t>
      </w:r>
      <w:r>
        <w:rPr>
          <w:rFonts w:ascii="kn_quran_1" w:hAnsi="kn_quran_1" w:cs="kn_quran_1"/>
          <w:color w:val="006AB3"/>
          <w:sz w:val="20"/>
          <w:rtl/>
        </w:rPr>
        <w:t xml:space="preserve"> ﴿</w:t>
      </w:r>
      <w:r>
        <w:rPr>
          <w:rFonts w:ascii="QCF_P535" w:hAnsi="QCF_P535" w:cs="QCF_P535"/>
          <w:color w:val="006AB3"/>
          <w:sz w:val="20"/>
          <w:rtl/>
        </w:rPr>
        <w:t>ﰁ</w:t>
      </w:r>
      <w:r>
        <w:rPr>
          <w:rFonts w:ascii="kn_quran_1" w:hAnsi="kn_quran_1" w:cs="kn_quran_1"/>
          <w:color w:val="006AB3"/>
          <w:sz w:val="20"/>
          <w:rtl/>
        </w:rPr>
        <w:t>﴾</w:t>
      </w:r>
      <w:r>
        <w:rPr>
          <w:rFonts w:ascii="louts-shamy" w:hAnsi="louts-shamy" w:cs="louts-shamy"/>
          <w:color w:val="000000"/>
          <w:sz w:val="20"/>
          <w:rtl/>
        </w:rPr>
        <w:t>: النقل، السكت.</w:t>
      </w:r>
    </w:p>
    <w:p w14:paraId="635BA603" w14:textId="77777777" w:rsidR="00717137" w:rsidRDefault="00000000" w:rsidP="00B60EF4">
      <w:pPr>
        <w:bidi/>
      </w:pPr>
      <w:r>
        <w:lastRenderedPageBreak/>
        <w:br w:type="page"/>
      </w:r>
    </w:p>
    <w:p w14:paraId="4DFC9EC0" w14:textId="77777777" w:rsidR="00717137" w:rsidRDefault="00000000" w:rsidP="00B60EF4">
      <w:pPr>
        <w:bidi/>
      </w:pPr>
      <w:r>
        <w:lastRenderedPageBreak/>
        <w:t>صفحة: 536</w:t>
      </w:r>
    </w:p>
    <w:p w14:paraId="6F630789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525002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6" w:hAnsi="QCF_P536" w:cs="QCF_P536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6" w:hAnsi="QCF_P536" w:cs="QCF_P536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6" w:hAnsi="QCF_P536" w:cs="QCF_P536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6" w:hAnsi="QCF_P536" w:cs="QCF_P536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7842C97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4AF74D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6" w:hAnsi="QCF_P536" w:cs="QCF_P536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A217F92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227D15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6" w:hAnsi="QCF_P536" w:cs="QCF_P536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6" w:hAnsi="QCF_P536" w:cs="QCF_P536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6" w:hAnsi="QCF_P536" w:cs="QCF_P536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6" w:hAnsi="QCF_P536" w:cs="QCF_P536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C97C80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5E0CBC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6" w:hAnsi="QCF_P536" w:cs="QCF_P536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3BF70722" w14:textId="77777777" w:rsidR="00717137" w:rsidRDefault="00000000" w:rsidP="00B60EF4">
      <w:pPr>
        <w:bidi/>
      </w:pPr>
      <w:r>
        <w:rPr>
          <w:b/>
        </w:rPr>
        <w:t>المدغم</w:t>
      </w:r>
    </w:p>
    <w:p w14:paraId="0ED97BC5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6" w:hAnsi="QCF_P536" w:cs="QCF_P536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36" w:hAnsi="QCF_P536" w:cs="QCF_P536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الكسائي (مع الغنة).الكبير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6" w:hAnsi="QCF_P536" w:cs="QCF_P536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36" w:hAnsi="QCF_P536" w:cs="QCF_P536"/>
          <w:color w:val="006AB3"/>
          <w:rtl/>
        </w:rPr>
        <w:t>ﭮﭯ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6" w:hAnsi="QCF_P536" w:cs="QCF_P536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36" w:hAnsi="QCF_P536" w:cs="QCF_P536"/>
          <w:color w:val="006AB3"/>
          <w:rtl/>
        </w:rPr>
        <w:t>ﭽﭾ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6" w:hAnsi="QCF_P536" w:cs="QCF_P536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36" w:hAnsi="QCF_P536" w:cs="QCF_P536"/>
          <w:color w:val="006AB3"/>
          <w:rtl/>
        </w:rPr>
        <w:t>ﯯﯰ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6" w:hAnsi="QCF_P536" w:cs="QCF_P536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36" w:hAnsi="QCF_P536" w:cs="QCF_P536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86DF4EE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D5A296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6" w:hAnsi="QCF_P536" w:cs="QCF_P536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(حذف الهمزة مع ضم اللام)/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6" w:hAnsi="QCF_P536" w:cs="QCF_P536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6" w:hAnsi="QCF_P536" w:cs="QCF_P536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(حذف الهمزة مع ضم الشين) بخلف عن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وردان.</w:t>
      </w:r>
    </w:p>
    <w:p w14:paraId="46F401B4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19F23EB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6" w:hAnsi="QCF_P536" w:cs="QCF_P536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(جميعًا): للقراء مذاهب في الهمزة الثانية:-التسهيل مع الإدخال: قالون،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هشام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</w:t>
      </w:r>
      <w:r>
        <w:rPr>
          <w:rFonts w:ascii="Adwaa-Elsalaf" w:hAnsi="Adwaa-Elsalaf" w:cs="Adwaa-Elsalaf"/>
          <w:color w:val="000000"/>
          <w:rtl/>
        </w:rPr>
        <w:t>الإبدال ألفًا مع المد المشبع</w:t>
      </w:r>
      <w:r>
        <w:rPr>
          <w:rFonts w:ascii="louts-shamy" w:hAnsi="louts-shamy" w:cs="louts-shamy"/>
          <w:color w:val="000000"/>
          <w:rtl/>
        </w:rPr>
        <w:t>: ورش (بخلف عنه).-التسهيل بدون إدخال: ورش (الوجه الثاني له)،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رويس.-التحقيق مع الإدخال: هشام (الوجه الثاني له). التحقيق بدون إدخال: الباقون.</w:t>
      </w:r>
    </w:p>
    <w:p w14:paraId="7D5BE024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8B2CF1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6" w:hAnsi="QCF_P536" w:cs="QCF_P536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36" w:hAnsi="QCF_P536" w:cs="QCF_P536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EBFBC0A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C9D89D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6" w:hAnsi="QCF_P536" w:cs="QCF_P536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الهمزة، إبدالها ياء مضمومة، حذفها مع ضم الشين.</w:t>
      </w:r>
    </w:p>
    <w:p w14:paraId="72BD3459" w14:textId="77777777" w:rsidR="00717137" w:rsidRDefault="00000000" w:rsidP="00B60EF4">
      <w:pPr>
        <w:bidi/>
      </w:pPr>
      <w:r>
        <w:br w:type="page"/>
      </w:r>
    </w:p>
    <w:p w14:paraId="5F8E2C4C" w14:textId="77777777" w:rsidR="00717137" w:rsidRDefault="00000000" w:rsidP="00B60EF4">
      <w:pPr>
        <w:bidi/>
      </w:pPr>
      <w:r>
        <w:lastRenderedPageBreak/>
        <w:t>صفحة: 537</w:t>
      </w:r>
    </w:p>
    <w:p w14:paraId="6C464416" w14:textId="77777777" w:rsidR="00717137" w:rsidRDefault="00000000" w:rsidP="00B60EF4">
      <w:pPr>
        <w:bidi/>
      </w:pPr>
      <w:r>
        <w:rPr>
          <w:b/>
        </w:rPr>
        <w:t>عد الآي</w:t>
      </w:r>
    </w:p>
    <w:p w14:paraId="5EAEF01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7" w:hAnsi="QCF_P537" w:cs="QCF_P537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37" w:hAnsi="QCF_P537" w:cs="QCF_P537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الدمشقي.</w:t>
      </w:r>
    </w:p>
    <w:p w14:paraId="783D4BA3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28BAFA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7" w:hAnsi="QCF_P537" w:cs="QCF_P537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3DDF122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47874E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7" w:hAnsi="QCF_P537" w:cs="QCF_P537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7" w:hAnsi="QCF_P537" w:cs="QCF_P537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7" w:hAnsi="QCF_P537" w:cs="QCF_P537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7" w:hAnsi="QCF_P537" w:cs="QCF_P537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7" w:hAnsi="QCF_P537" w:cs="QCF_P537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C2A7E30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537EC5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7" w:hAnsi="QCF_P537" w:cs="QCF_P537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D7213C7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5C6D9B2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004" w:hAnsi="QCF_P004" w:cs="QCF_P004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73E5E32F" w14:textId="77777777" w:rsidR="00717137" w:rsidRDefault="00000000" w:rsidP="00B60EF4">
      <w:pPr>
        <w:bidi/>
      </w:pPr>
      <w:r>
        <w:rPr>
          <w:b/>
        </w:rPr>
        <w:t>المدغم</w:t>
      </w:r>
    </w:p>
    <w:p w14:paraId="55496EDE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7" w:hAnsi="QCF_P537" w:cs="QCF_P537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37" w:hAnsi="QCF_P537" w:cs="QCF_P537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D2F30F5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6761FF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7" w:hAnsi="QCF_P537" w:cs="QCF_P537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37" w:hAnsi="QCF_P537" w:cs="QCF_P537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37" w:hAnsi="QCF_P537" w:cs="QCF_P537"/>
          <w:color w:val="006AB3"/>
          <w:rtl/>
        </w:rPr>
        <w:t>ﮑ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CB41A9F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46E16D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7" w:hAnsi="QCF_P537" w:cs="QCF_P537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(معًا): النقل، السكت.</w:t>
      </w:r>
    </w:p>
    <w:p w14:paraId="7E6ED7BF" w14:textId="77777777" w:rsidR="00717137" w:rsidRDefault="00000000" w:rsidP="00B60EF4">
      <w:pPr>
        <w:bidi/>
      </w:pPr>
      <w:r>
        <w:br w:type="page"/>
      </w:r>
    </w:p>
    <w:p w14:paraId="7D57A994" w14:textId="77777777" w:rsidR="00717137" w:rsidRDefault="00000000" w:rsidP="00B60EF4">
      <w:pPr>
        <w:bidi/>
      </w:pPr>
      <w:r>
        <w:lastRenderedPageBreak/>
        <w:t>صفحة: 538</w:t>
      </w:r>
    </w:p>
    <w:p w14:paraId="271181E3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5B0A35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8" w:hAnsi="QCF_P538" w:cs="QCF_P538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4769A64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50DD61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8" w:hAnsi="QCF_P538" w:cs="QCF_P538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8" w:hAnsi="QCF_P538" w:cs="QCF_P538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8" w:hAnsi="QCF_P538" w:cs="QCF_P538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8" w:hAnsi="QCF_P538" w:cs="QCF_P538"/>
          <w:color w:val="006AB3"/>
          <w:rtl/>
        </w:rPr>
        <w:t>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EDB933D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8AC654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8" w:hAnsi="QCF_P538" w:cs="QCF_P538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ءَامَنُواْ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8" w:hAnsi="QCF_P538" w:cs="QCF_P538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8" w:hAnsi="QCF_P538" w:cs="QCF_P538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8B70227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FDA817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8" w:hAnsi="QCF_P538" w:cs="QCF_P538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8" w:hAnsi="QCF_P538" w:cs="QCF_P538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8" w:hAnsi="QCF_P538" w:cs="QCF_P538"/>
          <w:color w:val="006AB3"/>
          <w:rtl/>
        </w:rPr>
        <w:t>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0CA4756A" w14:textId="77777777" w:rsidR="00717137" w:rsidRDefault="00000000" w:rsidP="00B60EF4">
      <w:pPr>
        <w:bidi/>
      </w:pPr>
      <w:r>
        <w:rPr>
          <w:b/>
        </w:rPr>
        <w:t>المدغم</w:t>
      </w:r>
    </w:p>
    <w:p w14:paraId="1C39212D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8" w:hAnsi="QCF_P538" w:cs="QCF_P538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38" w:hAnsi="QCF_P538" w:cs="QCF_P538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6BA81A1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C0BE5D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8" w:hAnsi="QCF_P538" w:cs="QCF_P538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8" w:hAnsi="QCF_P538" w:cs="QCF_P538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8" w:hAnsi="QCF_P538" w:cs="QCF_P538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7F7E2A18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621E09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8" w:hAnsi="QCF_P538" w:cs="QCF_P538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38" w:hAnsi="QCF_P538" w:cs="QCF_P538"/>
          <w:color w:val="006AB3"/>
          <w:rtl/>
        </w:rPr>
        <w:t>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CB2D7A6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407FBB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وَٱلۡأَرۡضِ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8" w:hAnsi="QCF_P538" w:cs="QCF_P538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8" w:hAnsi="QCF_P538" w:cs="QCF_P538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71511BA8" w14:textId="77777777" w:rsidR="00717137" w:rsidRDefault="00000000" w:rsidP="00B60EF4">
      <w:pPr>
        <w:bidi/>
      </w:pPr>
      <w:r>
        <w:br w:type="page"/>
      </w:r>
    </w:p>
    <w:p w14:paraId="4F9EFD6F" w14:textId="77777777" w:rsidR="00717137" w:rsidRDefault="00000000" w:rsidP="00B60EF4">
      <w:pPr>
        <w:bidi/>
      </w:pPr>
      <w:r>
        <w:lastRenderedPageBreak/>
        <w:t>صفحة: 539</w:t>
      </w:r>
    </w:p>
    <w:p w14:paraId="216D597A" w14:textId="77777777" w:rsidR="00717137" w:rsidRDefault="00000000" w:rsidP="00B60EF4">
      <w:pPr>
        <w:bidi/>
      </w:pPr>
      <w:r>
        <w:rPr>
          <w:b/>
        </w:rPr>
        <w:t>عد الآي</w:t>
      </w:r>
    </w:p>
    <w:p w14:paraId="7B0E621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9" w:hAnsi="QCF_P539" w:cs="QCF_P539"/>
          <w:color w:val="006AB3"/>
          <w:sz w:val="26"/>
          <w:rtl/>
        </w:rPr>
        <w:t>ﮁ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39" w:hAnsi="QCF_P539" w:cs="QCF_P539"/>
          <w:color w:val="006AB3"/>
          <w:sz w:val="26"/>
          <w:rtl/>
        </w:rPr>
        <w:t>ﮂ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39" w:hAnsi="QCF_P539" w:cs="QCF_P539"/>
          <w:color w:val="006AB3"/>
          <w:sz w:val="26"/>
          <w:rtl/>
        </w:rPr>
        <w:t>ﮃ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الكوفي.</w:t>
      </w:r>
    </w:p>
    <w:p w14:paraId="71D675E7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B7625D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9" w:hAnsi="QCF_P539" w:cs="QCF_P539"/>
          <w:color w:val="006AB3"/>
          <w:sz w:val="26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9" w:hAnsi="QCF_P539" w:cs="QCF_P539"/>
          <w:color w:val="006AB3"/>
          <w:sz w:val="26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9" w:hAnsi="QCF_P539" w:cs="QCF_P539"/>
          <w:color w:val="006AB3"/>
          <w:sz w:val="26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E976E5F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6271F93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9" w:hAnsi="QCF_P539" w:cs="QCF_P539"/>
          <w:color w:val="006AB3"/>
          <w:sz w:val="26"/>
          <w:rtl/>
        </w:rPr>
        <w:t>ﯤ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(بخلف عنه) وصلًا ووقفًا.</w:t>
      </w:r>
    </w:p>
    <w:p w14:paraId="4973AB58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581376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ءَامَنُواْ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9" w:hAnsi="QCF_P539" w:cs="QCF_P539"/>
          <w:color w:val="006AB3"/>
          <w:sz w:val="26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9" w:hAnsi="QCF_P539" w:cs="QCF_P539"/>
          <w:color w:val="006AB3"/>
          <w:sz w:val="26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937E5A6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072132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9" w:hAnsi="QCF_P539" w:cs="QCF_P539"/>
          <w:color w:val="006AB3"/>
          <w:sz w:val="26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ورش، وأما</w:t>
      </w:r>
      <w:r>
        <w:rPr>
          <w:rFonts w:ascii="louts-shamy" w:hAnsi="louts-shamy" w:cs="louts-shamy"/>
          <w:color w:val="E20019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(وصلًا): </w:t>
      </w:r>
      <w:r>
        <w:rPr>
          <w:rFonts w:ascii="louts-shamy" w:hAnsi="louts-shamy" w:cs="louts-shamy"/>
          <w:color w:val="E20019"/>
          <w:rtl/>
        </w:rPr>
        <w:t>فأمالها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السوسي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9" w:hAnsi="QCF_P539" w:cs="QCF_P539"/>
          <w:color w:val="006AB3"/>
          <w:sz w:val="26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9" w:hAnsi="QCF_P539" w:cs="QCF_P539"/>
          <w:color w:val="006AB3"/>
          <w:sz w:val="26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9" w:hAnsi="QCF_P539" w:cs="QCF_P539"/>
          <w:color w:val="006AB3"/>
          <w:sz w:val="26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9" w:hAnsi="QCF_P539" w:cs="QCF_P539"/>
          <w:color w:val="006AB3"/>
          <w:sz w:val="26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9" w:hAnsi="QCF_P539" w:cs="QCF_P539"/>
          <w:color w:val="006AB3"/>
          <w:sz w:val="26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9" w:hAnsi="QCF_P539" w:cs="QCF_P539"/>
          <w:color w:val="006AB3"/>
          <w:sz w:val="26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6355B720" w14:textId="77777777" w:rsidR="00717137" w:rsidRDefault="00000000" w:rsidP="00B60EF4">
      <w:pPr>
        <w:bidi/>
      </w:pPr>
      <w:r>
        <w:rPr>
          <w:b/>
        </w:rPr>
        <w:t>المدغم</w:t>
      </w:r>
    </w:p>
    <w:p w14:paraId="6A5F3F7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9" w:hAnsi="QCF_P539" w:cs="QCF_P539"/>
          <w:color w:val="006AB3"/>
          <w:sz w:val="26"/>
          <w:rtl/>
        </w:rPr>
        <w:t>ﭸ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39" w:hAnsi="QCF_P539" w:cs="QCF_P539"/>
          <w:color w:val="006AB3"/>
          <w:sz w:val="26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313515C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725240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9" w:hAnsi="QCF_P539" w:cs="QCF_P539"/>
          <w:color w:val="006AB3"/>
          <w:sz w:val="26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9" w:hAnsi="QCF_P539" w:cs="QCF_P539"/>
          <w:color w:val="006AB3"/>
          <w:sz w:val="26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9" w:hAnsi="QCF_P539" w:cs="QCF_P539"/>
          <w:color w:val="006AB3"/>
          <w:sz w:val="26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9" w:hAnsi="QCF_P539" w:cs="QCF_P539"/>
          <w:color w:val="006AB3"/>
          <w:sz w:val="26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9" w:hAnsi="QCF_P539" w:cs="QCF_P539"/>
          <w:color w:val="006AB3"/>
          <w:sz w:val="26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9" w:hAnsi="QCF_P539" w:cs="QCF_P539"/>
          <w:color w:val="006AB3"/>
          <w:sz w:val="26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ورش، السوسي/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تُؤۡخَذُ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6E489DE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6889FBC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9" w:hAnsi="QCF_P539" w:cs="QCF_P539"/>
          <w:color w:val="006AB3"/>
          <w:sz w:val="26"/>
          <w:rtl/>
        </w:rPr>
        <w:t>ﮔ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39" w:hAnsi="QCF_P539" w:cs="QCF_P539"/>
          <w:color w:val="006AB3"/>
          <w:sz w:val="26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مذاهب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-إسقاط الهمزة الأولى مع القصر والمد: قالون، البزي،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عمرو.- تسهيل الهمزة الثانية، إبدالها ألفًا مع المد المشبع: ورش، قنبل. - تسهيل الهمزة الثانية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تحقيق الهمزتين: الباقون.</w:t>
      </w:r>
    </w:p>
    <w:p w14:paraId="108C5A2F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36C779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39" w:hAnsi="QCF_P539" w:cs="QCF_P539"/>
          <w:color w:val="006AB3"/>
          <w:sz w:val="26"/>
          <w:rtl/>
        </w:rPr>
        <w:t>ﮟ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39" w:hAnsi="QCF_P539" w:cs="QCF_P539"/>
          <w:color w:val="006AB3"/>
          <w:sz w:val="26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39" w:hAnsi="QCF_P539" w:cs="QCF_P539"/>
          <w:color w:val="006AB3"/>
          <w:sz w:val="26"/>
          <w:rtl/>
        </w:rPr>
        <w:t>ﰃ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39" w:hAnsi="QCF_P539" w:cs="QCF_P539"/>
          <w:color w:val="006AB3"/>
          <w:sz w:val="26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334D6BD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D1EE64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539" w:hAnsi="QCF_P539" w:cs="QCF_P539"/>
          <w:color w:val="006AB3"/>
          <w:sz w:val="26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وإبدالها.</w:t>
      </w:r>
    </w:p>
    <w:p w14:paraId="6576096A" w14:textId="77777777" w:rsidR="00717137" w:rsidRDefault="00000000" w:rsidP="00B60EF4">
      <w:pPr>
        <w:bidi/>
      </w:pPr>
      <w:r>
        <w:br w:type="page"/>
      </w:r>
    </w:p>
    <w:p w14:paraId="7C54017E" w14:textId="77777777" w:rsidR="00717137" w:rsidRDefault="00000000" w:rsidP="00B60EF4">
      <w:pPr>
        <w:bidi/>
      </w:pPr>
      <w:r>
        <w:lastRenderedPageBreak/>
        <w:t>صفحة: 540</w:t>
      </w:r>
    </w:p>
    <w:p w14:paraId="3DCA44BF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3BC248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0" w:hAnsi="QCF_P540" w:cs="QCF_P540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0" w:hAnsi="QCF_P540" w:cs="QCF_P540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3D26AB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A55E61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0" w:hAnsi="QCF_P540" w:cs="QCF_P540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0" w:hAnsi="QCF_P540" w:cs="QCF_P540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0" w:hAnsi="QCF_P540" w:cs="QCF_P540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0" w:hAnsi="QCF_P540" w:cs="QCF_P540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C69163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685FA3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0" w:hAnsi="QCF_P540" w:cs="QCF_P540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0" w:hAnsi="QCF_P540" w:cs="QCF_P540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0" w:hAnsi="QCF_P540" w:cs="QCF_P540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0" w:hAnsi="QCF_P540" w:cs="QCF_P540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CDE1A8D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FAD80F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0" w:hAnsi="QCF_P540" w:cs="QCF_P540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0" w:hAnsi="QCF_P540" w:cs="QCF_P540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0" w:hAnsi="QCF_P540" w:cs="QCF_P540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6E3A6E28" w14:textId="77777777" w:rsidR="00717137" w:rsidRDefault="00000000" w:rsidP="00B60EF4">
      <w:pPr>
        <w:bidi/>
      </w:pPr>
      <w:r>
        <w:rPr>
          <w:b/>
        </w:rPr>
        <w:t>المدغم</w:t>
      </w:r>
    </w:p>
    <w:p w14:paraId="52A0E54C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ٱلۡعَظِيمِ</w:t>
      </w:r>
      <w:r>
        <w:rPr>
          <w:rFonts w:ascii="QCF2540" w:hAnsi="QCF2540" w:cs="QCF2540"/>
          <w:color w:val="006AB3"/>
          <w:rtl/>
        </w:rPr>
        <w:t>ﲞ</w:t>
      </w:r>
      <w:r>
        <w:rPr>
          <w:rFonts w:ascii="KFGQPCBAZZIUthmanicScript-Regul" w:hAnsi="KFGQPCBAZZIUthmanicScript-Regul" w:cs="KFGQPCBAZZIUthmanicScript-Regul"/>
          <w:color w:val="006AB3"/>
          <w:rtl/>
        </w:rPr>
        <w:t>مَا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0" w:hAnsi="QCF_P540" w:cs="QCF_P540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0" w:hAnsi="QCF_P540" w:cs="QCF_P540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1897CB0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2812AE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0" w:hAnsi="QCF_P540" w:cs="QCF_P540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0" w:hAnsi="QCF_P540" w:cs="QCF_P540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0" w:hAnsi="QCF_P540" w:cs="QCF_P540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056C366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B92CDE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0" w:hAnsi="QCF_P540" w:cs="QCF_P540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0" w:hAnsi="QCF_P540" w:cs="QCF_P540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0" w:hAnsi="QCF_P540" w:cs="QCF_P540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0" w:hAnsi="QCF_P540" w:cs="QCF_P540"/>
          <w:color w:val="006AB3"/>
          <w:rtl/>
        </w:rPr>
        <w:t>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0" w:hAnsi="QCF_P540" w:cs="QCF_P540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0" w:hAnsi="QCF_P540" w:cs="QCF_P540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0" w:hAnsi="QCF_P540" w:cs="QCF_P540"/>
          <w:color w:val="006AB3"/>
          <w:rtl/>
        </w:rPr>
        <w:t>ﮃ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0" w:hAnsi="QCF_P540" w:cs="QCF_P540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0" w:hAnsi="QCF_P540" w:cs="QCF_P540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0" w:hAnsi="QCF_P540" w:cs="QCF_P540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0" w:hAnsi="QCF_P540" w:cs="QCF_P540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0" w:hAnsi="QCF_P540" w:cs="QCF_P540"/>
          <w:color w:val="006AB3"/>
          <w:rtl/>
        </w:rPr>
        <w:t>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0" w:hAnsi="QCF_P540" w:cs="QCF_P540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0" w:hAnsi="QCF_P540" w:cs="QCF_P540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0" w:hAnsi="QCF_P540" w:cs="QCF_P540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0" w:hAnsi="QCF_P540" w:cs="QCF_P540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9F0D3D7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6FBDE4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0" w:hAnsi="QCF_P540" w:cs="QCF_P540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0" w:hAnsi="QCF_P540" w:cs="QCF_P540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0" w:hAnsi="QCF_P540" w:cs="QCF_P540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التسهيل.</w:t>
      </w:r>
    </w:p>
    <w:p w14:paraId="178BDD15" w14:textId="77777777" w:rsidR="00717137" w:rsidRDefault="00000000" w:rsidP="00B60EF4">
      <w:pPr>
        <w:bidi/>
      </w:pPr>
      <w:r>
        <w:br w:type="page"/>
      </w:r>
    </w:p>
    <w:p w14:paraId="6BAD2F71" w14:textId="77777777" w:rsidR="00717137" w:rsidRDefault="00000000" w:rsidP="00B60EF4">
      <w:pPr>
        <w:bidi/>
      </w:pPr>
      <w:r>
        <w:lastRenderedPageBreak/>
        <w:t>صفحة: 541</w:t>
      </w:r>
    </w:p>
    <w:p w14:paraId="6E01E075" w14:textId="77777777" w:rsidR="00717137" w:rsidRDefault="00000000" w:rsidP="00B60EF4">
      <w:pPr>
        <w:bidi/>
      </w:pPr>
      <w:r>
        <w:rPr>
          <w:b/>
        </w:rPr>
        <w:t>عد الآي</w:t>
      </w:r>
    </w:p>
    <w:p w14:paraId="590CE39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1" w:hAnsi="QCF_P541" w:cs="QCF_P541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1" w:hAnsi="QCF_P541" w:cs="QCF_P541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البصري.</w:t>
      </w:r>
    </w:p>
    <w:p w14:paraId="5E84C24B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61EA34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1" w:hAnsi="QCF_P541" w:cs="QCF_P541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1" w:hAnsi="QCF_P541" w:cs="QCF_P541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1" w:hAnsi="QCF_P541" w:cs="QCF_P541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06B4B3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F32389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1" w:hAnsi="QCF_P541" w:cs="QCF_P541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1" w:hAnsi="QCF_P541" w:cs="QCF_P541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4B1624E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41515D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ءَاث۪ـٰرِهِم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1" w:hAnsi="QCF_P541" w:cs="QCF_P541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1" w:hAnsi="QCF_P541" w:cs="QCF_P541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1" w:hAnsi="QCF_P541" w:cs="QCF_P541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(معًا)</w:t>
      </w:r>
      <w:r>
        <w:rPr>
          <w:rFonts w:ascii="Adwaa-Elsalaf" w:hAnsi="Adwaa-Elsalaf" w:cs="Adwaa-Elsalaf"/>
          <w:color w:val="000000"/>
          <w:rtl/>
        </w:rPr>
        <w:t>،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1" w:hAnsi="QCF_P541" w:cs="QCF_P541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7F32CCA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1709F72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1" w:hAnsi="QCF_P541" w:cs="QCF_P541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45B19A5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5F3D74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1" w:hAnsi="QCF_P541" w:cs="QCF_P541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1" w:hAnsi="QCF_P541" w:cs="QCF_P541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1" w:hAnsi="QCF_P541" w:cs="QCF_P541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(وقفًا):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1" w:hAnsi="QCF_P541" w:cs="QCF_P541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(وقفًا).</w:t>
      </w:r>
    </w:p>
    <w:p w14:paraId="5696721E" w14:textId="77777777" w:rsidR="00717137" w:rsidRDefault="00000000" w:rsidP="00B60EF4">
      <w:pPr>
        <w:bidi/>
      </w:pPr>
      <w:r>
        <w:rPr>
          <w:b/>
        </w:rPr>
        <w:t>المدغم</w:t>
      </w:r>
    </w:p>
    <w:p w14:paraId="64A4D2FF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1" w:hAnsi="QCF_P541" w:cs="QCF_P541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1" w:hAnsi="QCF_P541" w:cs="QCF_P541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بخلف عن الدوري.</w:t>
      </w:r>
    </w:p>
    <w:p w14:paraId="223F6245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4A9BE8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1" w:hAnsi="QCF_P541" w:cs="QCF_P541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1" w:hAnsi="QCF_P541" w:cs="QCF_P541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1" w:hAnsi="QCF_P541" w:cs="QCF_P541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1" w:hAnsi="QCF_P541" w:cs="QCF_P541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1" w:hAnsi="QCF_P541" w:cs="QCF_P541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 (بالإبدال ياءً).</w:t>
      </w:r>
    </w:p>
    <w:p w14:paraId="2EFFAD4B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1A7E52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1" w:hAnsi="QCF_P541" w:cs="QCF_P541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1" w:hAnsi="QCF_P541" w:cs="QCF_P541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1" w:hAnsi="QCF_P541" w:cs="QCF_P541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1" w:hAnsi="QCF_P541" w:cs="QCF_P541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1" w:hAnsi="QCF_P541" w:cs="QCF_P541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1" w:hAnsi="QCF_P541" w:cs="QCF_P541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1" w:hAnsi="QCF_P541" w:cs="QCF_P541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1" w:hAnsi="QCF_P541" w:cs="QCF_P541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1" w:hAnsi="QCF_P541" w:cs="QCF_P541"/>
          <w:color w:val="006AB3"/>
          <w:rtl/>
        </w:rPr>
        <w:t>ﭽ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1" w:hAnsi="QCF_P541" w:cs="QCF_P541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1" w:hAnsi="QCF_P541" w:cs="QCF_P541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1" w:hAnsi="QCF_P541" w:cs="QCF_P541"/>
          <w:color w:val="006AB3"/>
          <w:rtl/>
        </w:rPr>
        <w:t>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1" w:hAnsi="QCF_P541" w:cs="QCF_P541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1" w:hAnsi="QCF_P541" w:cs="QCF_P541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10EA08C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931E81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1" w:hAnsi="QCF_P541" w:cs="QCF_P541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1" w:hAnsi="QCF_P541" w:cs="QCF_P541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1" w:hAnsi="QCF_P541" w:cs="QCF_P541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لخلف: التحقيق، السكت، ولخلاد: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1" w:hAnsi="QCF_P541" w:cs="QCF_P541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</w:r>
    </w:p>
    <w:p w14:paraId="3AA25E6D" w14:textId="77777777" w:rsidR="00717137" w:rsidRDefault="00000000" w:rsidP="00B60EF4">
      <w:pPr>
        <w:bidi/>
      </w:pPr>
      <w:r>
        <w:lastRenderedPageBreak/>
        <w:br w:type="page"/>
      </w:r>
    </w:p>
    <w:p w14:paraId="020D56CA" w14:textId="77777777" w:rsidR="00717137" w:rsidRDefault="00000000" w:rsidP="00B60EF4">
      <w:pPr>
        <w:bidi/>
      </w:pPr>
      <w:r>
        <w:lastRenderedPageBreak/>
        <w:t>صفحة: 542</w:t>
      </w:r>
    </w:p>
    <w:p w14:paraId="54C73908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9E3C3D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2" w:hAnsi="QCF_P542" w:cs="QCF_P542"/>
          <w:color w:val="006AB3"/>
          <w:sz w:val="26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1DD2171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B58BC2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2" w:hAnsi="QCF_P542" w:cs="QCF_P542"/>
          <w:color w:val="006AB3"/>
          <w:sz w:val="26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2" w:hAnsi="QCF_P542" w:cs="QCF_P542"/>
          <w:color w:val="006AB3"/>
          <w:sz w:val="26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2" w:hAnsi="QCF_P542" w:cs="QCF_P542"/>
          <w:color w:val="006AB3"/>
          <w:sz w:val="26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636DE4F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1FB7B1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2" w:hAnsi="QCF_P542" w:cs="QCF_P542"/>
          <w:color w:val="006AB3"/>
          <w:sz w:val="26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7AE7EB3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4C3F3BD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2" w:hAnsi="QCF_P542" w:cs="QCF_P542"/>
          <w:color w:val="006AB3"/>
          <w:sz w:val="26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0E89F3F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732076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2" w:hAnsi="QCF_P542" w:cs="QCF_P542"/>
          <w:color w:val="006AB3"/>
          <w:sz w:val="26"/>
          <w:rtl/>
        </w:rPr>
        <w:t>ﯔ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2" w:hAnsi="QCF_P542" w:cs="QCF_P542"/>
          <w:color w:val="006AB3"/>
          <w:sz w:val="26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0553F51C" w14:textId="77777777" w:rsidR="00717137" w:rsidRDefault="00000000" w:rsidP="00B60EF4">
      <w:pPr>
        <w:bidi/>
      </w:pPr>
      <w:r>
        <w:rPr>
          <w:b/>
        </w:rPr>
        <w:t>المدغم</w:t>
      </w:r>
    </w:p>
    <w:p w14:paraId="00EEE71A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2" w:hAnsi="QCF_P542" w:cs="QCF_P542"/>
          <w:color w:val="006AB3"/>
          <w:sz w:val="26"/>
          <w:rtl/>
        </w:rPr>
        <w:t>ﭑ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42" w:hAnsi="QCF_P542" w:cs="QCF_P542"/>
          <w:color w:val="006AB3"/>
          <w:sz w:val="26"/>
          <w:rtl/>
        </w:rPr>
        <w:t>ﭒ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2" w:hAnsi="QCF_P542" w:cs="QCF_P542"/>
          <w:color w:val="006AB3"/>
          <w:sz w:val="26"/>
          <w:rtl/>
        </w:rPr>
        <w:t>ﮈ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42" w:hAnsi="QCF_P542" w:cs="QCF_P542"/>
          <w:color w:val="006AB3"/>
          <w:sz w:val="26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8247F33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B30AE8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2" w:hAnsi="QCF_P542" w:cs="QCF_P542"/>
          <w:color w:val="006AB3"/>
          <w:sz w:val="26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75A55985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3683EA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2" w:hAnsi="QCF_P542" w:cs="QCF_P542"/>
          <w:color w:val="006AB3"/>
          <w:sz w:val="26"/>
          <w:rtl/>
        </w:rPr>
        <w:t>ﭹ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42" w:hAnsi="QCF_P542" w:cs="QCF_P542"/>
          <w:color w:val="006AB3"/>
          <w:sz w:val="26"/>
          <w:rtl/>
        </w:rPr>
        <w:t>ﭺ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42" w:hAnsi="QCF_P542" w:cs="QCF_P542"/>
          <w:color w:val="006AB3"/>
          <w:sz w:val="26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2" w:hAnsi="QCF_P542" w:cs="QCF_P542"/>
          <w:color w:val="006AB3"/>
          <w:sz w:val="26"/>
          <w:rtl/>
        </w:rPr>
        <w:t>ﮌ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42" w:hAnsi="QCF_P542" w:cs="QCF_P542"/>
          <w:color w:val="006AB3"/>
          <w:sz w:val="26"/>
          <w:rtl/>
        </w:rPr>
        <w:t>ﮍ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2" w:hAnsi="QCF_P542" w:cs="QCF_P542"/>
          <w:color w:val="006AB3"/>
          <w:sz w:val="26"/>
          <w:rtl/>
        </w:rPr>
        <w:t>ﯧ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42" w:hAnsi="QCF_P542" w:cs="QCF_P542"/>
          <w:color w:val="006AB3"/>
          <w:sz w:val="26"/>
          <w:rtl/>
        </w:rPr>
        <w:t>ﯨ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42" w:hAnsi="QCF_P542" w:cs="QCF_P542"/>
          <w:color w:val="006AB3"/>
          <w:sz w:val="26"/>
          <w:rtl/>
        </w:rPr>
        <w:t>ﯩ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TraditionalArabic" w:hAnsi="TraditionalArabic" w:cs="TraditionalArabic"/>
          <w:color w:val="000000"/>
          <w:rtl/>
        </w:rPr>
        <w:t>.</w:t>
      </w:r>
    </w:p>
    <w:p w14:paraId="31383F8C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55EA9E2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2" w:hAnsi="QCF_P542" w:cs="QCF_P542"/>
          <w:color w:val="006AB3"/>
          <w:sz w:val="26"/>
          <w:rtl/>
        </w:rPr>
        <w:t>ﭽ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42" w:hAnsi="QCF_P542" w:cs="QCF_P542"/>
          <w:color w:val="006AB3"/>
          <w:sz w:val="26"/>
          <w:rtl/>
        </w:rPr>
        <w:t>ﭾ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4C1EBCD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E7FE2B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2" w:hAnsi="QCF_P542" w:cs="QCF_P542"/>
          <w:color w:val="006AB3"/>
          <w:sz w:val="26"/>
          <w:rtl/>
        </w:rPr>
        <w:t>ﯕ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42" w:hAnsi="QCF_P542" w:cs="QCF_P542"/>
          <w:color w:val="006AB3"/>
          <w:sz w:val="26"/>
          <w:rtl/>
        </w:rPr>
        <w:t>ﯖ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التحقيق.</w:t>
      </w:r>
    </w:p>
    <w:p w14:paraId="4B28D4F4" w14:textId="77777777" w:rsidR="00717137" w:rsidRDefault="00000000" w:rsidP="00B60EF4">
      <w:pPr>
        <w:bidi/>
      </w:pPr>
      <w:r>
        <w:br w:type="page"/>
      </w:r>
    </w:p>
    <w:p w14:paraId="787E6C01" w14:textId="77777777" w:rsidR="00717137" w:rsidRDefault="00000000" w:rsidP="00B60EF4">
      <w:pPr>
        <w:bidi/>
      </w:pPr>
      <w:r>
        <w:lastRenderedPageBreak/>
        <w:t>صفحة: 543</w:t>
      </w:r>
    </w:p>
    <w:p w14:paraId="25025AA0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65B742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3" w:hAnsi="QCF_P543" w:cs="QCF_P543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3" w:hAnsi="QCF_P543" w:cs="QCF_P543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D83052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66AA4D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3" w:hAnsi="QCF_P543" w:cs="QCF_P543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3" w:hAnsi="QCF_P543" w:cs="QCF_P543"/>
          <w:color w:val="006AB3"/>
          <w:rtl/>
        </w:rPr>
        <w:t>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442412A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3CCAD48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3" w:hAnsi="QCF_P543" w:cs="QCF_P543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C482AF0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7A4289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3" w:hAnsi="QCF_P543" w:cs="QCF_P543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ءَامَنُواْ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3" w:hAnsi="QCF_P543" w:cs="QCF_P543"/>
          <w:color w:val="006AB3"/>
          <w:rtl/>
        </w:rPr>
        <w:t>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FB69FF8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5C23C8E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3" w:hAnsi="QCF_P543" w:cs="QCF_P543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3" w:hAnsi="QCF_P543" w:cs="QCF_P543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3DE4D2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241F2A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3" w:hAnsi="QCF_P543" w:cs="QCF_P543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3" w:hAnsi="QCF_P543" w:cs="QCF_P543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3" w:hAnsi="QCF_P543" w:cs="QCF_P543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3" w:hAnsi="QCF_P543" w:cs="QCF_P543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3" w:hAnsi="QCF_P543" w:cs="QCF_P543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(وقفًا)/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3" w:hAnsi="QCF_P543" w:cs="QCF_P543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1707FB8B" w14:textId="77777777" w:rsidR="00717137" w:rsidRDefault="00000000" w:rsidP="00B60EF4">
      <w:pPr>
        <w:bidi/>
      </w:pPr>
      <w:r>
        <w:rPr>
          <w:b/>
        </w:rPr>
        <w:t>المدغم</w:t>
      </w:r>
    </w:p>
    <w:p w14:paraId="2849C06A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3" w:hAnsi="QCF_P543" w:cs="QCF_P543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3" w:hAnsi="QCF_P543" w:cs="QCF_P543"/>
          <w:color w:val="006AB3"/>
          <w:rtl/>
        </w:rPr>
        <w:t>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3" w:hAnsi="QCF_P543" w:cs="QCF_P543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3" w:hAnsi="QCF_P543" w:cs="QCF_P543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3" w:hAnsi="QCF_P543" w:cs="QCF_P543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3" w:hAnsi="QCF_P543" w:cs="QCF_P543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0676FD6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B3A299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3" w:hAnsi="QCF_P543" w:cs="QCF_P543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3" w:hAnsi="QCF_P543" w:cs="QCF_P543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15AD003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3EADF7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3" w:hAnsi="QCF_P543" w:cs="QCF_P543"/>
          <w:color w:val="006AB3"/>
          <w:rtl/>
        </w:rPr>
        <w:t>ﰐ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3" w:hAnsi="QCF_P543" w:cs="QCF_P543"/>
          <w:color w:val="006AB3"/>
          <w:rtl/>
        </w:rPr>
        <w:t>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3" w:hAnsi="QCF_P543" w:cs="QCF_P543"/>
          <w:color w:val="006AB3"/>
          <w:rtl/>
        </w:rPr>
        <w:t>ﰒ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48C23BD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F43CA0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3" w:hAnsi="QCF_P543" w:cs="QCF_P543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3" w:hAnsi="QCF_P543" w:cs="QCF_P543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36AA2325" w14:textId="77777777" w:rsidR="00717137" w:rsidRDefault="00000000" w:rsidP="00B60EF4">
      <w:pPr>
        <w:bidi/>
      </w:pPr>
      <w:r>
        <w:lastRenderedPageBreak/>
        <w:br w:type="page"/>
      </w:r>
    </w:p>
    <w:p w14:paraId="3813098D" w14:textId="77777777" w:rsidR="00717137" w:rsidRDefault="00000000" w:rsidP="00B60EF4">
      <w:pPr>
        <w:bidi/>
      </w:pPr>
      <w:r>
        <w:lastRenderedPageBreak/>
        <w:t>صفحة: 544</w:t>
      </w:r>
    </w:p>
    <w:p w14:paraId="4D622829" w14:textId="77777777" w:rsidR="00717137" w:rsidRDefault="00000000" w:rsidP="00B60EF4">
      <w:pPr>
        <w:bidi/>
      </w:pPr>
      <w:r>
        <w:rPr>
          <w:b/>
        </w:rPr>
        <w:t>عد الآي</w:t>
      </w:r>
    </w:p>
    <w:p w14:paraId="49AB80B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4" w:hAnsi="QCF_P544" w:cs="QCF_P544"/>
          <w:color w:val="006AB3"/>
          <w:rtl/>
        </w:rPr>
        <w:t>ﰏ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4" w:hAnsi="QCF_P544" w:cs="QCF_P544"/>
          <w:color w:val="006AB3"/>
          <w:rtl/>
        </w:rPr>
        <w:t>ﰐ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4" w:hAnsi="QCF_P544" w:cs="QCF_P544"/>
          <w:color w:val="006AB3"/>
          <w:rtl/>
        </w:rPr>
        <w:t>ﰑ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 الأول، البصري، الشامي، الكوفي.</w:t>
      </w:r>
    </w:p>
    <w:p w14:paraId="5376B650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C3D0B3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4" w:hAnsi="QCF_P544" w:cs="QCF_P544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4" w:hAnsi="QCF_P544" w:cs="QCF_P544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n_quran_1" w:hAnsi="kn_quran_1" w:cs="kn_quran_1"/>
          <w:color w:val="006AB3"/>
          <w:sz w:val="26"/>
          <w:rtl/>
        </w:rPr>
        <w:t>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4" w:hAnsi="QCF_P544" w:cs="QCF_P544"/>
          <w:color w:val="006AB3"/>
          <w:rtl/>
        </w:rPr>
        <w:t>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CE4AD0E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0BCFA4A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4" w:hAnsi="QCF_P544" w:cs="QCF_P544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7ECD889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43BE44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4" w:hAnsi="QCF_P544" w:cs="QCF_P544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4" w:hAnsi="QCF_P544" w:cs="QCF_P544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8B034FA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7AED50D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4" w:hAnsi="QCF_P544" w:cs="QCF_P544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4" w:hAnsi="QCF_P544" w:cs="QCF_P544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D42D870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876319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4" w:hAnsi="QCF_P544" w:cs="QCF_P544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4" w:hAnsi="QCF_P544" w:cs="QCF_P544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بخلف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عنه(وقفًا).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4" w:hAnsi="QCF_P544" w:cs="QCF_P544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4" w:hAnsi="QCF_P544" w:cs="QCF_P544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3959D6F5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4698521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4" w:hAnsi="QCF_P544" w:cs="QCF_P544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مذاهب في الهمزة الثانية</w:t>
      </w:r>
      <w:r>
        <w:rPr>
          <w:rFonts w:ascii="MinionPro-Regular" w:hAnsi="MinionPro-Regular" w:cs="MinionPro-Regular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>-التسهيل مع الإدخال: قالون،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هشام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جعفر.-الإبدال ألفا مع المد المشبع: ورش (بخلف عنه).-التسهيل بدون إدخال: ورش (الوجه الثاني له)،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رويس.-التحقيق مع الإدخال: هشام (الوجه الثاني له).-التحقيق بدون إدخال: الباقون.</w:t>
      </w:r>
    </w:p>
    <w:p w14:paraId="5C912094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469BB5C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4" w:hAnsi="QCF_P544" w:cs="QCF_P544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4" w:hAnsi="QCF_P544" w:cs="QCF_P544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E98FE89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E69C1E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4" w:hAnsi="QCF_P544" w:cs="QCF_P544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وتسهيلها/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4" w:hAnsi="QCF_P544" w:cs="QCF_P544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الإدغام/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4" w:hAnsi="QCF_P544" w:cs="QCF_P544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الإدغام (كلاهما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السكون والروم) وكذا هشام.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4" w:hAnsi="QCF_P544" w:cs="QCF_P544"/>
          <w:color w:val="006AB3"/>
          <w:rtl/>
        </w:rPr>
        <w:t>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2A40CFF4" w14:textId="77777777" w:rsidR="00717137" w:rsidRDefault="00000000" w:rsidP="00B60EF4">
      <w:pPr>
        <w:bidi/>
      </w:pPr>
      <w:r>
        <w:rPr>
          <w:b/>
        </w:rPr>
        <w:lastRenderedPageBreak/>
        <w:t>ياءات الإضافة</w:t>
      </w:r>
    </w:p>
    <w:p w14:paraId="137681F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4" w:hAnsi="QCF_P544" w:cs="QCF_P544"/>
          <w:color w:val="006AB3"/>
          <w:rtl/>
        </w:rPr>
        <w:t>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4" w:hAnsi="QCF_P544" w:cs="QCF_P544"/>
          <w:color w:val="006AB3"/>
          <w:rtl/>
        </w:rPr>
        <w:t>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4" w:hAnsi="QCF_P544" w:cs="QCF_P544"/>
          <w:color w:val="006AB3"/>
          <w:rtl/>
        </w:rPr>
        <w:t>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446558D1" w14:textId="77777777" w:rsidR="00717137" w:rsidRDefault="00000000" w:rsidP="00B60EF4">
      <w:pPr>
        <w:bidi/>
      </w:pPr>
      <w:r>
        <w:br w:type="page"/>
      </w:r>
    </w:p>
    <w:p w14:paraId="7F0D3392" w14:textId="77777777" w:rsidR="00717137" w:rsidRDefault="00000000" w:rsidP="00B60EF4">
      <w:pPr>
        <w:bidi/>
      </w:pPr>
      <w:r>
        <w:lastRenderedPageBreak/>
        <w:t>صفحة: 545</w:t>
      </w:r>
    </w:p>
    <w:p w14:paraId="38806C97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1D29CC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5" w:hAnsi="QCF_P545" w:cs="QCF_P545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5" w:hAnsi="QCF_P545" w:cs="QCF_P545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7D50914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2CA4A7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عَشِيرَتَهُمُۥٓ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5" w:hAnsi="QCF_P545" w:cs="QCF_P545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5" w:hAnsi="QCF_P545" w:cs="QCF_P545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59776FE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EBCDE3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5" w:hAnsi="QCF_P545" w:cs="QCF_P545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ءَابَآءَهُمُۥٓ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5" w:hAnsi="QCF_P545" w:cs="QCF_P545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5" w:hAnsi="QCF_P545" w:cs="QCF_P545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EA5CC0F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9921A7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5" w:hAnsi="QCF_P545" w:cs="QCF_P545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5" w:hAnsi="QCF_P545" w:cs="QCF_P545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5" w:hAnsi="QCF_P545" w:cs="QCF_P545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5" w:hAnsi="QCF_P545" w:cs="QCF_P545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5" w:hAnsi="QCF_P545" w:cs="QCF_P545"/>
          <w:color w:val="006AB3"/>
          <w:rtl/>
        </w:rPr>
        <w:t>ﯭ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650E17DA" w14:textId="77777777" w:rsidR="00717137" w:rsidRDefault="00000000" w:rsidP="00B60EF4">
      <w:pPr>
        <w:bidi/>
      </w:pPr>
      <w:r>
        <w:rPr>
          <w:b/>
        </w:rPr>
        <w:t>المدغم</w:t>
      </w:r>
    </w:p>
    <w:p w14:paraId="68B5F11E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5" w:hAnsi="QCF_P545" w:cs="QCF_P545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5" w:hAnsi="QCF_P545" w:cs="QCF_P545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5" w:hAnsi="QCF_P545" w:cs="QCF_P545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5" w:hAnsi="QCF_P545" w:cs="QCF_P545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5" w:hAnsi="QCF_P545" w:cs="QCF_P545"/>
          <w:color w:val="006AB3"/>
          <w:rtl/>
        </w:rPr>
        <w:t>ﮇ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5" w:hAnsi="QCF_P545" w:cs="QCF_P545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5" w:hAnsi="QCF_P545" w:cs="QCF_P545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6EFED75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D75680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5" w:hAnsi="QCF_P545" w:cs="QCF_P545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5" w:hAnsi="QCF_P545" w:cs="QCF_P545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7C241201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ED3A52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5" w:hAnsi="QCF_P545" w:cs="QCF_P545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5" w:hAnsi="QCF_P545" w:cs="QCF_P545"/>
          <w:color w:val="006AB3"/>
          <w:rtl/>
        </w:rPr>
        <w:t>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5" w:hAnsi="QCF_P545" w:cs="QCF_P545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5" w:hAnsi="QCF_P545" w:cs="QCF_P545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8749014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AC83C3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5" w:hAnsi="QCF_P545" w:cs="QCF_P545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5" w:hAnsi="QCF_P545" w:cs="QCF_P545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4EBAC180" w14:textId="77777777" w:rsidR="00717137" w:rsidRDefault="00000000" w:rsidP="00B60EF4">
      <w:pPr>
        <w:bidi/>
      </w:pPr>
      <w:r>
        <w:br w:type="page"/>
      </w:r>
    </w:p>
    <w:p w14:paraId="6D9E3C31" w14:textId="77777777" w:rsidR="00717137" w:rsidRDefault="00000000" w:rsidP="00B60EF4">
      <w:pPr>
        <w:bidi/>
      </w:pPr>
      <w:r>
        <w:lastRenderedPageBreak/>
        <w:t>صفحة: 546</w:t>
      </w:r>
    </w:p>
    <w:p w14:paraId="6A7804D5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195E41E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6" w:hAnsi="QCF_P546" w:cs="QCF_P546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6" w:hAnsi="QCF_P546" w:cs="QCF_P546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6" w:hAnsi="QCF_P546" w:cs="QCF_P546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0135C03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1BDCD2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6" w:hAnsi="QCF_P546" w:cs="QCF_P546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وَيُوثِرُونَ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9747137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328243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6" w:hAnsi="QCF_P546" w:cs="QCF_P546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6" w:hAnsi="QCF_P546" w:cs="QCF_P546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6" w:hAnsi="QCF_P546" w:cs="QCF_P546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6025EFE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540330A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6" w:hAnsi="QCF_P546" w:cs="QCF_P546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96D8228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927011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6" w:hAnsi="QCF_P546" w:cs="QCF_P546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6" w:hAnsi="QCF_P546" w:cs="QCF_P546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6" w:hAnsi="QCF_P546" w:cs="QCF_P546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6" w:hAnsi="QCF_P546" w:cs="QCF_P546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6" w:hAnsi="QCF_P546" w:cs="QCF_P546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6" w:hAnsi="QCF_P546" w:cs="QCF_P546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6" w:hAnsi="QCF_P546" w:cs="QCF_P546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بخلف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عنه (وقفًا).</w:t>
      </w:r>
    </w:p>
    <w:p w14:paraId="08609610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C698FB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6" w:hAnsi="QCF_P546" w:cs="QCF_P546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78BB709D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49DC311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6" w:hAnsi="QCF_P546" w:cs="QCF_P546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6" w:hAnsi="QCF_P546" w:cs="QCF_P546"/>
          <w:color w:val="006AB3"/>
          <w:rtl/>
        </w:rPr>
        <w:t>ﭷ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</w:p>
    <w:p w14:paraId="1F543B84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D7BE99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6" w:hAnsi="QCF_P546" w:cs="QCF_P546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6" w:hAnsi="QCF_P546" w:cs="QCF_P546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6" w:hAnsi="QCF_P546" w:cs="QCF_P546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6" w:hAnsi="QCF_P546" w:cs="QCF_P546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6" w:hAnsi="QCF_P546" w:cs="QCF_P546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6" w:hAnsi="QCF_P546" w:cs="QCF_P546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6" w:hAnsi="QCF_P546" w:cs="QCF_P546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6" w:hAnsi="QCF_P546" w:cs="QCF_P546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6" w:hAnsi="QCF_P546" w:cs="QCF_P546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6" w:hAnsi="QCF_P546" w:cs="QCF_P546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6" w:hAnsi="QCF_P546" w:cs="QCF_P546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6" w:hAnsi="QCF_P546" w:cs="QCF_P546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6" w:hAnsi="QCF_P546" w:cs="QCF_P546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6" w:hAnsi="QCF_P546" w:cs="QCF_P546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5BDB10F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93E468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6" w:hAnsi="QCF_P546" w:cs="QCF_P546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خمسة القياس: إبدال الهمزة ألفًا مع القصر والتوسط والإشباع، وتسهيلها مع الروم إشباعًا وقصرًا، ويوافقه هشام عدا وجه التسهيل مع الإشباع فلهشام فيه التوسط.</w:t>
      </w:r>
    </w:p>
    <w:p w14:paraId="55242D63" w14:textId="77777777" w:rsidR="00717137" w:rsidRDefault="00000000" w:rsidP="00B60EF4">
      <w:pPr>
        <w:bidi/>
      </w:pPr>
      <w:r>
        <w:br w:type="page"/>
      </w:r>
    </w:p>
    <w:p w14:paraId="67EE1D55" w14:textId="77777777" w:rsidR="00717137" w:rsidRDefault="00000000" w:rsidP="00B60EF4">
      <w:pPr>
        <w:bidi/>
      </w:pPr>
      <w:r>
        <w:lastRenderedPageBreak/>
        <w:t>صفحة: 547</w:t>
      </w:r>
    </w:p>
    <w:p w14:paraId="34E83513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B48E2A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7" w:hAnsi="QCF_P547" w:cs="QCF_P547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7" w:hAnsi="QCF_P547" w:cs="QCF_P547"/>
          <w:color w:val="006AB3"/>
          <w:rtl/>
        </w:rPr>
        <w:t>ﭜ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7" w:hAnsi="QCF_P547" w:cs="QCF_P547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7" w:hAnsi="QCF_P547" w:cs="QCF_P547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62C2F2E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81AE3F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7" w:hAnsi="QCF_P547" w:cs="QCF_P547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7" w:hAnsi="QCF_P547" w:cs="QCF_P547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جِدَٰ</w:t>
      </w:r>
      <w:r>
        <w:rPr>
          <w:rFonts w:ascii="kn_quran_2" w:hAnsi="kn_quran_2" w:cs="kn_quran_2"/>
          <w:color w:val="006AB3"/>
          <w:rtl/>
        </w:rPr>
        <w:t>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7" w:hAnsi="QCF_P547" w:cs="QCF_P547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2AA90015" w14:textId="77777777" w:rsidR="00717137" w:rsidRDefault="00000000" w:rsidP="00B60EF4">
      <w:pPr>
        <w:bidi/>
      </w:pPr>
      <w:r>
        <w:rPr>
          <w:b/>
        </w:rPr>
        <w:t>المدغم</w:t>
      </w:r>
    </w:p>
    <w:p w14:paraId="3074EEAF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.الصغير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7" w:hAnsi="QCF_P547" w:cs="QCF_P547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7" w:hAnsi="QCF_P547" w:cs="QCF_P547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بخلف عن الدوري.الكبير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7" w:hAnsi="QCF_P547" w:cs="QCF_P547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7" w:hAnsi="QCF_P547" w:cs="QCF_P547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7" w:hAnsi="QCF_P547" w:cs="QCF_P547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7" w:hAnsi="QCF_P547" w:cs="QCF_P547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0F58D3D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738129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7" w:hAnsi="QCF_P547" w:cs="QCF_P547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7D2DCB85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0E5B50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7" w:hAnsi="QCF_P547" w:cs="QCF_P547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7" w:hAnsi="QCF_P547" w:cs="QCF_P547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7" w:hAnsi="QCF_P547" w:cs="QCF_P547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7" w:hAnsi="QCF_P547" w:cs="QCF_P547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7" w:hAnsi="QCF_P547" w:cs="QCF_P547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7" w:hAnsi="QCF_P547" w:cs="QCF_P547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75E0C21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E04383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7" w:hAnsi="QCF_P547" w:cs="QCF_P547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7" w:hAnsi="QCF_P547" w:cs="QCF_P547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التحقيق.</w:t>
      </w:r>
    </w:p>
    <w:p w14:paraId="22EE455E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29E7EC6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7" w:hAnsi="QCF_P547" w:cs="QCF_P547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7" w:hAnsi="QCF_P547" w:cs="QCF_P547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41643F26" w14:textId="77777777" w:rsidR="00717137" w:rsidRDefault="00000000" w:rsidP="00B60EF4">
      <w:pPr>
        <w:bidi/>
      </w:pPr>
      <w:r>
        <w:br w:type="page"/>
      </w:r>
    </w:p>
    <w:p w14:paraId="3DD75C96" w14:textId="77777777" w:rsidR="00717137" w:rsidRDefault="00000000" w:rsidP="00B60EF4">
      <w:pPr>
        <w:bidi/>
      </w:pPr>
      <w:r>
        <w:lastRenderedPageBreak/>
        <w:t>صفحة: 548</w:t>
      </w:r>
    </w:p>
    <w:p w14:paraId="0A07C0C9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67B8DC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8" w:hAnsi="QCF_P548" w:cs="QCF_P548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8" w:hAnsi="QCF_P548" w:cs="QCF_P548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8" w:hAnsi="QCF_P548" w:cs="QCF_P548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CFACBF5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C6F467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8" w:hAnsi="QCF_P548" w:cs="QCF_P548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3EF934E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8F3012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8" w:hAnsi="QCF_P548" w:cs="QCF_P548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8" w:hAnsi="QCF_P548" w:cs="QCF_P548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8" w:hAnsi="QCF_P548" w:cs="QCF_P548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8" w:hAnsi="QCF_P548" w:cs="QCF_P548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8" w:hAnsi="QCF_P548" w:cs="QCF_P548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8" w:hAnsi="QCF_P548" w:cs="QCF_P548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الكسائي.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8" w:hAnsi="QCF_P548" w:cs="QCF_P548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7D7F6178" w14:textId="77777777" w:rsidR="00717137" w:rsidRDefault="00000000" w:rsidP="00B60EF4">
      <w:pPr>
        <w:bidi/>
      </w:pPr>
      <w:r>
        <w:rPr>
          <w:b/>
        </w:rPr>
        <w:t>المدغم</w:t>
      </w:r>
    </w:p>
    <w:p w14:paraId="1ACB3CE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8" w:hAnsi="QCF_P548" w:cs="QCF_P548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8" w:hAnsi="QCF_P548" w:cs="QCF_P548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8" w:hAnsi="QCF_P548" w:cs="QCF_P548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8" w:hAnsi="QCF_P548" w:cs="QCF_P548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8" w:hAnsi="QCF_P548" w:cs="QCF_P548"/>
          <w:color w:val="006AB3"/>
          <w:rtl/>
        </w:rPr>
        <w:t>ﯩ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1ECD4D2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5AD40C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8" w:hAnsi="QCF_P548" w:cs="QCF_P548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29AC686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6BEBDF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8" w:hAnsi="QCF_P548" w:cs="QCF_P548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8" w:hAnsi="QCF_P548" w:cs="QCF_P548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8" w:hAnsi="QCF_P548" w:cs="QCF_P548"/>
          <w:color w:val="006AB3"/>
          <w:rtl/>
        </w:rPr>
        <w:t>ﭨ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E89E0C0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3A801EE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8" w:hAnsi="QCF_P548" w:cs="QCF_P548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8" w:hAnsi="QCF_P548" w:cs="QCF_P548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02E9F8B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7AB7B9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فَأَنس۪ىٰهُمۡ أَنفُسَهُمۡ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لخلف: التحقيق، السكت، ولخلاد: التحقيق/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8" w:hAnsi="QCF_P548" w:cs="QCF_P548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تسهيل الهمزة مع الإشباع والقصر/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8" w:hAnsi="QCF_P548" w:cs="QCF_P548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08B19033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1EF5B27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8" w:hAnsi="QCF_P548" w:cs="QCF_P548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يعقوب بهاء السكت وقفًا.</w:t>
      </w:r>
    </w:p>
    <w:p w14:paraId="52CD6DEE" w14:textId="77777777" w:rsidR="00717137" w:rsidRDefault="00000000" w:rsidP="00B60EF4">
      <w:pPr>
        <w:bidi/>
      </w:pPr>
      <w:r>
        <w:br w:type="page"/>
      </w:r>
    </w:p>
    <w:p w14:paraId="2DFF1B5A" w14:textId="77777777" w:rsidR="00717137" w:rsidRDefault="00000000" w:rsidP="00B60EF4">
      <w:pPr>
        <w:bidi/>
      </w:pPr>
      <w:r>
        <w:lastRenderedPageBreak/>
        <w:t>صفحة: 549</w:t>
      </w:r>
    </w:p>
    <w:p w14:paraId="2EC92802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610A62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9" w:hAnsi="QCF_P549" w:cs="QCF_P549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9" w:hAnsi="QCF_P549" w:cs="QCF_P549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7C3D0D4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E2F561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9" w:hAnsi="QCF_P549" w:cs="QCF_P549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9" w:hAnsi="QCF_P549" w:cs="QCF_P549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9" w:hAnsi="QCF_P549" w:cs="QCF_P549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9" w:hAnsi="QCF_P549" w:cs="QCF_P549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9079589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300A46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9" w:hAnsi="QCF_P549" w:cs="QCF_P549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AAFD205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3618D20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9" w:hAnsi="QCF_P549" w:cs="QCF_P549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13EF418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7271F7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9" w:hAnsi="QCF_P549" w:cs="QCF_P549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9" w:hAnsi="QCF_P549" w:cs="QCF_P549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الكسائي.</w:t>
      </w:r>
    </w:p>
    <w:p w14:paraId="52EF4E61" w14:textId="77777777" w:rsidR="00717137" w:rsidRDefault="00000000" w:rsidP="00B60EF4">
      <w:pPr>
        <w:bidi/>
      </w:pPr>
      <w:r>
        <w:rPr>
          <w:b/>
        </w:rPr>
        <w:t>المدغم</w:t>
      </w:r>
    </w:p>
    <w:p w14:paraId="419ECEE2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9" w:hAnsi="QCF_P549" w:cs="QCF_P549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9" w:hAnsi="QCF_P549" w:cs="QCF_P549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عامر، حمزة، الكسائي،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9" w:hAnsi="QCF_P549" w:cs="QCF_P549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9" w:hAnsi="QCF_P549" w:cs="QCF_P549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بخلف عن الدوري.الكبير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أَعۡلَمُ بِمَا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9" w:hAnsi="QCF_P549" w:cs="QCF_P549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9" w:hAnsi="QCF_P549" w:cs="QCF_P549"/>
          <w:color w:val="006AB3"/>
          <w:rtl/>
        </w:rPr>
        <w:t>ﯹﯺ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473804F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E0DFFC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9" w:hAnsi="QCF_P549" w:cs="QCF_P549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A19A3FF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24B5446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9" w:hAnsi="QCF_P549" w:cs="QCF_P549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9" w:hAnsi="QCF_P549" w:cs="QCF_P549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مذهبان في الهمزة الثانية:-إبدال الهمزة الثانية واوًا: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رويس.-التحقيق: الباقون.</w:t>
      </w:r>
    </w:p>
    <w:p w14:paraId="590E0A4B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AADC82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9" w:hAnsi="QCF_P549" w:cs="QCF_P549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9" w:hAnsi="QCF_P549" w:cs="QCF_P549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9" w:hAnsi="QCF_P549" w:cs="QCF_P549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9" w:hAnsi="QCF_P549" w:cs="QCF_P549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49" w:hAnsi="QCF_P549" w:cs="QCF_P549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49" w:hAnsi="QCF_P549" w:cs="QCF_P549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7E418AB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493412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49" w:hAnsi="QCF_P549" w:cs="QCF_P549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الإدغام (كلاهما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السكون والروم) وكذا هشام.</w:t>
      </w:r>
    </w:p>
    <w:p w14:paraId="703801C9" w14:textId="77777777" w:rsidR="00717137" w:rsidRDefault="00000000" w:rsidP="00B60EF4">
      <w:pPr>
        <w:bidi/>
      </w:pPr>
      <w:r>
        <w:lastRenderedPageBreak/>
        <w:br w:type="page"/>
      </w:r>
    </w:p>
    <w:p w14:paraId="2FA95CD4" w14:textId="77777777" w:rsidR="00717137" w:rsidRDefault="00000000" w:rsidP="00B60EF4">
      <w:pPr>
        <w:bidi/>
      </w:pPr>
      <w:r>
        <w:lastRenderedPageBreak/>
        <w:t>صفحة: 550</w:t>
      </w:r>
    </w:p>
    <w:p w14:paraId="0F5AFE92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0E4DA7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0" w:hAnsi="QCF_P550" w:cs="QCF_P550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0" w:hAnsi="QCF_P550" w:cs="QCF_P550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إِخۡرَاجِكُمُۥٓ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0" w:hAnsi="QCF_P550" w:cs="QCF_P550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69CEBC1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D0D289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0" w:hAnsi="QCF_P550" w:cs="QCF_P550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0" w:hAnsi="QCF_P550" w:cs="QCF_P550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0" w:hAnsi="QCF_P550" w:cs="QCF_P550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0" w:hAnsi="QCF_P550" w:cs="QCF_P550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0" w:hAnsi="QCF_P550" w:cs="QCF_P550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0" w:hAnsi="QCF_P550" w:cs="QCF_P550"/>
          <w:color w:val="006AB3"/>
          <w:rtl/>
        </w:rPr>
        <w:t>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CDC4FF9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0AF4F91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0" w:hAnsi="QCF_P550" w:cs="QCF_P550"/>
          <w:color w:val="006AB3"/>
          <w:rtl/>
        </w:rPr>
        <w:t>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304EE4C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F36DEF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0" w:hAnsi="QCF_P550" w:cs="QCF_P550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(وقفًا)،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0" w:hAnsi="QCF_P550" w:cs="QCF_P550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0" w:hAnsi="QCF_P550" w:cs="QCF_P550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(وقفًا).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0" w:hAnsi="QCF_P550" w:cs="QCF_P550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0" w:hAnsi="QCF_P550" w:cs="QCF_P550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(معًا):</w:t>
      </w:r>
      <w:r>
        <w:rPr>
          <w:rFonts w:ascii="louts-shamy" w:hAnsi="louts-shamy" w:cs="louts-shamy"/>
          <w:color w:val="E20019"/>
          <w:rtl/>
        </w:rPr>
        <w:t xml:space="preserve"> أمالهما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ورش/ 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0" w:hAnsi="QCF_P550" w:cs="QCF_P550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17152950" w14:textId="77777777" w:rsidR="00717137" w:rsidRDefault="00000000" w:rsidP="00B60EF4">
      <w:pPr>
        <w:bidi/>
      </w:pPr>
      <w:r>
        <w:rPr>
          <w:b/>
        </w:rPr>
        <w:t>المدغم</w:t>
      </w:r>
    </w:p>
    <w:p w14:paraId="21DEABA5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0" w:hAnsi="QCF_P550" w:cs="QCF_P550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0" w:hAnsi="QCF_P550" w:cs="QCF_P550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0" w:hAnsi="QCF_P550" w:cs="QCF_P550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0" w:hAnsi="QCF_P550" w:cs="QCF_P550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ٱلۡكُفّ۪ارِۖ لَا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0" w:hAnsi="QCF_P550" w:cs="QCF_P550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0" w:hAnsi="QCF_P550" w:cs="QCF_P550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66B9AA7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918DDF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0" w:hAnsi="QCF_P550" w:cs="QCF_P550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0" w:hAnsi="QCF_P550" w:cs="QCF_P550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0" w:hAnsi="QCF_P550" w:cs="QCF_P550"/>
          <w:color w:val="006AB3"/>
          <w:rtl/>
        </w:rPr>
        <w:t>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A08631C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ECF183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0" w:hAnsi="QCF_P550" w:cs="QCF_P550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0" w:hAnsi="QCF_P550" w:cs="QCF_P550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0" w:hAnsi="QCF_P550" w:cs="QCF_P550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0" w:hAnsi="QCF_P550" w:cs="QCF_P550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0" w:hAnsi="QCF_P550" w:cs="QCF_P550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0" w:hAnsi="QCF_P550" w:cs="QCF_P550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0" w:hAnsi="QCF_P550" w:cs="QCF_P550"/>
          <w:color w:val="006AB3"/>
          <w:rtl/>
        </w:rPr>
        <w:t>ﭲ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0" w:hAnsi="QCF_P550" w:cs="QCF_P550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0" w:hAnsi="QCF_P550" w:cs="QCF_P550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0" w:hAnsi="QCF_P550" w:cs="QCF_P550"/>
          <w:color w:val="006AB3"/>
          <w:rtl/>
        </w:rPr>
        <w:t>ﭵ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0" w:hAnsi="QCF_P550" w:cs="QCF_P550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0" w:hAnsi="QCF_P550" w:cs="QCF_P550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9E0D72A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1AB304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0" w:hAnsi="QCF_P550" w:cs="QCF_P550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0" w:hAnsi="QCF_P550" w:cs="QCF_P550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وتسهيلها/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0" w:hAnsi="QCF_P550" w:cs="QCF_P550"/>
          <w:color w:val="006AB3"/>
          <w:rtl/>
        </w:rPr>
        <w:t>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2F684C0B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4F3A0E9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0" w:hAnsi="QCF_P550" w:cs="QCF_P550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0" w:hAnsi="QCF_P550" w:cs="QCF_P550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0" w:hAnsi="QCF_P550" w:cs="QCF_P550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0" w:hAnsi="QCF_P550" w:cs="QCF_P550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يعقوب بهاء السكت وقفًا.</w:t>
      </w:r>
    </w:p>
    <w:p w14:paraId="014DE94F" w14:textId="77777777" w:rsidR="00717137" w:rsidRDefault="00000000" w:rsidP="00B60EF4">
      <w:pPr>
        <w:bidi/>
      </w:pPr>
      <w:r>
        <w:br w:type="page"/>
      </w:r>
    </w:p>
    <w:p w14:paraId="24FC2F40" w14:textId="77777777" w:rsidR="00717137" w:rsidRDefault="00000000" w:rsidP="00B60EF4">
      <w:pPr>
        <w:bidi/>
      </w:pPr>
      <w:r>
        <w:lastRenderedPageBreak/>
        <w:t>صفحة: 551</w:t>
      </w:r>
    </w:p>
    <w:p w14:paraId="79AD82E3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083459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1" w:hAnsi="QCF_P551" w:cs="QCF_P551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711DBDF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32CB2F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1" w:hAnsi="QCF_P551" w:cs="QCF_P551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1" w:hAnsi="QCF_P551" w:cs="QCF_P551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4DA3CA5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43553F0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1" w:hAnsi="QCF_P551" w:cs="QCF_P551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86025D8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B98A6A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1" w:hAnsi="QCF_P551" w:cs="QCF_P551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1" w:hAnsi="QCF_P551" w:cs="QCF_P551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1" w:hAnsi="QCF_P551" w:cs="QCF_P551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حمزة.</w:t>
      </w:r>
    </w:p>
    <w:p w14:paraId="0A3F71E7" w14:textId="77777777" w:rsidR="00717137" w:rsidRDefault="00000000" w:rsidP="00B60EF4">
      <w:pPr>
        <w:bidi/>
      </w:pPr>
      <w:r>
        <w:rPr>
          <w:b/>
        </w:rPr>
        <w:t>المدغم</w:t>
      </w:r>
    </w:p>
    <w:p w14:paraId="3F0154BA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1" w:hAnsi="QCF_P551" w:cs="QCF_P551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1" w:hAnsi="QCF_P551" w:cs="QCF_P551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بخلف عن الدوري.</w:t>
      </w:r>
    </w:p>
    <w:p w14:paraId="311C4B0C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577DF4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1" w:hAnsi="QCF_P551" w:cs="QCF_P551"/>
          <w:color w:val="006AB3"/>
          <w:rtl/>
        </w:rPr>
        <w:t>ﭕ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1" w:hAnsi="QCF_P551" w:cs="QCF_P551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1" w:hAnsi="QCF_P551" w:cs="QCF_P551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2BD916C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3D807B8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</w:t>
      </w:r>
      <w:r>
        <w:rPr>
          <w:rFonts w:ascii="Adwaa-Elsalaf" w:hAnsi="Adwaa-Elsalaf" w:cs="Adwaa-Elsalaf"/>
          <w:color w:val="000000"/>
          <w:rtl/>
        </w:rPr>
        <w:t>تسهيل الهمزة الثانية، إبدالها واوًا</w:t>
      </w:r>
      <w:r>
        <w:rPr>
          <w:rFonts w:ascii="louts-shamy" w:hAnsi="louts-shamy" w:cs="louts-shamy"/>
          <w:color w:val="000000"/>
          <w:rtl/>
        </w:rPr>
        <w:t>: نافع.</w:t>
      </w:r>
    </w:p>
    <w:p w14:paraId="0510CD95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0AB932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1" w:hAnsi="QCF_P551" w:cs="QCF_P551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1" w:hAnsi="QCF_P551" w:cs="QCF_P551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1" w:hAnsi="QCF_P551" w:cs="QCF_P551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1" w:hAnsi="QCF_P551" w:cs="QCF_P551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13A6BE9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394A8A9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1" w:hAnsi="QCF_P551" w:cs="QCF_P551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1" w:hAnsi="QCF_P551" w:cs="QCF_P551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BB448A7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E542CF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1" w:hAnsi="QCF_P551" w:cs="QCF_P551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0E4F1612" w14:textId="77777777" w:rsidR="00717137" w:rsidRDefault="00000000" w:rsidP="00B60EF4">
      <w:pPr>
        <w:bidi/>
      </w:pPr>
      <w:r>
        <w:br w:type="page"/>
      </w:r>
    </w:p>
    <w:p w14:paraId="0B0E6571" w14:textId="77777777" w:rsidR="00717137" w:rsidRDefault="00000000" w:rsidP="00B60EF4">
      <w:pPr>
        <w:bidi/>
      </w:pPr>
      <w:r>
        <w:lastRenderedPageBreak/>
        <w:t>صفحة: 552</w:t>
      </w:r>
    </w:p>
    <w:p w14:paraId="42565CAB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62DE3F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2" w:hAnsi="QCF_P552" w:cs="QCF_P552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2" w:hAnsi="QCF_P552" w:cs="QCF_P552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2" w:hAnsi="QCF_P552" w:cs="QCF_P552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2" w:hAnsi="QCF_P552" w:cs="QCF_P552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2" w:hAnsi="QCF_P552" w:cs="QCF_P552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98E4388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51C18DF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2" w:hAnsi="QCF_P552" w:cs="QCF_P552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97073EF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A1C4F9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2" w:hAnsi="QCF_P552" w:cs="QCF_P552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2" w:hAnsi="QCF_P552" w:cs="QCF_P552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2" w:hAnsi="QCF_P552" w:cs="QCF_P552"/>
          <w:color w:val="006AB3"/>
          <w:rtl/>
        </w:rPr>
        <w:t>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B257345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6C4191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2" w:hAnsi="QCF_P552" w:cs="QCF_P552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</w:t>
      </w:r>
      <w:r>
        <w:rPr>
          <w:rFonts w:ascii="Adwaa-Elsalaf" w:hAnsi="Adwaa-Elsalaf" w:cs="Adwaa-Elsalaf"/>
          <w:color w:val="000000"/>
          <w:rtl/>
        </w:rPr>
        <w:t>معًا</w:t>
      </w:r>
      <w:r>
        <w:rPr>
          <w:rFonts w:ascii="louts-shamy" w:hAnsi="louts-shamy" w:cs="louts-shamy"/>
          <w:color w:val="000000"/>
          <w:rtl/>
        </w:rPr>
        <w:t xml:space="preserve"> - وقفًا):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2" w:hAnsi="QCF_P552" w:cs="QCF_P552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قالون (بخلف عنه)، ورش، حمزة/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2" w:hAnsi="QCF_P552" w:cs="QCF_P552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2" w:hAnsi="QCF_P552" w:cs="QCF_P552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2" w:hAnsi="QCF_P552" w:cs="QCF_P552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2" w:hAnsi="QCF_P552" w:cs="QCF_P552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2" w:hAnsi="QCF_P552" w:cs="QCF_P552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2" w:hAnsi="QCF_P552" w:cs="QCF_P552"/>
          <w:color w:val="006AB3"/>
          <w:rtl/>
        </w:rPr>
        <w:t>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الدوري عن الكسائي.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2" w:hAnsi="QCF_P552" w:cs="QCF_P552"/>
          <w:color w:val="006AB3"/>
          <w:rtl/>
        </w:rPr>
        <w:t>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(وقفًا).</w:t>
      </w:r>
    </w:p>
    <w:p w14:paraId="7C03B7CF" w14:textId="77777777" w:rsidR="00717137" w:rsidRDefault="00000000" w:rsidP="00B60EF4">
      <w:pPr>
        <w:bidi/>
      </w:pPr>
      <w:r>
        <w:rPr>
          <w:b/>
        </w:rPr>
        <w:t>المدغم</w:t>
      </w:r>
    </w:p>
    <w:p w14:paraId="35AF7756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2" w:hAnsi="QCF_P552" w:cs="QCF_P552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2" w:hAnsi="QCF_P552" w:cs="QCF_P552"/>
          <w:color w:val="006AB3"/>
          <w:rtl/>
        </w:rPr>
        <w:t>ﯞ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بخلف عن الدوري.الكبير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2" w:hAnsi="QCF_P552" w:cs="QCF_P552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2" w:hAnsi="QCF_P552" w:cs="QCF_P552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2" w:hAnsi="QCF_P552" w:cs="QCF_P552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2" w:hAnsi="QCF_P552" w:cs="QCF_P552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2" w:hAnsi="QCF_P552" w:cs="QCF_P552"/>
          <w:color w:val="006AB3"/>
          <w:rtl/>
        </w:rPr>
        <w:t>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2" w:hAnsi="QCF_P552" w:cs="QCF_P552"/>
          <w:color w:val="006AB3"/>
          <w:rtl/>
        </w:rPr>
        <w:t>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781F0E4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F031BB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2" w:hAnsi="QCF_P552" w:cs="QCF_P552"/>
          <w:color w:val="006AB3"/>
          <w:rtl/>
        </w:rPr>
        <w:t>ﰗ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(التسهيل مع المد والقصر)/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2" w:hAnsi="QCF_P552" w:cs="QCF_P552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2" w:hAnsi="QCF_P552" w:cs="QCF_P552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2" w:hAnsi="QCF_P552" w:cs="QCF_P552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2" w:hAnsi="QCF_P552" w:cs="QCF_P552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(حذف الهمزة مع ضم الفاء).</w:t>
      </w:r>
    </w:p>
    <w:p w14:paraId="754B20DB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E38688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2" w:hAnsi="QCF_P552" w:cs="QCF_P552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2" w:hAnsi="QCF_P552" w:cs="QCF_P552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2" w:hAnsi="QCF_P552" w:cs="QCF_P552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2" w:hAnsi="QCF_P552" w:cs="QCF_P552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2" w:hAnsi="QCF_P552" w:cs="QCF_P552"/>
          <w:color w:val="006AB3"/>
          <w:rtl/>
        </w:rPr>
        <w:t>ﯹ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50F876B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FCAF56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2" w:hAnsi="QCF_P552" w:cs="QCF_P552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2" w:hAnsi="QCF_P552" w:cs="QCF_P552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2" w:hAnsi="QCF_P552" w:cs="QCF_P552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2" w:hAnsi="QCF_P552" w:cs="QCF_P552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وتسهيلها/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2" w:hAnsi="QCF_P552" w:cs="QCF_P552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2" w:hAnsi="QCF_P552" w:cs="QCF_P552"/>
          <w:color w:val="006AB3"/>
          <w:rtl/>
        </w:rPr>
        <w:t>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 مع الإشباع والقصر.</w:t>
      </w:r>
    </w:p>
    <w:p w14:paraId="18364379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74C7298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552" w:hAnsi="QCF_P552" w:cs="QCF_P552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2" w:hAnsi="QCF_P552" w:cs="QCF_P552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شعبة،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يعقوب. 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2" w:hAnsi="QCF_P552" w:cs="QCF_P552"/>
          <w:color w:val="006AB3"/>
          <w:rtl/>
        </w:rPr>
        <w:t>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2" w:hAnsi="QCF_P552" w:cs="QCF_P552"/>
          <w:color w:val="006AB3"/>
          <w:rtl/>
        </w:rPr>
        <w:t>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1790550B" w14:textId="77777777" w:rsidR="00717137" w:rsidRDefault="00000000" w:rsidP="00B60EF4">
      <w:pPr>
        <w:bidi/>
      </w:pPr>
      <w:r>
        <w:br w:type="page"/>
      </w:r>
    </w:p>
    <w:p w14:paraId="171B415E" w14:textId="77777777" w:rsidR="00717137" w:rsidRDefault="00000000" w:rsidP="00B60EF4">
      <w:pPr>
        <w:bidi/>
      </w:pPr>
      <w:r>
        <w:lastRenderedPageBreak/>
        <w:t>صفحة: 553</w:t>
      </w:r>
    </w:p>
    <w:p w14:paraId="0BA779BC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2F5D8D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3" w:hAnsi="QCF_P553" w:cs="QCF_P553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3" w:hAnsi="QCF_P553" w:cs="QCF_P553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C8BBA9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783206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3" w:hAnsi="QCF_P553" w:cs="QCF_P553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C7FFE6B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5501C4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3" w:hAnsi="QCF_P553" w:cs="QCF_P553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3" w:hAnsi="QCF_P553" w:cs="QCF_P553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3" w:hAnsi="QCF_P553" w:cs="QCF_P553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D59754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BF437E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3" w:hAnsi="QCF_P553" w:cs="QCF_P553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قالون (بخلف عنه)، ورش، حمزة.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3" w:hAnsi="QCF_P553" w:cs="QCF_P553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 (بخلف عنه)،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3" w:hAnsi="QCF_P553" w:cs="QCF_P553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5312357F" w14:textId="77777777" w:rsidR="00717137" w:rsidRDefault="00000000" w:rsidP="00B60EF4">
      <w:pPr>
        <w:bidi/>
      </w:pPr>
      <w:r>
        <w:rPr>
          <w:b/>
        </w:rPr>
        <w:t>المدغم</w:t>
      </w:r>
    </w:p>
    <w:p w14:paraId="7C9B1E07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3" w:hAnsi="QCF_P553" w:cs="QCF_P553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3" w:hAnsi="QCF_P553" w:cs="QCF_P553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3" w:hAnsi="QCF_P553" w:cs="QCF_P553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3" w:hAnsi="QCF_P553" w:cs="QCF_P553"/>
          <w:color w:val="006AB3"/>
          <w:rtl/>
        </w:rPr>
        <w:t>ﮉﮊ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ٱلتَّوۡر۪ىٰةَ ثُمَّ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(بخلف عنه).</w:t>
      </w:r>
    </w:p>
    <w:p w14:paraId="65DBEB07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0D4486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3" w:hAnsi="QCF_P553" w:cs="QCF_P553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3" w:hAnsi="QCF_P553" w:cs="QCF_P553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2AE98D1A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CD6EC7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3" w:hAnsi="QCF_P553" w:cs="QCF_P553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3" w:hAnsi="QCF_P553" w:cs="QCF_P553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C39AEA0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BED087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3" w:hAnsi="QCF_P553" w:cs="QCF_P553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3" w:hAnsi="QCF_P553" w:cs="QCF_P553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3" w:hAnsi="QCF_P553" w:cs="QCF_P553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لخلف (ثلاثة أوجه): النقل، التحقيق، السكت، ولخلاد ( وجهان): النقل، التحقيق.</w:t>
      </w:r>
    </w:p>
    <w:p w14:paraId="1F6A9CFE" w14:textId="77777777" w:rsidR="00717137" w:rsidRDefault="00000000" w:rsidP="00B60EF4">
      <w:pPr>
        <w:bidi/>
      </w:pPr>
      <w:r>
        <w:br w:type="page"/>
      </w:r>
    </w:p>
    <w:p w14:paraId="581574FE" w14:textId="77777777" w:rsidR="00717137" w:rsidRDefault="00000000" w:rsidP="00B60EF4">
      <w:pPr>
        <w:bidi/>
      </w:pPr>
      <w:r>
        <w:lastRenderedPageBreak/>
        <w:t>صفحة: 554</w:t>
      </w:r>
    </w:p>
    <w:p w14:paraId="4A36215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9AAFEF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4" w:hAnsi="QCF_P554" w:cs="QCF_P554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4" w:hAnsi="QCF_P554" w:cs="QCF_P554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4" w:hAnsi="QCF_P554" w:cs="QCF_P554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4" w:hAnsi="QCF_P554" w:cs="QCF_P554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004588B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51C5AE4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4" w:hAnsi="QCF_P554" w:cs="QCF_P554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4" w:hAnsi="QCF_P554" w:cs="QCF_P554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7BBB535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7237CC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4" w:hAnsi="QCF_P554" w:cs="QCF_P554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5777E0C6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CF6E20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4" w:hAnsi="QCF_P554" w:cs="QCF_P554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بخلف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عنه(وقفًا)/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4" w:hAnsi="QCF_P554" w:cs="QCF_P554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4" w:hAnsi="QCF_P554" w:cs="QCF_P554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(وقفًا).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4" w:hAnsi="QCF_P554" w:cs="QCF_P554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1649CEB5" w14:textId="77777777" w:rsidR="00717137" w:rsidRDefault="00000000" w:rsidP="00B60EF4">
      <w:pPr>
        <w:bidi/>
      </w:pPr>
      <w:r>
        <w:rPr>
          <w:b/>
        </w:rPr>
        <w:t>المدغم</w:t>
      </w:r>
    </w:p>
    <w:p w14:paraId="288BB705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4" w:hAnsi="QCF_P554" w:cs="QCF_P554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4" w:hAnsi="QCF_P554" w:cs="QCF_P554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4" w:hAnsi="QCF_P554" w:cs="QCF_P554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4" w:hAnsi="QCF_P554" w:cs="QCF_P554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2F8F650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40E171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4" w:hAnsi="QCF_P554" w:cs="QCF_P554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B98470F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BEB00C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4" w:hAnsi="QCF_P554" w:cs="QCF_P554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4" w:hAnsi="QCF_P554" w:cs="QCF_P554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4" w:hAnsi="QCF_P554" w:cs="QCF_P554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4" w:hAnsi="QCF_P554" w:cs="QCF_P554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4" w:hAnsi="QCF_P554" w:cs="QCF_P554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4" w:hAnsi="QCF_P554" w:cs="QCF_P554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4" w:hAnsi="QCF_P554" w:cs="QCF_P554"/>
          <w:color w:val="006AB3"/>
          <w:rtl/>
        </w:rPr>
        <w:t>ﯭ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1890B6A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1879B9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4" w:hAnsi="QCF_P554" w:cs="QCF_P554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تسهيل الهمزة مع الإشباع والقصر/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4" w:hAnsi="QCF_P554" w:cs="QCF_P554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4A684DD7" w14:textId="77777777" w:rsidR="00717137" w:rsidRDefault="00000000" w:rsidP="00B60EF4">
      <w:pPr>
        <w:bidi/>
      </w:pPr>
      <w:r>
        <w:br w:type="page"/>
      </w:r>
    </w:p>
    <w:p w14:paraId="1E7F049D" w14:textId="77777777" w:rsidR="00717137" w:rsidRDefault="00000000" w:rsidP="00B60EF4">
      <w:pPr>
        <w:bidi/>
      </w:pPr>
      <w:r>
        <w:lastRenderedPageBreak/>
        <w:t>صفحة: 555</w:t>
      </w:r>
    </w:p>
    <w:p w14:paraId="09E0BB8D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D87D2C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5" w:hAnsi="QCF_P555" w:cs="QCF_P555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5" w:hAnsi="QCF_P555" w:cs="QCF_P555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5" w:hAnsi="QCF_P555" w:cs="QCF_P555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n_quran_1" w:hAnsi="kn_quran_1" w:cs="kn_quran_1"/>
          <w:color w:val="006AB3"/>
          <w:sz w:val="26"/>
          <w:rtl/>
        </w:rPr>
        <w:t>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5" w:hAnsi="QCF_P555" w:cs="QCF_P555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EAD41B5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7BE7F7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5" w:hAnsi="QCF_P555" w:cs="QCF_P555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5" w:hAnsi="QCF_P555" w:cs="QCF_P555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22BDED9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811320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5" w:hAnsi="QCF_P555" w:cs="QCF_P555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66B81DE9" w14:textId="77777777" w:rsidR="00717137" w:rsidRDefault="00000000" w:rsidP="00B60EF4">
      <w:pPr>
        <w:bidi/>
      </w:pPr>
      <w:r>
        <w:rPr>
          <w:b/>
        </w:rPr>
        <w:t>المدغم</w:t>
      </w:r>
    </w:p>
    <w:p w14:paraId="406073C6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5" w:hAnsi="QCF_P555" w:cs="QCF_P555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5" w:hAnsi="QCF_P555" w:cs="QCF_P555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5" w:hAnsi="QCF_P555" w:cs="QCF_P555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5" w:hAnsi="QCF_P555" w:cs="QCF_P555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بخلف عن الدوري/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5" w:hAnsi="QCF_P555" w:cs="QCF_P555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5" w:hAnsi="QCF_P555" w:cs="QCF_P555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الحارث.الكبير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5" w:hAnsi="QCF_P555" w:cs="QCF_P555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5" w:hAnsi="QCF_P555" w:cs="QCF_P555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F463DA2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4B74D5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5" w:hAnsi="QCF_P555" w:cs="QCF_P555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5" w:hAnsi="QCF_P555" w:cs="QCF_P555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5" w:hAnsi="QCF_P555" w:cs="QCF_P555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71FB6A3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36AE5A7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5" w:hAnsi="QCF_P555" w:cs="QCF_P555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5" w:hAnsi="QCF_P555" w:cs="QCF_P555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مذاهب</w:t>
      </w:r>
      <w:r>
        <w:rPr>
          <w:rFonts w:ascii="Adwaa-Elsalaf" w:hAnsi="Adwaa-Elsalaf" w:cs="Adwaa-Elsalaf"/>
          <w:color w:val="000000"/>
          <w:rtl/>
        </w:rPr>
        <w:t xml:space="preserve">: - </w:t>
      </w:r>
      <w:r>
        <w:rPr>
          <w:rFonts w:ascii="louts-shamy" w:hAnsi="louts-shamy" w:cs="louts-shamy"/>
          <w:color w:val="000000"/>
          <w:rtl/>
        </w:rPr>
        <w:t>إسقاط الهمزة الأولى مع القصر والمد: قالون، البزي،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عمرو.- </w:t>
      </w:r>
      <w:r>
        <w:rPr>
          <w:rFonts w:ascii="Adwaa-Elsalaf" w:hAnsi="Adwaa-Elsalaf" w:cs="Adwaa-Elsalaf"/>
          <w:color w:val="000000"/>
          <w:rtl/>
        </w:rPr>
        <w:t>تسهيل الهمزة الثانية، إبدالها ألفًا مع القصر</w:t>
      </w:r>
      <w:r>
        <w:rPr>
          <w:rFonts w:ascii="louts-shamy" w:hAnsi="louts-shamy" w:cs="louts-shamy"/>
          <w:color w:val="000000"/>
          <w:rtl/>
        </w:rPr>
        <w:t>: ورش، قنبل.- تسهيل الهمزة الثانية: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-تحقيق الهمزتين: الباقون.</w:t>
      </w:r>
    </w:p>
    <w:p w14:paraId="59D24DFE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406E84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5" w:hAnsi="QCF_P555" w:cs="QCF_P555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5" w:hAnsi="QCF_P555" w:cs="QCF_P555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5" w:hAnsi="QCF_P555" w:cs="QCF_P555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5" w:hAnsi="QCF_P555" w:cs="QCF_P555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5" w:hAnsi="QCF_P555" w:cs="QCF_P555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5" w:hAnsi="QCF_P555" w:cs="QCF_P555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5" w:hAnsi="QCF_P555" w:cs="QCF_P555"/>
          <w:color w:val="006AB3"/>
          <w:rtl/>
        </w:rPr>
        <w:t xml:space="preserve">ﯧ 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5" w:hAnsi="QCF_P555" w:cs="QCF_P555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809F849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186D22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5" w:hAnsi="QCF_P555" w:cs="QCF_P555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6C39D107" w14:textId="77777777" w:rsidR="00717137" w:rsidRDefault="00000000" w:rsidP="00B60EF4">
      <w:pPr>
        <w:bidi/>
      </w:pPr>
      <w:r>
        <w:br w:type="page"/>
      </w:r>
    </w:p>
    <w:p w14:paraId="0114DABB" w14:textId="77777777" w:rsidR="00717137" w:rsidRDefault="00000000" w:rsidP="00B60EF4">
      <w:pPr>
        <w:bidi/>
      </w:pPr>
      <w:r>
        <w:lastRenderedPageBreak/>
        <w:t>صفحة: 556</w:t>
      </w:r>
    </w:p>
    <w:p w14:paraId="1817DBAD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65347F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6" w:hAnsi="QCF_P556" w:cs="QCF_P556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6" w:hAnsi="QCF_P556" w:cs="QCF_P556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3FD15C8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F394E4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6" w:hAnsi="QCF_P556" w:cs="QCF_P556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6" w:hAnsi="QCF_P556" w:cs="QCF_P556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6" w:hAnsi="QCF_P556" w:cs="QCF_P556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6" w:hAnsi="QCF_P556" w:cs="QCF_P556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6" w:hAnsi="QCF_P556" w:cs="QCF_P556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6" w:hAnsi="QCF_P556" w:cs="QCF_P556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6" w:hAnsi="QCF_P556" w:cs="QCF_P556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47C011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4426AE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6" w:hAnsi="QCF_P556" w:cs="QCF_P556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6" w:hAnsi="QCF_P556" w:cs="QCF_P556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30D004F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14D1941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6" w:hAnsi="QCF_P556" w:cs="QCF_P556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72A20F3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63EDCC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6" w:hAnsi="QCF_P556" w:cs="QCF_P556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(وقفًا)،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6" w:hAnsi="QCF_P556" w:cs="QCF_P556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</w:p>
    <w:p w14:paraId="24A8713F" w14:textId="77777777" w:rsidR="00717137" w:rsidRDefault="00000000" w:rsidP="00B60EF4">
      <w:pPr>
        <w:bidi/>
      </w:pPr>
      <w:r>
        <w:rPr>
          <w:b/>
        </w:rPr>
        <w:t>المدغم</w:t>
      </w:r>
    </w:p>
    <w:p w14:paraId="6D0D4524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6" w:hAnsi="QCF_P556" w:cs="QCF_P556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6" w:hAnsi="QCF_P556" w:cs="QCF_P556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6" w:hAnsi="QCF_P556" w:cs="QCF_P556"/>
          <w:color w:val="006AB3"/>
          <w:rtl/>
        </w:rPr>
        <w:t>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31226C51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0A22B2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6" w:hAnsi="QCF_P556" w:cs="QCF_P556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6" w:hAnsi="QCF_P556" w:cs="QCF_P556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6" w:hAnsi="QCF_P556" w:cs="QCF_P556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6" w:hAnsi="QCF_P556" w:cs="QCF_P556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85F4FB0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B80F3D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6" w:hAnsi="QCF_P556" w:cs="QCF_P556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6" w:hAnsi="QCF_P556" w:cs="QCF_P556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6" w:hAnsi="QCF_P556" w:cs="QCF_P556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6" w:hAnsi="QCF_P556" w:cs="QCF_P556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6" w:hAnsi="QCF_P556" w:cs="QCF_P556"/>
          <w:color w:val="006AB3"/>
          <w:rtl/>
        </w:rPr>
        <w:t>ﭭ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6" w:hAnsi="QCF_P556" w:cs="QCF_P556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6" w:hAnsi="QCF_P556" w:cs="QCF_P556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6" w:hAnsi="QCF_P556" w:cs="QCF_P556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6" w:hAnsi="QCF_P556" w:cs="QCF_P556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6" w:hAnsi="QCF_P556" w:cs="QCF_P556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6" w:hAnsi="QCF_P556" w:cs="QCF_P556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6" w:hAnsi="QCF_P556" w:cs="QCF_P556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6" w:hAnsi="QCF_P556" w:cs="QCF_P556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D1693CF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63141D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6" w:hAnsi="QCF_P556" w:cs="QCF_P556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6" w:hAnsi="QCF_P556" w:cs="QCF_P556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6" w:hAnsi="QCF_P556" w:cs="QCF_P556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6" w:hAnsi="QCF_P556" w:cs="QCF_P556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(وجهان): النقل، التحقيق.</w:t>
      </w:r>
    </w:p>
    <w:p w14:paraId="6AB7C68B" w14:textId="77777777" w:rsidR="00717137" w:rsidRDefault="00000000" w:rsidP="00B60EF4">
      <w:pPr>
        <w:bidi/>
      </w:pPr>
      <w:r>
        <w:br w:type="page"/>
      </w:r>
    </w:p>
    <w:p w14:paraId="2748C2DA" w14:textId="77777777" w:rsidR="00717137" w:rsidRDefault="00000000" w:rsidP="00B60EF4">
      <w:pPr>
        <w:bidi/>
      </w:pPr>
      <w:r>
        <w:lastRenderedPageBreak/>
        <w:t>صفحة: 557</w:t>
      </w:r>
    </w:p>
    <w:p w14:paraId="2D67DE71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4CD663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يُضَعِّفۡهُ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6D68180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E32F69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7" w:hAnsi="QCF_P557" w:cs="QCF_P557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7" w:hAnsi="QCF_P557" w:cs="QCF_P557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7" w:hAnsi="QCF_P557" w:cs="QCF_P557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42A2E89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147FC0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7" w:hAnsi="QCF_P557" w:cs="QCF_P557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7" w:hAnsi="QCF_P557" w:cs="QCF_P557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19CBCF0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15090A9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7" w:hAnsi="QCF_P557" w:cs="QCF_P557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6E84708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7F9C14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7" w:hAnsi="QCF_P557" w:cs="QCF_P557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7" w:hAnsi="QCF_P557" w:cs="QCF_P557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737832DA" w14:textId="77777777" w:rsidR="00717137" w:rsidRDefault="00000000" w:rsidP="00B60EF4">
      <w:pPr>
        <w:bidi/>
      </w:pPr>
      <w:r>
        <w:rPr>
          <w:b/>
        </w:rPr>
        <w:t>المدغم</w:t>
      </w:r>
    </w:p>
    <w:p w14:paraId="6543DDA3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7" w:hAnsi="QCF_P557" w:cs="QCF_P557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7" w:hAnsi="QCF_P557" w:cs="QCF_P557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بخلف عن الدوري.الكبير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7" w:hAnsi="QCF_P557" w:cs="QCF_P557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7" w:hAnsi="QCF_P557" w:cs="QCF_P557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7" w:hAnsi="QCF_P557" w:cs="QCF_P557"/>
          <w:color w:val="006AB3"/>
          <w:rtl/>
        </w:rPr>
        <w:t>ﮄ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79AAD93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401C7C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7" w:hAnsi="QCF_P557" w:cs="QCF_P557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7" w:hAnsi="QCF_P557" w:cs="QCF_P557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7" w:hAnsi="QCF_P557" w:cs="QCF_P557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35AF6C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3BA6BC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7" w:hAnsi="QCF_P557" w:cs="QCF_P557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7" w:hAnsi="QCF_P557" w:cs="QCF_P557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7" w:hAnsi="QCF_P557" w:cs="QCF_P557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7" w:hAnsi="QCF_P557" w:cs="QCF_P557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7" w:hAnsi="QCF_P557" w:cs="QCF_P557"/>
          <w:color w:val="006AB3"/>
          <w:rtl/>
        </w:rPr>
        <w:t>ﮢ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7" w:hAnsi="QCF_P557" w:cs="QCF_P557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7" w:hAnsi="QCF_P557" w:cs="QCF_P557"/>
          <w:color w:val="006AB3"/>
          <w:rtl/>
        </w:rPr>
        <w:t>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7" w:hAnsi="QCF_P557" w:cs="QCF_P557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7" w:hAnsi="QCF_P557" w:cs="QCF_P557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1C50384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E24931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7" w:hAnsi="QCF_P557" w:cs="QCF_P557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7" w:hAnsi="QCF_P557" w:cs="QCF_P557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وإبدالها.</w:t>
      </w:r>
    </w:p>
    <w:p w14:paraId="5C2C3678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27328B4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7" w:hAnsi="QCF_P557" w:cs="QCF_P557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يعقوب بهاء السكت وقفًا.</w:t>
      </w:r>
    </w:p>
    <w:p w14:paraId="591551DF" w14:textId="77777777" w:rsidR="00717137" w:rsidRDefault="00000000" w:rsidP="00B60EF4">
      <w:pPr>
        <w:bidi/>
      </w:pPr>
      <w:r>
        <w:br w:type="page"/>
      </w:r>
    </w:p>
    <w:p w14:paraId="21F2AB42" w14:textId="77777777" w:rsidR="00717137" w:rsidRDefault="00000000" w:rsidP="00B60EF4">
      <w:pPr>
        <w:bidi/>
      </w:pPr>
      <w:r>
        <w:lastRenderedPageBreak/>
        <w:t>صفحة: 558</w:t>
      </w:r>
    </w:p>
    <w:p w14:paraId="75A0D53F" w14:textId="77777777" w:rsidR="00717137" w:rsidRDefault="00000000" w:rsidP="00B60EF4">
      <w:pPr>
        <w:bidi/>
      </w:pPr>
      <w:r>
        <w:rPr>
          <w:b/>
        </w:rPr>
        <w:t>عد الآي</w:t>
      </w:r>
    </w:p>
    <w:p w14:paraId="3621BCA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8" w:hAnsi="QCF_P558" w:cs="QCF_P558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8" w:hAnsi="QCF_P558" w:cs="QCF_P558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8" w:hAnsi="QCF_P558" w:cs="QCF_P558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8" w:hAnsi="QCF_P558" w:cs="QCF_P558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8" w:hAnsi="QCF_P558" w:cs="QCF_P558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8" w:hAnsi="QCF_P558" w:cs="QCF_P558"/>
          <w:color w:val="006AB3"/>
          <w:rtl/>
        </w:rPr>
        <w:t>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الدمشقي/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8" w:hAnsi="QCF_P558" w:cs="QCF_P558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8" w:hAnsi="QCF_P558" w:cs="QCF_P558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8" w:hAnsi="QCF_P558" w:cs="QCF_P558"/>
          <w:color w:val="006AB3"/>
          <w:rtl/>
        </w:rPr>
        <w:t>ﮟ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 الأخير، المكي، الكوفي.</w:t>
      </w:r>
    </w:p>
    <w:p w14:paraId="474F7317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DFF0F1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8" w:hAnsi="QCF_P558" w:cs="QCF_P558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8" w:hAnsi="QCF_P558" w:cs="QCF_P558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CF21DF3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7F73C92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8" w:hAnsi="QCF_P558" w:cs="QCF_P558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8" w:hAnsi="QCF_P558" w:cs="QCF_P558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7F8706D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0FDD34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8" w:hAnsi="QCF_P558" w:cs="QCF_P558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8" w:hAnsi="QCF_P558" w:cs="QCF_P558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49FF250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571FA98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8" w:hAnsi="QCF_P558" w:cs="QCF_P558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4B757F0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8B57F5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8" w:hAnsi="QCF_P558" w:cs="QCF_P558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8" w:hAnsi="QCF_P558" w:cs="QCF_P558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الكسائي(وقفًا).</w:t>
      </w:r>
    </w:p>
    <w:p w14:paraId="25E3B8ED" w14:textId="77777777" w:rsidR="00717137" w:rsidRDefault="00000000" w:rsidP="00B60EF4">
      <w:pPr>
        <w:bidi/>
      </w:pPr>
      <w:r>
        <w:rPr>
          <w:b/>
        </w:rPr>
        <w:t>المدغم</w:t>
      </w:r>
    </w:p>
    <w:p w14:paraId="2C3A2109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8" w:hAnsi="QCF_P558" w:cs="QCF_P558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8" w:hAnsi="QCF_P558" w:cs="QCF_P558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عامر، حمزة، الكسائي،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8" w:hAnsi="QCF_P558" w:cs="QCF_P558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8" w:hAnsi="QCF_P558" w:cs="QCF_P558"/>
          <w:color w:val="006AB3"/>
          <w:rtl/>
        </w:rPr>
        <w:t>ﯕ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هشام، حمزة، الكسائي، خلف.</w:t>
      </w:r>
    </w:p>
    <w:p w14:paraId="4D120DF1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8ADAED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8" w:hAnsi="QCF_P558" w:cs="QCF_P558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8" w:hAnsi="QCF_P558" w:cs="QCF_P558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4A1860B7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24432FB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- </w:t>
      </w:r>
      <w:r>
        <w:rPr>
          <w:rFonts w:ascii="Adwaa-Elsalaf" w:hAnsi="Adwaa-Elsalaf" w:cs="Adwaa-Elsalaf"/>
          <w:color w:val="000000"/>
          <w:rtl/>
        </w:rPr>
        <w:t>تسهيل الهمزة الثانية، إبدالها واوًا</w:t>
      </w:r>
      <w:r>
        <w:rPr>
          <w:rFonts w:ascii="louts-shamy" w:hAnsi="louts-shamy" w:cs="louts-shamy"/>
          <w:color w:val="000000"/>
          <w:rtl/>
        </w:rPr>
        <w:t>: نافع.</w:t>
      </w:r>
    </w:p>
    <w:p w14:paraId="4089394C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B67E19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8" w:hAnsi="QCF_P558" w:cs="QCF_P558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8" w:hAnsi="QCF_P558" w:cs="QCF_P558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8" w:hAnsi="QCF_P558" w:cs="QCF_P558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8" w:hAnsi="QCF_P558" w:cs="QCF_P558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8" w:hAnsi="QCF_P558" w:cs="QCF_P558"/>
          <w:color w:val="006AB3"/>
          <w:rtl/>
        </w:rPr>
        <w:t>ﭫ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8" w:hAnsi="QCF_P558" w:cs="QCF_P558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8" w:hAnsi="QCF_P558" w:cs="QCF_P558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8" w:hAnsi="QCF_P558" w:cs="QCF_P558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8" w:hAnsi="QCF_P558" w:cs="QCF_P558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8" w:hAnsi="QCF_P558" w:cs="QCF_P558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8" w:hAnsi="QCF_P558" w:cs="QCF_P558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(جميعًا)،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8" w:hAnsi="QCF_P558" w:cs="QCF_P558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8" w:hAnsi="QCF_P558" w:cs="QCF_P558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8" w:hAnsi="QCF_P558" w:cs="QCF_P558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8" w:hAnsi="QCF_P558" w:cs="QCF_P558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8" w:hAnsi="QCF_P558" w:cs="QCF_P558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8" w:hAnsi="QCF_P558" w:cs="QCF_P558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B46348D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F5ABED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558" w:hAnsi="QCF_P558" w:cs="QCF_P558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بَٰلِغٌ أَمۡرَهُۥ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التحقيق.</w:t>
      </w:r>
    </w:p>
    <w:p w14:paraId="77583217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0D86A37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8" w:hAnsi="QCF_P558" w:cs="QCF_P558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يعقوب بهاء السكت وقفًا.</w:t>
      </w:r>
    </w:p>
    <w:p w14:paraId="01395FCD" w14:textId="77777777" w:rsidR="00717137" w:rsidRDefault="00000000" w:rsidP="00B60EF4">
      <w:pPr>
        <w:bidi/>
      </w:pPr>
      <w:r>
        <w:br w:type="page"/>
      </w:r>
    </w:p>
    <w:p w14:paraId="111CF9F7" w14:textId="77777777" w:rsidR="00717137" w:rsidRDefault="00000000" w:rsidP="00B60EF4">
      <w:pPr>
        <w:bidi/>
      </w:pPr>
      <w:r>
        <w:lastRenderedPageBreak/>
        <w:t>صفحة: 559</w:t>
      </w:r>
    </w:p>
    <w:p w14:paraId="1FAE3EF1" w14:textId="77777777" w:rsidR="00717137" w:rsidRDefault="00000000" w:rsidP="00B60EF4">
      <w:pPr>
        <w:bidi/>
      </w:pPr>
      <w:r>
        <w:rPr>
          <w:b/>
        </w:rPr>
        <w:t>عد الآي</w:t>
      </w:r>
    </w:p>
    <w:p w14:paraId="7AB16A1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9" w:hAnsi="QCF_P559" w:cs="QCF_P559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9" w:hAnsi="QCF_P559" w:cs="QCF_P559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9" w:hAnsi="QCF_P559" w:cs="QCF_P559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9" w:hAnsi="QCF_P559" w:cs="QCF_P559"/>
          <w:color w:val="006AB3"/>
          <w:rtl/>
        </w:rPr>
        <w:t>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 الأول/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9" w:hAnsi="QCF_P559" w:cs="QCF_P559"/>
          <w:color w:val="006AB3"/>
          <w:rtl/>
        </w:rPr>
        <w:t xml:space="preserve">ﰏ 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9" w:hAnsi="QCF_P559" w:cs="QCF_P559"/>
          <w:color w:val="006AB3"/>
          <w:rtl/>
        </w:rPr>
        <w:t>ﰐ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9" w:hAnsi="QCF_P559" w:cs="QCF_P559"/>
          <w:color w:val="006AB3"/>
          <w:rtl/>
        </w:rPr>
        <w:t>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9" w:hAnsi="QCF_P559" w:cs="QCF_P559"/>
          <w:color w:val="006AB3"/>
          <w:rtl/>
        </w:rPr>
        <w:t>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9" w:hAnsi="QCF_P559" w:cs="QCF_P559"/>
          <w:color w:val="006AB3"/>
          <w:rtl/>
        </w:rPr>
        <w:t>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9" w:hAnsi="QCF_P559" w:cs="QCF_P559"/>
          <w:color w:val="006AB3"/>
          <w:rtl/>
        </w:rPr>
        <w:t>ﰔ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الحمصي.</w:t>
      </w:r>
    </w:p>
    <w:p w14:paraId="0340084E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A8B51A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9" w:hAnsi="QCF_P559" w:cs="QCF_P559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9" w:hAnsi="QCF_P559" w:cs="QCF_P559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DC87226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DCFFDA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وَاتَمِرُواْ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9" w:hAnsi="QCF_P559" w:cs="QCF_P559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9" w:hAnsi="QCF_P559" w:cs="QCF_P559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(بخلف عنه)،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9" w:hAnsi="QCF_P559" w:cs="QCF_P559"/>
          <w:color w:val="006AB3"/>
          <w:rtl/>
        </w:rPr>
        <w:t>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F431EC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D007EC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9" w:hAnsi="QCF_P559" w:cs="QCF_P559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9" w:hAnsi="QCF_P559" w:cs="QCF_P559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9" w:hAnsi="QCF_P559" w:cs="QCF_P559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9" w:hAnsi="QCF_P559" w:cs="QCF_P559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9" w:hAnsi="QCF_P559" w:cs="QCF_P559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70D5565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2591ABC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9" w:hAnsi="QCF_P559" w:cs="QCF_P559"/>
          <w:color w:val="006AB3"/>
          <w:rtl/>
        </w:rPr>
        <w:t>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6077D1F3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FBE3D4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9" w:hAnsi="QCF_P559" w:cs="QCF_P559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9" w:hAnsi="QCF_P559" w:cs="QCF_P559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9" w:hAnsi="QCF_P559" w:cs="QCF_P559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</w:p>
    <w:p w14:paraId="7040C89E" w14:textId="77777777" w:rsidR="00717137" w:rsidRDefault="00000000" w:rsidP="00B60EF4">
      <w:pPr>
        <w:bidi/>
      </w:pPr>
      <w:r>
        <w:rPr>
          <w:b/>
        </w:rPr>
        <w:t>المدغم</w:t>
      </w:r>
    </w:p>
    <w:p w14:paraId="005D45B8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9" w:hAnsi="QCF_P559" w:cs="QCF_P559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9" w:hAnsi="QCF_P559" w:cs="QCF_P559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9" w:hAnsi="QCF_P559" w:cs="QCF_P559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9" w:hAnsi="QCF_P559" w:cs="QCF_P559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الاختلاس).</w:t>
      </w:r>
    </w:p>
    <w:p w14:paraId="1548621D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4E8A3D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9" w:hAnsi="QCF_P559" w:cs="QCF_P559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9" w:hAnsi="QCF_P559" w:cs="QCF_P559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وَكَآئِن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(التسهيل مع المد والقصر).</w:t>
      </w:r>
    </w:p>
    <w:p w14:paraId="3BE244E1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2794C9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9" w:hAnsi="QCF_P559" w:cs="QCF_P559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9" w:hAnsi="QCF_P559" w:cs="QCF_P559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9" w:hAnsi="QCF_P559" w:cs="QCF_P559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9" w:hAnsi="QCF_P559" w:cs="QCF_P559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9" w:hAnsi="QCF_P559" w:cs="QCF_P559"/>
          <w:color w:val="006AB3"/>
          <w:rtl/>
        </w:rPr>
        <w:t>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9" w:hAnsi="QCF_P559" w:cs="QCF_P559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9" w:hAnsi="QCF_P559" w:cs="QCF_P559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9" w:hAnsi="QCF_P559" w:cs="QCF_P559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9" w:hAnsi="QCF_P559" w:cs="QCF_P559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9" w:hAnsi="QCF_P559" w:cs="QCF_P559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9" w:hAnsi="QCF_P559" w:cs="QCF_P559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9" w:hAnsi="QCF_P559" w:cs="QCF_P559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9" w:hAnsi="QCF_P559" w:cs="QCF_P559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9" w:hAnsi="QCF_P559" w:cs="QCF_P559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9" w:hAnsi="QCF_P559" w:cs="QCF_P559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9" w:hAnsi="QCF_P559" w:cs="QCF_P559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9" w:hAnsi="QCF_P559" w:cs="QCF_P559"/>
          <w:color w:val="006AB3"/>
          <w:rtl/>
        </w:rPr>
        <w:t>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9" w:hAnsi="QCF_P559" w:cs="QCF_P559"/>
          <w:color w:val="006AB3"/>
          <w:rtl/>
        </w:rPr>
        <w:t>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59" w:hAnsi="QCF_P559" w:cs="QCF_P559"/>
          <w:color w:val="006AB3"/>
          <w:rtl/>
        </w:rPr>
        <w:t>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27C8C55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6F20715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عَلَيۡهُنَّ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59" w:hAnsi="QCF_P559" w:cs="QCF_P559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59" w:hAnsi="QCF_P559" w:cs="QCF_P559"/>
          <w:color w:val="006AB3"/>
          <w:rtl/>
        </w:rPr>
        <w:t>ﰊ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يعقوب بهاء السكت وقفًا.</w:t>
      </w:r>
    </w:p>
    <w:p w14:paraId="4AAA10D8" w14:textId="77777777" w:rsidR="00717137" w:rsidRDefault="00000000" w:rsidP="00B60EF4">
      <w:pPr>
        <w:bidi/>
      </w:pPr>
      <w:r>
        <w:br w:type="page"/>
      </w:r>
    </w:p>
    <w:p w14:paraId="7955054F" w14:textId="77777777" w:rsidR="00717137" w:rsidRDefault="00000000" w:rsidP="00B60EF4">
      <w:pPr>
        <w:bidi/>
      </w:pPr>
      <w:r>
        <w:lastRenderedPageBreak/>
        <w:t>صفحة: 560</w:t>
      </w:r>
    </w:p>
    <w:p w14:paraId="4DB9958B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3AADA6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0" w:hAnsi="QCF_P560" w:cs="QCF_P560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0" w:hAnsi="QCF_P560" w:cs="QCF_P560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C8A54C6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1E30D3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0" w:hAnsi="QCF_P560" w:cs="QCF_P560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0" w:hAnsi="QCF_P560" w:cs="QCF_P560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0" w:hAnsi="QCF_P560" w:cs="QCF_P560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0" w:hAnsi="QCF_P560" w:cs="QCF_P560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E7ED64B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32EFB08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0" w:hAnsi="QCF_P560" w:cs="QCF_P560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053BDC7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7A43E8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0" w:hAnsi="QCF_P560" w:cs="QCF_P560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2FEB215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002939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0" w:hAnsi="QCF_P560" w:cs="QCF_P560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0" w:hAnsi="QCF_P560" w:cs="QCF_P560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0" w:hAnsi="QCF_P560" w:cs="QCF_P560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0" w:hAnsi="QCF_P560" w:cs="QCF_P560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0DE4D808" w14:textId="77777777" w:rsidR="00717137" w:rsidRDefault="00000000" w:rsidP="00B60EF4">
      <w:pPr>
        <w:bidi/>
      </w:pPr>
      <w:r>
        <w:rPr>
          <w:b/>
        </w:rPr>
        <w:t>المدغم</w:t>
      </w:r>
    </w:p>
    <w:p w14:paraId="1F406C05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0" w:hAnsi="QCF_P560" w:cs="QCF_P560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0" w:hAnsi="QCF_P560" w:cs="QCF_P560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تُحَرِّمُ مَا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0" w:hAnsi="QCF_P560" w:cs="QCF_P560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0" w:hAnsi="QCF_P560" w:cs="QCF_P560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0" w:hAnsi="QCF_P560" w:cs="QCF_P560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(بخلف عنه).</w:t>
      </w:r>
    </w:p>
    <w:p w14:paraId="057CCFBD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203A49E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0" w:hAnsi="QCF_P560" w:cs="QCF_P560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0" w:hAnsi="QCF_P560" w:cs="QCF_P560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0" w:hAnsi="QCF_P560" w:cs="QCF_P560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7732A86A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6D73E7D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</w:t>
      </w:r>
      <w:r>
        <w:rPr>
          <w:rFonts w:ascii="Adwaa-Elsalaf" w:hAnsi="Adwaa-Elsalaf" w:cs="Adwaa-Elsalaf"/>
          <w:color w:val="000000"/>
          <w:rtl/>
        </w:rPr>
        <w:t>تسهيل الهمزة الثانية، إبدالها واوًا</w:t>
      </w:r>
      <w:r>
        <w:rPr>
          <w:rFonts w:ascii="louts-shamy" w:hAnsi="louts-shamy" w:cs="louts-shamy"/>
          <w:color w:val="000000"/>
          <w:rtl/>
        </w:rPr>
        <w:t>: نافع.</w:t>
      </w:r>
    </w:p>
    <w:p w14:paraId="1292DEC8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7795BE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0" w:hAnsi="QCF_P560" w:cs="QCF_P560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0" w:hAnsi="QCF_P560" w:cs="QCF_P560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0" w:hAnsi="QCF_P560" w:cs="QCF_P560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0" w:hAnsi="QCF_P560" w:cs="QCF_P560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0" w:hAnsi="QCF_P560" w:cs="QCF_P560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0" w:hAnsi="QCF_P560" w:cs="QCF_P560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5C66335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56D8E95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0" w:hAnsi="QCF_P560" w:cs="QCF_P560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0" w:hAnsi="QCF_P560" w:cs="QCF_P560"/>
          <w:color w:val="006AB3"/>
          <w:rtl/>
        </w:rPr>
        <w:t>ﮯ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0" w:hAnsi="QCF_P560" w:cs="QCF_P560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0" w:hAnsi="QCF_P560" w:cs="QCF_P560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A7D20B3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D5C484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560" w:hAnsi="QCF_P560" w:cs="QCF_P560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0" w:hAnsi="QCF_P560" w:cs="QCF_P560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0" w:hAnsi="QCF_P560" w:cs="QCF_P560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وتسهيلها.</w:t>
      </w:r>
    </w:p>
    <w:p w14:paraId="284E5A36" w14:textId="77777777" w:rsidR="00717137" w:rsidRDefault="00000000" w:rsidP="00B60EF4">
      <w:pPr>
        <w:bidi/>
      </w:pPr>
      <w:r>
        <w:br w:type="page"/>
      </w:r>
    </w:p>
    <w:p w14:paraId="60E791D9" w14:textId="77777777" w:rsidR="00717137" w:rsidRDefault="00000000" w:rsidP="00B60EF4">
      <w:pPr>
        <w:bidi/>
      </w:pPr>
      <w:r>
        <w:lastRenderedPageBreak/>
        <w:t>صفحة: 561</w:t>
      </w:r>
    </w:p>
    <w:p w14:paraId="2ED30F92" w14:textId="77777777" w:rsidR="00717137" w:rsidRDefault="00000000" w:rsidP="00B60EF4">
      <w:pPr>
        <w:bidi/>
      </w:pPr>
      <w:r>
        <w:rPr>
          <w:b/>
        </w:rPr>
        <w:t>عد الآي</w:t>
      </w:r>
    </w:p>
    <w:p w14:paraId="7209106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1" w:hAnsi="QCF_P561" w:cs="QCF_P561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1" w:hAnsi="QCF_P561" w:cs="QCF_P561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1" w:hAnsi="QCF_P561" w:cs="QCF_P561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1" w:hAnsi="QCF_P561" w:cs="QCF_P561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1" w:hAnsi="QCF_P561" w:cs="QCF_P561"/>
          <w:color w:val="006AB3"/>
          <w:rtl/>
        </w:rPr>
        <w:t>ﭤ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الحمصي.</w:t>
      </w:r>
    </w:p>
    <w:p w14:paraId="60C8353C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BAF209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1" w:hAnsi="QCF_P561" w:cs="QCF_P561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881A92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144144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1" w:hAnsi="QCF_P561" w:cs="QCF_P561"/>
          <w:color w:val="006AB3"/>
          <w:rtl/>
        </w:rPr>
        <w:t>ﭜ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1" w:hAnsi="QCF_P561" w:cs="QCF_P561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1" w:hAnsi="QCF_P561" w:cs="QCF_P561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BCA4447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9AA2E0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1" w:hAnsi="QCF_P561" w:cs="QCF_P561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1" w:hAnsi="QCF_P561" w:cs="QCF_P561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0B4EBBC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07C4447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1" w:hAnsi="QCF_P561" w:cs="QCF_P561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1" w:hAnsi="QCF_P561" w:cs="QCF_P561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F8379C7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1E3740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1" w:hAnsi="QCF_P561" w:cs="QCF_P561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1" w:hAnsi="QCF_P561" w:cs="QCF_P561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1" w:hAnsi="QCF_P561" w:cs="QCF_P561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1" w:hAnsi="QCF_P561" w:cs="QCF_P561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 (بخلف عنه).</w:t>
      </w:r>
    </w:p>
    <w:p w14:paraId="4DE6F4E1" w14:textId="77777777" w:rsidR="00717137" w:rsidRDefault="00000000" w:rsidP="00B60EF4">
      <w:pPr>
        <w:bidi/>
      </w:pPr>
      <w:r>
        <w:rPr>
          <w:b/>
        </w:rPr>
        <w:t>المدغم</w:t>
      </w:r>
    </w:p>
    <w:p w14:paraId="304D2864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وَٱغۡفِرۡ لَنَا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بخلف عن الدوري.</w:t>
      </w:r>
    </w:p>
    <w:p w14:paraId="1B135734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005155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1" w:hAnsi="QCF_P561" w:cs="QCF_P561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1" w:hAnsi="QCF_P561" w:cs="QCF_P561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E0FC3CD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DD7879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1" w:hAnsi="QCF_P561" w:cs="QCF_P561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1" w:hAnsi="QCF_P561" w:cs="QCF_P561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1" w:hAnsi="QCF_P561" w:cs="QCF_P561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1" w:hAnsi="QCF_P561" w:cs="QCF_P561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1" w:hAnsi="QCF_P561" w:cs="QCF_P561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1" w:hAnsi="QCF_P561" w:cs="QCF_P561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0793F91" w14:textId="77777777" w:rsidR="00717137" w:rsidRDefault="00000000" w:rsidP="00B60EF4">
      <w:pPr>
        <w:bidi/>
      </w:pPr>
      <w:r>
        <w:br w:type="page"/>
      </w:r>
    </w:p>
    <w:p w14:paraId="46884876" w14:textId="77777777" w:rsidR="00717137" w:rsidRDefault="00000000" w:rsidP="00B60EF4">
      <w:pPr>
        <w:bidi/>
      </w:pPr>
      <w:r>
        <w:lastRenderedPageBreak/>
        <w:t>صفحة: 562</w:t>
      </w:r>
    </w:p>
    <w:p w14:paraId="7550A5D7" w14:textId="77777777" w:rsidR="00717137" w:rsidRDefault="00000000" w:rsidP="00B60EF4">
      <w:pPr>
        <w:bidi/>
      </w:pPr>
      <w:r>
        <w:rPr>
          <w:b/>
        </w:rPr>
        <w:t>عد الآي</w:t>
      </w:r>
    </w:p>
    <w:p w14:paraId="31F71FA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2" w:hAnsi="QCF_P562" w:cs="QCF_P562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2" w:hAnsi="QCF_P562" w:cs="QCF_P562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2" w:hAnsi="QCF_P562" w:cs="QCF_P562"/>
          <w:color w:val="006AB3"/>
          <w:rtl/>
        </w:rPr>
        <w:t>ﯜ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شيبة بن نصاح، المكي.</w:t>
      </w:r>
    </w:p>
    <w:p w14:paraId="7085BE34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5DEB2B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2" w:hAnsi="QCF_P562" w:cs="QCF_P562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2" w:hAnsi="QCF_P562" w:cs="QCF_P562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2" w:hAnsi="QCF_P562" w:cs="QCF_P562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2" w:hAnsi="QCF_P562" w:cs="QCF_P562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2" w:hAnsi="QCF_P562" w:cs="QCF_P562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2" w:hAnsi="QCF_P562" w:cs="QCF_P562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B7C2BEB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45ADAAB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2" w:hAnsi="QCF_P562" w:cs="QCF_P562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327C02BB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A81934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2" w:hAnsi="QCF_P562" w:cs="QCF_P562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2" w:hAnsi="QCF_P562" w:cs="QCF_P562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2" w:hAnsi="QCF_P562" w:cs="QCF_P562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2" w:hAnsi="QCF_P562" w:cs="QCF_P562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37FAFDDB" w14:textId="77777777" w:rsidR="00717137" w:rsidRDefault="00000000" w:rsidP="00B60EF4">
      <w:pPr>
        <w:bidi/>
      </w:pPr>
      <w:r>
        <w:rPr>
          <w:b/>
        </w:rPr>
        <w:t>المدغم</w:t>
      </w:r>
    </w:p>
    <w:p w14:paraId="32E97AD9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2" w:hAnsi="QCF_P562" w:cs="QCF_P562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2" w:hAnsi="QCF_P562" w:cs="QCF_P562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2" w:hAnsi="QCF_P562" w:cs="QCF_P562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2" w:hAnsi="QCF_P562" w:cs="QCF_P562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هشام،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 (بخلف عنه)، حمزة، الكسائي،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2" w:hAnsi="QCF_P562" w:cs="QCF_P562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2" w:hAnsi="QCF_P562" w:cs="QCF_P562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2" w:hAnsi="QCF_P562" w:cs="QCF_P562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2" w:hAnsi="QCF_P562" w:cs="QCF_P562"/>
          <w:color w:val="006AB3"/>
          <w:rtl/>
        </w:rPr>
        <w:t>ﮩ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21AAAD4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418523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2" w:hAnsi="QCF_P562" w:cs="QCF_P562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2" w:hAnsi="QCF_P562" w:cs="QCF_P562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2" w:hAnsi="QCF_P562" w:cs="QCF_P562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417FC74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73C9F2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2" w:hAnsi="QCF_P562" w:cs="QCF_P562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2" w:hAnsi="QCF_P562" w:cs="QCF_P562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2" w:hAnsi="QCF_P562" w:cs="QCF_P562"/>
          <w:color w:val="006AB3"/>
          <w:rtl/>
        </w:rPr>
        <w:t>ﭤ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2" w:hAnsi="QCF_P562" w:cs="QCF_P562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2" w:hAnsi="QCF_P562" w:cs="QCF_P562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2" w:hAnsi="QCF_P562" w:cs="QCF_P562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2" w:hAnsi="QCF_P562" w:cs="QCF_P562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2" w:hAnsi="QCF_P562" w:cs="QCF_P562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2" w:hAnsi="QCF_P562" w:cs="QCF_P562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BB22056" w14:textId="77777777" w:rsidR="00717137" w:rsidRDefault="00000000" w:rsidP="00B60EF4">
      <w:pPr>
        <w:bidi/>
      </w:pPr>
      <w:r>
        <w:br w:type="page"/>
      </w:r>
    </w:p>
    <w:p w14:paraId="5B8F7189" w14:textId="77777777" w:rsidR="00717137" w:rsidRDefault="00000000" w:rsidP="00B60EF4">
      <w:pPr>
        <w:bidi/>
      </w:pPr>
      <w:r>
        <w:lastRenderedPageBreak/>
        <w:t>صفحة: 563</w:t>
      </w:r>
    </w:p>
    <w:p w14:paraId="29037CFF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5DF0F8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3" w:hAnsi="QCF_P563" w:cs="QCF_P563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962FC5D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5786B9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3" w:hAnsi="QCF_P563" w:cs="QCF_P563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3" w:hAnsi="QCF_P563" w:cs="QCF_P563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3" w:hAnsi="QCF_P563" w:cs="QCF_P563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3" w:hAnsi="QCF_P563" w:cs="QCF_P563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3" w:hAnsi="QCF_P563" w:cs="QCF_P563"/>
          <w:color w:val="006AB3"/>
          <w:rtl/>
        </w:rPr>
        <w:t>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7C3E6E8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717E197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3" w:hAnsi="QCF_P563" w:cs="QCF_P563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DA3B324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C1C158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3" w:hAnsi="QCF_P563" w:cs="QCF_P563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3" w:hAnsi="QCF_P563" w:cs="QCF_P563"/>
          <w:color w:val="006AB3"/>
          <w:rtl/>
        </w:rPr>
        <w:t>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3" w:hAnsi="QCF_P563" w:cs="QCF_P563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</w:p>
    <w:p w14:paraId="3C722D97" w14:textId="77777777" w:rsidR="00717137" w:rsidRDefault="00000000" w:rsidP="00B60EF4">
      <w:pPr>
        <w:bidi/>
      </w:pPr>
      <w:r>
        <w:rPr>
          <w:b/>
        </w:rPr>
        <w:t>المدغم</w:t>
      </w:r>
    </w:p>
    <w:p w14:paraId="034BBC05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3" w:hAnsi="QCF_P563" w:cs="QCF_P563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3" w:hAnsi="QCF_P563" w:cs="QCF_P563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3" w:hAnsi="QCF_P563" w:cs="QCF_P563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3" w:hAnsi="QCF_P563" w:cs="QCF_P563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3" w:hAnsi="QCF_P563" w:cs="QCF_P563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3" w:hAnsi="QCF_P563" w:cs="QCF_P563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3" w:hAnsi="QCF_P563" w:cs="QCF_P563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3" w:hAnsi="QCF_P563" w:cs="QCF_P563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3" w:hAnsi="QCF_P563" w:cs="QCF_P563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B78CE35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348B782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3" w:hAnsi="QCF_P563" w:cs="QCF_P563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مذاهب في الهمزة الثانية:-التسهيل مع الإدخال: قالون،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هشام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-الإبدال ألفا مع القصر: ورش (بخلف عنه). -التسهيل بدون إدخال: ورش (الوجه الثاني له)،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كثير (ولقنبل </w:t>
      </w:r>
      <w:r>
        <w:rPr>
          <w:rFonts w:ascii="Adwaa-Elsalaf" w:hAnsi="Adwaa-Elsalaf" w:cs="Adwaa-Elsalaf"/>
          <w:color w:val="000000"/>
          <w:rtl/>
        </w:rPr>
        <w:t>وصلًا بما قبلها إبدال الأولى واوًا مع تسهيل الثانية)،</w:t>
      </w:r>
      <w:r>
        <w:rPr>
          <w:rFonts w:ascii="louts-shamy" w:hAnsi="louts-shamy" w:cs="louts-shamy"/>
          <w:color w:val="000000"/>
          <w:rtl/>
        </w:rPr>
        <w:t xml:space="preserve"> رويس. -التحقيق مع الإدخال: هشام (الوجه الثاني له). - التحقيق بدون إدخال: الباقون.</w:t>
      </w:r>
    </w:p>
    <w:p w14:paraId="658E84FF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279104B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3" w:hAnsi="QCF_P563" w:cs="QCF_P563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3" w:hAnsi="QCF_P563" w:cs="QCF_P563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(معًا): للقراء مذهبان في الهمزة الثانية:-إبدال الهمزة الثانية ياءً: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التحقيق: الباقون.</w:t>
      </w:r>
    </w:p>
    <w:p w14:paraId="016F9D95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1FD053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3" w:hAnsi="QCF_P563" w:cs="QCF_P563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3" w:hAnsi="QCF_P563" w:cs="QCF_P563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3" w:hAnsi="QCF_P563" w:cs="QCF_P563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3" w:hAnsi="QCF_P563" w:cs="QCF_P563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3" w:hAnsi="QCF_P563" w:cs="QCF_P563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3" w:hAnsi="QCF_P563" w:cs="QCF_P563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3" w:hAnsi="QCF_P563" w:cs="QCF_P563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3" w:hAnsi="QCF_P563" w:cs="QCF_P563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3" w:hAnsi="QCF_P563" w:cs="QCF_P563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3" w:hAnsi="QCF_P563" w:cs="QCF_P563"/>
          <w:color w:val="006AB3"/>
          <w:rtl/>
        </w:rPr>
        <w:t>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3" w:hAnsi="QCF_P563" w:cs="QCF_P563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3" w:hAnsi="QCF_P563" w:cs="QCF_P563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2BDEFA3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5B9F31B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3" w:hAnsi="QCF_P563" w:cs="QCF_P563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3" w:hAnsi="QCF_P563" w:cs="QCF_P563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54243FF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A37484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3" w:hAnsi="QCF_P563" w:cs="QCF_P563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في الهمزة </w:t>
      </w:r>
      <w:r>
        <w:rPr>
          <w:rFonts w:ascii="LOTUS2007" w:hAnsi="LOTUS2007" w:cs="LOTUS2007"/>
          <w:color w:val="000000"/>
          <w:rtl/>
        </w:rPr>
        <w:t>الأولى</w:t>
      </w:r>
      <w:r>
        <w:rPr>
          <w:rFonts w:ascii="louts-shamy" w:hAnsi="louts-shamy" w:cs="louts-shamy"/>
          <w:color w:val="000000"/>
          <w:rtl/>
        </w:rPr>
        <w:t>: النقل، السكت، وفي الهمزة الثانية: النقل.</w:t>
      </w:r>
    </w:p>
    <w:p w14:paraId="15DDBACB" w14:textId="77777777" w:rsidR="00717137" w:rsidRDefault="00000000" w:rsidP="00B60EF4">
      <w:pPr>
        <w:bidi/>
      </w:pPr>
      <w:r>
        <w:rPr>
          <w:b/>
        </w:rPr>
        <w:lastRenderedPageBreak/>
        <w:t>ياءات الزوائد</w:t>
      </w:r>
    </w:p>
    <w:p w14:paraId="7653CB2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3" w:hAnsi="QCF_P563" w:cs="QCF_P563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3" w:hAnsi="QCF_P563" w:cs="QCF_P563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إثبات الياء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ورش. - 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07A53CA3" w14:textId="77777777" w:rsidR="00717137" w:rsidRDefault="00000000" w:rsidP="00B60EF4">
      <w:pPr>
        <w:bidi/>
      </w:pPr>
      <w:r>
        <w:br w:type="page"/>
      </w:r>
    </w:p>
    <w:p w14:paraId="6913E5CC" w14:textId="77777777" w:rsidR="00717137" w:rsidRDefault="00000000" w:rsidP="00B60EF4">
      <w:pPr>
        <w:bidi/>
      </w:pPr>
      <w:r>
        <w:lastRenderedPageBreak/>
        <w:t>صفحة: 564</w:t>
      </w:r>
    </w:p>
    <w:p w14:paraId="3B639FDF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7F902E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4" w:hAnsi="QCF_P564" w:cs="QCF_P564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4" w:hAnsi="QCF_P564" w:cs="QCF_P564"/>
          <w:color w:val="006AB3"/>
          <w:rtl/>
        </w:rPr>
        <w:t>D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4" w:hAnsi="QCF_P564" w:cs="QCF_P564"/>
          <w:color w:val="006AB3"/>
          <w:rtl/>
        </w:rPr>
        <w:t xml:space="preserve">ﯸ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6F15068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2A65C4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4" w:hAnsi="QCF_P564" w:cs="QCF_P564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4" w:hAnsi="QCF_P564" w:cs="QCF_P564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4" w:hAnsi="QCF_P564" w:cs="QCF_P564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4" w:hAnsi="QCF_P564" w:cs="QCF_P564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4" w:hAnsi="QCF_P564" w:cs="QCF_P564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32E057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794E75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4" w:hAnsi="QCF_P564" w:cs="QCF_P564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4" w:hAnsi="QCF_P564" w:cs="QCF_P564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67B1200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A6E625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4" w:hAnsi="QCF_P564" w:cs="QCF_P564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4" w:hAnsi="QCF_P564" w:cs="QCF_P564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07BF835E" w14:textId="77777777" w:rsidR="00717137" w:rsidRDefault="00000000" w:rsidP="00B60EF4">
      <w:pPr>
        <w:bidi/>
      </w:pPr>
      <w:r>
        <w:rPr>
          <w:b/>
        </w:rPr>
        <w:t>المدغم</w:t>
      </w:r>
    </w:p>
    <w:p w14:paraId="591F65DE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4" w:hAnsi="QCF_P564" w:cs="QCF_P564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4" w:hAnsi="QCF_P564" w:cs="QCF_P564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4" w:hAnsi="QCF_P564" w:cs="QCF_P564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 (بخلف عنه)،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عامر، شعبة، الكسائي، يعقوب،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4" w:hAnsi="QCF_P564" w:cs="QCF_P564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4" w:hAnsi="QCF_P564" w:cs="QCF_P564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4" w:hAnsi="QCF_P564" w:cs="QCF_P564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4" w:hAnsi="QCF_P564" w:cs="QCF_P564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493E2BF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86E7ED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4" w:hAnsi="QCF_P564" w:cs="QCF_P564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22050CEC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36CD752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أَن كَانَ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للقراء مذاهب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Adwaa-Elsalaf" w:hAnsi="Adwaa-Elsalaf" w:cs="Adwaa-Elsalaf"/>
          <w:color w:val="000000"/>
          <w:rtl/>
        </w:rPr>
        <w:t>- قرأ بهمزتين</w:t>
      </w:r>
      <w:r>
        <w:rPr>
          <w:rFonts w:ascii="louts-shamy" w:hAnsi="louts-shamy" w:cs="louts-shamy"/>
          <w:color w:val="000000"/>
          <w:rtl/>
        </w:rPr>
        <w:t xml:space="preserve"> (ابن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شعبة، حمزة،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جعفر، يعقوب) </w:t>
      </w:r>
      <w:r>
        <w:rPr>
          <w:rFonts w:ascii="LOTUS2007" w:hAnsi="LOTUS2007" w:cs="LOTUS2007"/>
          <w:color w:val="000000"/>
          <w:rtl/>
        </w:rPr>
        <w:t>على</w:t>
      </w:r>
      <w:r>
        <w:rPr>
          <w:rFonts w:ascii="louts-shamy" w:hAnsi="louts-shamy" w:cs="louts-shamy"/>
          <w:color w:val="000000"/>
          <w:rtl/>
        </w:rPr>
        <w:t xml:space="preserve"> النحو التالي: - تسهيل الهمزة الثانية مع الإدخال: هشام،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جعفر. - </w:t>
      </w:r>
      <w:r>
        <w:rPr>
          <w:rFonts w:ascii="Adwaa-Elsalaf" w:hAnsi="Adwaa-Elsalaf" w:cs="Adwaa-Elsalaf"/>
          <w:color w:val="000000"/>
          <w:rtl/>
        </w:rPr>
        <w:t>تسهيل الهمزة الثانية</w:t>
      </w:r>
      <w:r>
        <w:rPr>
          <w:rFonts w:ascii="louts-shamy" w:hAnsi="louts-shamy" w:cs="louts-shamy"/>
          <w:color w:val="000000"/>
          <w:rtl/>
        </w:rPr>
        <w:t>: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رويس. </w:t>
      </w:r>
      <w:r>
        <w:rPr>
          <w:rFonts w:ascii="Adwaa-Elsalaf" w:hAnsi="Adwaa-Elsalaf" w:cs="Adwaa-Elsalaf"/>
          <w:color w:val="000000"/>
          <w:rtl/>
        </w:rPr>
        <w:t>-</w:t>
      </w:r>
      <w:r>
        <w:rPr>
          <w:rFonts w:ascii="LOTUS2007" w:hAnsi="LOTUS2007" w:cs="LOTUS2007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بتحقيق الهمزتين: حمزة، شعبة، روح. - </w:t>
      </w:r>
      <w:r>
        <w:rPr>
          <w:rFonts w:ascii="Adwaa-Elsalaf" w:hAnsi="Adwaa-Elsalaf" w:cs="Adwaa-Elsalaf"/>
          <w:color w:val="000000"/>
          <w:rtl/>
        </w:rPr>
        <w:t>بهمزة واحدة: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03143496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93202A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4" w:hAnsi="QCF_P564" w:cs="QCF_P564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4" w:hAnsi="QCF_P564" w:cs="QCF_P564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4" w:hAnsi="QCF_P564" w:cs="QCF_P564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4" w:hAnsi="QCF_P564" w:cs="QCF_P564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4" w:hAnsi="QCF_P564" w:cs="QCF_P564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4" w:hAnsi="QCF_P564" w:cs="QCF_P564"/>
          <w:color w:val="006AB3"/>
          <w:rtl/>
        </w:rPr>
        <w:t>ﯴ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E9DC326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155475E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4" w:hAnsi="QCF_P564" w:cs="QCF_P564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4" w:hAnsi="QCF_P564" w:cs="QCF_P564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43BE460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8B51F5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564" w:hAnsi="QCF_P564" w:cs="QCF_P564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4" w:hAnsi="QCF_P564" w:cs="QCF_P564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4" w:hAnsi="QCF_P564" w:cs="QCF_P564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4" w:hAnsi="QCF_P564" w:cs="QCF_P564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 وجهان): النقل،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4" w:hAnsi="QCF_P564" w:cs="QCF_P564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077F94F0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4481703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4" w:hAnsi="QCF_P564" w:cs="QCF_P564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4" w:hAnsi="QCF_P564" w:cs="QCF_P564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حمزة. 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4" w:hAnsi="QCF_P564" w:cs="QCF_P564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4" w:hAnsi="QCF_P564" w:cs="QCF_P564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حفص،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34BB9EB7" w14:textId="77777777" w:rsidR="00717137" w:rsidRDefault="00000000" w:rsidP="00B60EF4">
      <w:pPr>
        <w:bidi/>
      </w:pPr>
      <w:r>
        <w:br w:type="page"/>
      </w:r>
    </w:p>
    <w:p w14:paraId="1CC4A20F" w14:textId="77777777" w:rsidR="00717137" w:rsidRDefault="00000000" w:rsidP="00B60EF4">
      <w:pPr>
        <w:bidi/>
      </w:pPr>
      <w:r>
        <w:lastRenderedPageBreak/>
        <w:t>صفحة: 565</w:t>
      </w:r>
    </w:p>
    <w:p w14:paraId="3E89C92E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6F7B83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5" w:hAnsi="QCF_P565" w:cs="QCF_P565"/>
          <w:color w:val="006AB3"/>
          <w:sz w:val="26"/>
          <w:rtl/>
        </w:rPr>
        <w:t>ﯸ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(معًا).</w:t>
      </w:r>
    </w:p>
    <w:p w14:paraId="2863BD6D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566BA1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5" w:hAnsi="QCF_P565" w:cs="QCF_P565"/>
          <w:color w:val="006AB3"/>
          <w:sz w:val="26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5" w:hAnsi="QCF_P565" w:cs="QCF_P565"/>
          <w:color w:val="006AB3"/>
          <w:sz w:val="26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0FDE6BD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4789A71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5" w:hAnsi="QCF_P565" w:cs="QCF_P565"/>
          <w:color w:val="006AB3"/>
          <w:sz w:val="26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6DC13AC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3EB59B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5" w:hAnsi="QCF_P565" w:cs="QCF_P565"/>
          <w:color w:val="006AB3"/>
          <w:sz w:val="26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6DCBB96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D152CA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5" w:hAnsi="QCF_P565" w:cs="QCF_P565"/>
          <w:color w:val="006AB3"/>
          <w:sz w:val="26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405DECBD" w14:textId="77777777" w:rsidR="00717137" w:rsidRDefault="00000000" w:rsidP="00B60EF4">
      <w:pPr>
        <w:bidi/>
      </w:pPr>
      <w:r>
        <w:rPr>
          <w:b/>
        </w:rPr>
        <w:t>المدغم</w:t>
      </w:r>
    </w:p>
    <w:p w14:paraId="6E4FD6BD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5" w:hAnsi="QCF_P565" w:cs="QCF_P565"/>
          <w:color w:val="006AB3"/>
          <w:sz w:val="26"/>
          <w:rtl/>
        </w:rPr>
        <w:t>ﮏ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65" w:hAnsi="QCF_P565" w:cs="QCF_P565"/>
          <w:color w:val="006AB3"/>
          <w:sz w:val="26"/>
          <w:rtl/>
        </w:rPr>
        <w:t>ﮐ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للكسائي(مع الغنة).الكبير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5" w:hAnsi="QCF_P565" w:cs="QCF_P565"/>
          <w:color w:val="006AB3"/>
          <w:sz w:val="26"/>
          <w:rtl/>
        </w:rPr>
        <w:t>ﯟ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65" w:hAnsi="QCF_P565" w:cs="QCF_P565"/>
          <w:color w:val="006AB3"/>
          <w:sz w:val="26"/>
          <w:rtl/>
        </w:rPr>
        <w:t>ﯠ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65" w:hAnsi="QCF_P565" w:cs="QCF_P565"/>
          <w:color w:val="006AB3"/>
          <w:sz w:val="26"/>
          <w:rtl/>
        </w:rPr>
        <w:t>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7EE06D3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188915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5" w:hAnsi="QCF_P565" w:cs="QCF_P565"/>
          <w:color w:val="006AB3"/>
          <w:sz w:val="26"/>
          <w:rtl/>
        </w:rPr>
        <w:t>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7F3D65E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17BA6A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5" w:hAnsi="QCF_P565" w:cs="QCF_P565"/>
          <w:color w:val="006AB3"/>
          <w:sz w:val="26"/>
          <w:rtl/>
        </w:rPr>
        <w:t>ﮥ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65" w:hAnsi="QCF_P565" w:cs="QCF_P565"/>
          <w:color w:val="006AB3"/>
          <w:sz w:val="26"/>
          <w:rtl/>
        </w:rPr>
        <w:t>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5" w:hAnsi="QCF_P565" w:cs="QCF_P565"/>
          <w:color w:val="006AB3"/>
          <w:sz w:val="26"/>
          <w:rtl/>
        </w:rPr>
        <w:t>ﮰ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65" w:hAnsi="QCF_P565" w:cs="QCF_P565"/>
          <w:color w:val="006AB3"/>
          <w:sz w:val="26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5" w:hAnsi="QCF_P565" w:cs="QCF_P565"/>
          <w:color w:val="006AB3"/>
          <w:sz w:val="26"/>
          <w:rtl/>
        </w:rPr>
        <w:t>ﰠ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65" w:hAnsi="QCF_P565" w:cs="QCF_P565"/>
          <w:color w:val="006AB3"/>
          <w:sz w:val="26"/>
          <w:rtl/>
        </w:rPr>
        <w:t>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FB492F5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D768F7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5" w:hAnsi="QCF_P565" w:cs="QCF_P565"/>
          <w:color w:val="006AB3"/>
          <w:sz w:val="26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 مع الإشباع والقصر.</w:t>
      </w:r>
    </w:p>
    <w:p w14:paraId="086A35CD" w14:textId="77777777" w:rsidR="00717137" w:rsidRDefault="00000000" w:rsidP="00B60EF4">
      <w:pPr>
        <w:bidi/>
      </w:pPr>
      <w:r>
        <w:br w:type="page"/>
      </w:r>
    </w:p>
    <w:p w14:paraId="6D9EB916" w14:textId="77777777" w:rsidR="00717137" w:rsidRDefault="00000000" w:rsidP="00B60EF4">
      <w:pPr>
        <w:bidi/>
      </w:pPr>
      <w:r>
        <w:lastRenderedPageBreak/>
        <w:t>صفحة: 566</w:t>
      </w:r>
    </w:p>
    <w:p w14:paraId="7D2F62FF" w14:textId="77777777" w:rsidR="00717137" w:rsidRDefault="00000000" w:rsidP="00B60EF4">
      <w:pPr>
        <w:bidi/>
      </w:pPr>
      <w:r>
        <w:rPr>
          <w:b/>
        </w:rPr>
        <w:t>عد الآي</w:t>
      </w:r>
    </w:p>
    <w:p w14:paraId="1DF5C0F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6" w:hAnsi="QCF_P566" w:cs="QCF_P566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الكوفي/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6" w:hAnsi="QCF_P566" w:cs="QCF_P566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6" w:hAnsi="QCF_P566" w:cs="QCF_P566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6" w:hAnsi="QCF_P566" w:cs="QCF_P566"/>
          <w:color w:val="006AB3"/>
          <w:rtl/>
        </w:rPr>
        <w:t>ﯱ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الحمصي.</w:t>
      </w:r>
    </w:p>
    <w:p w14:paraId="77F83544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8206FB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6" w:hAnsi="QCF_P566" w:cs="QCF_P566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F6B46DA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18A04F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6" w:hAnsi="QCF_P566" w:cs="QCF_P566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6" w:hAnsi="QCF_P566" w:cs="QCF_P566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6EC7309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805DFD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6" w:hAnsi="QCF_P566" w:cs="QCF_P566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6" w:hAnsi="QCF_P566" w:cs="QCF_P566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6" w:hAnsi="QCF_P566" w:cs="QCF_P566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6" w:hAnsi="QCF_P566" w:cs="QCF_P566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6" w:hAnsi="QCF_P566" w:cs="QCF_P566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 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6" w:hAnsi="QCF_P566" w:cs="QCF_P566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6" w:hAnsi="QCF_P566" w:cs="QCF_P566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6" w:hAnsi="QCF_P566" w:cs="QCF_P566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6" w:hAnsi="QCF_P566" w:cs="QCF_P566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6" w:hAnsi="QCF_P566" w:cs="QCF_P566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الكسائي بخلف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عنه(وقفًا).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6" w:hAnsi="QCF_P566" w:cs="QCF_P566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 (بخلف عنه)، شعبة،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6" w:hAnsi="QCF_P566" w:cs="QCF_P566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ورش، وأما</w:t>
      </w:r>
      <w:r>
        <w:rPr>
          <w:rFonts w:ascii="louts-shamy" w:hAnsi="louts-shamy" w:cs="louts-shamy"/>
          <w:color w:val="E20019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(وصلًا): </w:t>
      </w:r>
      <w:r>
        <w:rPr>
          <w:rFonts w:ascii="louts-shamy" w:hAnsi="louts-shamy" w:cs="louts-shamy"/>
          <w:color w:val="E20019"/>
          <w:rtl/>
        </w:rPr>
        <w:t>فأمالها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السوسي (بخلف عنه)/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6" w:hAnsi="QCF_P566" w:cs="QCF_P566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6" w:hAnsi="QCF_P566" w:cs="QCF_P566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6467E33C" w14:textId="77777777" w:rsidR="00717137" w:rsidRDefault="00000000" w:rsidP="00B60EF4">
      <w:pPr>
        <w:bidi/>
      </w:pPr>
      <w:r>
        <w:rPr>
          <w:b/>
        </w:rPr>
        <w:t>المدغم</w:t>
      </w:r>
    </w:p>
    <w:p w14:paraId="0085693D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6" w:hAnsi="QCF_P566" w:cs="QCF_P566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6" w:hAnsi="QCF_P566" w:cs="QCF_P566"/>
          <w:color w:val="006AB3"/>
          <w:rtl/>
        </w:rPr>
        <w:t>ﮀ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بخلف عن الدوري/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6" w:hAnsi="QCF_P566" w:cs="QCF_P566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6" w:hAnsi="QCF_P566" w:cs="QCF_P566"/>
          <w:color w:val="006AB3"/>
          <w:rtl/>
        </w:rPr>
        <w:t>ﯛ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حمزة، الكسائي.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6" w:hAnsi="QCF_P566" w:cs="QCF_P566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6" w:hAnsi="QCF_P566" w:cs="QCF_P566"/>
          <w:color w:val="006AB3"/>
          <w:rtl/>
        </w:rPr>
        <w:t>ﯼ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هشام، حمزة، الكسائي.الكبير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6" w:hAnsi="QCF_P566" w:cs="QCF_P566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6" w:hAnsi="QCF_P566" w:cs="QCF_P566"/>
          <w:color w:val="006AB3"/>
          <w:rtl/>
        </w:rPr>
        <w:t>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6" w:hAnsi="QCF_P566" w:cs="QCF_P566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6" w:hAnsi="QCF_P566" w:cs="QCF_P566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6" w:hAnsi="QCF_P566" w:cs="QCF_P566"/>
          <w:color w:val="006AB3"/>
          <w:rtl/>
        </w:rPr>
        <w:t>ﭤ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92306FB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FCF790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6" w:hAnsi="QCF_P566" w:cs="QCF_P566"/>
          <w:color w:val="006AB3"/>
          <w:sz w:val="24"/>
          <w:rtl/>
        </w:rPr>
        <w:t>ﭔ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566" w:hAnsi="QCF_P566" w:cs="QCF_P566"/>
          <w:color w:val="006AB3"/>
          <w:sz w:val="24"/>
          <w:rtl/>
        </w:rPr>
        <w:t>ﭕ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566" w:hAnsi="QCF_P566" w:cs="QCF_P566"/>
          <w:color w:val="006AB3"/>
          <w:sz w:val="24"/>
          <w:rtl/>
        </w:rPr>
        <w:t>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6" w:hAnsi="QCF_P566" w:cs="QCF_P566"/>
          <w:color w:val="006AB3"/>
          <w:sz w:val="24"/>
          <w:rtl/>
        </w:rPr>
        <w:t>ﭟ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566" w:hAnsi="QCF_P566" w:cs="QCF_P566"/>
          <w:color w:val="006AB3"/>
          <w:sz w:val="24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6" w:hAnsi="QCF_P566" w:cs="QCF_P566"/>
          <w:color w:val="006AB3"/>
          <w:sz w:val="24"/>
          <w:rtl/>
        </w:rPr>
        <w:t>ﮜ</w:t>
      </w:r>
      <w:r>
        <w:rPr>
          <w:rFonts w:ascii="kn_quran_1" w:hAnsi="kn_quran_1" w:cs="kn_quran_1"/>
          <w:color w:val="006AB3"/>
          <w:sz w:val="24"/>
          <w:rtl/>
        </w:rPr>
        <w:t xml:space="preserve"> </w:t>
      </w:r>
      <w:r>
        <w:rPr>
          <w:rFonts w:ascii="QCF_P566" w:hAnsi="QCF_P566" w:cs="QCF_P566"/>
          <w:color w:val="006AB3"/>
          <w:sz w:val="24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6" w:hAnsi="QCF_P566" w:cs="QCF_P566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6" w:hAnsi="QCF_P566" w:cs="QCF_P566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5636045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5070FB0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6" w:hAnsi="QCF_P566" w:cs="QCF_P566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66" w:hAnsi="QCF_P566" w:cs="QCF_P566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95B0BB8" w14:textId="77777777" w:rsidR="00717137" w:rsidRDefault="00000000" w:rsidP="00B60EF4">
      <w:pPr>
        <w:bidi/>
      </w:pPr>
      <w:r>
        <w:br w:type="page"/>
      </w:r>
    </w:p>
    <w:p w14:paraId="54DD52F5" w14:textId="77777777" w:rsidR="00717137" w:rsidRDefault="00000000" w:rsidP="00B60EF4">
      <w:pPr>
        <w:bidi/>
      </w:pPr>
      <w:r>
        <w:lastRenderedPageBreak/>
        <w:t>صفحة: 567</w:t>
      </w:r>
    </w:p>
    <w:p w14:paraId="49C454EC" w14:textId="77777777" w:rsidR="00717137" w:rsidRDefault="00000000" w:rsidP="00B60EF4">
      <w:pPr>
        <w:bidi/>
      </w:pPr>
      <w:r>
        <w:rPr>
          <w:b/>
        </w:rPr>
        <w:t>عد الآي</w:t>
      </w:r>
    </w:p>
    <w:p w14:paraId="0BFACC5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7" w:hAnsi="QCF_P567" w:cs="QCF_P567"/>
          <w:color w:val="006AB3"/>
          <w:sz w:val="26"/>
          <w:rtl/>
        </w:rPr>
        <w:t>ﯠ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67" w:hAnsi="QCF_P567" w:cs="QCF_P567"/>
          <w:color w:val="006AB3"/>
          <w:sz w:val="26"/>
          <w:rtl/>
        </w:rPr>
        <w:t>ﯡ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67" w:hAnsi="QCF_P567" w:cs="QCF_P567"/>
          <w:color w:val="006AB3"/>
          <w:sz w:val="26"/>
          <w:rtl/>
        </w:rPr>
        <w:t>ﯢ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المدنيان، المكي.</w:t>
      </w:r>
    </w:p>
    <w:p w14:paraId="2F7EAB1B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97701C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7" w:hAnsi="QCF_P567" w:cs="QCF_P567"/>
          <w:color w:val="006AB3"/>
          <w:sz w:val="26"/>
          <w:rtl/>
        </w:rPr>
        <w:t>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7" w:hAnsi="QCF_P567" w:cs="QCF_P567"/>
          <w:color w:val="006AB3"/>
          <w:sz w:val="26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7" w:hAnsi="QCF_P567" w:cs="QCF_P567"/>
          <w:color w:val="006AB3"/>
          <w:sz w:val="26"/>
          <w:rtl/>
        </w:rPr>
        <w:t>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7" w:hAnsi="QCF_P567" w:cs="QCF_P567"/>
          <w:color w:val="006AB3"/>
          <w:sz w:val="26"/>
          <w:rtl/>
        </w:rPr>
        <w:t>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58CEAE4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A1C095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7" w:hAnsi="QCF_P567" w:cs="QCF_P567"/>
          <w:color w:val="006AB3"/>
          <w:sz w:val="26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7" w:hAnsi="QCF_P567" w:cs="QCF_P567"/>
          <w:color w:val="006AB3"/>
          <w:sz w:val="26"/>
          <w:rtl/>
        </w:rPr>
        <w:t>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0A01B23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93DEC3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7" w:hAnsi="QCF_P567" w:cs="QCF_P567"/>
          <w:color w:val="006AB3"/>
          <w:sz w:val="26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7" w:hAnsi="QCF_P567" w:cs="QCF_P567"/>
          <w:color w:val="006AB3"/>
          <w:sz w:val="26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7" w:hAnsi="QCF_P567" w:cs="QCF_P567"/>
          <w:color w:val="006AB3"/>
          <w:sz w:val="26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79B3C3E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962D69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7" w:hAnsi="QCF_P567" w:cs="QCF_P567"/>
          <w:color w:val="006AB3"/>
          <w:sz w:val="26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7" w:hAnsi="QCF_P567" w:cs="QCF_P567"/>
          <w:color w:val="006AB3"/>
          <w:sz w:val="26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7" w:hAnsi="QCF_P567" w:cs="QCF_P567"/>
          <w:color w:val="006AB3"/>
          <w:sz w:val="26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7" w:hAnsi="QCF_P567" w:cs="QCF_P567"/>
          <w:color w:val="006AB3"/>
          <w:sz w:val="26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7" w:hAnsi="QCF_P567" w:cs="QCF_P567"/>
          <w:color w:val="006AB3"/>
          <w:sz w:val="26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7" w:hAnsi="QCF_P567" w:cs="QCF_P567"/>
          <w:color w:val="006AB3"/>
          <w:sz w:val="26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7" w:hAnsi="QCF_P567" w:cs="QCF_P567"/>
          <w:color w:val="006AB3"/>
          <w:sz w:val="26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7" w:hAnsi="QCF_P567" w:cs="QCF_P567"/>
          <w:color w:val="006AB3"/>
          <w:sz w:val="26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7" w:hAnsi="QCF_P567" w:cs="QCF_P567"/>
          <w:color w:val="006AB3"/>
          <w:sz w:val="26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7" w:hAnsi="QCF_P567" w:cs="QCF_P567"/>
          <w:color w:val="006AB3"/>
          <w:sz w:val="26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7" w:hAnsi="QCF_P567" w:cs="QCF_P567"/>
          <w:color w:val="006AB3"/>
          <w:sz w:val="26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7" w:hAnsi="QCF_P567" w:cs="QCF_P567"/>
          <w:color w:val="006AB3"/>
          <w:sz w:val="26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7" w:hAnsi="QCF_P567" w:cs="QCF_P567"/>
          <w:color w:val="006AB3"/>
          <w:sz w:val="26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7" w:hAnsi="QCF_P567" w:cs="QCF_P567"/>
          <w:color w:val="006AB3"/>
          <w:sz w:val="26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7" w:hAnsi="QCF_P567" w:cs="QCF_P567"/>
          <w:color w:val="006AB3"/>
          <w:sz w:val="26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7" w:hAnsi="QCF_P567" w:cs="QCF_P567"/>
          <w:color w:val="006AB3"/>
          <w:sz w:val="26"/>
          <w:rtl/>
        </w:rPr>
        <w:t>ﭡ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7" w:hAnsi="QCF_P567" w:cs="QCF_P567"/>
          <w:color w:val="006AB3"/>
          <w:sz w:val="26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7" w:hAnsi="QCF_P567" w:cs="QCF_P567"/>
          <w:color w:val="006AB3"/>
          <w:sz w:val="26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بخلف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عنه 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7" w:hAnsi="QCF_P567" w:cs="QCF_P567"/>
          <w:color w:val="006AB3"/>
          <w:sz w:val="26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يَخۡفَىٰ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حمزة، الكسائي، خلف.</w:t>
      </w:r>
    </w:p>
    <w:p w14:paraId="3FCF1DF2" w14:textId="77777777" w:rsidR="00717137" w:rsidRDefault="00000000" w:rsidP="00B60EF4">
      <w:pPr>
        <w:bidi/>
      </w:pPr>
      <w:r>
        <w:rPr>
          <w:b/>
        </w:rPr>
        <w:t>المدغم</w:t>
      </w:r>
    </w:p>
    <w:p w14:paraId="07BCA482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7" w:hAnsi="QCF_P567" w:cs="QCF_P567"/>
          <w:color w:val="006AB3"/>
          <w:sz w:val="26"/>
          <w:rtl/>
        </w:rPr>
        <w:t>ﯵ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67" w:hAnsi="QCF_P567" w:cs="QCF_P567"/>
          <w:color w:val="006AB3"/>
          <w:sz w:val="26"/>
          <w:rtl/>
        </w:rPr>
        <w:t>ﯶ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67" w:hAnsi="QCF_P567" w:cs="QCF_P567"/>
          <w:color w:val="006AB3"/>
          <w:sz w:val="26"/>
          <w:rtl/>
        </w:rPr>
        <w:t>ﯷﯸ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جميع القراء بالإظهار مع السكت أو بالإدغام (عدا حمزة، يعقوب).الكبير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فَهۡيَ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QCF_P567" w:hAnsi="QCF_P567" w:cs="QCF_P567"/>
          <w:color w:val="006AB3"/>
          <w:sz w:val="26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الاختلاس).</w:t>
      </w:r>
    </w:p>
    <w:p w14:paraId="6AFFCFAA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2CE8EB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7" w:hAnsi="QCF_P567" w:cs="QCF_P567"/>
          <w:color w:val="006AB3"/>
          <w:sz w:val="26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7" w:hAnsi="QCF_P567" w:cs="QCF_P567"/>
          <w:color w:val="006AB3"/>
          <w:sz w:val="26"/>
          <w:rtl/>
        </w:rPr>
        <w:t>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7" w:hAnsi="QCF_P567" w:cs="QCF_P567"/>
          <w:color w:val="006AB3"/>
          <w:sz w:val="26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(بالإبدال ياءً).</w:t>
      </w:r>
    </w:p>
    <w:p w14:paraId="7944DF5C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239BC2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7" w:hAnsi="QCF_P567" w:cs="QCF_P567"/>
          <w:color w:val="006AB3"/>
          <w:sz w:val="26"/>
          <w:rtl/>
        </w:rPr>
        <w:t>ﭩ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67" w:hAnsi="QCF_P567" w:cs="QCF_P567"/>
          <w:color w:val="006AB3"/>
          <w:sz w:val="26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7" w:hAnsi="QCF_P567" w:cs="QCF_P567"/>
          <w:color w:val="006AB3"/>
          <w:sz w:val="26"/>
          <w:rtl/>
        </w:rPr>
        <w:t>ﭫ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67" w:hAnsi="QCF_P567" w:cs="QCF_P567"/>
          <w:color w:val="006AB3"/>
          <w:sz w:val="26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7" w:hAnsi="QCF_P567" w:cs="QCF_P567"/>
          <w:color w:val="006AB3"/>
          <w:sz w:val="26"/>
          <w:rtl/>
        </w:rPr>
        <w:t>ﭲ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67" w:hAnsi="QCF_P567" w:cs="QCF_P567"/>
          <w:color w:val="006AB3"/>
          <w:sz w:val="26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7" w:hAnsi="QCF_P567" w:cs="QCF_P567"/>
          <w:color w:val="006AB3"/>
          <w:sz w:val="26"/>
          <w:rtl/>
        </w:rPr>
        <w:t>ﭹ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67" w:hAnsi="QCF_P567" w:cs="QCF_P567"/>
          <w:color w:val="006AB3"/>
          <w:sz w:val="26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7" w:hAnsi="QCF_P567" w:cs="QCF_P567"/>
          <w:color w:val="006AB3"/>
          <w:sz w:val="26"/>
          <w:rtl/>
        </w:rPr>
        <w:t>ﭼ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67" w:hAnsi="QCF_P567" w:cs="QCF_P567"/>
          <w:color w:val="006AB3"/>
          <w:sz w:val="26"/>
          <w:rtl/>
        </w:rPr>
        <w:t>ﭽ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7" w:hAnsi="QCF_P567" w:cs="QCF_P567"/>
          <w:color w:val="006AB3"/>
          <w:sz w:val="26"/>
          <w:rtl/>
        </w:rPr>
        <w:t>ﮃ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67" w:hAnsi="QCF_P567" w:cs="QCF_P567"/>
          <w:color w:val="006AB3"/>
          <w:sz w:val="26"/>
          <w:rtl/>
        </w:rPr>
        <w:t>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BF38452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828366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7" w:hAnsi="QCF_P567" w:cs="QCF_P567"/>
          <w:color w:val="006AB3"/>
          <w:sz w:val="26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7" w:hAnsi="QCF_P567" w:cs="QCF_P567"/>
          <w:color w:val="006AB3"/>
          <w:sz w:val="26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 مع الإشباع والقصر.</w:t>
      </w:r>
    </w:p>
    <w:p w14:paraId="29BCB802" w14:textId="77777777" w:rsidR="00717137" w:rsidRDefault="00000000" w:rsidP="00B60EF4">
      <w:pPr>
        <w:bidi/>
      </w:pPr>
      <w:r>
        <w:br w:type="page"/>
      </w:r>
    </w:p>
    <w:p w14:paraId="47EBF859" w14:textId="77777777" w:rsidR="00717137" w:rsidRDefault="00000000" w:rsidP="00B60EF4">
      <w:pPr>
        <w:bidi/>
      </w:pPr>
      <w:r>
        <w:lastRenderedPageBreak/>
        <w:t>صفحة: 568</w:t>
      </w:r>
    </w:p>
    <w:p w14:paraId="42A33D15" w14:textId="77777777" w:rsidR="00717137" w:rsidRDefault="00000000" w:rsidP="00B60EF4">
      <w:pPr>
        <w:bidi/>
      </w:pPr>
      <w:r>
        <w:rPr>
          <w:b/>
        </w:rPr>
        <w:t>عد الآي</w:t>
      </w:r>
    </w:p>
    <w:p w14:paraId="0B6B24C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8" w:hAnsi="QCF_P568" w:cs="QCF_P568"/>
          <w:color w:val="006AB3"/>
          <w:sz w:val="26"/>
          <w:rtl/>
        </w:rPr>
        <w:t>ﯬ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68" w:hAnsi="QCF_P568" w:cs="QCF_P568"/>
          <w:color w:val="006AB3"/>
          <w:sz w:val="26"/>
          <w:rtl/>
        </w:rPr>
        <w:t>ﯭ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68" w:hAnsi="QCF_P568" w:cs="QCF_P568"/>
          <w:color w:val="006AB3"/>
          <w:sz w:val="26"/>
          <w:rtl/>
        </w:rPr>
        <w:t>ﯮ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 xml:space="preserve">عدها غير </w:t>
      </w:r>
      <w:r>
        <w:rPr>
          <w:rFonts w:ascii="louts-shamy" w:hAnsi="louts-shamy" w:cs="louts-shamy"/>
          <w:color w:val="000000"/>
          <w:rtl/>
        </w:rPr>
        <w:t>الدمشقي.</w:t>
      </w:r>
    </w:p>
    <w:p w14:paraId="286F7B9B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7E5A67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8" w:hAnsi="QCF_P568" w:cs="QCF_P568"/>
          <w:color w:val="006AB3"/>
          <w:sz w:val="26"/>
          <w:rtl/>
        </w:rPr>
        <w:t>ﮍ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68" w:hAnsi="QCF_P568" w:cs="QCF_P568"/>
          <w:color w:val="006AB3"/>
          <w:sz w:val="26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8" w:hAnsi="QCF_P568" w:cs="QCF_P568"/>
          <w:color w:val="006AB3"/>
          <w:sz w:val="26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8" w:hAnsi="QCF_P568" w:cs="QCF_P568"/>
          <w:color w:val="006AB3"/>
          <w:sz w:val="26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وَنَرَىٰـهُ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02F6C03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64F679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8" w:hAnsi="QCF_P568" w:cs="QCF_P568"/>
          <w:color w:val="006AB3"/>
          <w:sz w:val="26"/>
          <w:rtl/>
        </w:rPr>
        <w:t>ﭥ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8" w:hAnsi="QCF_P568" w:cs="QCF_P568"/>
          <w:color w:val="006AB3"/>
          <w:sz w:val="26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F45BDAF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18AB46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8" w:hAnsi="QCF_P568" w:cs="QCF_P568"/>
          <w:color w:val="006AB3"/>
          <w:sz w:val="26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1376E04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6847BD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8" w:hAnsi="QCF_P568" w:cs="QCF_P568"/>
          <w:color w:val="006AB3"/>
          <w:sz w:val="26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8" w:hAnsi="QCF_P568" w:cs="QCF_P568"/>
          <w:color w:val="006AB3"/>
          <w:sz w:val="26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8" w:hAnsi="QCF_P568" w:cs="QCF_P568"/>
          <w:color w:val="006AB3"/>
          <w:sz w:val="26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(وقفًا).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8" w:hAnsi="QCF_P568" w:cs="QCF_P568"/>
          <w:color w:val="006AB3"/>
          <w:sz w:val="26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539113EB" w14:textId="77777777" w:rsidR="00717137" w:rsidRDefault="00000000" w:rsidP="00B60EF4">
      <w:pPr>
        <w:bidi/>
      </w:pPr>
      <w:r>
        <w:rPr>
          <w:b/>
        </w:rPr>
        <w:t>المدغم</w:t>
      </w:r>
    </w:p>
    <w:p w14:paraId="7FB60C96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8" w:hAnsi="QCF_P568" w:cs="QCF_P568"/>
          <w:color w:val="006AB3"/>
          <w:sz w:val="26"/>
          <w:rtl/>
        </w:rPr>
        <w:t>ﭣ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68" w:hAnsi="QCF_P568" w:cs="QCF_P568"/>
          <w:color w:val="006AB3"/>
          <w:sz w:val="26"/>
          <w:rtl/>
        </w:rPr>
        <w:t>ﭤ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8" w:hAnsi="QCF_P568" w:cs="QCF_P568"/>
          <w:color w:val="006AB3"/>
          <w:sz w:val="26"/>
          <w:rtl/>
        </w:rPr>
        <w:t>ﭬ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68" w:hAnsi="QCF_P568" w:cs="QCF_P568"/>
          <w:color w:val="006AB3"/>
          <w:sz w:val="26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8" w:hAnsi="QCF_P568" w:cs="QCF_P568"/>
          <w:color w:val="006AB3"/>
          <w:sz w:val="26"/>
          <w:rtl/>
        </w:rPr>
        <w:t>ﮊ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68" w:hAnsi="QCF_P568" w:cs="QCF_P568"/>
          <w:color w:val="006AB3"/>
          <w:sz w:val="26"/>
          <w:rtl/>
        </w:rPr>
        <w:t>ﮋﮌ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8" w:hAnsi="QCF_P568" w:cs="QCF_P568"/>
          <w:color w:val="006AB3"/>
          <w:sz w:val="26"/>
          <w:rtl/>
        </w:rPr>
        <w:t>ﯢ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68" w:hAnsi="QCF_P568" w:cs="QCF_P568"/>
          <w:color w:val="006AB3"/>
          <w:sz w:val="26"/>
          <w:rtl/>
        </w:rPr>
        <w:t>ﯣﯤ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60DDE1E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D0ECFA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8" w:hAnsi="QCF_P568" w:cs="QCF_P568"/>
          <w:color w:val="006AB3"/>
          <w:sz w:val="26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8" w:hAnsi="QCF_P568" w:cs="QCF_P568"/>
          <w:color w:val="006AB3"/>
          <w:sz w:val="26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8" w:hAnsi="QCF_P568" w:cs="QCF_P568"/>
          <w:color w:val="006AB3"/>
          <w:sz w:val="26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(حذف الهمزة مع ضم الطاء). </w:t>
      </w:r>
    </w:p>
    <w:p w14:paraId="1C423B8D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3F354E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بِعَذَابٖ وَاقِعٖ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90E1DF5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4D9FFE4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8" w:hAnsi="QCF_P568" w:cs="QCF_P568"/>
          <w:color w:val="006AB3"/>
          <w:sz w:val="26"/>
          <w:rtl/>
        </w:rPr>
        <w:t>ﭚ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68" w:hAnsi="QCF_P568" w:cs="QCF_P568"/>
          <w:color w:val="006AB3"/>
          <w:sz w:val="26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DEA74BC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68D17B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8" w:hAnsi="QCF_P568" w:cs="QCF_P568"/>
          <w:color w:val="006AB3"/>
          <w:sz w:val="26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تسهيل الهمزة، إبدالها ياء مضمومة، حذفها مع ضم الطاء/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8" w:hAnsi="QCF_P568" w:cs="QCF_P568"/>
          <w:color w:val="006AB3"/>
          <w:sz w:val="26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8" w:hAnsi="QCF_P568" w:cs="QCF_P568"/>
          <w:color w:val="006AB3"/>
          <w:sz w:val="26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النقل، السكت.</w:t>
      </w:r>
    </w:p>
    <w:p w14:paraId="1DD33234" w14:textId="77777777" w:rsidR="00717137" w:rsidRDefault="00000000" w:rsidP="00B60EF4">
      <w:pPr>
        <w:bidi/>
      </w:pPr>
      <w:r>
        <w:br w:type="page"/>
      </w:r>
    </w:p>
    <w:p w14:paraId="4A39B840" w14:textId="77777777" w:rsidR="00717137" w:rsidRDefault="00000000" w:rsidP="00B60EF4">
      <w:pPr>
        <w:bidi/>
      </w:pPr>
      <w:r>
        <w:lastRenderedPageBreak/>
        <w:t>صفحة: 569</w:t>
      </w:r>
    </w:p>
    <w:p w14:paraId="235E5468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4D8D57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9" w:hAnsi="QCF_P569" w:cs="QCF_P569"/>
          <w:color w:val="006AB3"/>
          <w:sz w:val="26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9" w:hAnsi="QCF_P569" w:cs="QCF_P569"/>
          <w:color w:val="006AB3"/>
          <w:sz w:val="26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9" w:hAnsi="QCF_P569" w:cs="QCF_P569"/>
          <w:color w:val="006AB3"/>
          <w:sz w:val="26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9" w:hAnsi="QCF_P569" w:cs="QCF_P569"/>
          <w:color w:val="006AB3"/>
          <w:sz w:val="26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D83606C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416EFA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9" w:hAnsi="QCF_P569" w:cs="QCF_P569"/>
          <w:color w:val="006AB3"/>
          <w:sz w:val="26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9" w:hAnsi="QCF_P569" w:cs="QCF_P569"/>
          <w:color w:val="006AB3"/>
          <w:sz w:val="26"/>
          <w:rtl/>
        </w:rPr>
        <w:t>ﮫ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0" w:hAnsi="QCF_P570" w:cs="QCF_P570"/>
          <w:color w:val="006AB3"/>
          <w:sz w:val="26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EF54432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1245FA5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9" w:hAnsi="QCF_P569" w:cs="QCF_P569"/>
          <w:color w:val="006AB3"/>
          <w:sz w:val="26"/>
          <w:rtl/>
        </w:rPr>
        <w:t>ﮐ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(معًا).</w:t>
      </w:r>
    </w:p>
    <w:p w14:paraId="21A0F28F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6861877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رؤوس الآي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9" w:hAnsi="QCF_P569" w:cs="QCF_P569"/>
          <w:color w:val="006AB3"/>
          <w:sz w:val="26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9" w:hAnsi="QCF_P569" w:cs="QCF_P569"/>
          <w:color w:val="006AB3"/>
          <w:sz w:val="26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9" w:hAnsi="QCF_P569" w:cs="QCF_P569"/>
          <w:color w:val="006AB3"/>
          <w:sz w:val="26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9" w:hAnsi="QCF_P569" w:cs="QCF_P569"/>
          <w:color w:val="006AB3"/>
          <w:sz w:val="26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عمرو.ما ليس برأس آية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9" w:hAnsi="QCF_P569" w:cs="QCF_P569"/>
          <w:color w:val="006AB3"/>
          <w:sz w:val="26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</w:p>
    <w:p w14:paraId="51654FC4" w14:textId="77777777" w:rsidR="00717137" w:rsidRDefault="00000000" w:rsidP="00B60EF4">
      <w:pPr>
        <w:bidi/>
      </w:pPr>
      <w:r>
        <w:rPr>
          <w:b/>
        </w:rPr>
        <w:t>المدغم</w:t>
      </w:r>
    </w:p>
    <w:p w14:paraId="36B1F76F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0" w:hAnsi="QCF_P570" w:cs="QCF_P570"/>
          <w:color w:val="006AB3"/>
          <w:sz w:val="26"/>
          <w:rtl/>
        </w:rPr>
        <w:t>ﭒ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70" w:hAnsi="QCF_P570" w:cs="QCF_P570"/>
          <w:color w:val="006AB3"/>
          <w:sz w:val="26"/>
          <w:rtl/>
        </w:rPr>
        <w:t>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46E2002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FCEDFE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9" w:hAnsi="QCF_P569" w:cs="QCF_P569"/>
          <w:color w:val="006AB3"/>
          <w:sz w:val="26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9" w:hAnsi="QCF_P569" w:cs="QCF_P569"/>
          <w:color w:val="006AB3"/>
          <w:sz w:val="26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أبوجعفر.</w:t>
      </w:r>
    </w:p>
    <w:p w14:paraId="6E700EA2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BEE50C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9" w:hAnsi="QCF_P569" w:cs="QCF_P569"/>
          <w:color w:val="006AB3"/>
          <w:sz w:val="26"/>
          <w:rtl/>
        </w:rPr>
        <w:t>ﰍ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69" w:hAnsi="QCF_P569" w:cs="QCF_P569"/>
          <w:color w:val="006AB3"/>
          <w:sz w:val="26"/>
          <w:rtl/>
        </w:rPr>
        <w:t>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09D490A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D07FCA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9" w:hAnsi="QCF_P569" w:cs="QCF_P569"/>
          <w:color w:val="006AB3"/>
          <w:sz w:val="26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فَأَوۡع۪ىٰٓ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وتسهيلها/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69" w:hAnsi="QCF_P569" w:cs="QCF_P569"/>
          <w:color w:val="006AB3"/>
          <w:sz w:val="26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 مع الإظهار والإدغام في الواو الثانية.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9" w:hAnsi="QCF_P569" w:cs="QCF_P569"/>
          <w:color w:val="006AB3"/>
          <w:sz w:val="26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9" w:hAnsi="QCF_P569" w:cs="QCF_P569"/>
          <w:color w:val="006AB3"/>
          <w:sz w:val="26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 مع الإشباع والقصر/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69" w:hAnsi="QCF_P569" w:cs="QCF_P569"/>
          <w:color w:val="006AB3"/>
          <w:sz w:val="26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06750584" w14:textId="77777777" w:rsidR="00717137" w:rsidRDefault="00000000" w:rsidP="00B60EF4">
      <w:pPr>
        <w:bidi/>
      </w:pPr>
      <w:r>
        <w:br w:type="page"/>
      </w:r>
    </w:p>
    <w:p w14:paraId="526140D0" w14:textId="77777777" w:rsidR="00717137" w:rsidRDefault="00000000" w:rsidP="00B60EF4">
      <w:pPr>
        <w:bidi/>
      </w:pPr>
      <w:r>
        <w:lastRenderedPageBreak/>
        <w:t>صفحة: 570</w:t>
      </w:r>
    </w:p>
    <w:p w14:paraId="78005DAD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116A83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0" w:hAnsi="QCF_P570" w:cs="QCF_P570"/>
          <w:color w:val="006AB3"/>
          <w:sz w:val="26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D3F1A79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8E7500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0" w:hAnsi="QCF_P570" w:cs="QCF_P570"/>
          <w:color w:val="006AB3"/>
          <w:sz w:val="26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0" w:hAnsi="QCF_P570" w:cs="QCF_P570"/>
          <w:color w:val="006AB3"/>
          <w:sz w:val="26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0" w:hAnsi="QCF_P570" w:cs="QCF_P570"/>
          <w:color w:val="006AB3"/>
          <w:sz w:val="26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0" w:hAnsi="QCF_P570" w:cs="QCF_P570"/>
          <w:color w:val="006AB3"/>
          <w:sz w:val="26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0" w:hAnsi="QCF_P570" w:cs="QCF_P570"/>
          <w:color w:val="006AB3"/>
          <w:sz w:val="26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CF6D01F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39B277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0" w:hAnsi="QCF_P570" w:cs="QCF_P570"/>
          <w:color w:val="006AB3"/>
          <w:sz w:val="26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2456017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A8408C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0" w:hAnsi="QCF_P570" w:cs="QCF_P570"/>
          <w:color w:val="006AB3"/>
          <w:sz w:val="26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0" w:hAnsi="QCF_P570" w:cs="QCF_P570"/>
          <w:color w:val="006AB3"/>
          <w:sz w:val="26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0" w:hAnsi="QCF_P570" w:cs="QCF_P570"/>
          <w:color w:val="006AB3"/>
          <w:sz w:val="26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0" w:hAnsi="QCF_P570" w:cs="QCF_P570"/>
          <w:color w:val="006AB3"/>
          <w:sz w:val="26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الكسائي.</w:t>
      </w:r>
    </w:p>
    <w:p w14:paraId="0650A903" w14:textId="77777777" w:rsidR="00717137" w:rsidRDefault="00000000" w:rsidP="00B60EF4">
      <w:pPr>
        <w:bidi/>
      </w:pPr>
      <w:r>
        <w:rPr>
          <w:b/>
        </w:rPr>
        <w:t>المدغم</w:t>
      </w:r>
    </w:p>
    <w:p w14:paraId="5F7083D9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0" w:hAnsi="QCF_P570" w:cs="QCF_P570"/>
          <w:color w:val="006AB3"/>
          <w:sz w:val="26"/>
          <w:rtl/>
        </w:rPr>
        <w:t>ﮜ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70" w:hAnsi="QCF_P570" w:cs="QCF_P570"/>
          <w:color w:val="006AB3"/>
          <w:sz w:val="26"/>
          <w:rtl/>
        </w:rPr>
        <w:t>ﮝ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بخلف عن الدوري.الكبير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0" w:hAnsi="QCF_P570" w:cs="QCF_P570"/>
          <w:color w:val="006AB3"/>
          <w:sz w:val="26"/>
          <w:rtl/>
        </w:rPr>
        <w:t>ﭮ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70" w:hAnsi="QCF_P570" w:cs="QCF_P570"/>
          <w:color w:val="006AB3"/>
          <w:sz w:val="26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لَا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يُؤَخَّرُ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لَوۡ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FGQPCBAZZIUthmanicScript-Regul" w:hAnsi="KFGQPCBAZZIUthmanicScript-Regul" w:cs="KFGQPCBAZZIUthmanicScript-Regul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0" w:hAnsi="QCF_P570" w:cs="QCF_P570"/>
          <w:color w:val="006AB3"/>
          <w:sz w:val="26"/>
          <w:rtl/>
        </w:rPr>
        <w:t>ﮱ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70" w:hAnsi="QCF_P570" w:cs="QCF_P570"/>
          <w:color w:val="006AB3"/>
          <w:sz w:val="26"/>
          <w:rtl/>
        </w:rPr>
        <w:t>ﯓ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0" w:hAnsi="QCF_P570" w:cs="QCF_P570"/>
          <w:color w:val="006AB3"/>
          <w:sz w:val="26"/>
          <w:rtl/>
        </w:rPr>
        <w:t>ﯣ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70" w:hAnsi="QCF_P570" w:cs="QCF_P570"/>
          <w:color w:val="006AB3"/>
          <w:sz w:val="26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A7EF8AA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41693F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0" w:hAnsi="QCF_P570" w:cs="QCF_P570"/>
          <w:color w:val="006AB3"/>
          <w:sz w:val="26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0" w:hAnsi="QCF_P570" w:cs="QCF_P570"/>
          <w:color w:val="006AB3"/>
          <w:sz w:val="26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2137F8B3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B4CAFE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نَصۡبٖ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QCF_P570" w:hAnsi="QCF_P570" w:cs="QCF_P570"/>
          <w:color w:val="006AB3"/>
          <w:sz w:val="26"/>
          <w:rtl/>
        </w:rPr>
        <w:t>ﭳ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0" w:hAnsi="QCF_P570" w:cs="QCF_P570"/>
          <w:color w:val="006AB3"/>
          <w:sz w:val="26"/>
          <w:rtl/>
        </w:rPr>
        <w:t>ﮊ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70" w:hAnsi="QCF_P570" w:cs="QCF_P570"/>
          <w:color w:val="006AB3"/>
          <w:sz w:val="26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0" w:hAnsi="QCF_P570" w:cs="QCF_P570"/>
          <w:color w:val="006AB3"/>
          <w:sz w:val="26"/>
          <w:rtl/>
        </w:rPr>
        <w:t>ﯗ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70" w:hAnsi="QCF_P570" w:cs="QCF_P570"/>
          <w:color w:val="006AB3"/>
          <w:sz w:val="26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8046E88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D1133F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0" w:hAnsi="QCF_P570" w:cs="QCF_P570"/>
          <w:color w:val="006AB3"/>
          <w:sz w:val="26"/>
          <w:rtl/>
        </w:rPr>
        <w:t>ﮌ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70" w:hAnsi="QCF_P570" w:cs="QCF_P570"/>
          <w:color w:val="006AB3"/>
          <w:sz w:val="26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0" w:hAnsi="QCF_P570" w:cs="QCF_P570"/>
          <w:color w:val="006AB3"/>
          <w:sz w:val="26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0" w:hAnsi="QCF_P570" w:cs="QCF_P570"/>
          <w:color w:val="006AB3"/>
          <w:sz w:val="26"/>
          <w:rtl/>
        </w:rPr>
        <w:t>ﯹ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70" w:hAnsi="QCF_P570" w:cs="QCF_P570"/>
          <w:color w:val="006AB3"/>
          <w:sz w:val="26"/>
          <w:rtl/>
        </w:rPr>
        <w:t>ﯺ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لخلف: التحقيق، السكت، ولخلاد: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0" w:hAnsi="QCF_P570" w:cs="QCF_P570"/>
          <w:color w:val="006AB3"/>
          <w:sz w:val="26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وتسهيلها.</w:t>
      </w:r>
    </w:p>
    <w:p w14:paraId="48028AE7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24979E8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0" w:hAnsi="QCF_P570" w:cs="QCF_P570"/>
          <w:color w:val="006AB3"/>
          <w:sz w:val="26"/>
          <w:rtl/>
        </w:rPr>
        <w:t>ﯜ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70" w:hAnsi="QCF_P570" w:cs="QCF_P570"/>
          <w:color w:val="006AB3"/>
          <w:sz w:val="26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0" w:hAnsi="QCF_P570" w:cs="QCF_P570"/>
          <w:color w:val="006AB3"/>
          <w:sz w:val="26"/>
          <w:rtl/>
        </w:rPr>
        <w:t>ﯵ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70" w:hAnsi="QCF_P570" w:cs="QCF_P570"/>
          <w:color w:val="006AB3"/>
          <w:sz w:val="26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67AA70DF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10B8F93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570" w:hAnsi="QCF_P570" w:cs="QCF_P570"/>
          <w:color w:val="006AB3"/>
          <w:sz w:val="26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233CD95E" w14:textId="77777777" w:rsidR="00717137" w:rsidRDefault="00000000" w:rsidP="00B60EF4">
      <w:pPr>
        <w:bidi/>
      </w:pPr>
      <w:r>
        <w:br w:type="page"/>
      </w:r>
    </w:p>
    <w:p w14:paraId="706BBBB2" w14:textId="77777777" w:rsidR="00717137" w:rsidRDefault="00000000" w:rsidP="00B60EF4">
      <w:pPr>
        <w:bidi/>
      </w:pPr>
      <w:r>
        <w:lastRenderedPageBreak/>
        <w:t>صفحة: 571</w:t>
      </w:r>
    </w:p>
    <w:p w14:paraId="700C7F9E" w14:textId="77777777" w:rsidR="00717137" w:rsidRDefault="00000000" w:rsidP="00B60EF4">
      <w:pPr>
        <w:bidi/>
      </w:pPr>
      <w:r>
        <w:rPr>
          <w:b/>
        </w:rPr>
        <w:t>عد الآي</w:t>
      </w:r>
    </w:p>
    <w:p w14:paraId="2A88B63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1" w:hAnsi="QCF_P571" w:cs="QCF_P571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1" w:hAnsi="QCF_P571" w:cs="QCF_P571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1" w:hAnsi="QCF_P571" w:cs="QCF_P571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1" w:hAnsi="QCF_P571" w:cs="QCF_P571"/>
          <w:color w:val="006AB3"/>
          <w:rtl/>
        </w:rPr>
        <w:t>ﭷ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الحمصي/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1" w:hAnsi="QCF_P571" w:cs="QCF_P571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1" w:hAnsi="QCF_P571" w:cs="QCF_P571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المدنيان، المكي، البصري، الدمشقي/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1" w:hAnsi="QCF_P571" w:cs="QCF_P571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1" w:hAnsi="QCF_P571" w:cs="QCF_P571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 الأخير، الحمصي، الكوفي/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1" w:hAnsi="QCF_P571" w:cs="QCF_P571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1" w:hAnsi="QCF_P571" w:cs="QCF_P571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1" w:hAnsi="QCF_P571" w:cs="QCF_P571"/>
          <w:color w:val="006AB3"/>
          <w:rtl/>
        </w:rPr>
        <w:t>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 الأول، المكي/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1" w:hAnsi="QCF_P571" w:cs="QCF_P571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1" w:hAnsi="QCF_P571" w:cs="QCF_P571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 غير</w:t>
      </w:r>
      <w:r>
        <w:rPr>
          <w:rFonts w:ascii="louts-shamy" w:hAnsi="louts-shamy" w:cs="louts-shamy"/>
          <w:color w:val="000000"/>
          <w:rtl/>
        </w:rPr>
        <w:t xml:space="preserve"> الكوفي.</w:t>
      </w:r>
    </w:p>
    <w:p w14:paraId="59C3A337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1594E2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1" w:hAnsi="QCF_P571" w:cs="QCF_P571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A17C121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C58C0B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1" w:hAnsi="QCF_P571" w:cs="QCF_P571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1" w:hAnsi="QCF_P571" w:cs="QCF_P571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1" w:hAnsi="QCF_P571" w:cs="QCF_P571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1" w:hAnsi="QCF_P571" w:cs="QCF_P571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3E703E1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08C93D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1" w:hAnsi="QCF_P571" w:cs="QCF_P571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1" w:hAnsi="QCF_P571" w:cs="QCF_P571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C0FCB43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4F5995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1" w:hAnsi="QCF_P571" w:cs="QCF_P571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2D095E53" w14:textId="77777777" w:rsidR="00717137" w:rsidRDefault="00000000" w:rsidP="00B60EF4">
      <w:pPr>
        <w:bidi/>
      </w:pPr>
      <w:r>
        <w:rPr>
          <w:b/>
        </w:rPr>
        <w:t>المدغم</w:t>
      </w:r>
    </w:p>
    <w:p w14:paraId="5B747250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1" w:hAnsi="QCF_P571" w:cs="QCF_P571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1" w:hAnsi="QCF_P571" w:cs="QCF_P571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بخلف عن الدوري.الكبير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1" w:hAnsi="QCF_P571" w:cs="QCF_P571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1" w:hAnsi="QCF_P571" w:cs="QCF_P571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1" w:hAnsi="QCF_P571" w:cs="QCF_P571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1" w:hAnsi="QCF_P571" w:cs="QCF_P571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1" w:hAnsi="QCF_P571" w:cs="QCF_P571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D5250F0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9F7D3E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1" w:hAnsi="QCF_P571" w:cs="QCF_P571"/>
          <w:color w:val="006AB3"/>
          <w:rtl/>
        </w:rPr>
        <w:t>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لِلۡمُؤۡمِنِينَ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ٱلۡمُؤۡمِنَٰتِ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38991D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FAD039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1" w:hAnsi="QCF_P571" w:cs="QCF_P571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1" w:hAnsi="QCF_P571" w:cs="QCF_P571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1" w:hAnsi="QCF_P571" w:cs="QCF_P571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1" w:hAnsi="QCF_P571" w:cs="QCF_P571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1" w:hAnsi="QCF_P571" w:cs="QCF_P571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1" w:hAnsi="QCF_P571" w:cs="QCF_P571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1" w:hAnsi="QCF_P571" w:cs="QCF_P571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1" w:hAnsi="QCF_P571" w:cs="QCF_P571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1" w:hAnsi="QCF_P571" w:cs="QCF_P571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1" w:hAnsi="QCF_P571" w:cs="QCF_P571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1" w:hAnsi="QCF_P571" w:cs="QCF_P571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1" w:hAnsi="QCF_P571" w:cs="QCF_P571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1" w:hAnsi="QCF_P571" w:cs="QCF_P571"/>
          <w:color w:val="006AB3"/>
          <w:rtl/>
        </w:rPr>
        <w:t>ﯘ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﴾﴿</w:t>
      </w:r>
      <w:r>
        <w:rPr>
          <w:rFonts w:ascii="QCF_P571" w:hAnsi="QCF_P571" w:cs="QCF_P571"/>
          <w:color w:val="006AB3"/>
          <w:rtl/>
        </w:rPr>
        <w:t>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1" w:hAnsi="QCF_P571" w:cs="QCF_P571"/>
          <w:color w:val="006AB3"/>
          <w:rtl/>
        </w:rPr>
        <w:t>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B6F251F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1F006B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1" w:hAnsi="QCF_P571" w:cs="QCF_P571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1" w:hAnsi="QCF_P571" w:cs="QCF_P571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1" w:hAnsi="QCF_P571" w:cs="QCF_P571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1" w:hAnsi="QCF_P571" w:cs="QCF_P571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1" w:hAnsi="QCF_P571" w:cs="QCF_P571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1" w:hAnsi="QCF_P571" w:cs="QCF_P571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لخلف: التحقيق، السكت، ولخلاد: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1" w:hAnsi="QCF_P571" w:cs="QCF_P571"/>
          <w:color w:val="006AB3"/>
          <w:rtl/>
        </w:rPr>
        <w:t>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103F0024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5BF50E2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1" w:hAnsi="QCF_P571" w:cs="QCF_P571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1" w:hAnsi="QCF_P571" w:cs="QCF_P571"/>
          <w:color w:val="006AB3"/>
          <w:rtl/>
        </w:rPr>
        <w:t>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هشام، حفص.-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632C433B" w14:textId="77777777" w:rsidR="00717137" w:rsidRDefault="00000000" w:rsidP="00B60EF4">
      <w:pPr>
        <w:bidi/>
      </w:pPr>
      <w:r>
        <w:lastRenderedPageBreak/>
        <w:br w:type="page"/>
      </w:r>
    </w:p>
    <w:p w14:paraId="341C2B91" w14:textId="77777777" w:rsidR="00717137" w:rsidRDefault="00000000" w:rsidP="00B60EF4">
      <w:pPr>
        <w:bidi/>
      </w:pPr>
      <w:r>
        <w:lastRenderedPageBreak/>
        <w:t>صفحة: 572</w:t>
      </w:r>
    </w:p>
    <w:p w14:paraId="37C01A31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FB98C5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2" w:hAnsi="QCF_P572" w:cs="QCF_P572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2" w:hAnsi="QCF_P572" w:cs="QCF_P572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2" w:hAnsi="QCF_P572" w:cs="QCF_P572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2" w:hAnsi="QCF_P572" w:cs="QCF_P572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C49A478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03778A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2" w:hAnsi="QCF_P572" w:cs="QCF_P572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2" w:hAnsi="QCF_P572" w:cs="QCF_P572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2" w:hAnsi="QCF_P572" w:cs="QCF_P572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 (بخلف عنه)، حمزة.</w:t>
      </w:r>
    </w:p>
    <w:p w14:paraId="4B1C1EE4" w14:textId="77777777" w:rsidR="00717137" w:rsidRDefault="00000000" w:rsidP="00B60EF4">
      <w:pPr>
        <w:bidi/>
      </w:pPr>
      <w:r>
        <w:rPr>
          <w:b/>
        </w:rPr>
        <w:t>المدغم</w:t>
      </w:r>
    </w:p>
    <w:p w14:paraId="10D9FF93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2" w:hAnsi="QCF_P572" w:cs="QCF_P572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2" w:hAnsi="QCF_P572" w:cs="QCF_P572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2" w:hAnsi="QCF_P572" w:cs="QCF_P572"/>
          <w:color w:val="006AB3"/>
          <w:rtl/>
        </w:rPr>
        <w:t>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2" w:hAnsi="QCF_P572" w:cs="QCF_P572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2" w:hAnsi="QCF_P572" w:cs="QCF_P572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2" w:hAnsi="QCF_P572" w:cs="QCF_P572"/>
          <w:color w:val="006AB3"/>
          <w:rtl/>
        </w:rPr>
        <w:t>ﯫ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2" w:hAnsi="QCF_P572" w:cs="QCF_P572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2" w:hAnsi="QCF_P572" w:cs="QCF_P572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2" w:hAnsi="QCF_P572" w:cs="QCF_P572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2" w:hAnsi="QCF_P572" w:cs="QCF_P572"/>
          <w:color w:val="006AB3"/>
          <w:rtl/>
        </w:rPr>
        <w:t>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62E6FB7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E8073A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2" w:hAnsi="QCF_P572" w:cs="QCF_P572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2" w:hAnsi="QCF_P572" w:cs="QCF_P572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70E0D182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BD2694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2" w:hAnsi="QCF_P572" w:cs="QCF_P572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2" w:hAnsi="QCF_P572" w:cs="QCF_P572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2" w:hAnsi="QCF_P572" w:cs="QCF_P572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2" w:hAnsi="QCF_P572" w:cs="QCF_P572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2" w:hAnsi="QCF_P572" w:cs="QCF_P572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2" w:hAnsi="QCF_P572" w:cs="QCF_P572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2" w:hAnsi="QCF_P572" w:cs="QCF_P572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2" w:hAnsi="QCF_P572" w:cs="QCF_P572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2" w:hAnsi="QCF_P572" w:cs="QCF_P572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2" w:hAnsi="QCF_P572" w:cs="QCF_P572"/>
          <w:color w:val="006AB3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2" w:hAnsi="QCF_P572" w:cs="QCF_P572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2" w:hAnsi="QCF_P572" w:cs="QCF_P572"/>
          <w:color w:val="006AB3"/>
          <w:rtl/>
        </w:rPr>
        <w:t>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21CB45C" w14:textId="77777777" w:rsidR="00717137" w:rsidRDefault="00000000" w:rsidP="00B60EF4">
      <w:pPr>
        <w:bidi/>
      </w:pPr>
      <w:r>
        <w:br w:type="page"/>
      </w:r>
    </w:p>
    <w:p w14:paraId="32400DDB" w14:textId="77777777" w:rsidR="00717137" w:rsidRDefault="00000000" w:rsidP="00B60EF4">
      <w:pPr>
        <w:bidi/>
      </w:pPr>
      <w:r>
        <w:lastRenderedPageBreak/>
        <w:t>صفحة: 573</w:t>
      </w:r>
    </w:p>
    <w:p w14:paraId="5E605BA1" w14:textId="77777777" w:rsidR="00717137" w:rsidRDefault="00000000" w:rsidP="00B60EF4">
      <w:pPr>
        <w:bidi/>
      </w:pPr>
      <w:r>
        <w:rPr>
          <w:b/>
        </w:rPr>
        <w:t>عد الآي</w:t>
      </w:r>
    </w:p>
    <w:p w14:paraId="31A81DD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3" w:hAnsi="QCF_P573" w:cs="QCF_P573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3" w:hAnsi="QCF_P573" w:cs="QCF_P573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3" w:hAnsi="QCF_P573" w:cs="QCF_P573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3" w:hAnsi="QCF_P573" w:cs="QCF_P573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3" w:hAnsi="QCF_P573" w:cs="QCF_P573"/>
          <w:color w:val="006AB3"/>
          <w:rtl/>
        </w:rPr>
        <w:t>ﮣ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المكي/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3" w:hAnsi="QCF_P573" w:cs="QCF_P573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3" w:hAnsi="QCF_P573" w:cs="QCF_P573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3" w:hAnsi="QCF_P573" w:cs="QCF_P573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3" w:hAnsi="QCF_P573" w:cs="QCF_P573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3" w:hAnsi="QCF_P573" w:cs="QCF_P573"/>
          <w:color w:val="006AB3"/>
          <w:rtl/>
        </w:rPr>
        <w:t>ﮨ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 xml:space="preserve">عدها غير </w:t>
      </w:r>
      <w:r>
        <w:rPr>
          <w:rFonts w:ascii="louts-shamy" w:hAnsi="louts-shamy" w:cs="louts-shamy"/>
          <w:color w:val="000000"/>
          <w:rtl/>
        </w:rPr>
        <w:t>المكي.</w:t>
      </w:r>
    </w:p>
    <w:p w14:paraId="198E49C1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2B039D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3" w:hAnsi="QCF_P573" w:cs="QCF_P573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نَسۡلُكۡهُ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3" w:hAnsi="QCF_P573" w:cs="QCF_P573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3" w:hAnsi="QCF_P573" w:cs="QCF_P573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3" w:hAnsi="QCF_P573" w:cs="QCF_P573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DA8E1CD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2EB3B6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3" w:hAnsi="QCF_P573" w:cs="QCF_P573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3" w:hAnsi="QCF_P573" w:cs="QCF_P573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3" w:hAnsi="QCF_P573" w:cs="QCF_P573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551FB23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151C541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3" w:hAnsi="QCF_P573" w:cs="QCF_P573"/>
          <w:color w:val="006AB3"/>
          <w:rtl/>
        </w:rPr>
        <w:t>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AD1EEA8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2BDA51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3" w:hAnsi="QCF_P573" w:cs="QCF_P573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3" w:hAnsi="QCF_P573" w:cs="QCF_P573"/>
          <w:color w:val="006AB3"/>
          <w:rtl/>
        </w:rPr>
        <w:t>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</w:p>
    <w:p w14:paraId="2073E33D" w14:textId="77777777" w:rsidR="00717137" w:rsidRDefault="00000000" w:rsidP="00B60EF4">
      <w:pPr>
        <w:bidi/>
      </w:pPr>
      <w:r>
        <w:rPr>
          <w:b/>
        </w:rPr>
        <w:t>المدغم</w:t>
      </w:r>
    </w:p>
    <w:p w14:paraId="18E15A4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3" w:hAnsi="QCF_P573" w:cs="QCF_P573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3" w:hAnsi="QCF_P573" w:cs="QCF_P573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3" w:hAnsi="QCF_P573" w:cs="QCF_P573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3" w:hAnsi="QCF_P573" w:cs="QCF_P573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85020D8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508BEE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3" w:hAnsi="QCF_P573" w:cs="QCF_P573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3" w:hAnsi="QCF_P573" w:cs="QCF_P573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3" w:hAnsi="QCF_P573" w:cs="QCF_P573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3" w:hAnsi="QCF_P573" w:cs="QCF_P573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3" w:hAnsi="QCF_P573" w:cs="QCF_P573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3" w:hAnsi="QCF_P573" w:cs="QCF_P573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3" w:hAnsi="QCF_P573" w:cs="QCF_P573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3" w:hAnsi="QCF_P573" w:cs="QCF_P573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3" w:hAnsi="QCF_P573" w:cs="QCF_P573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3" w:hAnsi="QCF_P573" w:cs="QCF_P573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3" w:hAnsi="QCF_P573" w:cs="QCF_P573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3" w:hAnsi="QCF_P573" w:cs="QCF_P573"/>
          <w:color w:val="006AB3"/>
          <w:rtl/>
        </w:rPr>
        <w:t>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B90AC36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082B7CF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3" w:hAnsi="QCF_P573" w:cs="QCF_P573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3" w:hAnsi="QCF_P573" w:cs="QCF_P573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3" w:hAnsi="QCF_P573" w:cs="QCF_P573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3" w:hAnsi="QCF_P573" w:cs="QCF_P573"/>
          <w:color w:val="006AB3"/>
          <w:rtl/>
        </w:rPr>
        <w:t>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765F869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6DF77E1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3" w:hAnsi="QCF_P573" w:cs="QCF_P573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3" w:hAnsi="QCF_P573" w:cs="QCF_P573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4AADA0DC" w14:textId="77777777" w:rsidR="00717137" w:rsidRDefault="00000000" w:rsidP="00B60EF4">
      <w:pPr>
        <w:bidi/>
      </w:pPr>
      <w:r>
        <w:br w:type="page"/>
      </w:r>
    </w:p>
    <w:p w14:paraId="0200E3AE" w14:textId="77777777" w:rsidR="00717137" w:rsidRDefault="00000000" w:rsidP="00B60EF4">
      <w:pPr>
        <w:bidi/>
      </w:pPr>
      <w:r>
        <w:lastRenderedPageBreak/>
        <w:t>صفحة: 574</w:t>
      </w:r>
    </w:p>
    <w:p w14:paraId="772B2FD2" w14:textId="77777777" w:rsidR="00717137" w:rsidRDefault="00000000" w:rsidP="00B60EF4">
      <w:pPr>
        <w:bidi/>
      </w:pPr>
      <w:r>
        <w:rPr>
          <w:b/>
        </w:rPr>
        <w:t>عد الآي</w:t>
      </w:r>
    </w:p>
    <w:p w14:paraId="4ED6928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4" w:hAnsi="QCF_P574" w:cs="QCF_P574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4" w:hAnsi="QCF_P574" w:cs="QCF_P574"/>
          <w:color w:val="006AB3"/>
          <w:rtl/>
        </w:rPr>
        <w:t>ﭒ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 الأول، الدمشقي، الكوفي/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4" w:hAnsi="QCF_P574" w:cs="QCF_P574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4" w:hAnsi="QCF_P574" w:cs="QCF_P574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غير</w:t>
      </w:r>
      <w:r>
        <w:rPr>
          <w:rFonts w:ascii="louts-shamy" w:hAnsi="louts-shamy" w:cs="louts-shamy"/>
          <w:color w:val="000000"/>
          <w:rtl/>
        </w:rPr>
        <w:t xml:space="preserve"> الحمصي/ 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4" w:hAnsi="QCF_P574" w:cs="QCF_P574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4" w:hAnsi="QCF_P574" w:cs="QCF_P574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4" w:hAnsi="QCF_P574" w:cs="QCF_P574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4" w:hAnsi="QCF_P574" w:cs="QCF_P574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المكي.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4" w:hAnsi="QCF_P574" w:cs="QCF_P574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4" w:hAnsi="QCF_P574" w:cs="QCF_P574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4" w:hAnsi="QCF_P574" w:cs="QCF_P574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4" w:hAnsi="QCF_P574" w:cs="QCF_P574"/>
          <w:color w:val="006AB3"/>
          <w:rtl/>
        </w:rPr>
        <w:t>ﯫ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غير</w:t>
      </w:r>
      <w:r>
        <w:rPr>
          <w:rFonts w:ascii="louts-shamy" w:hAnsi="louts-shamy" w:cs="louts-shamy"/>
          <w:color w:val="000000"/>
          <w:rtl/>
        </w:rPr>
        <w:t xml:space="preserve"> المدني الأخير.</w:t>
      </w:r>
    </w:p>
    <w:p w14:paraId="18C07D4B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B9372D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4" w:hAnsi="QCF_P574" w:cs="QCF_P574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4" w:hAnsi="QCF_P574" w:cs="QCF_P574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4" w:hAnsi="QCF_P574" w:cs="QCF_P574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4" w:hAnsi="QCF_P574" w:cs="QCF_P574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4" w:hAnsi="QCF_P574" w:cs="QCF_P574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2A8D48E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1EF258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4" w:hAnsi="QCF_P574" w:cs="QCF_P574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4" w:hAnsi="QCF_P574" w:cs="QCF_P574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E7E7824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4D3D25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4" w:hAnsi="QCF_P574" w:cs="QCF_P574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4" w:hAnsi="QCF_P574" w:cs="QCF_P574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4" w:hAnsi="QCF_P574" w:cs="QCF_P574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4" w:hAnsi="QCF_P574" w:cs="QCF_P574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1D396EEF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F618F0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4" w:hAnsi="QCF_P574" w:cs="QCF_P574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(بالإبدال ياءً).</w:t>
      </w:r>
    </w:p>
    <w:p w14:paraId="1CB9E9D3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34C000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4" w:hAnsi="QCF_P574" w:cs="QCF_P574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4" w:hAnsi="QCF_P574" w:cs="QCF_P574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4" w:hAnsi="QCF_P574" w:cs="QCF_P574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4" w:hAnsi="QCF_P574" w:cs="QCF_P574"/>
          <w:color w:val="006AB3"/>
          <w:rtl/>
        </w:rPr>
        <w:t>ﮟ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4" w:hAnsi="QCF_P574" w:cs="QCF_P574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4" w:hAnsi="QCF_P574" w:cs="QCF_P574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4" w:hAnsi="QCF_P574" w:cs="QCF_P574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4" w:hAnsi="QCF_P574" w:cs="QCF_P574"/>
          <w:color w:val="006AB3"/>
          <w:rtl/>
        </w:rPr>
        <w:t>ﯢ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4" w:hAnsi="QCF_P574" w:cs="QCF_P574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4" w:hAnsi="QCF_P574" w:cs="QCF_P574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5AA8F45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B472BC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4" w:hAnsi="QCF_P574" w:cs="QCF_P574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4" w:hAnsi="QCF_P574" w:cs="QCF_P574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التحقيق.</w:t>
      </w:r>
    </w:p>
    <w:p w14:paraId="24671F60" w14:textId="77777777" w:rsidR="00717137" w:rsidRDefault="00000000" w:rsidP="00B60EF4">
      <w:pPr>
        <w:bidi/>
      </w:pPr>
      <w:r>
        <w:br w:type="page"/>
      </w:r>
    </w:p>
    <w:p w14:paraId="232B74A0" w14:textId="77777777" w:rsidR="00717137" w:rsidRDefault="00000000" w:rsidP="00B60EF4">
      <w:pPr>
        <w:bidi/>
      </w:pPr>
      <w:r>
        <w:lastRenderedPageBreak/>
        <w:t>صفحة: 575</w:t>
      </w:r>
    </w:p>
    <w:p w14:paraId="5525F44B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C19B6B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5" w:hAnsi="QCF_P575" w:cs="QCF_P575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5" w:hAnsi="QCF_P575" w:cs="QCF_P575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5" w:hAnsi="QCF_P575" w:cs="QCF_P575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184542A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C9DB17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5" w:hAnsi="QCF_P575" w:cs="QCF_P575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5" w:hAnsi="QCF_P575" w:cs="QCF_P575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5" w:hAnsi="QCF_P575" w:cs="QCF_P575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5" w:hAnsi="QCF_P575" w:cs="QCF_P575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5" w:hAnsi="QCF_P575" w:cs="QCF_P575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5" w:hAnsi="QCF_P575" w:cs="QCF_P575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5" w:hAnsi="QCF_P575" w:cs="QCF_P575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5" w:hAnsi="QCF_P575" w:cs="QCF_P575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8AEE758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78EDFA3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5" w:hAnsi="QCF_P575" w:cs="QCF_P575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CA4718F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BA55EA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5" w:hAnsi="QCF_P575" w:cs="QCF_P575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5" w:hAnsi="QCF_P575" w:cs="QCF_P575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5" w:hAnsi="QCF_P575" w:cs="QCF_P575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5" w:hAnsi="QCF_P575" w:cs="QCF_P575"/>
          <w:color w:val="006AB3"/>
          <w:rtl/>
        </w:rPr>
        <w:t>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22E09FD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B41DB0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5" w:hAnsi="QCF_P575" w:cs="QCF_P575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5" w:hAnsi="QCF_P575" w:cs="QCF_P575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5" w:hAnsi="QCF_P575" w:cs="QCF_P575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687D0E50" w14:textId="77777777" w:rsidR="00717137" w:rsidRDefault="00000000" w:rsidP="00B60EF4">
      <w:pPr>
        <w:bidi/>
      </w:pPr>
      <w:r>
        <w:rPr>
          <w:b/>
        </w:rPr>
        <w:t>المدغم</w:t>
      </w:r>
    </w:p>
    <w:p w14:paraId="209AF153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5" w:hAnsi="QCF_P575" w:cs="QCF_P575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5" w:hAnsi="QCF_P575" w:cs="QCF_P575"/>
          <w:color w:val="006AB3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328C3F5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DF280C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5" w:hAnsi="QCF_P575" w:cs="QCF_P575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5" w:hAnsi="QCF_P575" w:cs="QCF_P575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5" w:hAnsi="QCF_P575" w:cs="QCF_P575"/>
          <w:color w:val="006AB3"/>
          <w:rtl/>
        </w:rPr>
        <w:t>ﮗ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5" w:hAnsi="QCF_P575" w:cs="QCF_P575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5" w:hAnsi="QCF_P575" w:cs="QCF_P575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5" w:hAnsi="QCF_P575" w:cs="QCF_P575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5" w:hAnsi="QCF_P575" w:cs="QCF_P575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5" w:hAnsi="QCF_P575" w:cs="QCF_P575"/>
          <w:color w:val="006AB3"/>
          <w:rtl/>
        </w:rPr>
        <w:t>ﮤ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5" w:hAnsi="QCF_P575" w:cs="QCF_P575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5" w:hAnsi="QCF_P575" w:cs="QCF_P575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B43D013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53924B2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5" w:hAnsi="QCF_P575" w:cs="QCF_P575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5" w:hAnsi="QCF_P575" w:cs="QCF_P575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5" w:hAnsi="QCF_P575" w:cs="QCF_P575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5" w:hAnsi="QCF_P575" w:cs="QCF_P575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E593636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F818DC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5" w:hAnsi="QCF_P575" w:cs="QCF_P575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النقل/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5" w:hAnsi="QCF_P575" w:cs="QCF_P575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وتسهيلها/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5" w:hAnsi="QCF_P575" w:cs="QCF_P575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5" w:hAnsi="QCF_P575" w:cs="QCF_P575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(وجهان): النقل، التحقيق.</w:t>
      </w:r>
    </w:p>
    <w:p w14:paraId="182A1006" w14:textId="77777777" w:rsidR="00717137" w:rsidRDefault="00000000" w:rsidP="00B60EF4">
      <w:pPr>
        <w:bidi/>
      </w:pPr>
      <w:r>
        <w:br w:type="page"/>
      </w:r>
    </w:p>
    <w:p w14:paraId="20B57725" w14:textId="77777777" w:rsidR="00717137" w:rsidRDefault="00000000" w:rsidP="00B60EF4">
      <w:pPr>
        <w:bidi/>
      </w:pPr>
      <w:r>
        <w:lastRenderedPageBreak/>
        <w:t>صفحة: 576</w:t>
      </w:r>
    </w:p>
    <w:p w14:paraId="6CA88C6C" w14:textId="77777777" w:rsidR="00717137" w:rsidRDefault="00000000" w:rsidP="00B60EF4">
      <w:pPr>
        <w:bidi/>
      </w:pPr>
      <w:r>
        <w:rPr>
          <w:b/>
        </w:rPr>
        <w:t>عد الآي</w:t>
      </w:r>
    </w:p>
    <w:p w14:paraId="191FFE1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6" w:hAnsi="QCF_P576" w:cs="QCF_P576"/>
          <w:color w:val="006AB3"/>
          <w:sz w:val="26"/>
          <w:rtl/>
        </w:rPr>
        <w:t>ﰏ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76" w:hAnsi="QCF_P576" w:cs="QCF_P576"/>
          <w:color w:val="006AB3"/>
          <w:sz w:val="26"/>
          <w:rtl/>
        </w:rPr>
        <w:t>ﰐ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76" w:hAnsi="QCF_P576" w:cs="QCF_P576"/>
          <w:color w:val="006AB3"/>
          <w:sz w:val="26"/>
          <w:rtl/>
        </w:rPr>
        <w:t>ﰑ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 xml:space="preserve">عدها غير </w:t>
      </w:r>
      <w:r>
        <w:rPr>
          <w:rFonts w:ascii="louts-shamy" w:hAnsi="louts-shamy" w:cs="louts-shamy"/>
          <w:color w:val="000000"/>
          <w:rtl/>
        </w:rPr>
        <w:t xml:space="preserve">المدني الأخير/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6" w:hAnsi="QCF_P576" w:cs="QCF_P576"/>
          <w:color w:val="006AB3"/>
          <w:sz w:val="26"/>
          <w:rtl/>
        </w:rPr>
        <w:t>ﰓ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76" w:hAnsi="QCF_P576" w:cs="QCF_P576"/>
          <w:color w:val="006AB3"/>
          <w:sz w:val="26"/>
          <w:rtl/>
        </w:rPr>
        <w:t>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المدنيان، البصري، الحمصي، الكوفي.</w:t>
      </w:r>
    </w:p>
    <w:p w14:paraId="7B63F073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40C772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6" w:hAnsi="QCF_P576" w:cs="QCF_P576"/>
          <w:color w:val="006AB3"/>
          <w:sz w:val="26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D439A96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158E45A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6" w:hAnsi="QCF_P576" w:cs="QCF_P576"/>
          <w:color w:val="006AB3"/>
          <w:sz w:val="26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6" w:hAnsi="QCF_P576" w:cs="QCF_P576"/>
          <w:color w:val="006AB3"/>
          <w:sz w:val="26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6" w:hAnsi="QCF_P576" w:cs="QCF_P576"/>
          <w:color w:val="006AB3"/>
          <w:sz w:val="26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E131DB8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E67CD9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6" w:hAnsi="QCF_P576" w:cs="QCF_P576"/>
          <w:color w:val="006AB3"/>
          <w:sz w:val="26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6" w:hAnsi="QCF_P576" w:cs="QCF_P576"/>
          <w:color w:val="006AB3"/>
          <w:sz w:val="26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6" w:hAnsi="QCF_P576" w:cs="QCF_P576"/>
          <w:color w:val="006AB3"/>
          <w:sz w:val="26"/>
          <w:rtl/>
        </w:rPr>
        <w:t>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F473170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9405AC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6" w:hAnsi="QCF_P576" w:cs="QCF_P576"/>
          <w:color w:val="006AB3"/>
          <w:sz w:val="26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 (بخلف عنه)، شعبة،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6" w:hAnsi="QCF_P576" w:cs="QCF_P576"/>
          <w:color w:val="006AB3"/>
          <w:sz w:val="26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6" w:hAnsi="QCF_P576" w:cs="QCF_P576"/>
          <w:color w:val="006AB3"/>
          <w:sz w:val="26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6" w:hAnsi="QCF_P576" w:cs="QCF_P576"/>
          <w:color w:val="006AB3"/>
          <w:sz w:val="26"/>
          <w:rtl/>
        </w:rPr>
        <w:t>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الكسائي(وقفًا)/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6" w:hAnsi="QCF_P576" w:cs="QCF_P576"/>
          <w:color w:val="006AB3"/>
          <w:sz w:val="26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6" w:hAnsi="QCF_P576" w:cs="QCF_P576"/>
          <w:color w:val="006AB3"/>
          <w:sz w:val="26"/>
          <w:rtl/>
        </w:rPr>
        <w:t>ﯷ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(وقفًا):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6" w:hAnsi="QCF_P576" w:cs="QCF_P576"/>
          <w:color w:val="006AB3"/>
          <w:sz w:val="26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6" w:hAnsi="QCF_P576" w:cs="QCF_P576"/>
          <w:color w:val="006AB3"/>
          <w:sz w:val="26"/>
          <w:rtl/>
        </w:rPr>
        <w:t>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24E7238A" w14:textId="77777777" w:rsidR="00717137" w:rsidRDefault="00000000" w:rsidP="00B60EF4">
      <w:pPr>
        <w:bidi/>
      </w:pPr>
      <w:r>
        <w:rPr>
          <w:b/>
        </w:rPr>
        <w:t>المدغم</w:t>
      </w:r>
    </w:p>
    <w:p w14:paraId="524B3528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6" w:hAnsi="QCF_P576" w:cs="QCF_P576"/>
          <w:color w:val="006AB3"/>
          <w:sz w:val="26"/>
          <w:rtl/>
        </w:rPr>
        <w:t>ﭼ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76" w:hAnsi="QCF_P576" w:cs="QCF_P576"/>
          <w:color w:val="006AB3"/>
          <w:sz w:val="26"/>
          <w:rtl/>
        </w:rPr>
        <w:t>ﭽﭾ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6" w:hAnsi="QCF_P576" w:cs="QCF_P576"/>
          <w:color w:val="006AB3"/>
          <w:sz w:val="26"/>
          <w:rtl/>
        </w:rPr>
        <w:t>ﮁ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76" w:hAnsi="QCF_P576" w:cs="QCF_P576"/>
          <w:color w:val="006AB3"/>
          <w:sz w:val="26"/>
          <w:rtl/>
        </w:rPr>
        <w:t>ﮂ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76" w:hAnsi="QCF_P576" w:cs="QCF_P576"/>
          <w:color w:val="006AB3"/>
          <w:sz w:val="26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6" w:hAnsi="QCF_P576" w:cs="QCF_P576"/>
          <w:color w:val="006AB3"/>
          <w:sz w:val="26"/>
          <w:rtl/>
        </w:rPr>
        <w:t>ﯣ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76" w:hAnsi="QCF_P576" w:cs="QCF_P576"/>
          <w:color w:val="006AB3"/>
          <w:sz w:val="26"/>
          <w:rtl/>
        </w:rPr>
        <w:t>ﯤ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76" w:hAnsi="QCF_P576" w:cs="QCF_P576"/>
          <w:color w:val="006AB3"/>
          <w:sz w:val="26"/>
          <w:rtl/>
        </w:rPr>
        <w:t>ﯥ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6" w:hAnsi="QCF_P576" w:cs="QCF_P576"/>
          <w:color w:val="006AB3"/>
          <w:sz w:val="26"/>
          <w:rtl/>
        </w:rPr>
        <w:t>ﯻ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76" w:hAnsi="QCF_P576" w:cs="QCF_P576"/>
          <w:color w:val="006AB3"/>
          <w:sz w:val="26"/>
          <w:rtl/>
        </w:rPr>
        <w:t>ﯼﯽ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6" w:hAnsi="QCF_P576" w:cs="QCF_P576"/>
          <w:color w:val="006AB3"/>
          <w:sz w:val="26"/>
          <w:rtl/>
        </w:rPr>
        <w:t>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6" w:hAnsi="QCF_P576" w:cs="QCF_P576"/>
          <w:color w:val="006AB3"/>
          <w:sz w:val="26"/>
          <w:rtl/>
        </w:rPr>
        <w:t>ﰬ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76" w:hAnsi="QCF_P576" w:cs="QCF_P576"/>
          <w:color w:val="006AB3"/>
          <w:sz w:val="26"/>
          <w:rtl/>
        </w:rPr>
        <w:t>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A431912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B25A3B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6" w:hAnsi="QCF_P576" w:cs="QCF_P576"/>
          <w:color w:val="006AB3"/>
          <w:sz w:val="26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6" w:hAnsi="QCF_P576" w:cs="QCF_P576"/>
          <w:color w:val="006AB3"/>
          <w:sz w:val="26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E05F3E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56AB1B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6" w:hAnsi="QCF_P576" w:cs="QCF_P576"/>
          <w:color w:val="006AB3"/>
          <w:sz w:val="26"/>
          <w:rtl/>
        </w:rPr>
        <w:t>ﭭ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76" w:hAnsi="QCF_P576" w:cs="QCF_P576"/>
          <w:color w:val="006AB3"/>
          <w:sz w:val="26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6" w:hAnsi="QCF_P576" w:cs="QCF_P576"/>
          <w:color w:val="006AB3"/>
          <w:sz w:val="26"/>
          <w:rtl/>
        </w:rPr>
        <w:t xml:space="preserve">ﮏ 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004" w:hAnsi="QCF_P004" w:cs="QCF_P004"/>
          <w:color w:val="006AB3"/>
          <w:rtl/>
        </w:rPr>
        <w:t>ﯚ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76" w:hAnsi="QCF_P576" w:cs="QCF_P576"/>
          <w:color w:val="006AB3"/>
          <w:sz w:val="26"/>
          <w:rtl/>
        </w:rPr>
        <w:t>ﮑ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6" w:hAnsi="QCF_P576" w:cs="QCF_P576"/>
          <w:color w:val="006AB3"/>
          <w:sz w:val="26"/>
          <w:rtl/>
        </w:rPr>
        <w:t>ﮟ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76" w:hAnsi="QCF_P576" w:cs="QCF_P576"/>
          <w:color w:val="006AB3"/>
          <w:sz w:val="26"/>
          <w:rtl/>
        </w:rPr>
        <w:t>ﮡ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6" w:hAnsi="QCF_P576" w:cs="QCF_P576"/>
          <w:color w:val="006AB3"/>
          <w:sz w:val="26"/>
          <w:rtl/>
        </w:rPr>
        <w:t>ﮬ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76" w:hAnsi="QCF_P576" w:cs="QCF_P576"/>
          <w:color w:val="006AB3"/>
          <w:sz w:val="26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6" w:hAnsi="QCF_P576" w:cs="QCF_P576"/>
          <w:color w:val="006AB3"/>
          <w:sz w:val="26"/>
          <w:rtl/>
        </w:rPr>
        <w:t>ﯘ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76" w:hAnsi="QCF_P576" w:cs="QCF_P576"/>
          <w:color w:val="006AB3"/>
          <w:sz w:val="26"/>
          <w:rtl/>
        </w:rPr>
        <w:t>ﯙ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6" w:hAnsi="QCF_P576" w:cs="QCF_P576"/>
          <w:color w:val="006AB3"/>
          <w:sz w:val="26"/>
          <w:rtl/>
        </w:rPr>
        <w:t>ﰀ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76" w:hAnsi="QCF_P576" w:cs="QCF_P576"/>
          <w:color w:val="006AB3"/>
          <w:sz w:val="26"/>
          <w:rtl/>
        </w:rPr>
        <w:t>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6" w:hAnsi="QCF_P576" w:cs="QCF_P576"/>
          <w:color w:val="006AB3"/>
          <w:sz w:val="26"/>
          <w:rtl/>
        </w:rPr>
        <w:t>ﰐ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76" w:hAnsi="QCF_P576" w:cs="QCF_P576"/>
          <w:color w:val="006AB3"/>
          <w:sz w:val="26"/>
          <w:rtl/>
        </w:rPr>
        <w:t>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930C0A7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E5B943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576" w:hAnsi="QCF_P576" w:cs="QCF_P576"/>
          <w:color w:val="006AB3"/>
          <w:sz w:val="26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6" w:hAnsi="QCF_P576" w:cs="QCF_P576"/>
          <w:color w:val="006AB3"/>
          <w:sz w:val="26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6" w:hAnsi="QCF_P576" w:cs="QCF_P576"/>
          <w:color w:val="006AB3"/>
          <w:sz w:val="26"/>
          <w:rtl/>
        </w:rPr>
        <w:t>ﯯ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76" w:hAnsi="QCF_P576" w:cs="QCF_P576"/>
          <w:color w:val="006AB3"/>
          <w:sz w:val="26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(وجهان): النقل،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6" w:hAnsi="QCF_P576" w:cs="QCF_P576"/>
          <w:color w:val="006AB3"/>
          <w:sz w:val="26"/>
          <w:rtl/>
        </w:rPr>
        <w:t>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التسهيل.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6" w:hAnsi="QCF_P576" w:cs="QCF_P576"/>
          <w:color w:val="006AB3"/>
          <w:sz w:val="26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6" w:hAnsi="QCF_P576" w:cs="QCF_P576"/>
          <w:color w:val="006AB3"/>
          <w:sz w:val="26"/>
          <w:rtl/>
        </w:rPr>
        <w:t>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6" w:hAnsi="QCF_P576" w:cs="QCF_P576"/>
          <w:color w:val="006AB3"/>
          <w:sz w:val="26"/>
          <w:rtl/>
        </w:rPr>
        <w:t>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 مع الإشباع والقصر.</w:t>
      </w:r>
    </w:p>
    <w:p w14:paraId="4A52021C" w14:textId="77777777" w:rsidR="00717137" w:rsidRDefault="00000000" w:rsidP="00B60EF4">
      <w:pPr>
        <w:bidi/>
      </w:pPr>
      <w:r>
        <w:rPr>
          <w:b/>
        </w:rPr>
        <w:t>الوقف على مرسوم الخط</w:t>
      </w:r>
    </w:p>
    <w:p w14:paraId="4727B70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6" w:hAnsi="QCF_P576" w:cs="QCF_P576"/>
          <w:color w:val="006AB3"/>
          <w:sz w:val="26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يعقوب بهاء السكت وقفًا.</w:t>
      </w:r>
    </w:p>
    <w:p w14:paraId="59A54CA0" w14:textId="77777777" w:rsidR="00717137" w:rsidRDefault="00000000" w:rsidP="00B60EF4">
      <w:pPr>
        <w:bidi/>
      </w:pPr>
      <w:r>
        <w:br w:type="page"/>
      </w:r>
    </w:p>
    <w:p w14:paraId="35798219" w14:textId="77777777" w:rsidR="00717137" w:rsidRDefault="00000000" w:rsidP="00B60EF4">
      <w:pPr>
        <w:bidi/>
      </w:pPr>
      <w:r>
        <w:lastRenderedPageBreak/>
        <w:t>صفحة: 577</w:t>
      </w:r>
    </w:p>
    <w:p w14:paraId="1180C91C" w14:textId="77777777" w:rsidR="00717137" w:rsidRDefault="00000000" w:rsidP="00B60EF4">
      <w:pPr>
        <w:bidi/>
      </w:pPr>
      <w:r>
        <w:rPr>
          <w:b/>
        </w:rPr>
        <w:t>عد الآي</w:t>
      </w:r>
    </w:p>
    <w:p w14:paraId="14AFEA5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7" w:hAnsi="QCF_P577" w:cs="QCF_P577"/>
          <w:color w:val="006AB3"/>
          <w:rtl/>
        </w:rPr>
        <w:t>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7" w:hAnsi="QCF_P577" w:cs="QCF_P577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الحمصي، الكوفي.</w:t>
      </w:r>
    </w:p>
    <w:p w14:paraId="3BBE347F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AF0AFA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7" w:hAnsi="QCF_P577" w:cs="QCF_P577"/>
          <w:color w:val="006AB3"/>
          <w:rtl/>
        </w:rPr>
        <w:t>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E8F4008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8984CB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7" w:hAnsi="QCF_P577" w:cs="QCF_P577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7" w:hAnsi="QCF_P577" w:cs="QCF_P577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7" w:hAnsi="QCF_P577" w:cs="QCF_P577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7" w:hAnsi="QCF_P577" w:cs="QCF_P577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7" w:hAnsi="QCF_P577" w:cs="QCF_P577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7" w:hAnsi="QCF_P577" w:cs="QCF_P577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5C50D0F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392D1D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7" w:hAnsi="QCF_P577" w:cs="QCF_P577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288F355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AEBCFA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7" w:hAnsi="QCF_P577" w:cs="QCF_P577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7" w:hAnsi="QCF_P577" w:cs="QCF_P577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7" w:hAnsi="QCF_P577" w:cs="QCF_P577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7" w:hAnsi="QCF_P577" w:cs="QCF_P577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7" w:hAnsi="QCF_P577" w:cs="QCF_P577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7" w:hAnsi="QCF_P577" w:cs="QCF_P577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7" w:hAnsi="QCF_P577" w:cs="QCF_P577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7" w:hAnsi="QCF_P577" w:cs="QCF_P577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7" w:hAnsi="QCF_P577" w:cs="QCF_P577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الكسائي بخلف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عنه(وقفًا)/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7" w:hAnsi="QCF_P577" w:cs="QCF_P577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7" w:hAnsi="QCF_P577" w:cs="QCF_P577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7" w:hAnsi="QCF_P577" w:cs="QCF_P577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7" w:hAnsi="QCF_P577" w:cs="QCF_P577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7" w:hAnsi="QCF_P577" w:cs="QCF_P577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338945D4" w14:textId="77777777" w:rsidR="00717137" w:rsidRDefault="00000000" w:rsidP="00B60EF4">
      <w:pPr>
        <w:bidi/>
      </w:pPr>
      <w:r>
        <w:rPr>
          <w:b/>
        </w:rPr>
        <w:t>المدغم</w:t>
      </w:r>
    </w:p>
    <w:p w14:paraId="3448B6E6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7" w:hAnsi="QCF_P577" w:cs="QCF_P577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7" w:hAnsi="QCF_P577" w:cs="QCF_P577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7" w:hAnsi="QCF_P577" w:cs="QCF_P577"/>
          <w:color w:val="006AB3"/>
          <w:rtl/>
        </w:rPr>
        <w:t>ﮄ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7" w:hAnsi="QCF_P577" w:cs="QCF_P577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7" w:hAnsi="QCF_P577" w:cs="QCF_P577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7" w:hAnsi="QCF_P577" w:cs="QCF_P577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7" w:hAnsi="QCF_P577" w:cs="QCF_P577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7" w:hAnsi="QCF_P577" w:cs="QCF_P577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7" w:hAnsi="QCF_P577" w:cs="QCF_P577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49D6A12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5FB308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7" w:hAnsi="QCF_P577" w:cs="QCF_P577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7" w:hAnsi="QCF_P577" w:cs="QCF_P577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08235F1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E5C122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أَن يُؤۡت۪ىٰ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7" w:hAnsi="QCF_P577" w:cs="QCF_P577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7" w:hAnsi="QCF_P577" w:cs="QCF_P577"/>
          <w:color w:val="006AB3"/>
          <w:rtl/>
        </w:rPr>
        <w:t>ﮁ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D3227F4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833B32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7" w:hAnsi="QCF_P577" w:cs="QCF_P577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7" w:hAnsi="QCF_P577" w:cs="QCF_P577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وتسهيلها/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7" w:hAnsi="QCF_P577" w:cs="QCF_P577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النقل.</w:t>
      </w:r>
    </w:p>
    <w:p w14:paraId="226CAE25" w14:textId="77777777" w:rsidR="00717137" w:rsidRDefault="00000000" w:rsidP="00B60EF4">
      <w:pPr>
        <w:bidi/>
      </w:pPr>
      <w:r>
        <w:br w:type="page"/>
      </w:r>
    </w:p>
    <w:p w14:paraId="3E618627" w14:textId="77777777" w:rsidR="00717137" w:rsidRDefault="00000000" w:rsidP="00B60EF4">
      <w:pPr>
        <w:bidi/>
      </w:pPr>
      <w:r>
        <w:lastRenderedPageBreak/>
        <w:t>صفحة: 578</w:t>
      </w:r>
    </w:p>
    <w:p w14:paraId="3E644F4C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942FB3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8" w:hAnsi="QCF_P578" w:cs="QCF_P578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8" w:hAnsi="QCF_P578" w:cs="QCF_P578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9AD2AD4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350CE6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8" w:hAnsi="QCF_P578" w:cs="QCF_P578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8" w:hAnsi="QCF_P578" w:cs="QCF_P578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8" w:hAnsi="QCF_P578" w:cs="QCF_P578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8" w:hAnsi="QCF_P578" w:cs="QCF_P578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8" w:hAnsi="QCF_P578" w:cs="QCF_P578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8" w:hAnsi="QCF_P578" w:cs="QCF_P578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8" w:hAnsi="QCF_P578" w:cs="QCF_P578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8" w:hAnsi="QCF_P578" w:cs="QCF_P578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E0BE30B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91206B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8" w:hAnsi="QCF_P578" w:cs="QCF_P578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398A600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622509B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8" w:hAnsi="QCF_P578" w:cs="QCF_P578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1F2A8C4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54147A4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رؤوس الآي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8" w:hAnsi="QCF_P578" w:cs="QCF_P578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8" w:hAnsi="QCF_P578" w:cs="QCF_P578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8" w:hAnsi="QCF_P578" w:cs="QCF_P578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8" w:hAnsi="QCF_P578" w:cs="QCF_P578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تُمۡنَىٰ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8" w:hAnsi="QCF_P578" w:cs="QCF_P578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8" w:hAnsi="QCF_P578" w:cs="QCF_P578"/>
          <w:color w:val="006AB3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8" w:hAnsi="QCF_P578" w:cs="QCF_P578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8" w:hAnsi="QCF_P578" w:cs="QCF_P578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(وقفاً):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شعبة،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8" w:hAnsi="QCF_P578" w:cs="QCF_P578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8" w:hAnsi="QCF_P578" w:cs="QCF_P578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8" w:hAnsi="QCF_P578" w:cs="QCF_P578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8" w:hAnsi="QCF_P578" w:cs="QCF_P578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8" w:hAnsi="QCF_P578" w:cs="QCF_P578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8" w:hAnsi="QCF_P578" w:cs="QCF_P578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الكسائي(وقفًا).ما ليس برأس آية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8" w:hAnsi="QCF_P578" w:cs="QCF_P578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8" w:hAnsi="QCF_P578" w:cs="QCF_P578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8" w:hAnsi="QCF_P578" w:cs="QCF_P578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ورش.</w:t>
      </w:r>
    </w:p>
    <w:p w14:paraId="0466094B" w14:textId="77777777" w:rsidR="00717137" w:rsidRDefault="00000000" w:rsidP="00B60EF4">
      <w:pPr>
        <w:bidi/>
      </w:pPr>
      <w:r>
        <w:rPr>
          <w:b/>
        </w:rPr>
        <w:t>المدغم</w:t>
      </w:r>
    </w:p>
    <w:p w14:paraId="597F23E3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8" w:hAnsi="QCF_P578" w:cs="QCF_P578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8" w:hAnsi="QCF_P578" w:cs="QCF_P578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حمزة، الكسائي.الكبير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8" w:hAnsi="QCF_P578" w:cs="QCF_P578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8" w:hAnsi="QCF_P578" w:cs="QCF_P578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الاختلاس).</w:t>
      </w:r>
    </w:p>
    <w:p w14:paraId="7D90AAA8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1EFDE2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8" w:hAnsi="QCF_P578" w:cs="QCF_P578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A2A4007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1E73FC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8" w:hAnsi="QCF_P578" w:cs="QCF_P578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8" w:hAnsi="QCF_P578" w:cs="QCF_P578"/>
          <w:color w:val="006AB3"/>
          <w:rtl/>
        </w:rPr>
        <w:t>ﭚ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8" w:hAnsi="QCF_P578" w:cs="QCF_P578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8" w:hAnsi="QCF_P578" w:cs="QCF_P578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8" w:hAnsi="QCF_P578" w:cs="QCF_P578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8" w:hAnsi="QCF_P578" w:cs="QCF_P578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8" w:hAnsi="QCF_P578" w:cs="QCF_P578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8" w:hAnsi="QCF_P578" w:cs="QCF_P578"/>
          <w:color w:val="006AB3"/>
          <w:rtl/>
        </w:rPr>
        <w:t>ﯙ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8" w:hAnsi="QCF_P578" w:cs="QCF_P578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8" w:hAnsi="QCF_P578" w:cs="QCF_P578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8" w:hAnsi="QCF_P578" w:cs="QCF_P578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8" w:hAnsi="QCF_P578" w:cs="QCF_P578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F86C36F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00442C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8" w:hAnsi="QCF_P578" w:cs="QCF_P578"/>
          <w:color w:val="006AB3"/>
          <w:sz w:val="26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وَٱلۡأُنث۪ـىٰٓ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4"/>
          <w:rtl/>
        </w:rPr>
        <w:t>فَأَوۡل۪ىٰ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تحقيق الهمزة، وتسهيلها.</w:t>
      </w:r>
    </w:p>
    <w:p w14:paraId="2E81C041" w14:textId="77777777" w:rsidR="00717137" w:rsidRDefault="00000000" w:rsidP="00B60EF4">
      <w:pPr>
        <w:bidi/>
      </w:pPr>
      <w:r>
        <w:br w:type="page"/>
      </w:r>
    </w:p>
    <w:p w14:paraId="42B944CC" w14:textId="77777777" w:rsidR="00717137" w:rsidRDefault="00000000" w:rsidP="00B60EF4">
      <w:pPr>
        <w:bidi/>
      </w:pPr>
      <w:r>
        <w:lastRenderedPageBreak/>
        <w:t>صفحة: 579</w:t>
      </w:r>
    </w:p>
    <w:p w14:paraId="58910F03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FF9DC2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9" w:hAnsi="QCF_P579" w:cs="QCF_P579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9" w:hAnsi="QCF_P579" w:cs="QCF_P579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9" w:hAnsi="QCF_P579" w:cs="QCF_P579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9" w:hAnsi="QCF_P579" w:cs="QCF_P579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9" w:hAnsi="QCF_P579" w:cs="QCF_P579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9" w:hAnsi="QCF_P579" w:cs="QCF_P579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9" w:hAnsi="QCF_P579" w:cs="QCF_P579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قَوَارِيرٗا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9" w:hAnsi="QCF_P579" w:cs="QCF_P579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9" w:hAnsi="QCF_P579" w:cs="QCF_P579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9" w:hAnsi="QCF_P579" w:cs="QCF_P579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F808E61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1E2E58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9" w:hAnsi="QCF_P579" w:cs="QCF_P579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9" w:hAnsi="QCF_P579" w:cs="QCF_P579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9" w:hAnsi="QCF_P579" w:cs="QCF_P579"/>
          <w:color w:val="006AB3"/>
          <w:rtl/>
        </w:rPr>
        <w:t>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88C07B1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F0FEC1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9" w:hAnsi="QCF_P579" w:cs="QCF_P579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9" w:hAnsi="QCF_P579" w:cs="QCF_P579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9" w:hAnsi="QCF_P579" w:cs="QCF_P579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9" w:hAnsi="QCF_P579" w:cs="QCF_P579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9" w:hAnsi="QCF_P579" w:cs="QCF_P579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50E1F411" w14:textId="77777777" w:rsidR="00717137" w:rsidRDefault="00000000" w:rsidP="00B60EF4">
      <w:pPr>
        <w:bidi/>
      </w:pPr>
      <w:r>
        <w:rPr>
          <w:b/>
        </w:rPr>
        <w:t>المدغم</w:t>
      </w:r>
    </w:p>
    <w:p w14:paraId="075D20CC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9" w:hAnsi="QCF_P579" w:cs="QCF_P579"/>
          <w:color w:val="006AB3"/>
          <w:rtl/>
        </w:rPr>
        <w:t>ﰌ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9" w:hAnsi="QCF_P579" w:cs="QCF_P579"/>
          <w:color w:val="006AB3"/>
          <w:rtl/>
        </w:rPr>
        <w:t>ﰍ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 بخلف عن الدوري.الكبير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9" w:hAnsi="QCF_P579" w:cs="QCF_P579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9" w:hAnsi="QCF_P579" w:cs="QCF_P579"/>
          <w:color w:val="006AB3"/>
          <w:rtl/>
        </w:rPr>
        <w:t>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9" w:hAnsi="QCF_P579" w:cs="QCF_P579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9" w:hAnsi="QCF_P579" w:cs="QCF_P579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(وله فيها الاختلاس).</w:t>
      </w:r>
    </w:p>
    <w:p w14:paraId="1ABFE5D0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EE01CC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9" w:hAnsi="QCF_P579" w:cs="QCF_P579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 (بحذف الهمزة)/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9" w:hAnsi="QCF_P579" w:cs="QCF_P579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9" w:hAnsi="QCF_P579" w:cs="QCF_P579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أبدل الهمزة </w:t>
      </w:r>
      <w:r>
        <w:rPr>
          <w:rFonts w:ascii="LOTUS2007" w:hAnsi="LOTUS2007" w:cs="LOTUS2007"/>
          <w:color w:val="000000"/>
          <w:rtl/>
        </w:rPr>
        <w:t>الأولى</w:t>
      </w:r>
      <w:r>
        <w:rPr>
          <w:rFonts w:ascii="louts-shamy" w:hAnsi="louts-shamy" w:cs="louts-shamy"/>
          <w:color w:val="000000"/>
          <w:rtl/>
        </w:rPr>
        <w:t>: السوسي، شعبة،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6BCCB53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3D0D82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9" w:hAnsi="QCF_P579" w:cs="QCF_P579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9" w:hAnsi="QCF_P579" w:cs="QCF_P579"/>
          <w:color w:val="006AB3"/>
          <w:rtl/>
        </w:rPr>
        <w:t>ﭒ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9" w:hAnsi="QCF_P579" w:cs="QCF_P579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9" w:hAnsi="QCF_P579" w:cs="QCF_P579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9" w:hAnsi="QCF_P579" w:cs="QCF_P579"/>
          <w:color w:val="006AB3"/>
          <w:rtl/>
        </w:rPr>
        <w:t>ﭧ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9" w:hAnsi="QCF_P579" w:cs="QCF_P579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9" w:hAnsi="QCF_P579" w:cs="QCF_P579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9" w:hAnsi="QCF_P579" w:cs="QCF_P579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9" w:hAnsi="QCF_P579" w:cs="QCF_P579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9" w:hAnsi="QCF_P579" w:cs="QCF_P579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9" w:hAnsi="QCF_P579" w:cs="QCF_P579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9" w:hAnsi="QCF_P579" w:cs="QCF_P579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9" w:hAnsi="QCF_P579" w:cs="QCF_P579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9" w:hAnsi="QCF_P579" w:cs="QCF_P579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9" w:hAnsi="QCF_P579" w:cs="QCF_P579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9" w:hAnsi="QCF_P579" w:cs="QCF_P579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9" w:hAnsi="QCF_P579" w:cs="QCF_P579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خُضۡرٖ</w:t>
      </w:r>
      <w:r>
        <w:rPr>
          <w:rFonts w:ascii="KFGQPCBAZZIUthmanicScript-Regul" w:hAnsi="KFGQPCBAZZIUthmanicScript-Regul" w:cs="KFGQPCBAZZIUthmanicScript-Regul"/>
          <w:color w:val="000000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وَإِسۡتَبۡرَقٖ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QCF_P579" w:hAnsi="QCF_P579" w:cs="QCF_P579"/>
          <w:color w:val="006AB3"/>
          <w:rtl/>
        </w:rPr>
        <w:t>ﯳ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فِضَّةٖ وَسَق۪ىٰهُمۡ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79" w:hAnsi="QCF_P579" w:cs="QCF_P579"/>
          <w:color w:val="006AB3"/>
          <w:rtl/>
        </w:rPr>
        <w:t>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9" w:hAnsi="QCF_P579" w:cs="QCF_P579"/>
          <w:color w:val="006AB3"/>
          <w:rtl/>
        </w:rPr>
        <w:t>ﰁ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9" w:hAnsi="QCF_P579" w:cs="QCF_P579"/>
          <w:color w:val="006AB3"/>
          <w:rtl/>
        </w:rPr>
        <w:t>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9" w:hAnsi="QCF_P579" w:cs="QCF_P579"/>
          <w:color w:val="006AB3"/>
          <w:rtl/>
        </w:rPr>
        <w:t>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E009E44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08C4719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9" w:hAnsi="QCF_P579" w:cs="QCF_P579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79" w:hAnsi="QCF_P579" w:cs="QCF_P579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346945B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5B6537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9" w:hAnsi="QCF_P579" w:cs="QCF_P579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وَإِسۡتَبۡرَقٖ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9" w:hAnsi="QCF_P579" w:cs="QCF_P579"/>
          <w:color w:val="006AB3"/>
          <w:rtl/>
        </w:rPr>
        <w:t>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وتسهيلها.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79" w:hAnsi="QCF_P579" w:cs="QCF_P579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في الهمزة </w:t>
      </w:r>
      <w:r>
        <w:rPr>
          <w:rFonts w:ascii="LOTUS2007" w:hAnsi="LOTUS2007" w:cs="LOTUS2007"/>
          <w:color w:val="000000"/>
          <w:rtl/>
        </w:rPr>
        <w:t>الأولى</w:t>
      </w:r>
      <w:r>
        <w:rPr>
          <w:rFonts w:ascii="louts-shamy" w:hAnsi="louts-shamy" w:cs="louts-shamy"/>
          <w:color w:val="000000"/>
          <w:rtl/>
        </w:rPr>
        <w:t>: السكت، النقل (وعلى كل في الهمزة الثانية التسهيل مع الإشباع والقصر).</w:t>
      </w:r>
    </w:p>
    <w:p w14:paraId="6EAD693A" w14:textId="77777777" w:rsidR="00717137" w:rsidRDefault="00000000" w:rsidP="00B60EF4">
      <w:pPr>
        <w:bidi/>
      </w:pPr>
      <w:r>
        <w:br w:type="page"/>
      </w:r>
    </w:p>
    <w:p w14:paraId="0DAAC44B" w14:textId="77777777" w:rsidR="00717137" w:rsidRDefault="00000000" w:rsidP="00B60EF4">
      <w:pPr>
        <w:bidi/>
      </w:pPr>
      <w:r>
        <w:lastRenderedPageBreak/>
        <w:t>صفحة: 580</w:t>
      </w:r>
    </w:p>
    <w:p w14:paraId="6B392C36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B6211F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0" w:hAnsi="QCF_P580" w:cs="QCF_P580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C575458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D4B8F3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0" w:hAnsi="QCF_P580" w:cs="QCF_P580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0" w:hAnsi="QCF_P580" w:cs="QCF_P580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0" w:hAnsi="QCF_P580" w:cs="QCF_P580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(بخلف عنه).</w:t>
      </w:r>
    </w:p>
    <w:p w14:paraId="66C2AD69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5583935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0" w:hAnsi="QCF_P580" w:cs="QCF_P580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0" w:hAnsi="QCF_P580" w:cs="QCF_P580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3B7AC7F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86159B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0" w:hAnsi="QCF_P580" w:cs="QCF_P580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0" w:hAnsi="QCF_P580" w:cs="QCF_P580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0" w:hAnsi="QCF_P580" w:cs="QCF_P580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 (بخلف عنه)، شعبة،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39BB38DD" w14:textId="77777777" w:rsidR="00717137" w:rsidRDefault="00000000" w:rsidP="00B60EF4">
      <w:pPr>
        <w:bidi/>
      </w:pPr>
      <w:r>
        <w:rPr>
          <w:b/>
        </w:rPr>
        <w:t>المدغم</w:t>
      </w:r>
    </w:p>
    <w:p w14:paraId="5E815465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0" w:hAnsi="QCF_P580" w:cs="QCF_P580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0" w:hAnsi="QCF_P580" w:cs="QCF_P580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ووافقه فيها خلاد (له الإظهار، والإدغام المحض مع الإشباع).</w:t>
      </w:r>
    </w:p>
    <w:p w14:paraId="228F85ED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711A9C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0" w:hAnsi="QCF_P580" w:cs="QCF_P580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7BAAA7C8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CF38CE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0" w:hAnsi="QCF_P580" w:cs="QCF_P580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0" w:hAnsi="QCF_P580" w:cs="QCF_P580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0" w:hAnsi="QCF_P580" w:cs="QCF_P580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0" w:hAnsi="QCF_P580" w:cs="QCF_P580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0" w:hAnsi="QCF_P580" w:cs="QCF_P580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0" w:hAnsi="QCF_P580" w:cs="QCF_P580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(معًا).</w:t>
      </w:r>
    </w:p>
    <w:p w14:paraId="0672683F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6E15EDE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0" w:hAnsi="QCF_P580" w:cs="QCF_P580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0" w:hAnsi="QCF_P580" w:cs="QCF_P580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0" w:hAnsi="QCF_P580" w:cs="QCF_P580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0" w:hAnsi="QCF_P580" w:cs="QCF_P580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 وجهان): النقل،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0" w:hAnsi="QCF_P580" w:cs="QCF_P580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0" w:hAnsi="QCF_P580" w:cs="QCF_P580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5A55DABD" w14:textId="77777777" w:rsidR="00717137" w:rsidRDefault="00000000" w:rsidP="00B60EF4">
      <w:pPr>
        <w:bidi/>
      </w:pPr>
      <w:r>
        <w:br w:type="page"/>
      </w:r>
    </w:p>
    <w:p w14:paraId="2AB57AAD" w14:textId="77777777" w:rsidR="00717137" w:rsidRDefault="00000000" w:rsidP="00B60EF4">
      <w:pPr>
        <w:bidi/>
      </w:pPr>
      <w:r>
        <w:lastRenderedPageBreak/>
        <w:t>صفحة: 581</w:t>
      </w:r>
    </w:p>
    <w:p w14:paraId="0F2FF58C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DEBC64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1" w:hAnsi="QCF_P581" w:cs="QCF_P581"/>
          <w:color w:val="006AB3"/>
          <w:sz w:val="26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921E058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3A847F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1" w:hAnsi="QCF_P581" w:cs="QCF_P581"/>
          <w:color w:val="006AB3"/>
          <w:sz w:val="26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1" w:hAnsi="QCF_P581" w:cs="QCF_P581"/>
          <w:color w:val="006AB3"/>
          <w:sz w:val="26"/>
          <w:rtl/>
        </w:rPr>
        <w:t>ﮓ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(بترقيق الراءين وصلًا ووقفًا)،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1" w:hAnsi="QCF_P581" w:cs="QCF_P581"/>
          <w:color w:val="006AB3"/>
          <w:sz w:val="26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9DCB654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34B7CD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1" w:hAnsi="QCF_P581" w:cs="QCF_P581"/>
          <w:color w:val="006AB3"/>
          <w:sz w:val="26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ورش، حمزة.</w:t>
      </w:r>
    </w:p>
    <w:p w14:paraId="520068FE" w14:textId="77777777" w:rsidR="00717137" w:rsidRDefault="00000000" w:rsidP="00B60EF4">
      <w:pPr>
        <w:bidi/>
      </w:pPr>
      <w:r>
        <w:rPr>
          <w:b/>
        </w:rPr>
        <w:t>المدغم</w:t>
      </w:r>
    </w:p>
    <w:p w14:paraId="74C8B6E8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1" w:hAnsi="QCF_P581" w:cs="QCF_P581"/>
          <w:color w:val="006AB3"/>
          <w:sz w:val="26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جميع القراء بالإدغام الكامل.الكبير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1" w:hAnsi="QCF_P581" w:cs="QCF_P581"/>
          <w:color w:val="006AB3"/>
          <w:sz w:val="26"/>
          <w:rtl/>
        </w:rPr>
        <w:t>ﮇ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81" w:hAnsi="QCF_P581" w:cs="QCF_P581"/>
          <w:color w:val="006AB3"/>
          <w:sz w:val="26"/>
          <w:rtl/>
        </w:rPr>
        <w:t>ﮈ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يُوذَنُ لَهُمۡ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1" w:hAnsi="QCF_P581" w:cs="QCF_P581"/>
          <w:color w:val="006AB3"/>
          <w:sz w:val="26"/>
          <w:rtl/>
        </w:rPr>
        <w:t>ﰃ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81" w:hAnsi="QCF_P581" w:cs="QCF_P581"/>
          <w:color w:val="006AB3"/>
          <w:sz w:val="26"/>
          <w:rtl/>
        </w:rPr>
        <w:t>ﰄ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31DCBEE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92547C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1" w:hAnsi="QCF_P581" w:cs="QCF_P581"/>
          <w:color w:val="006AB3"/>
          <w:sz w:val="26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1" w:hAnsi="QCF_P581" w:cs="QCF_P581"/>
          <w:color w:val="006AB3"/>
          <w:sz w:val="26"/>
          <w:rtl/>
        </w:rPr>
        <w:t>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6402AE2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46BA0EC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0" w:hAnsi="QCF_P580" w:cs="QCF_P580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0" w:hAnsi="QCF_P580" w:cs="QCF_P580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(جميعًا)،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1" w:hAnsi="QCF_P581" w:cs="QCF_P581"/>
          <w:color w:val="006AB3"/>
          <w:sz w:val="26"/>
          <w:rtl/>
        </w:rPr>
        <w:t>ﭭ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81" w:hAnsi="QCF_P581" w:cs="QCF_P581"/>
          <w:color w:val="006AB3"/>
          <w:sz w:val="26"/>
          <w:rtl/>
        </w:rPr>
        <w:t>ﭮ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1" w:hAnsi="QCF_P581" w:cs="QCF_P581"/>
          <w:color w:val="006AB3"/>
          <w:sz w:val="26"/>
          <w:rtl/>
        </w:rPr>
        <w:t>ﭳ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81" w:hAnsi="QCF_P581" w:cs="QCF_P581"/>
          <w:color w:val="006AB3"/>
          <w:sz w:val="26"/>
          <w:rtl/>
        </w:rPr>
        <w:t>ﭴ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1" w:hAnsi="QCF_P581" w:cs="QCF_P581"/>
          <w:color w:val="006AB3"/>
          <w:sz w:val="26"/>
          <w:rtl/>
        </w:rPr>
        <w:t>ﮋ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81" w:hAnsi="QCF_P581" w:cs="QCF_P581"/>
          <w:color w:val="006AB3"/>
          <w:sz w:val="26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1" w:hAnsi="QCF_P581" w:cs="QCF_P581"/>
          <w:color w:val="006AB3"/>
          <w:sz w:val="26"/>
          <w:rtl/>
        </w:rPr>
        <w:t>ﯡ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وَعِيُونٖ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AD58045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BA6B5B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1" w:hAnsi="QCF_P581" w:cs="QCF_P581"/>
          <w:color w:val="006AB3"/>
          <w:sz w:val="26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وتسهيلها/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1" w:hAnsi="QCF_P581" w:cs="QCF_P581"/>
          <w:color w:val="006AB3"/>
          <w:sz w:val="26"/>
          <w:rtl/>
        </w:rPr>
        <w:t>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1" w:hAnsi="QCF_P581" w:cs="QCF_P581"/>
          <w:color w:val="006AB3"/>
          <w:sz w:val="26"/>
          <w:rtl/>
        </w:rPr>
        <w:t>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65957DC0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330613E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1" w:hAnsi="QCF_P581" w:cs="QCF_P581"/>
          <w:color w:val="006AB3"/>
          <w:sz w:val="26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0B366701" w14:textId="77777777" w:rsidR="00717137" w:rsidRDefault="00000000" w:rsidP="00B60EF4">
      <w:pPr>
        <w:bidi/>
      </w:pPr>
      <w:r>
        <w:br w:type="page"/>
      </w:r>
    </w:p>
    <w:p w14:paraId="411A3BEC" w14:textId="77777777" w:rsidR="00717137" w:rsidRDefault="00000000" w:rsidP="00B60EF4">
      <w:pPr>
        <w:bidi/>
      </w:pPr>
      <w:r>
        <w:lastRenderedPageBreak/>
        <w:t>صفحة: 582</w:t>
      </w:r>
    </w:p>
    <w:p w14:paraId="2679AD2B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24F51BB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2" w:hAnsi="QCF_P582" w:cs="QCF_P582"/>
          <w:color w:val="006AB3"/>
          <w:sz w:val="26"/>
          <w:rtl/>
        </w:rPr>
        <w:t>ﭚ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2" w:hAnsi="QCF_P582" w:cs="QCF_P582"/>
          <w:color w:val="006AB3"/>
          <w:sz w:val="26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A3443AB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214E65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2" w:hAnsi="QCF_P582" w:cs="QCF_P582"/>
          <w:color w:val="006AB3"/>
          <w:sz w:val="26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2" w:hAnsi="QCF_P582" w:cs="QCF_P582"/>
          <w:color w:val="006AB3"/>
          <w:sz w:val="26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2" w:hAnsi="QCF_P582" w:cs="QCF_P582"/>
          <w:color w:val="006AB3"/>
          <w:sz w:val="26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6D47A2F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40601EF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2" w:hAnsi="QCF_P582" w:cs="QCF_P582"/>
          <w:color w:val="006AB3"/>
          <w:sz w:val="26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2" w:hAnsi="QCF_P582" w:cs="QCF_P582"/>
          <w:color w:val="006AB3"/>
          <w:sz w:val="26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28FAA10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1C7C0F9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2" w:hAnsi="QCF_P582" w:cs="QCF_P582"/>
          <w:color w:val="006AB3"/>
          <w:sz w:val="26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E6EDD49" w14:textId="77777777" w:rsidR="00717137" w:rsidRDefault="00000000" w:rsidP="00B60EF4">
      <w:pPr>
        <w:bidi/>
      </w:pPr>
      <w:r>
        <w:rPr>
          <w:b/>
        </w:rPr>
        <w:t>المدغم</w:t>
      </w:r>
    </w:p>
    <w:p w14:paraId="5E2C13A8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2" w:hAnsi="QCF_P582" w:cs="QCF_P582"/>
          <w:color w:val="006AB3"/>
          <w:sz w:val="26"/>
          <w:rtl/>
        </w:rPr>
        <w:t>ﮦ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82" w:hAnsi="QCF_P582" w:cs="QCF_P582"/>
          <w:color w:val="006AB3"/>
          <w:sz w:val="26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2" w:hAnsi="QCF_P582" w:cs="QCF_P582"/>
          <w:color w:val="006AB3"/>
          <w:sz w:val="26"/>
          <w:rtl/>
        </w:rPr>
        <w:t>ﭴ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82" w:hAnsi="QCF_P582" w:cs="QCF_P582"/>
          <w:color w:val="006AB3"/>
          <w:sz w:val="26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BFB0193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77853A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2" w:hAnsi="QCF_P582" w:cs="QCF_P582"/>
          <w:color w:val="006AB3"/>
          <w:sz w:val="26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E2EBD35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121D7E4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2" w:hAnsi="QCF_P582" w:cs="QCF_P582"/>
          <w:color w:val="006AB3"/>
          <w:sz w:val="26"/>
          <w:rtl/>
        </w:rPr>
        <w:t>ﮁ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82" w:hAnsi="QCF_P582" w:cs="QCF_P582"/>
          <w:color w:val="006AB3"/>
          <w:sz w:val="26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2" w:hAnsi="QCF_P582" w:cs="QCF_P582"/>
          <w:color w:val="006AB3"/>
          <w:sz w:val="26"/>
          <w:rtl/>
        </w:rPr>
        <w:t>ﮌ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82" w:hAnsi="QCF_P582" w:cs="QCF_P582"/>
          <w:color w:val="006AB3"/>
          <w:sz w:val="26"/>
          <w:rtl/>
        </w:rPr>
        <w:t>ﮍ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2" w:hAnsi="QCF_P582" w:cs="QCF_P582"/>
          <w:color w:val="006AB3"/>
          <w:sz w:val="26"/>
          <w:rtl/>
        </w:rPr>
        <w:t>ﯙ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82" w:hAnsi="QCF_P582" w:cs="QCF_P582"/>
          <w:color w:val="006AB3"/>
          <w:sz w:val="26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2" w:hAnsi="QCF_P582" w:cs="QCF_P582"/>
          <w:color w:val="006AB3"/>
          <w:sz w:val="26"/>
          <w:rtl/>
        </w:rPr>
        <w:t>ﯞ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82" w:hAnsi="QCF_P582" w:cs="QCF_P582"/>
          <w:color w:val="006AB3"/>
          <w:sz w:val="26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2" w:hAnsi="QCF_P582" w:cs="QCF_P582"/>
          <w:color w:val="006AB3"/>
          <w:sz w:val="26"/>
          <w:rtl/>
        </w:rPr>
        <w:t>ﯡ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82" w:hAnsi="QCF_P582" w:cs="QCF_P582"/>
          <w:color w:val="006AB3"/>
          <w:sz w:val="26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0827CE1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8FD8CB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2" w:hAnsi="QCF_P582" w:cs="QCF_P582"/>
          <w:color w:val="006AB3"/>
          <w:sz w:val="26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تسهيل الهمزة مع الإشباع والقصر/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2" w:hAnsi="QCF_P582" w:cs="QCF_P582"/>
          <w:color w:val="006AB3"/>
          <w:sz w:val="26"/>
          <w:rtl/>
        </w:rPr>
        <w:t>ﭬ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82" w:hAnsi="QCF_P582" w:cs="QCF_P582"/>
          <w:color w:val="006AB3"/>
          <w:sz w:val="26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لخلف: التحقيق، السكت، ولخلاد: التحقيق.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2" w:hAnsi="QCF_P582" w:cs="QCF_P582"/>
          <w:color w:val="006AB3"/>
          <w:sz w:val="26"/>
          <w:rtl/>
        </w:rPr>
        <w:t>ﮏ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82" w:hAnsi="QCF_P582" w:cs="QCF_P582"/>
          <w:color w:val="006AB3"/>
          <w:sz w:val="26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2" w:hAnsi="QCF_P582" w:cs="QCF_P582"/>
          <w:color w:val="006AB3"/>
          <w:sz w:val="26"/>
          <w:rtl/>
        </w:rPr>
        <w:t>ﮡ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82" w:hAnsi="QCF_P582" w:cs="QCF_P582"/>
          <w:color w:val="006AB3"/>
          <w:sz w:val="26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 وجهان): النقل، التحقيق/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2" w:hAnsi="QCF_P582" w:cs="QCF_P582"/>
          <w:color w:val="006AB3"/>
          <w:sz w:val="26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التسهيل.</w:t>
      </w:r>
    </w:p>
    <w:p w14:paraId="320C4589" w14:textId="77777777" w:rsidR="00717137" w:rsidRDefault="00000000" w:rsidP="00B60EF4">
      <w:pPr>
        <w:bidi/>
      </w:pPr>
      <w:r>
        <w:br w:type="page"/>
      </w:r>
    </w:p>
    <w:p w14:paraId="1BD478C1" w14:textId="77777777" w:rsidR="00717137" w:rsidRDefault="00000000" w:rsidP="00B60EF4">
      <w:pPr>
        <w:bidi/>
      </w:pPr>
      <w:r>
        <w:lastRenderedPageBreak/>
        <w:t>صفحة: 583</w:t>
      </w:r>
    </w:p>
    <w:p w14:paraId="412951BD" w14:textId="77777777" w:rsidR="00717137" w:rsidRDefault="00000000" w:rsidP="00B60EF4">
      <w:pPr>
        <w:bidi/>
      </w:pPr>
      <w:r>
        <w:rPr>
          <w:b/>
        </w:rPr>
        <w:t>عد الآي</w:t>
      </w:r>
    </w:p>
    <w:p w14:paraId="6931A06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3" w:hAnsi="QCF_P583" w:cs="QCF_P583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3" w:hAnsi="QCF_P583" w:cs="QCF_P583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المكي (بخلف عنه)، البصري.</w:t>
      </w:r>
    </w:p>
    <w:p w14:paraId="2FE30946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3E7A05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3" w:hAnsi="QCF_P583" w:cs="QCF_P583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3" w:hAnsi="QCF_P583" w:cs="QCF_P583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4" w:hAnsi="QCF_P584" w:cs="QCF_P584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7FE0DC1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862862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3" w:hAnsi="QCF_P583" w:cs="QCF_P583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3" w:hAnsi="QCF_P583" w:cs="QCF_P583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3" w:hAnsi="QCF_P583" w:cs="QCF_P583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3" w:hAnsi="QCF_P583" w:cs="QCF_P583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3" w:hAnsi="QCF_P583" w:cs="QCF_P583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3" w:hAnsi="QCF_P583" w:cs="QCF_P583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6C11BE7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95813F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3" w:hAnsi="QCF_P583" w:cs="QCF_P583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30269D6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EA2E354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رؤوس الآي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3" w:hAnsi="QCF_P583" w:cs="QCF_P583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4" w:hAnsi="QCF_P584" w:cs="QCF_P584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louts-shamy" w:hAnsi="louts-shamy" w:cs="louts-shamy"/>
          <w:color w:val="006AB3"/>
          <w:rtl/>
        </w:rPr>
        <w:t>طُوَى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(وقفًا): </w:t>
      </w:r>
      <w:r>
        <w:rPr>
          <w:rFonts w:ascii="louts-shamy" w:hAnsi="louts-shamy" w:cs="louts-shamy"/>
          <w:color w:val="E20019"/>
          <w:rtl/>
        </w:rPr>
        <w:t>قللها</w:t>
      </w:r>
      <w:r>
        <w:rPr>
          <w:rFonts w:ascii="louts-shamy" w:hAnsi="louts-shamy" w:cs="louts-shamy"/>
          <w:color w:val="000000"/>
          <w:rtl/>
        </w:rPr>
        <w:t xml:space="preserve">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3" w:hAnsi="QCF_P583" w:cs="QCF_P583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3" w:hAnsi="QCF_P583" w:cs="QCF_P583"/>
          <w:color w:val="006AB3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3" w:hAnsi="QCF_P583" w:cs="QCF_P583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3" w:hAnsi="QCF_P583" w:cs="QCF_P583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نَّٰخِرَةٗ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3" w:hAnsi="QCF_P583" w:cs="QCF_P583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3" w:hAnsi="QCF_P583" w:cs="QCF_P583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3" w:hAnsi="QCF_P583" w:cs="QCF_P583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الكسائي 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3" w:hAnsi="QCF_P583" w:cs="QCF_P583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الكسائي بخلف عنه(وقفًا).ما ليس برأس آية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3" w:hAnsi="QCF_P583" w:cs="QCF_P583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 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3" w:hAnsi="QCF_P583" w:cs="QCF_P583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4" w:hAnsi="QCF_P584" w:cs="QCF_P584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</w:p>
    <w:p w14:paraId="19F7C3EB" w14:textId="77777777" w:rsidR="00717137" w:rsidRDefault="00000000" w:rsidP="00B60EF4">
      <w:pPr>
        <w:bidi/>
      </w:pPr>
      <w:r>
        <w:rPr>
          <w:b/>
        </w:rPr>
        <w:t>المدغم</w:t>
      </w:r>
    </w:p>
    <w:p w14:paraId="5123D3E7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ٱلۡمَلَٰٓئِكَةُ صَفّٗا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3" w:hAnsi="QCF_P583" w:cs="QCF_P583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3" w:hAnsi="QCF_P583" w:cs="QCF_P583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3" w:hAnsi="QCF_P583" w:cs="QCF_P583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3" w:hAnsi="QCF_P583" w:cs="QCF_P583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3" w:hAnsi="QCF_P583" w:cs="QCF_P583"/>
          <w:color w:val="006AB3"/>
          <w:rtl/>
        </w:rPr>
        <w:t>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3" w:hAnsi="QCF_P583" w:cs="QCF_P583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3" w:hAnsi="QCF_P583" w:cs="QCF_P583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3" w:hAnsi="QCF_P583" w:cs="QCF_P583"/>
          <w:color w:val="006AB3"/>
          <w:rtl/>
        </w:rPr>
        <w:t>ﯕﯖ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6853456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1F35A4E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3" w:hAnsi="QCF_P583" w:cs="QCF_P583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68040DB4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7E8E9FC8" w14:textId="77777777" w:rsidR="00717137" w:rsidRDefault="00000000" w:rsidP="00B60EF4">
      <w:pPr>
        <w:bidi/>
      </w:pPr>
      <w:r>
        <w:rPr>
          <w:rFonts w:ascii="louts-shamy" w:hAnsi="louts-shamy" w:cs="louts-shamy"/>
          <w:color w:val="E20019"/>
          <w:rtl/>
        </w:rPr>
        <w:t xml:space="preserve">* </w:t>
      </w:r>
      <w:r>
        <w:rPr>
          <w:rFonts w:ascii="louts-shamy" w:hAnsi="louts-shamy" w:cs="louts-shamy"/>
          <w:color w:val="000000"/>
          <w:rtl/>
        </w:rPr>
        <w:t>الاستفهام المكرر: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3" w:hAnsi="QCF_P583" w:cs="QCF_P583"/>
          <w:color w:val="006AB3"/>
          <w:rtl/>
        </w:rPr>
        <w:t>ﯡ</w:t>
      </w:r>
      <w:r>
        <w:rPr>
          <w:rFonts w:ascii="louts-shamy" w:hAnsi="louts-shamy" w:cs="louts-shamy"/>
          <w:color w:val="006AB3"/>
          <w:rtl/>
        </w:rPr>
        <w:t xml:space="preserve"> ﴾ - ﴿ </w:t>
      </w:r>
      <w:r>
        <w:rPr>
          <w:rFonts w:ascii="QCF_P583" w:hAnsi="QCF_P583" w:cs="QCF_P583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نافع،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الكسائي، يعقوب. -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3" w:hAnsi="QCF_P583" w:cs="QCF_P583"/>
          <w:color w:val="006AB3"/>
          <w:rtl/>
        </w:rPr>
        <w:t>ﮒ</w:t>
      </w:r>
      <w:r>
        <w:rPr>
          <w:rFonts w:ascii="louts-shamy" w:hAnsi="louts-shamy" w:cs="louts-shamy"/>
          <w:color w:val="006AB3"/>
          <w:rtl/>
        </w:rPr>
        <w:t xml:space="preserve"> ﴾ - ﴿ </w:t>
      </w:r>
      <w:r>
        <w:rPr>
          <w:rFonts w:ascii="QCF_P583" w:hAnsi="QCF_P583" w:cs="QCF_P583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3" w:hAnsi="QCF_P583" w:cs="QCF_P583"/>
          <w:color w:val="006AB3"/>
          <w:rtl/>
        </w:rPr>
        <w:t>ﯡ</w:t>
      </w:r>
      <w:r>
        <w:rPr>
          <w:rFonts w:ascii="louts-shamy" w:hAnsi="louts-shamy" w:cs="louts-shamy"/>
          <w:color w:val="006AB3"/>
          <w:rtl/>
        </w:rPr>
        <w:t xml:space="preserve"> ﴾ - ﴿ </w:t>
      </w:r>
      <w:r>
        <w:rPr>
          <w:rFonts w:ascii="QCF_P583" w:hAnsi="QCF_P583" w:cs="QCF_P583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الباقون. (وكل على أصله في الهمزتين): - تسهيل الهمزة الثانية مع الإدخال: قالون،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 - التسهيل بدون إدخال: ورش، ابن كثير، رويس. - التحقيق مع الإدخال: هشام. - التحقيق بدون إدخال: الباقون.</w:t>
      </w:r>
    </w:p>
    <w:p w14:paraId="4094C35A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6172BB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3" w:hAnsi="QCF_P583" w:cs="QCF_P583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3" w:hAnsi="QCF_P583" w:cs="QCF_P583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3" w:hAnsi="QCF_P583" w:cs="QCF_P583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3" w:hAnsi="QCF_P583" w:cs="QCF_P583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3" w:hAnsi="QCF_P583" w:cs="QCF_P583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3" w:hAnsi="QCF_P583" w:cs="QCF_P583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3" w:hAnsi="QCF_P583" w:cs="QCF_P583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3" w:hAnsi="QCF_P583" w:cs="QCF_P583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3" w:hAnsi="QCF_P583" w:cs="QCF_P583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1F5B58B" w14:textId="77777777" w:rsidR="00717137" w:rsidRDefault="00000000" w:rsidP="00B60EF4">
      <w:pPr>
        <w:bidi/>
      </w:pPr>
      <w:r>
        <w:rPr>
          <w:b/>
        </w:rPr>
        <w:lastRenderedPageBreak/>
        <w:t>إخفاء أبي جعفر</w:t>
      </w:r>
    </w:p>
    <w:p w14:paraId="2A42851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3" w:hAnsi="QCF_P583" w:cs="QCF_P583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3" w:hAnsi="QCF_P583" w:cs="QCF_P583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4F7A269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B1E69B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3" w:hAnsi="QCF_P583" w:cs="QCF_P583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وتسهيلها/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3" w:hAnsi="QCF_P583" w:cs="QCF_P583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التسهيل.</w:t>
      </w:r>
    </w:p>
    <w:p w14:paraId="18C97316" w14:textId="77777777" w:rsidR="00717137" w:rsidRDefault="00000000" w:rsidP="00B60EF4">
      <w:pPr>
        <w:bidi/>
      </w:pPr>
      <w:r>
        <w:br w:type="page"/>
      </w:r>
    </w:p>
    <w:p w14:paraId="0350C6EC" w14:textId="77777777" w:rsidR="00717137" w:rsidRDefault="00000000" w:rsidP="00B60EF4">
      <w:pPr>
        <w:bidi/>
      </w:pPr>
      <w:r>
        <w:lastRenderedPageBreak/>
        <w:t>صفحة: 584</w:t>
      </w:r>
    </w:p>
    <w:p w14:paraId="4CEBFA7D" w14:textId="77777777" w:rsidR="00717137" w:rsidRDefault="00000000" w:rsidP="00B60EF4">
      <w:pPr>
        <w:bidi/>
      </w:pPr>
      <w:r>
        <w:rPr>
          <w:b/>
        </w:rPr>
        <w:t>عد الآي</w:t>
      </w:r>
    </w:p>
    <w:p w14:paraId="13F5747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4" w:hAnsi="QCF_P584" w:cs="QCF_P584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4" w:hAnsi="QCF_P584" w:cs="QCF_P584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4" w:hAnsi="QCF_P584" w:cs="QCF_P584"/>
          <w:color w:val="006AB3"/>
          <w:rtl/>
        </w:rPr>
        <w:t>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المدنيان، المكي، الكوفي/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4" w:hAnsi="QCF_P584" w:cs="QCF_P584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4" w:hAnsi="QCF_P584" w:cs="QCF_P584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4" w:hAnsi="QCF_P584" w:cs="QCF_P584"/>
          <w:color w:val="006AB3"/>
          <w:rtl/>
        </w:rPr>
        <w:t>ﯟ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البصري، الشامي، الكوفي.</w:t>
      </w:r>
    </w:p>
    <w:p w14:paraId="4A80D42A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B58232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4" w:hAnsi="QCF_P584" w:cs="QCF_P584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4" w:hAnsi="QCF_P584" w:cs="QCF_P584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4" w:hAnsi="QCF_P584" w:cs="QCF_P584"/>
          <w:color w:val="006AB3"/>
          <w:rtl/>
        </w:rPr>
        <w:t>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F4A5FF9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350992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4" w:hAnsi="QCF_P584" w:cs="QCF_P584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4" w:hAnsi="QCF_P584" w:cs="QCF_P584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4" w:hAnsi="QCF_P584" w:cs="QCF_P584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4" w:hAnsi="QCF_P584" w:cs="QCF_P584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60FD11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7D474F6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رؤوس الآي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4" w:hAnsi="QCF_P584" w:cs="QCF_P584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4" w:hAnsi="QCF_P584" w:cs="QCF_P584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4" w:hAnsi="QCF_P584" w:cs="QCF_P584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تَزَّكَّىٰ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(لورش)،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4" w:hAnsi="QCF_P584" w:cs="QCF_P584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4" w:hAnsi="QCF_P584" w:cs="QCF_P584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4" w:hAnsi="QCF_P584" w:cs="QCF_P584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4" w:hAnsi="QCF_P584" w:cs="QCF_P584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4" w:hAnsi="QCF_P584" w:cs="QCF_P584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4" w:hAnsi="QCF_P584" w:cs="QCF_P584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4" w:hAnsi="QCF_P584" w:cs="QCF_P584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4" w:hAnsi="QCF_P584" w:cs="QCF_P584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4" w:hAnsi="QCF_P584" w:cs="QCF_P584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4" w:hAnsi="QCF_P584" w:cs="QCF_P584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4" w:hAnsi="QCF_P584" w:cs="QCF_P584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4" w:hAnsi="QCF_P584" w:cs="QCF_P584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4" w:hAnsi="QCF_P584" w:cs="QCF_P584"/>
          <w:color w:val="006AB3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4" w:hAnsi="QCF_P584" w:cs="QCF_P584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4" w:hAnsi="QCF_P584" w:cs="QCF_P584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4" w:hAnsi="QCF_P584" w:cs="QCF_P584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4" w:hAnsi="QCF_P584" w:cs="QCF_P584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4" w:hAnsi="QCF_P584" w:cs="QCF_P584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4" w:hAnsi="QCF_P584" w:cs="QCF_P584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4" w:hAnsi="QCF_P584" w:cs="QCF_P584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(باعتبار عدها عند البصري والكوفي، وتركها عند المدني الأخير)،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4" w:hAnsi="QCF_P584" w:cs="QCF_P584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4" w:hAnsi="QCF_P584" w:cs="QCF_P584"/>
          <w:color w:val="006AB3"/>
          <w:rtl/>
        </w:rPr>
        <w:t>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4" w:hAnsi="QCF_P584" w:cs="QCF_P584"/>
          <w:color w:val="006AB3"/>
          <w:rtl/>
        </w:rPr>
        <w:t>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4" w:hAnsi="QCF_P584" w:cs="QCF_P584"/>
          <w:color w:val="006AB3"/>
          <w:rtl/>
        </w:rPr>
        <w:t>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4" w:hAnsi="QCF_P584" w:cs="QCF_P584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عمرو.ما ليس برأس آية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4" w:hAnsi="QCF_P584" w:cs="QCF_P584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4" w:hAnsi="QCF_P584" w:cs="QCF_P584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 ذكوان، 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4" w:hAnsi="QCF_P584" w:cs="QCF_P584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4" w:hAnsi="QCF_P584" w:cs="QCF_P584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(وقفًا): 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</w:p>
    <w:p w14:paraId="4C97B78A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3690F7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4" w:hAnsi="QCF_P584" w:cs="QCF_P584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2083E689" w14:textId="77777777" w:rsidR="00717137" w:rsidRDefault="00000000" w:rsidP="00B60EF4">
      <w:pPr>
        <w:bidi/>
      </w:pPr>
      <w:r>
        <w:rPr>
          <w:b/>
        </w:rPr>
        <w:t>الهمزتان من كلمة</w:t>
      </w:r>
    </w:p>
    <w:p w14:paraId="7F2FCB3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4" w:hAnsi="QCF_P584" w:cs="QCF_P584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للقراء مذاهب في الهمزة الثانية: - التسهيل مع الإدخال: قالون،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هشام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 - الإبدال ألفا مع المد المشبع: ورش (بخلف عنه). - التسهيل بدون إدخال: ورش (الوجه الثاني له)، ابن كثير، رويس.- التحقيق مع الإدخال: هشام (الوجه الثاني له). -التحقيق بدون إدخال: الباقون.</w:t>
      </w:r>
    </w:p>
    <w:p w14:paraId="67930432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E14D38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لِّمَن يَخۡش۪ىٰ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لِمَن يَر۪ىٰ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مَن يَخۡش۪ىٰهَا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002871A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0C05D3B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4" w:hAnsi="QCF_P584" w:cs="QCF_P584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4" w:hAnsi="QCF_P584" w:cs="QCF_P584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69853E5" w14:textId="77777777" w:rsidR="00717137" w:rsidRDefault="00000000" w:rsidP="00B60EF4">
      <w:pPr>
        <w:bidi/>
      </w:pPr>
      <w:r>
        <w:rPr>
          <w:b/>
        </w:rPr>
        <w:lastRenderedPageBreak/>
        <w:t>وقف (حمزة)</w:t>
      </w:r>
    </w:p>
    <w:p w14:paraId="2CD7636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ٱلۡأَعۡل۪ـىٰ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وَٱلۡأُول۪ىٰٓ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4" w:hAnsi="QCF_P584" w:cs="QCF_P584"/>
          <w:color w:val="006AB3"/>
          <w:sz w:val="26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خمسة القياس: إبدال الهمزة ألفًا مع القصر والتوسط والإشباع، وتسهيلها مع الروم إشباعًا وقصرًا، ويوافقه هشام عدا وجه التسهيل مع الإشباع فلهشام فيه التوسط/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4" w:hAnsi="QCF_P584" w:cs="QCF_P584"/>
          <w:color w:val="006AB3"/>
          <w:sz w:val="26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وإبدالها/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ٱلۡمَأۡو۪ىٰ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(معًا): الإبدال.</w:t>
      </w:r>
    </w:p>
    <w:p w14:paraId="5E0DB093" w14:textId="77777777" w:rsidR="00717137" w:rsidRDefault="00000000" w:rsidP="00B60EF4">
      <w:pPr>
        <w:bidi/>
      </w:pPr>
      <w:r>
        <w:br w:type="page"/>
      </w:r>
    </w:p>
    <w:p w14:paraId="4E3BD3CA" w14:textId="77777777" w:rsidR="00717137" w:rsidRDefault="00000000" w:rsidP="00B60EF4">
      <w:pPr>
        <w:bidi/>
      </w:pPr>
      <w:r>
        <w:lastRenderedPageBreak/>
        <w:t>صفحة: 585</w:t>
      </w:r>
    </w:p>
    <w:p w14:paraId="6838C4CC" w14:textId="77777777" w:rsidR="00717137" w:rsidRDefault="00000000" w:rsidP="00B60EF4">
      <w:pPr>
        <w:bidi/>
      </w:pPr>
      <w:r>
        <w:rPr>
          <w:b/>
        </w:rPr>
        <w:t>عد الآي</w:t>
      </w:r>
    </w:p>
    <w:p w14:paraId="64E2ACD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5" w:hAnsi="QCF_P585" w:cs="QCF_P585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5" w:hAnsi="QCF_P585" w:cs="QCF_P585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غير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5" w:hAnsi="QCF_P585" w:cs="QCF_P585"/>
          <w:color w:val="006AB3"/>
          <w:rtl/>
        </w:rPr>
        <w:t>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5" w:hAnsi="QCF_P585" w:cs="QCF_P585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5" w:hAnsi="QCF_P585" w:cs="QCF_P585"/>
          <w:color w:val="006AB3"/>
          <w:rtl/>
        </w:rPr>
        <w:t>ﯴ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المدنيان، المكي، الكوفي/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5" w:hAnsi="QCF_P585" w:cs="QCF_P585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5" w:hAnsi="QCF_P585" w:cs="QCF_P585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5" w:hAnsi="QCF_P585" w:cs="QCF_P585"/>
          <w:color w:val="006AB3"/>
          <w:rtl/>
        </w:rPr>
        <w:t>ﯸ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 xml:space="preserve">عدها غير </w:t>
      </w:r>
      <w:r>
        <w:rPr>
          <w:rFonts w:ascii="louts-shamy" w:hAnsi="louts-shamy" w:cs="louts-shamy"/>
          <w:color w:val="000000"/>
          <w:rtl/>
        </w:rPr>
        <w:t>الدمشقي.</w:t>
      </w:r>
    </w:p>
    <w:p w14:paraId="670D68B4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876AED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5" w:hAnsi="QCF_P585" w:cs="QCF_P585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5" w:hAnsi="QCF_P585" w:cs="QCF_P585"/>
          <w:color w:val="006AB3"/>
          <w:rtl/>
        </w:rPr>
        <w:t>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5" w:hAnsi="QCF_P585" w:cs="QCF_P585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5" w:hAnsi="QCF_P585" w:cs="QCF_P585"/>
          <w:color w:val="006AB3"/>
          <w:rtl/>
        </w:rPr>
        <w:t>ﰄ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5" w:hAnsi="QCF_P585" w:cs="QCF_P585"/>
          <w:color w:val="006AB3"/>
          <w:rtl/>
        </w:rPr>
        <w:t>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C1F1639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FA45C8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5" w:hAnsi="QCF_P585" w:cs="QCF_P585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5" w:hAnsi="QCF_P585" w:cs="QCF_P585"/>
          <w:color w:val="006AB3"/>
          <w:rtl/>
        </w:rPr>
        <w:t>ﮍ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5" w:hAnsi="QCF_P585" w:cs="QCF_P585"/>
          <w:color w:val="006AB3"/>
          <w:rtl/>
        </w:rPr>
        <w:t>ﯻ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5" w:hAnsi="QCF_P585" w:cs="QCF_P585"/>
          <w:color w:val="006AB3"/>
          <w:rtl/>
        </w:rPr>
        <w:t>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5" w:hAnsi="QCF_P585" w:cs="QCF_P585"/>
          <w:color w:val="006AB3"/>
          <w:rtl/>
        </w:rPr>
        <w:t>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F7F70E1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171A318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5" w:hAnsi="QCF_P585" w:cs="QCF_P585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2EB781D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E6BC979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رؤوس الآي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5" w:hAnsi="QCF_P585" w:cs="QCF_P585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5" w:hAnsi="QCF_P585" w:cs="QCF_P585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5" w:hAnsi="QCF_P585" w:cs="QCF_P585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5" w:hAnsi="QCF_P585" w:cs="QCF_P585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5" w:hAnsi="QCF_P585" w:cs="QCF_P585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تَصَّدَّىٰ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(لورش)،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5" w:hAnsi="QCF_P585" w:cs="QCF_P585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5" w:hAnsi="QCF_P585" w:cs="QCF_P585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5" w:hAnsi="QCF_P585" w:cs="QCF_P585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5" w:hAnsi="QCF_P585" w:cs="QCF_P585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5" w:hAnsi="QCF_P585" w:cs="QCF_P585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5" w:hAnsi="QCF_P585" w:cs="QCF_P585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5" w:hAnsi="QCF_P585" w:cs="QCF_P585"/>
          <w:color w:val="006AB3"/>
          <w:rtl/>
        </w:rPr>
        <w:t>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5" w:hAnsi="QCF_P585" w:cs="QCF_P585"/>
          <w:color w:val="006AB3"/>
          <w:rtl/>
        </w:rPr>
        <w:t>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الكسائي(وقفًا)/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5" w:hAnsi="QCF_P585" w:cs="QCF_P585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5" w:hAnsi="QCF_P585" w:cs="QCF_P585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5" w:hAnsi="QCF_P585" w:cs="QCF_P585"/>
          <w:color w:val="006AB3"/>
          <w:rtl/>
        </w:rPr>
        <w:t>ﮎ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5" w:hAnsi="QCF_P585" w:cs="QCF_P585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5" w:hAnsi="QCF_P585" w:cs="QCF_P585"/>
          <w:color w:val="006AB3"/>
          <w:rtl/>
        </w:rPr>
        <w:t>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الكسائي بخلف عنه(وقفًا).ما ليس برأس آية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5" w:hAnsi="QCF_P585" w:cs="QCF_P585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5" w:hAnsi="QCF_P585" w:cs="QCF_P585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5" w:hAnsi="QCF_P585" w:cs="QCF_P585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5" w:hAnsi="QCF_P585" w:cs="QCF_P585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 ذكوان، حمزة، خلف.</w:t>
      </w:r>
    </w:p>
    <w:p w14:paraId="081D181A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F325BB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5" w:hAnsi="QCF_P585" w:cs="QCF_P585"/>
          <w:color w:val="006AB3"/>
          <w:rtl/>
        </w:rPr>
        <w:t>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29F52CC9" w14:textId="77777777" w:rsidR="00717137" w:rsidRDefault="00000000" w:rsidP="00B60EF4">
      <w:pPr>
        <w:bidi/>
      </w:pPr>
      <w:r>
        <w:rPr>
          <w:b/>
        </w:rPr>
        <w:t>الهمزتان من كلمتين</w:t>
      </w:r>
    </w:p>
    <w:p w14:paraId="3DC3E26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5" w:hAnsi="QCF_P585" w:cs="QCF_P585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5" w:hAnsi="QCF_P585" w:cs="QCF_P585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 للقراء مذاهب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- إسقاط الهمزة الأولى مع القصر والمد: قالون، البزي،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 - تسهيل الهمزة الثانية، إبدالها ألفًا مع المد المشبع: ورش، قنبل. - تسهيل الهمزة الثانية: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جعفر، رويس. -</w:t>
      </w:r>
      <w:r>
        <w:rPr>
          <w:rFonts w:ascii="Adwaa-Elsalaf" w:hAnsi="Adwaa-Elsalaf" w:cs="Adwaa-Elsalaf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تحقيق الهمزتين: الباقون.</w:t>
      </w:r>
    </w:p>
    <w:p w14:paraId="1ED24D6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4F0788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5" w:hAnsi="QCF_P585" w:cs="QCF_P585"/>
          <w:color w:val="006AB3"/>
          <w:rtl/>
        </w:rPr>
        <w:t>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5" w:hAnsi="QCF_P585" w:cs="QCF_P585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5" w:hAnsi="QCF_P585" w:cs="QCF_P585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5" w:hAnsi="QCF_P585" w:cs="QCF_P585"/>
          <w:color w:val="006AB3"/>
          <w:rtl/>
        </w:rPr>
        <w:t>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5" w:hAnsi="QCF_P585" w:cs="QCF_P585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5" w:hAnsi="QCF_P585" w:cs="QCF_P585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5" w:hAnsi="QCF_P585" w:cs="QCF_P585"/>
          <w:color w:val="006AB3"/>
          <w:rtl/>
        </w:rPr>
        <w:t>ﰊ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5" w:hAnsi="QCF_P585" w:cs="QCF_P585"/>
          <w:color w:val="006AB3"/>
          <w:rtl/>
        </w:rPr>
        <w:t>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5" w:hAnsi="QCF_P585" w:cs="QCF_P585"/>
          <w:color w:val="006AB3"/>
          <w:rtl/>
        </w:rPr>
        <w:t>ﰍ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5" w:hAnsi="QCF_P585" w:cs="QCF_P585"/>
          <w:color w:val="006AB3"/>
          <w:rtl/>
        </w:rPr>
        <w:t>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184BD205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2FC4C58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5" w:hAnsi="QCF_P585" w:cs="QCF_P585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5" w:hAnsi="QCF_P585" w:cs="QCF_P585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5" w:hAnsi="QCF_P585" w:cs="QCF_P585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5" w:hAnsi="QCF_P585" w:cs="QCF_P585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ADAE9B2" w14:textId="77777777" w:rsidR="00717137" w:rsidRDefault="00000000" w:rsidP="00B60EF4">
      <w:pPr>
        <w:bidi/>
      </w:pPr>
      <w:r>
        <w:rPr>
          <w:b/>
        </w:rPr>
        <w:lastRenderedPageBreak/>
        <w:t>وقف (حمزة)</w:t>
      </w:r>
    </w:p>
    <w:p w14:paraId="2B440BB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18"/>
          <w:rtl/>
        </w:rPr>
        <w:t>ٱلۡأَعۡمىٰ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5" w:hAnsi="QCF_P585" w:cs="QCF_P585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5" w:hAnsi="QCF_P585" w:cs="QCF_P585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5" w:hAnsi="QCF_P585" w:cs="QCF_P585"/>
          <w:color w:val="006AB3"/>
          <w:rtl/>
        </w:rPr>
        <w:t>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وتسهيلها/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5" w:hAnsi="QCF_P585" w:cs="QCF_P585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وإبدالها.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5" w:hAnsi="QCF_P585" w:cs="QCF_P585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5" w:hAnsi="QCF_P585" w:cs="QCF_P585"/>
          <w:color w:val="006AB3"/>
          <w:rtl/>
        </w:rPr>
        <w:t>ﯾ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التحقيق.</w:t>
      </w:r>
    </w:p>
    <w:p w14:paraId="6C82FC5E" w14:textId="77777777" w:rsidR="00717137" w:rsidRDefault="00000000" w:rsidP="00B60EF4">
      <w:pPr>
        <w:bidi/>
      </w:pPr>
      <w:r>
        <w:br w:type="page"/>
      </w:r>
    </w:p>
    <w:p w14:paraId="78189084" w14:textId="77777777" w:rsidR="00717137" w:rsidRDefault="00000000" w:rsidP="00B60EF4">
      <w:pPr>
        <w:bidi/>
      </w:pPr>
      <w:r>
        <w:lastRenderedPageBreak/>
        <w:t>صفحة: 586</w:t>
      </w:r>
    </w:p>
    <w:p w14:paraId="616D0738" w14:textId="77777777" w:rsidR="00717137" w:rsidRDefault="00000000" w:rsidP="00B60EF4">
      <w:pPr>
        <w:bidi/>
      </w:pPr>
      <w:r>
        <w:rPr>
          <w:b/>
        </w:rPr>
        <w:t>عد الآي</w:t>
      </w:r>
    </w:p>
    <w:p w14:paraId="2EBAE58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6" w:hAnsi="QCF_P586" w:cs="QCF_P586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6" w:hAnsi="QCF_P586" w:cs="QCF_P586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غير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530370DC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60D907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6" w:hAnsi="QCF_P586" w:cs="QCF_P586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16B4E2B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CA2788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6" w:hAnsi="QCF_P586" w:cs="QCF_P586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6" w:hAnsi="QCF_P586" w:cs="QCF_P586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6" w:hAnsi="QCF_P586" w:cs="QCF_P586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6" w:hAnsi="QCF_P586" w:cs="QCF_P586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6" w:hAnsi="QCF_P586" w:cs="QCF_P586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6" w:hAnsi="QCF_P586" w:cs="QCF_P586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6" w:hAnsi="QCF_P586" w:cs="QCF_P586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FF78426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3595983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6" w:hAnsi="QCF_P586" w:cs="QCF_P586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ر۪ء۪اهُ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6" w:hAnsi="QCF_P586" w:cs="QCF_P586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6FD8432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6C5429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5" w:hAnsi="QCF_P585" w:cs="QCF_P585"/>
          <w:color w:val="006AB3"/>
          <w:rtl/>
        </w:rPr>
        <w:t>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5" w:hAnsi="QCF_P585" w:cs="QCF_P585"/>
          <w:color w:val="006AB3"/>
          <w:rtl/>
        </w:rPr>
        <w:t>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الكسائي بخلف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عنه(وقفًا)/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6" w:hAnsi="QCF_P586" w:cs="QCF_P586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الدوري عن الكسائي/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6" w:hAnsi="QCF_P586" w:cs="QCF_P586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الراء والهمزة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 (بخلف عنه)، شعبة،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ورش، </w:t>
      </w:r>
      <w:r>
        <w:rPr>
          <w:rFonts w:ascii="louts-shamy" w:hAnsi="louts-shamy" w:cs="louts-shamy"/>
          <w:color w:val="E20019"/>
          <w:rtl/>
        </w:rPr>
        <w:t>وأمال الهمزة فقط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6" w:hAnsi="QCF_P586" w:cs="QCF_P586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58976454" w14:textId="77777777" w:rsidR="00717137" w:rsidRDefault="00000000" w:rsidP="00B60EF4">
      <w:pPr>
        <w:bidi/>
      </w:pPr>
      <w:r>
        <w:rPr>
          <w:b/>
        </w:rPr>
        <w:t>المدغم</w:t>
      </w:r>
    </w:p>
    <w:p w14:paraId="42F0D870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6" w:hAnsi="QCF_P586" w:cs="QCF_P586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6" w:hAnsi="QCF_P586" w:cs="QCF_P586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6" w:hAnsi="QCF_P586" w:cs="QCF_P586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6" w:hAnsi="QCF_P586" w:cs="QCF_P586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6" w:hAnsi="QCF_P586" w:cs="QCF_P586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6" w:hAnsi="QCF_P586" w:cs="QCF_P586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6" w:hAnsi="QCF_P586" w:cs="QCF_P586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6" w:hAnsi="QCF_P586" w:cs="QCF_P586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6" w:hAnsi="QCF_P586" w:cs="QCF_P586"/>
          <w:color w:val="006AB3"/>
          <w:rtl/>
        </w:rPr>
        <w:t>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sz w:val="26"/>
          <w:rtl/>
        </w:rPr>
        <w:t>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CAC0613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E71C20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6" w:hAnsi="QCF_P586" w:cs="QCF_P586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6" w:hAnsi="QCF_P586" w:cs="QCF_P586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6" w:hAnsi="QCF_P586" w:cs="QCF_P586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6" w:hAnsi="QCF_P586" w:cs="QCF_P586"/>
          <w:color w:val="006AB3"/>
          <w:rtl/>
        </w:rPr>
        <w:t>ﯲ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D2D1FB8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726B0E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6" w:hAnsi="QCF_P586" w:cs="QCF_P586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تسهيل الهمزة، وإبدالها واوًا.</w:t>
      </w:r>
    </w:p>
    <w:p w14:paraId="025C9C2E" w14:textId="77777777" w:rsidR="00717137" w:rsidRDefault="00000000" w:rsidP="00B60EF4">
      <w:pPr>
        <w:bidi/>
      </w:pPr>
      <w:r>
        <w:br w:type="page"/>
      </w:r>
    </w:p>
    <w:p w14:paraId="35E04E87" w14:textId="77777777" w:rsidR="00717137" w:rsidRDefault="00000000" w:rsidP="00B60EF4">
      <w:pPr>
        <w:bidi/>
      </w:pPr>
      <w:r>
        <w:lastRenderedPageBreak/>
        <w:t>صفحة: 587</w:t>
      </w:r>
    </w:p>
    <w:p w14:paraId="79316543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706B27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7" w:hAnsi="QCF_P587" w:cs="QCF_P587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7" w:hAnsi="QCF_P587" w:cs="QCF_P587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7" w:hAnsi="QCF_P587" w:cs="QCF_P587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7" w:hAnsi="QCF_P587" w:cs="QCF_P587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6F9C4F7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47061F0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7" w:hAnsi="QCF_P587" w:cs="QCF_P587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0E2486E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140196D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7" w:hAnsi="QCF_P587" w:cs="QCF_P587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C0407F4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61B1D35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7" w:hAnsi="QCF_P587" w:cs="QCF_P587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بخلف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عنه/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7" w:hAnsi="QCF_P587" w:cs="QCF_P587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7" w:hAnsi="QCF_P587" w:cs="QCF_P587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 (بخلف عنه)، شعبة،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7" w:hAnsi="QCF_P587" w:cs="QCF_P587"/>
          <w:color w:val="006AB3"/>
          <w:rtl/>
        </w:rPr>
        <w:t>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7E047C53" w14:textId="77777777" w:rsidR="00717137" w:rsidRDefault="00000000" w:rsidP="00B60EF4">
      <w:pPr>
        <w:bidi/>
      </w:pPr>
      <w:r>
        <w:rPr>
          <w:b/>
        </w:rPr>
        <w:t>المدغم</w:t>
      </w:r>
    </w:p>
    <w:p w14:paraId="0D227B4F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7" w:hAnsi="QCF_P587" w:cs="QCF_P587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7" w:hAnsi="QCF_P587" w:cs="QCF_P587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هشام، حمزة، الكسائي.الكبير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7" w:hAnsi="QCF_P587" w:cs="QCF_P587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7" w:hAnsi="QCF_P587" w:cs="QCF_P587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7" w:hAnsi="QCF_P587" w:cs="QCF_P587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EE1429D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22C574B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7" w:hAnsi="QCF_P587" w:cs="QCF_P587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7" w:hAnsi="QCF_P587" w:cs="QCF_P587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7" w:hAnsi="QCF_P587" w:cs="QCF_P587"/>
          <w:color w:val="006AB3"/>
          <w:rtl/>
        </w:rPr>
        <w:t>ﮱ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C1BC86F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0E4FB0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7" w:hAnsi="QCF_P587" w:cs="QCF_P587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وتسهيلها/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7" w:hAnsi="QCF_P587" w:cs="QCF_P587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تسهيل الهمزة مع الإشباع والقصر/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7" w:hAnsi="QCF_P587" w:cs="QCF_P587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الإدغام.</w:t>
      </w:r>
    </w:p>
    <w:p w14:paraId="0B7F17EF" w14:textId="77777777" w:rsidR="00717137" w:rsidRDefault="00000000" w:rsidP="00B60EF4">
      <w:pPr>
        <w:bidi/>
      </w:pPr>
      <w:r>
        <w:br w:type="page"/>
      </w:r>
    </w:p>
    <w:p w14:paraId="25C5DDE1" w14:textId="77777777" w:rsidR="00717137" w:rsidRDefault="00000000" w:rsidP="00B60EF4">
      <w:pPr>
        <w:bidi/>
      </w:pPr>
      <w:r>
        <w:lastRenderedPageBreak/>
        <w:t>صفحة: 588</w:t>
      </w:r>
    </w:p>
    <w:p w14:paraId="32DDC11A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045DD6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8" w:hAnsi="QCF_P588" w:cs="QCF_P588"/>
          <w:color w:val="006AB3"/>
          <w:rtl/>
        </w:rPr>
        <w:t>ﭳ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34BCC41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DE79B8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8" w:hAnsi="QCF_P588" w:cs="QCF_P588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9475270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032530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8" w:hAnsi="QCF_P588" w:cs="QCF_P588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8" w:hAnsi="QCF_P588" w:cs="QCF_P588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5A8F4B1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DBFCB0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8" w:hAnsi="QCF_P588" w:cs="QCF_P588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ورش/ 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8" w:hAnsi="QCF_P588" w:cs="QCF_P588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 (بخلف عنه)، شعبة،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8" w:hAnsi="QCF_P588" w:cs="QCF_P588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8" w:hAnsi="QCF_P588" w:cs="QCF_P588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شعبة، حمزة، الكسائي، خلف.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8" w:hAnsi="QCF_P588" w:cs="QCF_P588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الكسائي، خلف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ورش، حمزة.</w:t>
      </w:r>
    </w:p>
    <w:p w14:paraId="01DD4D4D" w14:textId="77777777" w:rsidR="00717137" w:rsidRDefault="00000000" w:rsidP="00B60EF4">
      <w:pPr>
        <w:bidi/>
      </w:pPr>
      <w:r>
        <w:rPr>
          <w:b/>
        </w:rPr>
        <w:t>المدغم</w:t>
      </w:r>
    </w:p>
    <w:p w14:paraId="21EB3075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ﰍ</w:t>
      </w:r>
      <w:r>
        <w:rPr>
          <w:rFonts w:ascii="KFGQPCBAZZIUthmanicScript-Regul" w:hAnsi="KFGQPCBAZZIUthmanicScript-Regul" w:cs="KFGQPCBAZZIUthmanicScript-Regul"/>
          <w:color w:val="006AB3"/>
          <w:rtl/>
        </w:rPr>
        <w:t xml:space="preserve"> لَفِي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يُكَذِّبُ بِهِۦ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ٱلۡأَبۡر۪ارِ لَفِي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8" w:hAnsi="QCF_P588" w:cs="QCF_P588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8" w:hAnsi="QCF_P588" w:cs="QCF_P588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8" w:hAnsi="QCF_P588" w:cs="QCF_P588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8" w:hAnsi="QCF_P588" w:cs="QCF_P588"/>
          <w:color w:val="006AB3"/>
          <w:rtl/>
        </w:rPr>
        <w:t>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6AEB5CC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78133E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8" w:hAnsi="QCF_P588" w:cs="QCF_P588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8" w:hAnsi="QCF_P588" w:cs="QCF_P588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8" w:hAnsi="QCF_P588" w:cs="QCF_P588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8" w:hAnsi="QCF_P588" w:cs="QCF_P588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8" w:hAnsi="QCF_P588" w:cs="QCF_P588"/>
          <w:color w:val="006AB3"/>
          <w:rtl/>
        </w:rPr>
        <w:t>ﯢ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8" w:hAnsi="QCF_P588" w:cs="QCF_P588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8" w:hAnsi="QCF_P588" w:cs="QCF_P588"/>
          <w:color w:val="006AB3"/>
          <w:rtl/>
        </w:rPr>
        <w:t>ﯬ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2B18BED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051B67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8" w:hAnsi="QCF_P588" w:cs="QCF_P588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8" w:hAnsi="QCF_P588" w:cs="QCF_P588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لخلف (ثلاثة أوجه): النقل، التحقيق، السكت، ولخلاد ( وجهان): النقل، التحقيق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8" w:hAnsi="QCF_P588" w:cs="QCF_P588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09D31736" w14:textId="77777777" w:rsidR="00717137" w:rsidRDefault="00000000" w:rsidP="00B60EF4">
      <w:pPr>
        <w:bidi/>
      </w:pPr>
      <w:r>
        <w:br w:type="page"/>
      </w:r>
    </w:p>
    <w:p w14:paraId="022E1A69" w14:textId="77777777" w:rsidR="00717137" w:rsidRDefault="00000000" w:rsidP="00B60EF4">
      <w:pPr>
        <w:bidi/>
      </w:pPr>
      <w:r>
        <w:lastRenderedPageBreak/>
        <w:t>صفحة: 589</w:t>
      </w:r>
    </w:p>
    <w:p w14:paraId="3DB7CC91" w14:textId="77777777" w:rsidR="00717137" w:rsidRDefault="00000000" w:rsidP="00B60EF4">
      <w:pPr>
        <w:bidi/>
      </w:pPr>
      <w:r>
        <w:rPr>
          <w:b/>
        </w:rPr>
        <w:t>عد الآي</w:t>
      </w:r>
    </w:p>
    <w:p w14:paraId="4F2FA6C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9" w:hAnsi="QCF_P589" w:cs="QCF_P589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9" w:hAnsi="QCF_P589" w:cs="QCF_P589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الحمصي/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9" w:hAnsi="QCF_P589" w:cs="QCF_P589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9" w:hAnsi="QCF_P589" w:cs="QCF_P589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9" w:hAnsi="QCF_P589" w:cs="QCF_P589"/>
          <w:color w:val="006AB3"/>
          <w:rtl/>
        </w:rPr>
        <w:t>ﭷ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الحمصي/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9" w:hAnsi="QCF_P589" w:cs="QCF_P589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 غير</w:t>
      </w:r>
      <w:r>
        <w:rPr>
          <w:rFonts w:ascii="louts-shamy" w:hAnsi="louts-shamy" w:cs="louts-shamy"/>
          <w:color w:val="000000"/>
          <w:rtl/>
        </w:rPr>
        <w:t xml:space="preserve"> الحمصي.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9" w:hAnsi="QCF_P589" w:cs="QCF_P589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9" w:hAnsi="QCF_P589" w:cs="QCF_P589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9" w:hAnsi="QCF_P589" w:cs="QCF_P589"/>
          <w:color w:val="006AB3"/>
          <w:rtl/>
        </w:rPr>
        <w:t>ﮍ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9" w:hAnsi="QCF_P589" w:cs="QCF_P589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9" w:hAnsi="QCF_P589" w:cs="QCF_P589"/>
          <w:color w:val="006AB3"/>
          <w:rtl/>
        </w:rPr>
        <w:t>ﮏ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عدهما</w:t>
      </w:r>
      <w:r>
        <w:rPr>
          <w:rFonts w:ascii="louts-shamy" w:hAnsi="louts-shamy" w:cs="louts-shamy"/>
          <w:color w:val="000000"/>
          <w:rtl/>
        </w:rPr>
        <w:t xml:space="preserve"> المدنيان، المكي، الكوفي.</w:t>
      </w:r>
    </w:p>
    <w:p w14:paraId="721DF170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1C44B0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9" w:hAnsi="QCF_P589" w:cs="QCF_P589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27F1066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FA5167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9" w:hAnsi="QCF_P589" w:cs="QCF_P589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9" w:hAnsi="QCF_P589" w:cs="QCF_P589"/>
          <w:color w:val="006AB3"/>
          <w:rtl/>
        </w:rPr>
        <w:t>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9" w:hAnsi="QCF_P589" w:cs="QCF_P589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B5C8670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679E460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وَيُصَلَّىٰ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(على وجه الفتح).</w:t>
      </w:r>
    </w:p>
    <w:p w14:paraId="3DF1AED2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BCC892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8" w:hAnsi="QCF_P588" w:cs="QCF_P588"/>
          <w:color w:val="006AB3"/>
          <w:rtl/>
        </w:rPr>
        <w:t>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9" w:hAnsi="QCF_P589" w:cs="QCF_P589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70B769D9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764964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8" w:hAnsi="QCF_P588" w:cs="QCF_P588"/>
          <w:color w:val="006AB3"/>
          <w:rtl/>
        </w:rPr>
        <w:t>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وَيُصَلَّىٰ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9" w:hAnsi="QCF_P589" w:cs="QCF_P589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خلف/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9" w:hAnsi="QCF_P589" w:cs="QCF_P589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بخلف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عنه.</w:t>
      </w:r>
    </w:p>
    <w:p w14:paraId="78E50F28" w14:textId="77777777" w:rsidR="00717137" w:rsidRDefault="00000000" w:rsidP="00B60EF4">
      <w:pPr>
        <w:bidi/>
      </w:pPr>
      <w:r>
        <w:rPr>
          <w:b/>
        </w:rPr>
        <w:t>المدغم</w:t>
      </w:r>
    </w:p>
    <w:p w14:paraId="06835FAE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9" w:hAnsi="QCF_P589" w:cs="QCF_P589"/>
          <w:color w:val="006AB3"/>
          <w:rtl/>
        </w:rPr>
        <w:t>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9" w:hAnsi="QCF_P589" w:cs="QCF_P589"/>
          <w:color w:val="006AB3"/>
          <w:rtl/>
        </w:rPr>
        <w:t>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هشام، حمزة، الكسائي.الكبير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9" w:hAnsi="QCF_P589" w:cs="QCF_P589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9" w:hAnsi="QCF_P589" w:cs="QCF_P589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9" w:hAnsi="QCF_P589" w:cs="QCF_P589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9" w:hAnsi="QCF_P589" w:cs="QCF_P589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9" w:hAnsi="QCF_P589" w:cs="QCF_P589"/>
          <w:color w:val="006AB3"/>
          <w:rtl/>
        </w:rPr>
        <w:t>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9" w:hAnsi="QCF_P589" w:cs="QCF_P589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9" w:hAnsi="QCF_P589" w:cs="QCF_P589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9" w:hAnsi="QCF_P589" w:cs="QCF_P589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8FA4A48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500B59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9" w:hAnsi="QCF_P589" w:cs="QCF_P589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9" w:hAnsi="QCF_P589" w:cs="QCF_P589"/>
          <w:color w:val="006AB3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(بالإبدال ياءً مفتوحة).</w:t>
      </w:r>
    </w:p>
    <w:p w14:paraId="7742A755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31A6D6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9" w:hAnsi="QCF_P589" w:cs="QCF_P589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9" w:hAnsi="QCF_P589" w:cs="QCF_P589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89" w:hAnsi="QCF_P589" w:cs="QCF_P589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9" w:hAnsi="QCF_P589" w:cs="QCF_P589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7E3D645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3A9FE45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9" w:hAnsi="QCF_P589" w:cs="QCF_P589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الإبدال/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9" w:hAnsi="QCF_P589" w:cs="QCF_P589"/>
          <w:color w:val="006AB3"/>
          <w:rtl/>
        </w:rPr>
        <w:t>ﯵ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89" w:hAnsi="QCF_P589" w:cs="QCF_P589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التحقيق.</w:t>
      </w:r>
    </w:p>
    <w:p w14:paraId="2307BE31" w14:textId="77777777" w:rsidR="00717137" w:rsidRDefault="00000000" w:rsidP="00B60EF4">
      <w:pPr>
        <w:bidi/>
      </w:pPr>
      <w:r>
        <w:lastRenderedPageBreak/>
        <w:br w:type="page"/>
      </w:r>
    </w:p>
    <w:p w14:paraId="7B181671" w14:textId="77777777" w:rsidR="00717137" w:rsidRDefault="00000000" w:rsidP="00B60EF4">
      <w:pPr>
        <w:bidi/>
      </w:pPr>
      <w:r>
        <w:lastRenderedPageBreak/>
        <w:t>صفحة: 590</w:t>
      </w:r>
    </w:p>
    <w:p w14:paraId="6621F98A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06F132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9" w:hAnsi="QCF_P589" w:cs="QCF_P589"/>
          <w:color w:val="006AB3"/>
          <w:rtl/>
        </w:rPr>
        <w:t>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0" w:hAnsi="QCF_P590" w:cs="QCF_P590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03E87DA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9EE710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89" w:hAnsi="QCF_P589" w:cs="QCF_P589"/>
          <w:color w:val="006AB3"/>
          <w:rtl/>
        </w:rPr>
        <w:t>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(معًا).</w:t>
      </w:r>
    </w:p>
    <w:p w14:paraId="4B72707C" w14:textId="77777777" w:rsidR="00717137" w:rsidRDefault="00000000" w:rsidP="00B60EF4">
      <w:pPr>
        <w:bidi/>
      </w:pPr>
      <w:r>
        <w:rPr>
          <w:b/>
        </w:rPr>
        <w:t>مد اللين المهموز (لورش)</w:t>
      </w:r>
    </w:p>
    <w:p w14:paraId="0052189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0" w:hAnsi="QCF_P590" w:cs="QCF_P590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88646FF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025EA54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0" w:hAnsi="QCF_P590" w:cs="QCF_P590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0" w:hAnsi="QCF_P590" w:cs="QCF_P590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03F7EB64" w14:textId="77777777" w:rsidR="00717137" w:rsidRDefault="00000000" w:rsidP="00B60EF4">
      <w:pPr>
        <w:bidi/>
      </w:pPr>
      <w:r>
        <w:rPr>
          <w:b/>
        </w:rPr>
        <w:t>المدغم</w:t>
      </w:r>
    </w:p>
    <w:p w14:paraId="590E1732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وَٱلۡمُومِنَٰتِ</w:t>
      </w:r>
      <w:r>
        <w:rPr>
          <w:rFonts w:ascii="Adwaa-Elsalaf" w:hAnsi="Adwaa-Elsalaf" w:cs="Adwaa-Elsalaf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ثُمَّ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FGQPCBAZZIUthmanicScript-Regul" w:hAnsi="KFGQPCBAZZIUthmanicScript-Regul" w:cs="KFGQPCBAZZIUthmanicScript-Regul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0" w:hAnsi="QCF_P590" w:cs="QCF_P590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0" w:hAnsi="QCF_P590" w:cs="QCF_P590"/>
          <w:color w:val="006AB3"/>
          <w:rtl/>
        </w:rPr>
        <w:t>ﮪ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0" w:hAnsi="QCF_P590" w:cs="QCF_P590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0" w:hAnsi="QCF_P590" w:cs="QCF_P590"/>
          <w:color w:val="006AB3"/>
          <w:rtl/>
        </w:rPr>
        <w:t>ﮱﯓ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C9CCF05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76BEB2A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0" w:hAnsi="QCF_P590" w:cs="QCF_P590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0" w:hAnsi="QCF_P590" w:cs="QCF_P590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0" w:hAnsi="QCF_P590" w:cs="QCF_P590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0" w:hAnsi="QCF_P590" w:cs="QCF_P590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CD8A795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EA1BCC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0" w:hAnsi="QCF_P590" w:cs="QCF_P590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0" w:hAnsi="QCF_P590" w:cs="QCF_P590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0" w:hAnsi="QCF_P590" w:cs="QCF_P590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0" w:hAnsi="QCF_P590" w:cs="QCF_P590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0" w:hAnsi="QCF_P590" w:cs="QCF_P590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0" w:hAnsi="QCF_P590" w:cs="QCF_P590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DD4A464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71B378D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7" w:hAnsi="QCF_P597" w:cs="QCF_P597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7" w:hAnsi="QCF_P597" w:cs="QCF_P597"/>
          <w:color w:val="006AB3"/>
          <w:rtl/>
        </w:rPr>
        <w:t>ﭮ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</w:p>
    <w:p w14:paraId="0D302BF3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C12BA5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0" w:hAnsi="QCF_P590" w:cs="QCF_P590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0" w:hAnsi="QCF_P590" w:cs="QCF_P590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0" w:hAnsi="QCF_P590" w:cs="QCF_P590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45840DEC" w14:textId="77777777" w:rsidR="00717137" w:rsidRDefault="00000000" w:rsidP="00B60EF4">
      <w:pPr>
        <w:bidi/>
      </w:pPr>
      <w:r>
        <w:br w:type="page"/>
      </w:r>
    </w:p>
    <w:p w14:paraId="761700E8" w14:textId="77777777" w:rsidR="00717137" w:rsidRDefault="00000000" w:rsidP="00B60EF4">
      <w:pPr>
        <w:bidi/>
      </w:pPr>
      <w:r>
        <w:lastRenderedPageBreak/>
        <w:t>صفحة: 591</w:t>
      </w:r>
    </w:p>
    <w:p w14:paraId="6B8AACE1" w14:textId="77777777" w:rsidR="00717137" w:rsidRDefault="00000000" w:rsidP="00B60EF4">
      <w:pPr>
        <w:bidi/>
      </w:pPr>
      <w:r>
        <w:rPr>
          <w:b/>
        </w:rPr>
        <w:t>عد الآي</w:t>
      </w:r>
    </w:p>
    <w:p w14:paraId="4217237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1" w:hAnsi="QCF_P591" w:cs="QCF_P591"/>
          <w:color w:val="006AB3"/>
          <w:sz w:val="26"/>
          <w:rtl/>
        </w:rPr>
        <w:t>ﮓ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91" w:hAnsi="QCF_P591" w:cs="QCF_P591"/>
          <w:color w:val="006AB3"/>
          <w:sz w:val="26"/>
          <w:rtl/>
        </w:rPr>
        <w:t>ﮔ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91" w:hAnsi="QCF_P591" w:cs="QCF_P591"/>
          <w:color w:val="006AB3"/>
          <w:sz w:val="26"/>
          <w:rtl/>
        </w:rPr>
        <w:t>ﮕ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غير المدني الأول.</w:t>
      </w:r>
    </w:p>
    <w:p w14:paraId="0CB812C1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CB4220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1" w:hAnsi="QCF_P591" w:cs="QCF_P591"/>
          <w:color w:val="006AB3"/>
          <w:sz w:val="26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1" w:hAnsi="QCF_P591" w:cs="QCF_P591"/>
          <w:color w:val="006AB3"/>
          <w:sz w:val="26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1" w:hAnsi="QCF_P591" w:cs="QCF_P591"/>
          <w:color w:val="006AB3"/>
          <w:sz w:val="26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58A0496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ADEE87A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رؤوس الآي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1" w:hAnsi="QCF_P591" w:cs="QCF_P591"/>
          <w:color w:val="006AB3"/>
          <w:sz w:val="26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(وقفًا)،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1" w:hAnsi="QCF_P591" w:cs="QCF_P591"/>
          <w:color w:val="006AB3"/>
          <w:sz w:val="26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1" w:hAnsi="QCF_P591" w:cs="QCF_P591"/>
          <w:color w:val="006AB3"/>
          <w:sz w:val="26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1" w:hAnsi="QCF_P591" w:cs="QCF_P591"/>
          <w:color w:val="006AB3"/>
          <w:sz w:val="26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1" w:hAnsi="QCF_P591" w:cs="QCF_P591"/>
          <w:color w:val="006AB3"/>
          <w:sz w:val="26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1" w:hAnsi="QCF_P591" w:cs="QCF_P591"/>
          <w:color w:val="006AB3"/>
          <w:sz w:val="26"/>
          <w:rtl/>
        </w:rPr>
        <w:t>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1" w:hAnsi="QCF_P591" w:cs="QCF_P591"/>
          <w:color w:val="006AB3"/>
          <w:sz w:val="26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1" w:hAnsi="QCF_P591" w:cs="QCF_P591"/>
          <w:color w:val="006AB3"/>
          <w:sz w:val="26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1" w:hAnsi="QCF_P591" w:cs="QCF_P591"/>
          <w:color w:val="006AB3"/>
          <w:sz w:val="26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1" w:hAnsi="QCF_P591" w:cs="QCF_P591"/>
          <w:color w:val="006AB3"/>
          <w:sz w:val="26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ورش.ما ليس برأس آية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1" w:hAnsi="QCF_P591" w:cs="QCF_P591"/>
          <w:color w:val="006AB3"/>
          <w:sz w:val="26"/>
          <w:rtl/>
        </w:rPr>
        <w:t>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ابن ذكوان بخلف عنه، شعبة،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1" w:hAnsi="QCF_P591" w:cs="QCF_P591"/>
          <w:color w:val="006AB3"/>
          <w:sz w:val="26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(وقفًا):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 (بخلف عنه)/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1" w:hAnsi="QCF_P591" w:cs="QCF_P591"/>
          <w:color w:val="006AB3"/>
          <w:sz w:val="26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رويس،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1" w:hAnsi="QCF_P591" w:cs="QCF_P591"/>
          <w:color w:val="006AB3"/>
          <w:sz w:val="26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ابن ذكوان، حمزة، خلف.</w:t>
      </w:r>
    </w:p>
    <w:p w14:paraId="64895F11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05110BB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1" w:hAnsi="QCF_P591" w:cs="QCF_P591"/>
          <w:color w:val="006AB3"/>
          <w:sz w:val="26"/>
          <w:rtl/>
        </w:rPr>
        <w:t>ﭿ</w:t>
      </w:r>
      <w:r>
        <w:rPr>
          <w:rFonts w:ascii="kn_quran_1" w:hAnsi="kn_quran_1" w:cs="kn_quran_1"/>
          <w:color w:val="006AB3"/>
          <w:sz w:val="26"/>
          <w:rtl/>
        </w:rPr>
        <w:t xml:space="preserve"> </w:t>
      </w:r>
      <w:r>
        <w:rPr>
          <w:rFonts w:ascii="QCF_P591" w:hAnsi="QCF_P591" w:cs="QCF_P591"/>
          <w:color w:val="006AB3"/>
          <w:sz w:val="26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مَن يَخۡش۪ىٰ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9FAF43E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B78F86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1" w:hAnsi="QCF_P591" w:cs="QCF_P591"/>
          <w:color w:val="006AB3"/>
          <w:sz w:val="26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1" w:hAnsi="QCF_P591" w:cs="QCF_P591"/>
          <w:color w:val="006AB3"/>
          <w:sz w:val="26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تسهيل الهمزة مع الإشباع والقصر/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ٱلۡأَعۡل۪ى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النقل، السكت/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,</w:t>
      </w:r>
      <w:r>
        <w:rPr>
          <w:rFonts w:ascii="louts-shamy" w:hAnsi="louts-shamy" w:cs="louts-shamy"/>
          <w:color w:val="006AB3"/>
          <w:sz w:val="26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(وجهان): النقل، التحقيق.</w:t>
      </w:r>
    </w:p>
    <w:p w14:paraId="5ADDF68F" w14:textId="77777777" w:rsidR="00717137" w:rsidRDefault="00000000" w:rsidP="00B60EF4">
      <w:pPr>
        <w:bidi/>
      </w:pPr>
      <w:r>
        <w:br w:type="page"/>
      </w:r>
    </w:p>
    <w:p w14:paraId="1048AAD0" w14:textId="77777777" w:rsidR="00717137" w:rsidRDefault="00000000" w:rsidP="00B60EF4">
      <w:pPr>
        <w:bidi/>
      </w:pPr>
      <w:r>
        <w:lastRenderedPageBreak/>
        <w:t>صفحة: 592</w:t>
      </w:r>
    </w:p>
    <w:p w14:paraId="4ECD9F64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168912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تُوثِرُونَ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2" w:hAnsi="QCF_P592" w:cs="QCF_P592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2" w:hAnsi="QCF_P592" w:cs="QCF_P592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2" w:hAnsi="QCF_P592" w:cs="QCF_P592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3954621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70B04C55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1" w:hAnsi="QCF_P591" w:cs="QCF_P591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 وصلًا، ووقفًا على وجه الفتح)،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2" w:hAnsi="QCF_P592" w:cs="QCF_P592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(على وجه الفتح).</w:t>
      </w:r>
    </w:p>
    <w:p w14:paraId="366D4BBF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9FFA36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2" w:hAnsi="QCF_P592" w:cs="QCF_P592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321" w:hAnsi="QCF_P321" w:cs="QCF_P321"/>
          <w:color w:val="006AB3"/>
          <w:rtl/>
        </w:rPr>
        <w:t>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2" w:hAnsi="QCF_P592" w:cs="QCF_P592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F2C3EB1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F6E06CF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رؤوس الآي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1" w:hAnsi="QCF_P591" w:cs="QCF_P591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(وقفًا)،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1" w:hAnsi="QCF_P591" w:cs="QCF_P591"/>
          <w:color w:val="006AB3"/>
          <w:rtl/>
        </w:rPr>
        <w:t>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1" w:hAnsi="QCF_P591" w:cs="QCF_P591"/>
          <w:color w:val="006AB3"/>
          <w:rtl/>
        </w:rPr>
        <w:t>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1" w:hAnsi="QCF_P591" w:cs="QCF_P591"/>
          <w:color w:val="006AB3"/>
          <w:rtl/>
        </w:rPr>
        <w:t>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2" w:hAnsi="QCF_P592" w:cs="QCF_P592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2" w:hAnsi="QCF_P592" w:cs="QCF_P592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2" w:hAnsi="QCF_P592" w:cs="QCF_P592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2" w:hAnsi="QCF_P592" w:cs="QCF_P592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1" w:hAnsi="QCF_P591" w:cs="QCF_P591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2" w:hAnsi="QCF_P592" w:cs="QCF_P592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2" w:hAnsi="QCF_P592" w:cs="QCF_P592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2" w:hAnsi="QCF_P592" w:cs="QCF_P592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2" w:hAnsi="QCF_P592" w:cs="QCF_P592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2" w:hAnsi="QCF_P592" w:cs="QCF_P592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2" w:hAnsi="QCF_P592" w:cs="QCF_P592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2" w:hAnsi="QCF_P592" w:cs="QCF_P592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2" w:hAnsi="QCF_P592" w:cs="QCF_P592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2" w:hAnsi="QCF_P592" w:cs="QCF_P592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2" w:hAnsi="QCF_P592" w:cs="QCF_P592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2" w:hAnsi="QCF_P592" w:cs="QCF_P592"/>
          <w:color w:val="006AB3"/>
          <w:rtl/>
        </w:rPr>
        <w:t>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الكسائي (وقفًا).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2" w:hAnsi="QCF_P592" w:cs="QCF_P592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2" w:hAnsi="QCF_P592" w:cs="QCF_P592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2" w:hAnsi="QCF_P592" w:cs="QCF_P592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الكسائي بخلف عنه (وقفًا)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2" w:hAnsi="QCF_P592" w:cs="QCF_P592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 xml:space="preserve">أمال الهمزة والألف </w:t>
      </w:r>
      <w:r>
        <w:rPr>
          <w:rFonts w:ascii="louts-shamy" w:hAnsi="louts-shamy" w:cs="louts-shamy"/>
          <w:color w:val="000000"/>
          <w:rtl/>
        </w:rPr>
        <w:t>هشام.ما ليس برأس آية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1" w:hAnsi="QCF_P591" w:cs="QCF_P591"/>
          <w:color w:val="006AB3"/>
          <w:rtl/>
        </w:rPr>
        <w:t>ﯴ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(وقفًا)،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2" w:hAnsi="QCF_P592" w:cs="QCF_P592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2" w:hAnsi="QCF_P592" w:cs="QCF_P592"/>
          <w:color w:val="006AB3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2" w:hAnsi="QCF_P592" w:cs="QCF_P592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</w:p>
    <w:p w14:paraId="1B080C71" w14:textId="77777777" w:rsidR="00717137" w:rsidRDefault="00000000" w:rsidP="00B60EF4">
      <w:pPr>
        <w:bidi/>
      </w:pPr>
      <w:r>
        <w:rPr>
          <w:b/>
        </w:rPr>
        <w:t>المدغم</w:t>
      </w:r>
    </w:p>
    <w:p w14:paraId="1ED20B57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2" w:hAnsi="QCF_P592" w:cs="QCF_P592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2" w:hAnsi="QCF_P592" w:cs="QCF_P592"/>
          <w:color w:val="006AB3"/>
          <w:rtl/>
        </w:rPr>
        <w:t>ﭒ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هشام، حمزة، الكسائي.</w:t>
      </w:r>
    </w:p>
    <w:p w14:paraId="7B09DC99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4460CB2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2" w:hAnsi="QCF_P592" w:cs="QCF_P592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يُؤۡثِرُونَ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السوسي.</w:t>
      </w:r>
    </w:p>
    <w:p w14:paraId="505F3EE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70FD480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خَيۡرٞ وَأَبۡق۪ـىٰٓ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2" w:hAnsi="QCF_P592" w:cs="QCF_P592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2" w:hAnsi="QCF_P592" w:cs="QCF_P592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(معًا).</w:t>
      </w:r>
    </w:p>
    <w:p w14:paraId="3FC06CFD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5421EDE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2" w:hAnsi="QCF_P592" w:cs="QCF_P592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2" w:hAnsi="QCF_P592" w:cs="QCF_P592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4B11934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920A8A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وَأَبۡق۪ـىٰٓ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تحقيق الهمزة، وتسهيلها/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ٱلۡأَشۡق۪ى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ٱلۡأُول۪ىٰ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2" w:hAnsi="QCF_P592" w:cs="QCF_P592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2" w:hAnsi="QCF_P592" w:cs="QCF_P592"/>
          <w:color w:val="006AB3"/>
          <w:rtl/>
        </w:rPr>
        <w:t>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التحقيق.</w:t>
      </w:r>
    </w:p>
    <w:p w14:paraId="44F2AA17" w14:textId="77777777" w:rsidR="00717137" w:rsidRDefault="00000000" w:rsidP="00B60EF4">
      <w:pPr>
        <w:bidi/>
      </w:pPr>
      <w:r>
        <w:lastRenderedPageBreak/>
        <w:br w:type="page"/>
      </w:r>
    </w:p>
    <w:p w14:paraId="2C7420A1" w14:textId="77777777" w:rsidR="00717137" w:rsidRDefault="00000000" w:rsidP="00B60EF4">
      <w:pPr>
        <w:bidi/>
      </w:pPr>
      <w:r>
        <w:lastRenderedPageBreak/>
        <w:t>صفحة: 593</w:t>
      </w:r>
    </w:p>
    <w:p w14:paraId="7E148605" w14:textId="77777777" w:rsidR="00717137" w:rsidRDefault="00000000" w:rsidP="00B60EF4">
      <w:pPr>
        <w:bidi/>
      </w:pPr>
      <w:r>
        <w:rPr>
          <w:b/>
        </w:rPr>
        <w:t>عد الآي</w:t>
      </w:r>
    </w:p>
    <w:p w14:paraId="74665D3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3" w:hAnsi="QCF_P593" w:cs="QCF_P593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3" w:hAnsi="QCF_P593" w:cs="QCF_P593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المدنيان، المكي، الحمصي/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3" w:hAnsi="QCF_P593" w:cs="QCF_P593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3" w:hAnsi="QCF_P593" w:cs="QCF_P593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غير</w:t>
      </w:r>
      <w:r>
        <w:rPr>
          <w:rFonts w:ascii="louts-shamy" w:hAnsi="louts-shamy" w:cs="louts-shamy"/>
          <w:color w:val="000000"/>
          <w:rtl/>
        </w:rPr>
        <w:t xml:space="preserve"> الحمصي/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3" w:hAnsi="QCF_P593" w:cs="QCF_P593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3" w:hAnsi="QCF_P593" w:cs="QCF_P593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3" w:hAnsi="QCF_P593" w:cs="QCF_P593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المدنيان، المكي.</w:t>
      </w:r>
    </w:p>
    <w:p w14:paraId="1613A489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A9BD83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3" w:hAnsi="QCF_P593" w:cs="QCF_P593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3" w:hAnsi="QCF_P593" w:cs="QCF_P593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7C3660B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3E2E6B3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2" w:hAnsi="QCF_P592" w:cs="QCF_P592"/>
          <w:color w:val="006AB3"/>
          <w:rtl/>
        </w:rPr>
        <w:t>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3" w:hAnsi="QCF_P593" w:cs="QCF_P593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3" w:hAnsi="QCF_P593" w:cs="QCF_P593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15D4182A" w14:textId="77777777" w:rsidR="00717137" w:rsidRDefault="00000000" w:rsidP="00B60EF4">
      <w:pPr>
        <w:bidi/>
      </w:pPr>
      <w:r>
        <w:rPr>
          <w:b/>
        </w:rPr>
        <w:t>المدغم</w:t>
      </w:r>
    </w:p>
    <w:p w14:paraId="04AFCE6A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3" w:hAnsi="QCF_P593" w:cs="QCF_P593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3" w:hAnsi="QCF_P593" w:cs="QCF_P593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3" w:hAnsi="QCF_P593" w:cs="QCF_P593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3" w:hAnsi="QCF_P593" w:cs="QCF_P593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3" w:hAnsi="QCF_P593" w:cs="QCF_P593"/>
          <w:color w:val="006AB3"/>
          <w:rtl/>
        </w:rPr>
        <w:t>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3" w:hAnsi="QCF_P593" w:cs="QCF_P593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فَيَقُولُ رَبِّي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(معًا).</w:t>
      </w:r>
    </w:p>
    <w:p w14:paraId="678E731A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5EE287E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3" w:hAnsi="QCF_P593" w:cs="QCF_P593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وَيَأۡكُلُونَ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السوسي.</w:t>
      </w:r>
    </w:p>
    <w:p w14:paraId="3385AD59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A57FAC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2" w:hAnsi="QCF_P592" w:cs="QCF_P592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3" w:hAnsi="QCF_P593" w:cs="QCF_P593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0C3CC77E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12BDD16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3" w:hAnsi="QCF_P593" w:cs="QCF_P593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3" w:hAnsi="QCF_P593" w:cs="QCF_P593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3" w:hAnsi="QCF_P593" w:cs="QCF_P593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3" w:hAnsi="QCF_P593" w:cs="QCF_P593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  <w:r>
        <w:rPr>
          <w:rFonts w:ascii="Adwaa-Elsalaf" w:hAnsi="Adwaa-Elsalaf" w:cs="Adwaa-Elsalaf"/>
          <w:color w:val="000000"/>
          <w:rtl/>
        </w:rPr>
        <w:t xml:space="preserve">- </w:t>
      </w:r>
      <w:r>
        <w:rPr>
          <w:rFonts w:ascii="louts-shamy" w:hAnsi="louts-shamy" w:cs="louts-shamy"/>
          <w:color w:val="000000"/>
          <w:rtl/>
        </w:rPr>
        <w:t>الإسكان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الباقون.</w:t>
      </w:r>
    </w:p>
    <w:p w14:paraId="1717A288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00C2F8C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3" w:hAnsi="QCF_P593" w:cs="QCF_P593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-إثبات الياء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يعقوب.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3" w:hAnsi="QCF_P593" w:cs="QCF_P593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-إثبات الياء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ورش. -إثبات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البزي، يعقوب.</w:t>
      </w:r>
      <w:r>
        <w:rPr>
          <w:rFonts w:ascii="Adwaa-Elsalaf" w:hAnsi="Adwaa-Elsalaf" w:cs="Adwaa-Elsalaf"/>
          <w:color w:val="000000"/>
          <w:rtl/>
        </w:rPr>
        <w:t xml:space="preserve">- </w:t>
      </w:r>
      <w:r>
        <w:rPr>
          <w:rFonts w:ascii="louts-shamy" w:hAnsi="louts-shamy" w:cs="louts-shamy"/>
          <w:color w:val="000000"/>
          <w:rtl/>
        </w:rPr>
        <w:t>إثبات الياء وصلًا</w:t>
      </w:r>
      <w:r>
        <w:rPr>
          <w:rFonts w:ascii="Adwaa-Elsalaf" w:hAnsi="Adwaa-Elsalaf" w:cs="Adwaa-Elsalaf"/>
          <w:color w:val="000000"/>
          <w:rtl/>
        </w:rPr>
        <w:t xml:space="preserve">، والوجهان له </w:t>
      </w:r>
      <w:r>
        <w:rPr>
          <w:rFonts w:ascii="louts-shamy" w:hAnsi="louts-shamy" w:cs="louts-shamy"/>
          <w:color w:val="000000"/>
          <w:rtl/>
        </w:rPr>
        <w:t xml:space="preserve">وقفًا: قنبل.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3" w:hAnsi="QCF_P593" w:cs="QCF_P593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3" w:hAnsi="QCF_P593" w:cs="QCF_P593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-إثبات الياء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جعفر.-إثبات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البزي، يعقوب.</w:t>
      </w:r>
    </w:p>
    <w:p w14:paraId="52CE94B4" w14:textId="77777777" w:rsidR="00717137" w:rsidRDefault="00000000" w:rsidP="00B60EF4">
      <w:pPr>
        <w:bidi/>
      </w:pPr>
      <w:r>
        <w:br w:type="page"/>
      </w:r>
    </w:p>
    <w:p w14:paraId="5A2B8FE3" w14:textId="77777777" w:rsidR="00717137" w:rsidRDefault="00000000" w:rsidP="00B60EF4">
      <w:pPr>
        <w:bidi/>
      </w:pPr>
      <w:r>
        <w:lastRenderedPageBreak/>
        <w:t>صفحة: 594</w:t>
      </w:r>
    </w:p>
    <w:p w14:paraId="543BDC3E" w14:textId="77777777" w:rsidR="00717137" w:rsidRDefault="00000000" w:rsidP="00B60EF4">
      <w:pPr>
        <w:bidi/>
      </w:pPr>
      <w:r>
        <w:rPr>
          <w:b/>
        </w:rPr>
        <w:t>عد الآي</w:t>
      </w:r>
    </w:p>
    <w:p w14:paraId="177D1C2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3" w:hAnsi="QCF_P593" w:cs="QCF_P593"/>
          <w:color w:val="006AB3"/>
          <w:rtl/>
        </w:rPr>
        <w:t xml:space="preserve">ﯰ 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3" w:hAnsi="QCF_P593" w:cs="QCF_P593"/>
          <w:color w:val="006AB3"/>
          <w:rtl/>
        </w:rPr>
        <w:t>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المدنيان، المكي، الشامي/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4" w:hAnsi="QCF_P594" w:cs="QCF_P594"/>
          <w:color w:val="006AB3"/>
          <w:rtl/>
        </w:rPr>
        <w:t>ﭫ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4" w:hAnsi="QCF_P594" w:cs="QCF_P594"/>
          <w:color w:val="006AB3"/>
          <w:rtl/>
        </w:rPr>
        <w:t>ﭬ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4" w:hAnsi="QCF_P594" w:cs="QCF_P594"/>
          <w:color w:val="006AB3"/>
          <w:rtl/>
        </w:rPr>
        <w:t>ﭭ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الكوفي.</w:t>
      </w:r>
    </w:p>
    <w:p w14:paraId="35ACDD27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3ACFFB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4" w:hAnsi="QCF_P594" w:cs="QCF_P594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EDB6540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21C82A8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4" w:hAnsi="QCF_P594" w:cs="QCF_P594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7156F6B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2C60099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4" w:hAnsi="QCF_P594" w:cs="QCF_P594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B5C44F5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DCE752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3" w:hAnsi="QCF_P593" w:cs="QCF_P593"/>
          <w:color w:val="006AB3"/>
          <w:rtl/>
        </w:rPr>
        <w:t>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عنه)، 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3" w:hAnsi="QCF_P593" w:cs="QCF_P593"/>
          <w:color w:val="006AB3"/>
          <w:rtl/>
        </w:rPr>
        <w:t>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4" w:hAnsi="QCF_P594" w:cs="QCF_P594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4" w:hAnsi="QCF_P594" w:cs="QCF_P594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4" w:hAnsi="QCF_P594" w:cs="QCF_P594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رَقَبَةً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4" w:hAnsi="QCF_P594" w:cs="QCF_P594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4" w:hAnsi="QCF_P594" w:cs="QCF_P594"/>
          <w:color w:val="006AB3"/>
          <w:rtl/>
        </w:rPr>
        <w:t>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4" w:hAnsi="QCF_P594" w:cs="QCF_P594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4" w:hAnsi="QCF_P594" w:cs="QCF_P594"/>
          <w:color w:val="006AB3"/>
          <w:rtl/>
        </w:rPr>
        <w:t>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4" w:hAnsi="QCF_P594" w:cs="QCF_P594"/>
          <w:color w:val="006AB3"/>
          <w:rtl/>
        </w:rPr>
        <w:t>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4" w:hAnsi="QCF_P594" w:cs="QCF_P594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 (بخلف عنه)، شعبة،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1471F0BA" w14:textId="77777777" w:rsidR="00717137" w:rsidRDefault="00000000" w:rsidP="00B60EF4">
      <w:pPr>
        <w:bidi/>
      </w:pPr>
      <w:r>
        <w:rPr>
          <w:b/>
        </w:rPr>
        <w:t>المدغم</w:t>
      </w:r>
    </w:p>
    <w:p w14:paraId="722CDDF1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4" w:hAnsi="QCF_P594" w:cs="QCF_P594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4" w:hAnsi="QCF_P594" w:cs="QCF_P594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E4B669B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6DAC0C1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3" w:hAnsi="QCF_P593" w:cs="QCF_P593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3" w:hAnsi="QCF_P593" w:cs="QCF_P593"/>
          <w:color w:val="006AB3"/>
          <w:rtl/>
        </w:rPr>
        <w:t>ﯴ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4" w:hAnsi="QCF_P594" w:cs="QCF_P594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4" w:hAnsi="QCF_P594" w:cs="QCF_P594"/>
          <w:color w:val="006AB3"/>
          <w:rtl/>
        </w:rPr>
        <w:t>ﭽ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4" w:hAnsi="QCF_P594" w:cs="QCF_P594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4" w:hAnsi="QCF_P594" w:cs="QCF_P594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4" w:hAnsi="QCF_P594" w:cs="QCF_P594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4" w:hAnsi="QCF_P594" w:cs="QCF_P594"/>
          <w:color w:val="006AB3"/>
          <w:rtl/>
        </w:rPr>
        <w:t>ﮞ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C59C37F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AADCED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4" w:hAnsi="QCF_P594" w:cs="QCF_P594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التسهيل. </w:t>
      </w:r>
    </w:p>
    <w:p w14:paraId="18E57ACE" w14:textId="77777777" w:rsidR="00717137" w:rsidRDefault="00000000" w:rsidP="00B60EF4">
      <w:pPr>
        <w:bidi/>
      </w:pPr>
      <w:r>
        <w:br w:type="page"/>
      </w:r>
    </w:p>
    <w:p w14:paraId="36A5031C" w14:textId="77777777" w:rsidR="00717137" w:rsidRDefault="00000000" w:rsidP="00B60EF4">
      <w:pPr>
        <w:bidi/>
      </w:pPr>
      <w:r>
        <w:lastRenderedPageBreak/>
        <w:t>صفحة: 595</w:t>
      </w:r>
    </w:p>
    <w:p w14:paraId="73750D94" w14:textId="77777777" w:rsidR="00717137" w:rsidRDefault="00000000" w:rsidP="00B60EF4">
      <w:pPr>
        <w:bidi/>
      </w:pPr>
      <w:r>
        <w:rPr>
          <w:b/>
        </w:rPr>
        <w:t>عد الآي</w:t>
      </w:r>
    </w:p>
    <w:p w14:paraId="6C96E0B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5" w:hAnsi="QCF_P595" w:cs="QCF_P595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5" w:hAnsi="QCF_P595" w:cs="QCF_P595"/>
          <w:color w:val="006AB3"/>
          <w:rtl/>
        </w:rPr>
        <w:t>ﮋ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 الأول، المكي (بخلف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عنهما)، الحمصي/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5" w:hAnsi="QCF_P595" w:cs="QCF_P595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 xml:space="preserve">عدها غير </w:t>
      </w:r>
      <w:r>
        <w:rPr>
          <w:rFonts w:ascii="louts-shamy" w:hAnsi="louts-shamy" w:cs="louts-shamy"/>
          <w:color w:val="000000"/>
          <w:rtl/>
        </w:rPr>
        <w:t>الحمصي.</w:t>
      </w:r>
    </w:p>
    <w:p w14:paraId="7338F47F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6B08A8B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5" w:hAnsi="QCF_P595" w:cs="QCF_P595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63E5D8F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1981D60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5" w:hAnsi="QCF_P595" w:cs="QCF_P595"/>
          <w:color w:val="006AB3"/>
          <w:rtl/>
        </w:rPr>
        <w:t>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3ABD154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118A5B1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4" w:hAnsi="QCF_P594" w:cs="QCF_P594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3D6019D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4089F9A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رؤوس الآي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5" w:hAnsi="QCF_P595" w:cs="QCF_P595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5" w:hAnsi="QCF_P595" w:cs="QCF_P595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5" w:hAnsi="QCF_P595" w:cs="QCF_P595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5" w:hAnsi="QCF_P595" w:cs="QCF_P595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5" w:hAnsi="QCF_P595" w:cs="QCF_P595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5" w:hAnsi="QCF_P595" w:cs="QCF_P595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5" w:hAnsi="QCF_P595" w:cs="QCF_P595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5" w:hAnsi="QCF_P595" w:cs="QCF_P595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5" w:hAnsi="QCF_P595" w:cs="QCF_P595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5" w:hAnsi="QCF_P595" w:cs="QCF_P595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5" w:hAnsi="QCF_P595" w:cs="QCF_P595"/>
          <w:color w:val="006AB3"/>
          <w:rtl/>
        </w:rPr>
        <w:t>ﮈ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5" w:hAnsi="QCF_P595" w:cs="QCF_P595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5" w:hAnsi="QCF_P595" w:cs="QCF_P595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5" w:hAnsi="QCF_P595" w:cs="QCF_P595"/>
          <w:color w:val="006AB3"/>
          <w:rtl/>
        </w:rPr>
        <w:t>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5" w:hAnsi="QCF_P595" w:cs="QCF_P595"/>
          <w:color w:val="006AB3"/>
          <w:rtl/>
        </w:rPr>
        <w:t>ﭦ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الكسائي،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5" w:hAnsi="QCF_P595" w:cs="QCF_P595"/>
          <w:color w:val="006AB3"/>
          <w:rtl/>
        </w:rPr>
        <w:t>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5" w:hAnsi="QCF_P595" w:cs="QCF_P595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5" w:hAnsi="QCF_P595" w:cs="QCF_P595"/>
          <w:color w:val="006AB3"/>
          <w:rtl/>
        </w:rPr>
        <w:t>ﮡ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5" w:hAnsi="QCF_P595" w:cs="QCF_P595"/>
          <w:color w:val="006AB3"/>
          <w:rtl/>
        </w:rPr>
        <w:t>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5" w:hAnsi="QCF_P595" w:cs="QCF_P595"/>
          <w:color w:val="006AB3"/>
          <w:rtl/>
        </w:rPr>
        <w:t>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5" w:hAnsi="QCF_P595" w:cs="QCF_P595"/>
          <w:color w:val="006AB3"/>
          <w:rtl/>
        </w:rPr>
        <w:t>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5" w:hAnsi="QCF_P595" w:cs="QCF_P595"/>
          <w:color w:val="006AB3"/>
          <w:rtl/>
        </w:rPr>
        <w:t>ﯖ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5" w:hAnsi="QCF_P595" w:cs="QCF_P595"/>
          <w:color w:val="006AB3"/>
          <w:rtl/>
        </w:rPr>
        <w:t>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4" w:hAnsi="QCF_P594" w:cs="QCF_P594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مُّوصَدَةُۢ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الكسائي(وقفًا).ما ليس برأس آية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5" w:hAnsi="QCF_P595" w:cs="QCF_P595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5" w:hAnsi="QCF_P595" w:cs="QCF_P595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حمزة.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5" w:hAnsi="QCF_P595" w:cs="QCF_P595"/>
          <w:color w:val="006AB3"/>
          <w:rtl/>
        </w:rPr>
        <w:t>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</w:p>
    <w:p w14:paraId="19DFC04C" w14:textId="77777777" w:rsidR="00717137" w:rsidRDefault="00000000" w:rsidP="00B60EF4">
      <w:pPr>
        <w:bidi/>
      </w:pPr>
      <w:r>
        <w:rPr>
          <w:b/>
        </w:rPr>
        <w:t>المدغم</w:t>
      </w:r>
    </w:p>
    <w:p w14:paraId="37E0E5EC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الصغير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5" w:hAnsi="QCF_P595" w:cs="QCF_P595"/>
          <w:color w:val="006AB3"/>
          <w:rtl/>
        </w:rPr>
        <w:t>ﭺ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5" w:hAnsi="QCF_P595" w:cs="QCF_P595"/>
          <w:color w:val="006AB3"/>
          <w:rtl/>
        </w:rPr>
        <w:t>ﭻ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عامر، حمزة، الكسائي.الكبير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5" w:hAnsi="QCF_P595" w:cs="QCF_P595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5" w:hAnsi="QCF_P595" w:cs="QCF_P595"/>
          <w:color w:val="006AB3"/>
          <w:rtl/>
        </w:rPr>
        <w:t>ﮃ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وَكَذَّبَ بِٱلۡحُسۡن۪ىٰ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9E15F0F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608917F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4" w:hAnsi="QCF_P594" w:cs="QCF_P594"/>
          <w:color w:val="006AB3"/>
          <w:rtl/>
        </w:rPr>
        <w:t>ﯷ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نافع، ابن كثير،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شعبة، الكسائي،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71C2A72D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39454B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5" w:hAnsi="QCF_P595" w:cs="QCF_P595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5" w:hAnsi="QCF_P595" w:cs="QCF_P595"/>
          <w:color w:val="006AB3"/>
          <w:rtl/>
        </w:rPr>
        <w:t>ﭩ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C82FBEB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80767D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594" w:hAnsi="QCF_P594" w:cs="QCF_P594"/>
          <w:color w:val="006AB3"/>
          <w:rtl/>
        </w:rPr>
        <w:t>ﯳ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النقل/ 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4" w:hAnsi="QCF_P594" w:cs="QCF_P594"/>
          <w:color w:val="006AB3"/>
          <w:rtl/>
        </w:rPr>
        <w:t>ﯷ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الإبدال/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وَٱلۡأُنث۪ىٰٓ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5F27C4E0" w14:textId="77777777" w:rsidR="00717137" w:rsidRDefault="00000000" w:rsidP="00B60EF4">
      <w:pPr>
        <w:bidi/>
      </w:pPr>
      <w:r>
        <w:br w:type="page"/>
      </w:r>
    </w:p>
    <w:p w14:paraId="13B8A570" w14:textId="77777777" w:rsidR="00717137" w:rsidRDefault="00000000" w:rsidP="00B60EF4">
      <w:pPr>
        <w:bidi/>
      </w:pPr>
      <w:r>
        <w:lastRenderedPageBreak/>
        <w:t>صفحة: 596</w:t>
      </w:r>
    </w:p>
    <w:p w14:paraId="2DAF67EB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3D327EF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5" w:hAnsi="QCF_P595" w:cs="QCF_P595"/>
          <w:color w:val="006AB3"/>
          <w:sz w:val="24"/>
          <w:rtl/>
        </w:rPr>
        <w:t>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53E5081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2A33F3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5" w:hAnsi="QCF_P595" w:cs="QCF_P595"/>
          <w:color w:val="006AB3"/>
          <w:sz w:val="26"/>
          <w:rtl/>
        </w:rPr>
        <w:t>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5" w:hAnsi="QCF_P595" w:cs="QCF_P595"/>
          <w:color w:val="006AB3"/>
          <w:sz w:val="24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6" w:hAnsi="QCF_P596" w:cs="QCF_P596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6" w:hAnsi="QCF_P596" w:cs="QCF_P596"/>
          <w:color w:val="006AB3"/>
          <w:sz w:val="24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6" w:hAnsi="QCF_P596" w:cs="QCF_P596"/>
          <w:color w:val="006AB3"/>
          <w:sz w:val="24"/>
          <w:rtl/>
        </w:rPr>
        <w:t>ﮬ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BBD7028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0D84917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6" w:hAnsi="QCF_P596" w:cs="QCF_P596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</w:t>
      </w:r>
      <w:r>
        <w:rPr>
          <w:rFonts w:ascii="LOTUS2007" w:hAnsi="LOTUS2007" w:cs="LOTUS2007"/>
          <w:color w:val="000000"/>
          <w:rtl/>
        </w:rPr>
        <w:t>على وجه الفتح</w:t>
      </w:r>
      <w:r>
        <w:rPr>
          <w:rFonts w:ascii="louts-shamy" w:hAnsi="louts-shamy" w:cs="louts-shamy"/>
          <w:color w:val="000000"/>
          <w:rtl/>
        </w:rPr>
        <w:t xml:space="preserve"> ).</w:t>
      </w:r>
    </w:p>
    <w:p w14:paraId="31CC4689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4BACF3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5" w:hAnsi="QCF_P595" w:cs="QCF_P595"/>
          <w:color w:val="006AB3"/>
          <w:rtl/>
        </w:rPr>
        <w:t>ﯫ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6" w:hAnsi="QCF_P596" w:cs="QCF_P596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6" w:hAnsi="QCF_P596" w:cs="QCF_P596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6" w:hAnsi="QCF_P596" w:cs="QCF_P596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DAD05FE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1CBA8E8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رؤوس الآي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5" w:hAnsi="QCF_P595" w:cs="QCF_P595"/>
          <w:color w:val="006AB3"/>
          <w:rtl/>
        </w:rPr>
        <w:t>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5" w:hAnsi="QCF_P595" w:cs="QCF_P595"/>
          <w:color w:val="006AB3"/>
          <w:sz w:val="26"/>
          <w:rtl/>
        </w:rPr>
        <w:t>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5" w:hAnsi="QCF_P595" w:cs="QCF_P595"/>
          <w:color w:val="006AB3"/>
          <w:rtl/>
        </w:rPr>
        <w:t>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5" w:hAnsi="QCF_P595" w:cs="QCF_P595"/>
          <w:color w:val="006AB3"/>
          <w:rtl/>
        </w:rPr>
        <w:t>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6" w:hAnsi="QCF_P596" w:cs="QCF_P596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(وقفًا)،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6" w:hAnsi="QCF_P596" w:cs="QCF_P596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6" w:hAnsi="QCF_P596" w:cs="QCF_P596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(وقفًا)،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6" w:hAnsi="QCF_P596" w:cs="QCF_P596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6" w:hAnsi="QCF_P596" w:cs="QCF_P596"/>
          <w:color w:val="006AB3"/>
          <w:sz w:val="26"/>
          <w:rtl/>
        </w:rPr>
        <w:t>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6" w:hAnsi="QCF_P596" w:cs="QCF_P596"/>
          <w:color w:val="006AB3"/>
          <w:sz w:val="26"/>
          <w:rtl/>
        </w:rPr>
        <w:t>ﭭ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6" w:hAnsi="QCF_P596" w:cs="QCF_P596"/>
          <w:color w:val="006AB3"/>
          <w:sz w:val="26"/>
          <w:rtl/>
        </w:rPr>
        <w:t>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6" w:hAnsi="QCF_P596" w:cs="QCF_P596"/>
          <w:color w:val="006AB3"/>
          <w:sz w:val="24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6" w:hAnsi="QCF_P596" w:cs="QCF_P596"/>
          <w:color w:val="006AB3"/>
          <w:sz w:val="26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6" w:hAnsi="QCF_P596" w:cs="QCF_P596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6" w:hAnsi="QCF_P596" w:cs="QCF_P596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6" w:hAnsi="QCF_P596" w:cs="QCF_P596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6" w:hAnsi="QCF_P596" w:cs="QCF_P596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6" w:hAnsi="QCF_P596" w:cs="QCF_P596"/>
          <w:color w:val="006AB3"/>
          <w:sz w:val="24"/>
          <w:rtl/>
        </w:rPr>
        <w:t>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6" w:hAnsi="QCF_P596" w:cs="QCF_P596"/>
          <w:color w:val="006AB3"/>
          <w:rtl/>
        </w:rPr>
        <w:t>ﭶ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عمرو.ما ليس برأس آية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6" w:hAnsi="QCF_P596" w:cs="QCF_P596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</w:p>
    <w:p w14:paraId="3D1B98A2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6BB5C3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6" w:hAnsi="QCF_P596" w:cs="QCF_P596"/>
          <w:color w:val="006AB3"/>
          <w:sz w:val="26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3CCD69E5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F644DB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ٱلۡأَشۡق۪ى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ٱلۡأَتۡق۪ى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ٱلۡأَعۡل۪ىٰ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ٱلۡأُول۪ىٰ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النقل، السكت 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فَأَغۡن۪ىٰ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تحقيق الهمزة، وتسهيلها.</w:t>
      </w:r>
    </w:p>
    <w:p w14:paraId="3605F897" w14:textId="77777777" w:rsidR="00717137" w:rsidRDefault="00000000" w:rsidP="00B60EF4">
      <w:pPr>
        <w:bidi/>
      </w:pPr>
      <w:r>
        <w:br w:type="page"/>
      </w:r>
    </w:p>
    <w:p w14:paraId="1E1E788C" w14:textId="77777777" w:rsidR="00717137" w:rsidRDefault="00000000" w:rsidP="00B60EF4">
      <w:pPr>
        <w:bidi/>
      </w:pPr>
      <w:r>
        <w:lastRenderedPageBreak/>
        <w:t>صفحة: 597</w:t>
      </w:r>
    </w:p>
    <w:p w14:paraId="12035579" w14:textId="77777777" w:rsidR="00717137" w:rsidRDefault="00000000" w:rsidP="00B60EF4">
      <w:pPr>
        <w:bidi/>
      </w:pPr>
      <w:r>
        <w:rPr>
          <w:b/>
        </w:rPr>
        <w:t>عد الآي</w:t>
      </w:r>
    </w:p>
    <w:p w14:paraId="24F2C8C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7" w:hAnsi="QCF_P597" w:cs="QCF_P597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7" w:hAnsi="QCF_P597" w:cs="QCF_P597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7" w:hAnsi="QCF_P597" w:cs="QCF_P597"/>
          <w:color w:val="006AB3"/>
          <w:rtl/>
        </w:rPr>
        <w:t>ﮤ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 xml:space="preserve">عدها غير </w:t>
      </w:r>
      <w:r>
        <w:rPr>
          <w:rFonts w:ascii="louts-shamy" w:hAnsi="louts-shamy" w:cs="louts-shamy"/>
          <w:color w:val="000000"/>
          <w:rtl/>
        </w:rPr>
        <w:t>الدمشقي.</w:t>
      </w:r>
    </w:p>
    <w:p w14:paraId="110DD250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5A4A143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7" w:hAnsi="QCF_P597" w:cs="QCF_P597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6F74572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373005B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6" w:hAnsi="QCF_P596" w:cs="QCF_P596"/>
          <w:color w:val="006AB3"/>
          <w:rtl/>
        </w:rPr>
        <w:t>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7" w:hAnsi="QCF_P597" w:cs="QCF_P597"/>
          <w:color w:val="006AB3"/>
          <w:rtl/>
        </w:rPr>
        <w:t>ﭮ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85865D8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247EEE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7" w:hAnsi="QCF_P597" w:cs="QCF_P597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n_quran_1" w:hAnsi="kn_quran_1" w:cs="kn_quran_1"/>
          <w:color w:val="006AB3"/>
          <w:sz w:val="26"/>
          <w:rtl/>
        </w:rPr>
        <w:t>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CA5E3AD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231C14B5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>رؤوس الآي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7" w:hAnsi="QCF_P597" w:cs="QCF_P597"/>
          <w:color w:val="006AB3"/>
          <w:rtl/>
        </w:rPr>
        <w:t>ﮗ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7" w:hAnsi="QCF_P597" w:cs="QCF_P597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7" w:hAnsi="QCF_P597" w:cs="QCF_P597"/>
          <w:color w:val="006AB3"/>
          <w:rtl/>
        </w:rPr>
        <w:t>ﮠ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7" w:hAnsi="QCF_P597" w:cs="QCF_P597"/>
          <w:color w:val="006AB3"/>
          <w:rtl/>
        </w:rPr>
        <w:t>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7" w:hAnsi="QCF_P597" w:cs="QCF_P597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7" w:hAnsi="QCF_P597" w:cs="QCF_P597"/>
          <w:color w:val="006AB3"/>
          <w:rtl/>
        </w:rPr>
        <w:t>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7" w:hAnsi="QCF_P597" w:cs="QCF_P597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louts-shamy" w:hAnsi="louts-shamy" w:cs="louts-shamy"/>
          <w:color w:val="000000"/>
          <w:rtl/>
        </w:rPr>
        <w:t xml:space="preserve"> 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عمرو.ما ليس برأس آية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7" w:hAnsi="QCF_P597" w:cs="QCF_P597"/>
          <w:color w:val="006AB3"/>
          <w:rtl/>
        </w:rPr>
        <w:t>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الراء والهمزة</w:t>
      </w:r>
      <w:r>
        <w:rPr>
          <w:rFonts w:ascii="louts-shamy" w:hAnsi="louts-shamy" w:cs="louts-shamy"/>
          <w:color w:val="000000"/>
          <w:rtl/>
        </w:rPr>
        <w:t xml:space="preserve"> ابن ذكوان (بخلف عنه)، شعبة،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ورش، </w:t>
      </w:r>
      <w:r>
        <w:rPr>
          <w:rFonts w:ascii="louts-shamy" w:hAnsi="louts-shamy" w:cs="louts-shamy"/>
          <w:color w:val="E20019"/>
          <w:rtl/>
        </w:rPr>
        <w:t>وأمال الهمزة فقط</w:t>
      </w:r>
      <w:r>
        <w:rPr>
          <w:rFonts w:ascii="louts-shamy" w:hAnsi="louts-shamy" w:cs="louts-shamy"/>
          <w:color w:val="000000"/>
          <w:rtl/>
        </w:rPr>
        <w:t xml:space="preserve">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0753185B" w14:textId="77777777" w:rsidR="00717137" w:rsidRDefault="00000000" w:rsidP="00B60EF4">
      <w:pPr>
        <w:bidi/>
      </w:pPr>
      <w:r>
        <w:rPr>
          <w:b/>
        </w:rPr>
        <w:t>المدغم</w:t>
      </w:r>
    </w:p>
    <w:p w14:paraId="19DA222B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7" w:hAnsi="QCF_P597" w:cs="QCF_P597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7" w:hAnsi="QCF_P597" w:cs="QCF_P597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05D8D8E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000C7AC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7" w:hAnsi="QCF_P597" w:cs="QCF_P597"/>
          <w:color w:val="006AB3"/>
          <w:rtl/>
        </w:rPr>
        <w:t>ﭻ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(معًا):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79CFA166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2D6FB63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7" w:hAnsi="QCF_P597" w:cs="QCF_P597"/>
          <w:color w:val="006AB3"/>
          <w:rtl/>
        </w:rPr>
        <w:t>ﭭ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7" w:hAnsi="QCF_P597" w:cs="QCF_P597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31AE8D0A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1065746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7" w:hAnsi="QCF_P597" w:cs="QCF_P597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n_quran_1" w:hAnsi="kn_quran_1" w:cs="kn_quran_1"/>
          <w:color w:val="006AB3"/>
          <w:sz w:val="26"/>
          <w:rtl/>
        </w:rPr>
        <w:t>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1F30517E" w14:textId="77777777" w:rsidR="00717137" w:rsidRDefault="00000000" w:rsidP="00B60EF4">
      <w:pPr>
        <w:bidi/>
      </w:pPr>
      <w:r>
        <w:br w:type="page"/>
      </w:r>
    </w:p>
    <w:p w14:paraId="1BB304B9" w14:textId="77777777" w:rsidR="00717137" w:rsidRDefault="00000000" w:rsidP="00B60EF4">
      <w:pPr>
        <w:bidi/>
      </w:pPr>
      <w:r>
        <w:lastRenderedPageBreak/>
        <w:t>صفحة: 598</w:t>
      </w:r>
    </w:p>
    <w:p w14:paraId="3DC8FEA8" w14:textId="77777777" w:rsidR="00717137" w:rsidRDefault="00000000" w:rsidP="00B60EF4">
      <w:pPr>
        <w:bidi/>
      </w:pPr>
      <w:r>
        <w:rPr>
          <w:b/>
        </w:rPr>
        <w:t>عد الآي</w:t>
      </w:r>
    </w:p>
    <w:p w14:paraId="62DE378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7" w:hAnsi="QCF_P597" w:cs="QCF_P597"/>
          <w:color w:val="006AB3"/>
          <w:rtl/>
        </w:rPr>
        <w:t>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7" w:hAnsi="QCF_P597" w:cs="QCF_P597"/>
          <w:color w:val="006AB3"/>
          <w:rtl/>
        </w:rPr>
        <w:t>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7" w:hAnsi="QCF_P597" w:cs="QCF_P597"/>
          <w:color w:val="006AB3"/>
          <w:rtl/>
        </w:rPr>
        <w:t>ﯢ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7" w:hAnsi="QCF_P597" w:cs="QCF_P597"/>
          <w:color w:val="006AB3"/>
          <w:rtl/>
        </w:rPr>
        <w:t>ﯣ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المدنيان، المكي/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8" w:hAnsi="QCF_P598" w:cs="QCF_P598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 الموضع الثالث):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المكي، الشامي/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8" w:hAnsi="QCF_P598" w:cs="QCF_P598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8" w:hAnsi="QCF_P598" w:cs="QCF_P598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8" w:hAnsi="QCF_P598" w:cs="QCF_P598"/>
          <w:color w:val="006AB3"/>
          <w:rtl/>
        </w:rPr>
        <w:t>ﮟ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البصري، الشامي.</w:t>
      </w:r>
    </w:p>
    <w:p w14:paraId="02049D8C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061CA82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تُطِعۡهُ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8" w:hAnsi="QCF_P598" w:cs="QCF_P598"/>
          <w:color w:val="006AB3"/>
          <w:rtl/>
        </w:rPr>
        <w:t>ﭒ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46AAA2C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5B0F1C9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8" w:hAnsi="QCF_P598" w:cs="QCF_P598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8" w:hAnsi="QCF_P598" w:cs="QCF_P598"/>
          <w:color w:val="006AB3"/>
          <w:rtl/>
        </w:rPr>
        <w:t>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DC88370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40675939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8" w:hAnsi="QCF_P598" w:cs="QCF_P598"/>
          <w:color w:val="006AB3"/>
          <w:rtl/>
        </w:rPr>
        <w:t>ﭱ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8" w:hAnsi="QCF_P598" w:cs="QCF_P598"/>
          <w:color w:val="006AB3"/>
          <w:rtl/>
        </w:rPr>
        <w:t>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7D6AB29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1711A5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8" w:hAnsi="QCF_P598" w:cs="QCF_P598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B0D2CC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37C146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7" w:hAnsi="QCF_P597" w:cs="QCF_P597"/>
          <w:color w:val="006AB3"/>
          <w:rtl/>
        </w:rPr>
        <w:t>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(رأس آية في سورة العلق):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7" w:hAnsi="QCF_P597" w:cs="QCF_P597"/>
          <w:color w:val="006AB3"/>
          <w:rtl/>
        </w:rPr>
        <w:t>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7" w:hAnsi="QCF_P597" w:cs="QCF_P597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7" w:hAnsi="QCF_P597" w:cs="QCF_P597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7" w:hAnsi="QCF_P597" w:cs="QCF_P597"/>
          <w:color w:val="006AB3"/>
          <w:rtl/>
        </w:rPr>
        <w:t>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8" w:hAnsi="QCF_P598" w:cs="QCF_P598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8" w:hAnsi="QCF_P598" w:cs="QCF_P598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8" w:hAnsi="QCF_P598" w:cs="QCF_P598"/>
          <w:color w:val="006AB3"/>
          <w:rtl/>
        </w:rPr>
        <w:t>ﮨ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8" w:hAnsi="QCF_P598" w:cs="QCF_P598"/>
          <w:color w:val="006AB3"/>
          <w:rtl/>
        </w:rPr>
        <w:t>ﭘ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 (بخلف عنه)، شعبة،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8" w:hAnsi="QCF_P598" w:cs="QCF_P598"/>
          <w:color w:val="006AB3"/>
          <w:rtl/>
        </w:rPr>
        <w:t>ﮆ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بخلف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عنه(وقفًا)/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8" w:hAnsi="QCF_P598" w:cs="QCF_P598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خلف.</w:t>
      </w:r>
    </w:p>
    <w:p w14:paraId="5A279725" w14:textId="77777777" w:rsidR="00717137" w:rsidRDefault="00000000" w:rsidP="00B60EF4">
      <w:pPr>
        <w:bidi/>
      </w:pPr>
      <w:r>
        <w:rPr>
          <w:b/>
        </w:rPr>
        <w:t>المدغم</w:t>
      </w:r>
    </w:p>
    <w:p w14:paraId="3BDE5D94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8" w:hAnsi="QCF_P598" w:cs="QCF_P598"/>
          <w:color w:val="006AB3"/>
          <w:rtl/>
        </w:rPr>
        <w:t>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8" w:hAnsi="QCF_P598" w:cs="QCF_P598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8" w:hAnsi="QCF_P598" w:cs="QCF_P598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8" w:hAnsi="QCF_P598" w:cs="QCF_P598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8" w:hAnsi="QCF_P598" w:cs="QCF_P598"/>
          <w:color w:val="006AB3"/>
          <w:rtl/>
        </w:rPr>
        <w:t>ﭳﭴ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(على وجه الوصل بين السورتين) وله فيهما الاختلاس.</w:t>
      </w:r>
    </w:p>
    <w:p w14:paraId="5CB8C943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80DE8A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7" w:hAnsi="QCF_P597" w:cs="QCF_P597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8" w:hAnsi="QCF_P598" w:cs="QCF_P598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8" w:hAnsi="QCF_P598" w:cs="QCF_P598"/>
          <w:color w:val="006AB3"/>
          <w:rtl/>
        </w:rPr>
        <w:t>ﮣ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08A33C4B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794CB2C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كَٰذِبَةٖ خَاطِيَةٖ</w:t>
      </w:r>
      <w:r>
        <w:rPr>
          <w:rFonts w:ascii="louts-shamy" w:hAnsi="louts-shamy" w:cs="louts-shamy"/>
          <w:color w:val="000000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E728815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5ADB4BB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lastRenderedPageBreak/>
        <w:t>﴿</w:t>
      </w:r>
      <w:r>
        <w:rPr>
          <w:rFonts w:ascii="QCF_P597" w:hAnsi="QCF_P597" w:cs="QCF_P597"/>
          <w:color w:val="006AB3"/>
          <w:rtl/>
        </w:rPr>
        <w:t>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</w:p>
    <w:p w14:paraId="29F5A81E" w14:textId="77777777" w:rsidR="00717137" w:rsidRDefault="00000000" w:rsidP="00B60EF4">
      <w:pPr>
        <w:bidi/>
      </w:pPr>
      <w:r>
        <w:br w:type="page"/>
      </w:r>
    </w:p>
    <w:p w14:paraId="503F568C" w14:textId="77777777" w:rsidR="00717137" w:rsidRDefault="00000000" w:rsidP="00B60EF4">
      <w:pPr>
        <w:bidi/>
      </w:pPr>
      <w:r>
        <w:lastRenderedPageBreak/>
        <w:t>صفحة: 599</w:t>
      </w:r>
    </w:p>
    <w:p w14:paraId="28E815EC" w14:textId="77777777" w:rsidR="00717137" w:rsidRDefault="00000000" w:rsidP="00B60EF4">
      <w:pPr>
        <w:bidi/>
      </w:pPr>
      <w:r>
        <w:rPr>
          <w:b/>
        </w:rPr>
        <w:t>عد الآي</w:t>
      </w:r>
    </w:p>
    <w:p w14:paraId="6A9DC92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9" w:hAnsi="QCF_P599" w:cs="QCF_P599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9" w:hAnsi="QCF_P599" w:cs="QCF_P599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9" w:hAnsi="QCF_P599" w:cs="QCF_P599"/>
          <w:color w:val="006AB3"/>
          <w:rtl/>
        </w:rPr>
        <w:t>ﮃ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 الأخير، المكي، البصري، الشامي.</w:t>
      </w:r>
    </w:p>
    <w:p w14:paraId="423A2BB7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4CABE9D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9" w:hAnsi="QCF_P599" w:cs="QCF_P599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A35C4B3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7BC7F5B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8" w:hAnsi="QCF_P598" w:cs="QCF_P598"/>
          <w:color w:val="006AB3"/>
          <w:rtl/>
        </w:rPr>
        <w:t>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9" w:hAnsi="QCF_P599" w:cs="QCF_P599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9" w:hAnsi="QCF_P599" w:cs="QCF_P599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1299271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72E3DEB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8" w:hAnsi="QCF_P598" w:cs="QCF_P598"/>
          <w:color w:val="006AB3"/>
          <w:rtl/>
        </w:rPr>
        <w:t>ﯟ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AE47211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18F8D09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8" w:hAnsi="QCF_P598" w:cs="QCF_P598"/>
          <w:color w:val="006AB3"/>
          <w:rtl/>
        </w:rPr>
        <w:t>ﯓ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E20019"/>
          <w:rtl/>
        </w:rPr>
        <w:t xml:space="preserve"> 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عمرو، الدوري عن الكسائي،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8" w:hAnsi="QCF_P598" w:cs="QCF_P598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الكسائي(وقفًا).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9" w:hAnsi="QCF_P599" w:cs="QCF_P599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1C67FA18" w14:textId="77777777" w:rsidR="00717137" w:rsidRDefault="00000000" w:rsidP="00B60EF4">
      <w:pPr>
        <w:bidi/>
      </w:pPr>
      <w:r>
        <w:rPr>
          <w:b/>
        </w:rPr>
        <w:t>المدغم</w:t>
      </w:r>
    </w:p>
    <w:p w14:paraId="5BF22323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8" w:hAnsi="QCF_P598" w:cs="QCF_P598"/>
          <w:color w:val="006AB3"/>
          <w:rtl/>
        </w:rPr>
        <w:t>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8" w:hAnsi="QCF_P598" w:cs="QCF_P598"/>
          <w:color w:val="006AB3"/>
          <w:rtl/>
        </w:rPr>
        <w:t>ﯦ</w:t>
      </w:r>
      <w:r>
        <w:rPr>
          <w:rFonts w:ascii="QCF_P599" w:hAnsi="QCF_P599" w:cs="QCF_P599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9" w:hAnsi="QCF_P599" w:cs="QCF_P599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9" w:hAnsi="QCF_P599" w:cs="QCF_P599"/>
          <w:color w:val="006AB3"/>
          <w:rtl/>
        </w:rPr>
        <w:t>ﮖ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9" w:hAnsi="QCF_P599" w:cs="QCF_P599"/>
          <w:color w:val="006AB3"/>
          <w:rtl/>
        </w:rPr>
        <w:t>ﮛ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9" w:hAnsi="QCF_P599" w:cs="QCF_P599"/>
          <w:color w:val="006AB3"/>
          <w:rtl/>
        </w:rPr>
        <w:t>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ووافقه في الموضع الثالث خلاد (له الإظهار، والإدغام المحض مع الإشباع).</w:t>
      </w:r>
    </w:p>
    <w:p w14:paraId="733AED4C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6AE78E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ﵽ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rtl/>
        </w:rPr>
        <w:t>يَصدُرُ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9" w:hAnsi="QCF_P599" w:cs="QCF_P599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9" w:hAnsi="QCF_P599" w:cs="QCF_P599"/>
          <w:color w:val="006AB3"/>
          <w:rtl/>
        </w:rPr>
        <w:t>ﮈ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9" w:hAnsi="QCF_P599" w:cs="QCF_P599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9" w:hAnsi="QCF_P599" w:cs="QCF_P599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9" w:hAnsi="QCF_P599" w:cs="QCF_P599"/>
          <w:color w:val="006AB3"/>
          <w:rtl/>
        </w:rPr>
        <w:t>ﮎ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9" w:hAnsi="QCF_P599" w:cs="QCF_P599"/>
          <w:color w:val="006AB3"/>
          <w:rtl/>
        </w:rPr>
        <w:t>ﮏ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9" w:hAnsi="QCF_P599" w:cs="QCF_P599"/>
          <w:color w:val="006AB3"/>
          <w:rtl/>
        </w:rPr>
        <w:t>ﮒ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9" w:hAnsi="QCF_P599" w:cs="QCF_P599"/>
          <w:color w:val="006AB3"/>
          <w:rtl/>
        </w:rPr>
        <w:t>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E619008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5FDF79B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9" w:hAnsi="QCF_P599" w:cs="QCF_P599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9" w:hAnsi="QCF_P599" w:cs="QCF_P599"/>
          <w:color w:val="006AB3"/>
          <w:rtl/>
        </w:rPr>
        <w:t>ﭦ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599" w:hAnsi="QCF_P599" w:cs="QCF_P599"/>
          <w:color w:val="006AB3"/>
          <w:rtl/>
        </w:rPr>
        <w:t>ﮊ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9" w:hAnsi="QCF_P599" w:cs="QCF_P599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B4E4B03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25A0758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9" w:hAnsi="QCF_P599" w:cs="QCF_P599"/>
          <w:color w:val="006AB3"/>
          <w:rtl/>
        </w:rPr>
        <w:t>ﮄ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9" w:hAnsi="QCF_P599" w:cs="QCF_P599"/>
          <w:color w:val="006AB3"/>
          <w:rtl/>
        </w:rPr>
        <w:t>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التحقيق.</w:t>
      </w:r>
    </w:p>
    <w:p w14:paraId="17C981CE" w14:textId="77777777" w:rsidR="00717137" w:rsidRDefault="00000000" w:rsidP="00B60EF4">
      <w:pPr>
        <w:bidi/>
      </w:pPr>
      <w:r>
        <w:br w:type="page"/>
      </w:r>
    </w:p>
    <w:p w14:paraId="2885736F" w14:textId="77777777" w:rsidR="00717137" w:rsidRDefault="00000000" w:rsidP="00B60EF4">
      <w:pPr>
        <w:bidi/>
      </w:pPr>
      <w:r>
        <w:lastRenderedPageBreak/>
        <w:t>صفحة: 600</w:t>
      </w:r>
    </w:p>
    <w:p w14:paraId="22AA3AA0" w14:textId="77777777" w:rsidR="00717137" w:rsidRDefault="00000000" w:rsidP="00B60EF4">
      <w:pPr>
        <w:bidi/>
      </w:pPr>
      <w:r>
        <w:rPr>
          <w:b/>
        </w:rPr>
        <w:t>عد الآي</w:t>
      </w:r>
    </w:p>
    <w:p w14:paraId="7797C2A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0" w:hAnsi="QCF_P600" w:cs="QCF_P600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(الموضع الأول):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الكوفي/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0" w:hAnsi="QCF_P600" w:cs="QCF_P600"/>
          <w:color w:val="006AB3"/>
          <w:rtl/>
        </w:rPr>
        <w:t>ﭳ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600" w:hAnsi="QCF_P600" w:cs="QCF_P600"/>
          <w:color w:val="006AB3"/>
          <w:rtl/>
        </w:rPr>
        <w:t>ﭴ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600" w:hAnsi="QCF_P600" w:cs="QCF_P600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600" w:hAnsi="QCF_P600" w:cs="QCF_P600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عدهما</w:t>
      </w:r>
      <w:r>
        <w:rPr>
          <w:rFonts w:ascii="louts-shamy" w:hAnsi="louts-shamy" w:cs="louts-shamy"/>
          <w:color w:val="000000"/>
          <w:rtl/>
        </w:rPr>
        <w:t xml:space="preserve"> المدنيان، المكي، الكوفي.</w:t>
      </w:r>
    </w:p>
    <w:p w14:paraId="14142351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639BA46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9" w:hAnsi="QCF_P599" w:cs="QCF_P599"/>
          <w:color w:val="006AB3"/>
          <w:rtl/>
        </w:rPr>
        <w:t>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600" w:hAnsi="QCF_P600" w:cs="QCF_P600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600" w:hAnsi="QCF_P600" w:cs="QCF_P600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4FE01CA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7F97997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0" w:hAnsi="QCF_P600" w:cs="QCF_P600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(جميعًا):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 بخلف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عنه(وقفًا)/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0" w:hAnsi="QCF_P600" w:cs="QCF_P600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 (بخلف عنه)، شعبة،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ورش/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0" w:hAnsi="QCF_P600" w:cs="QCF_P600"/>
          <w:color w:val="006AB3"/>
          <w:rtl/>
        </w:rPr>
        <w:t>ﭹ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600" w:hAnsi="QCF_P600" w:cs="QCF_P600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600" w:hAnsi="QCF_P600" w:cs="QCF_P600"/>
          <w:color w:val="006AB3"/>
          <w:rtl/>
        </w:rPr>
        <w:t>ﮉ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الكسائي (وقفًا)/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kn_quran_1" w:hAnsi="kn_quran_1" w:cs="kn_quran_1"/>
          <w:color w:val="006AB3"/>
          <w:sz w:val="26"/>
          <w:rtl/>
        </w:rPr>
        <w:t>م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 (بخلف عنه).</w:t>
      </w:r>
    </w:p>
    <w:p w14:paraId="75E675F0" w14:textId="77777777" w:rsidR="00717137" w:rsidRDefault="00000000" w:rsidP="00B60EF4">
      <w:pPr>
        <w:bidi/>
      </w:pPr>
      <w:r>
        <w:rPr>
          <w:b/>
        </w:rPr>
        <w:t>المدغم</w:t>
      </w:r>
    </w:p>
    <w:p w14:paraId="25477BFD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599" w:hAnsi="QCF_P599" w:cs="QCF_P599"/>
          <w:color w:val="006AB3"/>
          <w:rtl/>
        </w:rPr>
        <w:t>ﯓ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599" w:hAnsi="QCF_P599" w:cs="QCF_P599"/>
          <w:color w:val="006AB3"/>
          <w:rtl/>
        </w:rPr>
        <w:t>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600" w:hAnsi="QCF_P600" w:cs="QCF_P600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600" w:hAnsi="QCF_P600" w:cs="QCF_P600"/>
          <w:color w:val="006AB3"/>
          <w:rtl/>
        </w:rPr>
        <w:t>ﮁ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26C5FDE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52A6A20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0" w:hAnsi="QCF_P600" w:cs="QCF_P600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600" w:hAnsi="QCF_P600" w:cs="QCF_P600"/>
          <w:color w:val="006AB3"/>
          <w:rtl/>
        </w:rPr>
        <w:t>ﭽ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DA2292D" w14:textId="77777777" w:rsidR="00717137" w:rsidRDefault="00000000" w:rsidP="00B60EF4">
      <w:pPr>
        <w:bidi/>
      </w:pPr>
      <w:r>
        <w:br w:type="page"/>
      </w:r>
    </w:p>
    <w:p w14:paraId="31128641" w14:textId="77777777" w:rsidR="00717137" w:rsidRDefault="00000000" w:rsidP="00B60EF4">
      <w:pPr>
        <w:bidi/>
      </w:pPr>
      <w:r>
        <w:lastRenderedPageBreak/>
        <w:t>صفحة: 601</w:t>
      </w:r>
    </w:p>
    <w:p w14:paraId="2EB53C76" w14:textId="77777777" w:rsidR="00717137" w:rsidRDefault="00000000" w:rsidP="00B60EF4">
      <w:pPr>
        <w:bidi/>
      </w:pPr>
      <w:r>
        <w:rPr>
          <w:b/>
        </w:rPr>
        <w:t>عد الآي</w:t>
      </w:r>
    </w:p>
    <w:p w14:paraId="79DD545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1" w:hAnsi="QCF_P601" w:cs="QCF_P601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 xml:space="preserve">عدها غير </w:t>
      </w:r>
      <w:r>
        <w:rPr>
          <w:rFonts w:ascii="louts-shamy" w:hAnsi="louts-shamy" w:cs="louts-shamy"/>
          <w:color w:val="000000"/>
          <w:rtl/>
        </w:rPr>
        <w:t xml:space="preserve">المدني الأخير/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1" w:hAnsi="QCF_P601" w:cs="QCF_P601"/>
          <w:color w:val="006AB3"/>
          <w:rtl/>
        </w:rPr>
        <w:t>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601" w:hAnsi="QCF_P601" w:cs="QCF_P601"/>
          <w:color w:val="006AB3"/>
          <w:rtl/>
        </w:rPr>
        <w:t>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 الأخير.</w:t>
      </w:r>
    </w:p>
    <w:p w14:paraId="3AF91613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00D09E9D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1" w:hAnsi="QCF_P601" w:cs="QCF_P601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E6199FE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615D7E8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1" w:hAnsi="QCF_P601" w:cs="QCF_P601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5ACB59B4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63D40B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1" w:hAnsi="QCF_P601" w:cs="QCF_P601"/>
          <w:color w:val="006AB3"/>
          <w:rtl/>
        </w:rPr>
        <w:t>ﭥ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601" w:hAnsi="QCF_P601" w:cs="QCF_P601"/>
          <w:color w:val="006AB3"/>
          <w:rtl/>
        </w:rPr>
        <w:t>ﭵ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 (معًا)،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601" w:hAnsi="QCF_P601" w:cs="QCF_P601"/>
          <w:color w:val="006AB3"/>
          <w:rtl/>
        </w:rPr>
        <w:t>ﭾ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601" w:hAnsi="QCF_P601" w:cs="QCF_P601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>مُّوصَدَةٞ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601" w:hAnsi="QCF_P601" w:cs="QCF_P601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الكسائي(وقفًا).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1" w:hAnsi="QCF_P601" w:cs="QCF_P601"/>
          <w:color w:val="006AB3"/>
          <w:rtl/>
        </w:rPr>
        <w:t>ﭸ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ذكوان (بخلف عنه)، شعبة، حمزة، الكسائي، خلف، </w:t>
      </w:r>
      <w:r>
        <w:rPr>
          <w:rFonts w:ascii="louts-shamy" w:hAnsi="louts-shamy" w:cs="louts-shamy"/>
          <w:color w:val="E20019"/>
          <w:rtl/>
        </w:rPr>
        <w:t>وقللها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ورش.</w:t>
      </w:r>
    </w:p>
    <w:p w14:paraId="36E926D1" w14:textId="77777777" w:rsidR="00717137" w:rsidRDefault="00000000" w:rsidP="00B60EF4">
      <w:pPr>
        <w:bidi/>
      </w:pPr>
      <w:r>
        <w:rPr>
          <w:b/>
        </w:rPr>
        <w:t>المدغم</w:t>
      </w:r>
    </w:p>
    <w:p w14:paraId="2982F472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1" w:hAnsi="QCF_P601" w:cs="QCF_P601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601" w:hAnsi="QCF_P601" w:cs="QCF_P601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601" w:hAnsi="QCF_P601" w:cs="QCF_P601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601" w:hAnsi="QCF_P601" w:cs="QCF_P601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601" w:hAnsi="QCF_P601" w:cs="QCF_P601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601" w:hAnsi="QCF_P601" w:cs="QCF_P601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FE88F0F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37C4FD8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1" w:hAnsi="QCF_P601" w:cs="QCF_P601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نافع، 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كثير، ابن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عامر، شعبة، الكسائي،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 xml:space="preserve">جعفر/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1" w:hAnsi="QCF_P601" w:cs="QCF_P601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ورش، السوسي،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جعفر.</w:t>
      </w:r>
    </w:p>
    <w:p w14:paraId="1B3EFE09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AA4588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1" w:hAnsi="QCF_P601" w:cs="QCF_P601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601" w:hAnsi="QCF_P601" w:cs="QCF_P601"/>
          <w:color w:val="006AB3"/>
          <w:rtl/>
        </w:rPr>
        <w:t>ﭪ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DE49119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749F616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1" w:hAnsi="QCF_P601" w:cs="QCF_P601"/>
          <w:color w:val="006AB3"/>
          <w:rtl/>
        </w:rPr>
        <w:t>ﮃ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في الهمزة </w:t>
      </w:r>
      <w:r>
        <w:rPr>
          <w:rFonts w:ascii="LOTUS2007" w:hAnsi="LOTUS2007" w:cs="LOTUS2007"/>
          <w:color w:val="000000"/>
          <w:rtl/>
        </w:rPr>
        <w:t>الأولى</w:t>
      </w:r>
      <w:r>
        <w:rPr>
          <w:rFonts w:ascii="louts-shamy" w:hAnsi="louts-shamy" w:cs="louts-shamy"/>
          <w:color w:val="000000"/>
          <w:rtl/>
        </w:rPr>
        <w:t xml:space="preserve">: النقل، السكت، وفي الهمزة الثانية: النقل/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1" w:hAnsi="QCF_P601" w:cs="QCF_P601"/>
          <w:color w:val="006AB3"/>
          <w:rtl/>
        </w:rPr>
        <w:t>ﮇ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1" w:hAnsi="QCF_P601" w:cs="QCF_P601"/>
          <w:color w:val="006AB3"/>
          <w:rtl/>
        </w:rPr>
        <w:t>ﮧ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الإبدال.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1" w:hAnsi="QCF_P601" w:cs="QCF_P601"/>
          <w:color w:val="006AB3"/>
          <w:rtl/>
        </w:rPr>
        <w:t>ﮝ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601" w:hAnsi="QCF_P601" w:cs="QCF_P601"/>
          <w:color w:val="006AB3"/>
          <w:rtl/>
        </w:rPr>
        <w:t>ﮞ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التحقيق.</w:t>
      </w:r>
    </w:p>
    <w:p w14:paraId="21693118" w14:textId="77777777" w:rsidR="00717137" w:rsidRDefault="00000000" w:rsidP="00B60EF4">
      <w:pPr>
        <w:bidi/>
      </w:pPr>
      <w:r>
        <w:br w:type="page"/>
      </w:r>
    </w:p>
    <w:p w14:paraId="5B8D3CDC" w14:textId="77777777" w:rsidR="00717137" w:rsidRDefault="00000000" w:rsidP="00B60EF4">
      <w:pPr>
        <w:bidi/>
      </w:pPr>
      <w:r>
        <w:lastRenderedPageBreak/>
        <w:t>صفحة: 602</w:t>
      </w:r>
    </w:p>
    <w:p w14:paraId="5464A747" w14:textId="77777777" w:rsidR="00717137" w:rsidRDefault="00000000" w:rsidP="00B60EF4">
      <w:pPr>
        <w:bidi/>
      </w:pPr>
      <w:r>
        <w:rPr>
          <w:b/>
        </w:rPr>
        <w:t>عد الآي</w:t>
      </w:r>
    </w:p>
    <w:p w14:paraId="3472231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2" w:hAnsi="QCF_P602" w:cs="QCF_P602"/>
          <w:color w:val="006AB3"/>
          <w:rtl/>
        </w:rPr>
        <w:t>ﭟ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602" w:hAnsi="QCF_P602" w:cs="QCF_P602"/>
          <w:color w:val="006AB3"/>
          <w:rtl/>
        </w:rPr>
        <w:t>ﭠ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602" w:hAnsi="QCF_P602" w:cs="QCF_P602"/>
          <w:color w:val="006AB3"/>
          <w:rtl/>
        </w:rPr>
        <w:t>ﭡ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المدنيان، المكي، الحمصي/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2" w:hAnsi="QCF_P602" w:cs="QCF_P602"/>
          <w:color w:val="006AB3"/>
          <w:rtl/>
        </w:rPr>
        <w:t>ﭿ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602" w:hAnsi="QCF_P602" w:cs="QCF_P602"/>
          <w:color w:val="006AB3"/>
          <w:rtl/>
        </w:rPr>
        <w:t>ﮀ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602" w:hAnsi="QCF_P602" w:cs="QCF_P602"/>
          <w:color w:val="006AB3"/>
          <w:rtl/>
        </w:rPr>
        <w:t>ﮁ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عدها</w:t>
      </w:r>
      <w:r>
        <w:rPr>
          <w:rFonts w:ascii="louts-shamy" w:hAnsi="louts-shamy" w:cs="louts-shamy"/>
          <w:color w:val="000000"/>
          <w:rtl/>
        </w:rPr>
        <w:t xml:space="preserve"> البصري، الحمصي، الكوفي.</w:t>
      </w:r>
    </w:p>
    <w:p w14:paraId="19B8EA19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65F97228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2" w:hAnsi="QCF_P602" w:cs="QCF_P602"/>
          <w:color w:val="006AB3"/>
          <w:rtl/>
        </w:rPr>
        <w:t>ﭼ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D9D67C3" w14:textId="77777777" w:rsidR="00717137" w:rsidRDefault="00000000" w:rsidP="00B60EF4">
      <w:pPr>
        <w:bidi/>
      </w:pPr>
      <w:r>
        <w:rPr>
          <w:b/>
        </w:rPr>
        <w:t>مدّ البدل (لورش)</w:t>
      </w:r>
    </w:p>
    <w:p w14:paraId="0AA267A7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2" w:hAnsi="QCF_P602" w:cs="QCF_P602"/>
          <w:color w:val="006AB3"/>
          <w:rtl/>
        </w:rPr>
        <w:t>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602" w:hAnsi="QCF_P602" w:cs="QCF_P602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602" w:hAnsi="QCF_P602" w:cs="QCF_P602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602" w:hAnsi="QCF_P602" w:cs="QCF_P602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136F33E8" w14:textId="77777777" w:rsidR="00717137" w:rsidRDefault="00000000" w:rsidP="00B60EF4">
      <w:pPr>
        <w:bidi/>
      </w:pPr>
      <w:r>
        <w:rPr>
          <w:b/>
        </w:rPr>
        <w:t>المدغم</w:t>
      </w:r>
    </w:p>
    <w:p w14:paraId="2C2714A3" w14:textId="77777777" w:rsidR="00717137" w:rsidRDefault="00000000" w:rsidP="00B60EF4">
      <w:pPr>
        <w:bidi/>
      </w:pPr>
      <w:r>
        <w:rPr>
          <w:rFonts w:ascii="louts-shamy" w:hAnsi="louts-shamy" w:cs="louts-shamy"/>
          <w:color w:val="000000"/>
          <w:rtl/>
        </w:rPr>
        <w:t xml:space="preserve">الكبير </w:t>
      </w:r>
      <w:r>
        <w:rPr>
          <w:rFonts w:ascii="louts-shamy" w:hAnsi="louts-shamy" w:cs="louts-shamy"/>
          <w:color w:val="E20019"/>
          <w:rtl/>
        </w:rPr>
        <w:t>(للسوسي)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2" w:hAnsi="QCF_P602" w:cs="QCF_P602"/>
          <w:color w:val="006AB3"/>
          <w:rtl/>
        </w:rPr>
        <w:t>ﭗ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602" w:hAnsi="QCF_P602" w:cs="QCF_P602"/>
          <w:color w:val="006AB3"/>
          <w:rtl/>
        </w:rPr>
        <w:t>ﭘﭙ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602" w:hAnsi="QCF_P602" w:cs="QCF_P602"/>
          <w:color w:val="006AB3"/>
          <w:rtl/>
        </w:rPr>
        <w:t>ﭨ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602" w:hAnsi="QCF_P602" w:cs="QCF_P602"/>
          <w:color w:val="006AB3"/>
          <w:rtl/>
        </w:rPr>
        <w:t>ﭩ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724F8462" w14:textId="77777777" w:rsidR="00717137" w:rsidRDefault="00000000" w:rsidP="00B60EF4">
      <w:pPr>
        <w:bidi/>
      </w:pPr>
      <w:r>
        <w:rPr>
          <w:b/>
        </w:rPr>
        <w:t>تغيـير الهمز (الإبدال - التسهيل - الحذف)</w:t>
      </w:r>
    </w:p>
    <w:p w14:paraId="6F96954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2" w:hAnsi="QCF_P602" w:cs="QCF_P602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أبو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جعفر (بالإبدال ياءً).</w:t>
      </w:r>
    </w:p>
    <w:p w14:paraId="7EE940AB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5562E0C6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2" w:hAnsi="QCF_P602" w:cs="QCF_P602"/>
          <w:color w:val="006AB3"/>
          <w:rtl/>
        </w:rPr>
        <w:t>ﭡ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602" w:hAnsi="QCF_P602" w:cs="QCF_P602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4D55E11F" w14:textId="77777777" w:rsidR="00717137" w:rsidRDefault="00000000" w:rsidP="00B60EF4">
      <w:pPr>
        <w:bidi/>
      </w:pPr>
      <w:r>
        <w:rPr>
          <w:b/>
        </w:rPr>
        <w:t>إخفاء أبي جعفر</w:t>
      </w:r>
    </w:p>
    <w:p w14:paraId="72AA504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2" w:hAnsi="QCF_P602" w:cs="QCF_P602"/>
          <w:color w:val="006AB3"/>
          <w:rtl/>
        </w:rPr>
        <w:t>ﭣ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602" w:hAnsi="QCF_P602" w:cs="QCF_P602"/>
          <w:color w:val="006AB3"/>
          <w:rtl/>
        </w:rPr>
        <w:t>ﭤ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0AD5C055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454033F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2" w:hAnsi="QCF_P602" w:cs="QCF_P602"/>
          <w:color w:val="006AB3"/>
          <w:rtl/>
        </w:rPr>
        <w:t>ﮁ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تسهيل الهمزة مع الإشباع والقصر/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2" w:hAnsi="QCF_P602" w:cs="QCF_P602"/>
          <w:color w:val="006AB3"/>
          <w:rtl/>
        </w:rPr>
        <w:t>ﮑ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النقل، السكت.</w:t>
      </w:r>
    </w:p>
    <w:p w14:paraId="4B15DE86" w14:textId="77777777" w:rsidR="00717137" w:rsidRDefault="00000000" w:rsidP="00B60EF4">
      <w:pPr>
        <w:bidi/>
      </w:pPr>
      <w:r>
        <w:br w:type="page"/>
      </w:r>
    </w:p>
    <w:p w14:paraId="21068E14" w14:textId="77777777" w:rsidR="00717137" w:rsidRDefault="00000000" w:rsidP="00B60EF4">
      <w:pPr>
        <w:bidi/>
      </w:pPr>
      <w:r>
        <w:lastRenderedPageBreak/>
        <w:t>صفحة: 603</w:t>
      </w:r>
    </w:p>
    <w:p w14:paraId="13854F1D" w14:textId="77777777" w:rsidR="00717137" w:rsidRDefault="00000000" w:rsidP="00B60EF4">
      <w:pPr>
        <w:bidi/>
      </w:pPr>
      <w:r>
        <w:rPr>
          <w:b/>
        </w:rPr>
        <w:t>صلة هاء الكناية (لابن كثير)</w:t>
      </w:r>
    </w:p>
    <w:p w14:paraId="7C38C7B3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3" w:hAnsi="QCF_P603" w:cs="QCF_P603"/>
          <w:color w:val="006AB3"/>
          <w:rtl/>
        </w:rPr>
        <w:t>ﮂ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603" w:hAnsi="QCF_P603" w:cs="QCF_P603"/>
          <w:color w:val="006AB3"/>
          <w:rtl/>
        </w:rPr>
        <w:t>ﮐ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95218C3" w14:textId="77777777" w:rsidR="00717137" w:rsidRDefault="00000000" w:rsidP="00B60EF4">
      <w:pPr>
        <w:bidi/>
      </w:pPr>
      <w:r>
        <w:rPr>
          <w:b/>
        </w:rPr>
        <w:t>ترقيق الراءات (لورش)</w:t>
      </w:r>
    </w:p>
    <w:p w14:paraId="4D8CB8B2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3" w:hAnsi="QCF_P603" w:cs="QCF_P603"/>
          <w:color w:val="006AB3"/>
          <w:rtl/>
        </w:rPr>
        <w:t>ﭓ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2A9665EC" w14:textId="77777777" w:rsidR="00717137" w:rsidRDefault="00000000" w:rsidP="00B60EF4">
      <w:pPr>
        <w:bidi/>
      </w:pPr>
      <w:r>
        <w:rPr>
          <w:b/>
        </w:rPr>
        <w:t>تغليظ اللامات (لورش)</w:t>
      </w:r>
    </w:p>
    <w:p w14:paraId="66D0DFB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3" w:hAnsi="QCF_P603" w:cs="QCF_P603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>(على وجه الفتح).</w:t>
      </w:r>
    </w:p>
    <w:p w14:paraId="7623F055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5BC7E031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3" w:hAnsi="QCF_P603" w:cs="QCF_P603"/>
          <w:color w:val="006AB3"/>
          <w:rtl/>
        </w:rPr>
        <w:t>ﭜ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(معًا)،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3" w:hAnsi="QCF_P603" w:cs="QCF_P603"/>
          <w:color w:val="006AB3"/>
          <w:rtl/>
        </w:rPr>
        <w:t>ﭢ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هشام/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3" w:hAnsi="QCF_P603" w:cs="QCF_P603"/>
          <w:color w:val="006AB3"/>
          <w:rtl/>
        </w:rPr>
        <w:t>ﭲ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ابن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ذكوان، حمزة، خلف .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3" w:hAnsi="QCF_P603" w:cs="QCF_P603"/>
          <w:color w:val="006AB3"/>
          <w:rtl/>
        </w:rPr>
        <w:t>ﮏ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، </w:t>
      </w: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3" w:hAnsi="QCF_P603" w:cs="QCF_P603"/>
          <w:color w:val="006AB3"/>
          <w:rtl/>
        </w:rPr>
        <w:t>ﮕ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أمالهما</w:t>
      </w:r>
      <w:r>
        <w:rPr>
          <w:rFonts w:ascii="louts-shamy" w:hAnsi="louts-shamy" w:cs="louts-shamy"/>
          <w:color w:val="000000"/>
          <w:rtl/>
        </w:rPr>
        <w:t xml:space="preserve"> حمزة، الكسائي، خلف، </w:t>
      </w:r>
      <w:r>
        <w:rPr>
          <w:rFonts w:ascii="louts-shamy" w:hAnsi="louts-shamy" w:cs="louts-shamy"/>
          <w:color w:val="E20019"/>
          <w:rtl/>
        </w:rPr>
        <w:t>وقللهما</w:t>
      </w:r>
      <w:r>
        <w:rPr>
          <w:rFonts w:ascii="louts-shamy" w:hAnsi="louts-shamy" w:cs="louts-shamy"/>
          <w:color w:val="000000"/>
          <w:rtl/>
        </w:rPr>
        <w:t xml:space="preserve"> ورش (بخلف عنه).</w:t>
      </w:r>
    </w:p>
    <w:p w14:paraId="1DF0A69F" w14:textId="77777777" w:rsidR="00717137" w:rsidRDefault="00000000" w:rsidP="00B60EF4">
      <w:pPr>
        <w:bidi/>
      </w:pPr>
      <w:r>
        <w:rPr>
          <w:b/>
        </w:rPr>
        <w:t>ترك الغنة (لخلف)</w:t>
      </w:r>
    </w:p>
    <w:p w14:paraId="3434EE0A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3" w:hAnsi="QCF_P603" w:cs="QCF_P603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603" w:hAnsi="QCF_P603" w:cs="QCF_P603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.</w:t>
      </w:r>
    </w:p>
    <w:p w14:paraId="6D9CCC06" w14:textId="77777777" w:rsidR="00717137" w:rsidRDefault="00000000" w:rsidP="00B60EF4">
      <w:pPr>
        <w:bidi/>
      </w:pPr>
      <w:r>
        <w:rPr>
          <w:b/>
        </w:rPr>
        <w:t>ياءات الإضافة</w:t>
      </w:r>
    </w:p>
    <w:p w14:paraId="334BEC9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3" w:hAnsi="QCF_P603" w:cs="QCF_P603"/>
          <w:color w:val="006AB3"/>
          <w:rtl/>
        </w:rPr>
        <w:t>ﭮ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603" w:hAnsi="QCF_P603" w:cs="QCF_P603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 الفتح وصلًا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نافع، هشام، حفص، البزي (بخلف عنه).- الإسكان وصلًا: البزي (الوجه الثاني له)، الباقون.</w:t>
      </w:r>
    </w:p>
    <w:p w14:paraId="02BFC0E9" w14:textId="77777777" w:rsidR="00717137" w:rsidRDefault="00000000" w:rsidP="00B60EF4">
      <w:pPr>
        <w:bidi/>
      </w:pPr>
      <w:r>
        <w:rPr>
          <w:b/>
        </w:rPr>
        <w:t>ياءات الزوائد</w:t>
      </w:r>
    </w:p>
    <w:p w14:paraId="115867A4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3" w:hAnsi="QCF_P603" w:cs="QCF_P603"/>
          <w:color w:val="006AB3"/>
          <w:rtl/>
        </w:rPr>
        <w:t>ﭯ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:-إثبات الياء في الحالين</w:t>
      </w:r>
      <w:r>
        <w:rPr>
          <w:rFonts w:ascii="Adwaa-Elsalaf" w:hAnsi="Adwaa-Elsalaf" w:cs="Adwaa-Elsalaf"/>
          <w:color w:val="000000"/>
          <w:rtl/>
        </w:rPr>
        <w:t>:</w:t>
      </w:r>
      <w:r>
        <w:rPr>
          <w:rFonts w:ascii="louts-shamy" w:hAnsi="louts-shamy" w:cs="louts-shamy"/>
          <w:color w:val="000000"/>
          <w:rtl/>
        </w:rPr>
        <w:t xml:space="preserve"> يعقوب.</w:t>
      </w:r>
    </w:p>
    <w:p w14:paraId="078CAC84" w14:textId="77777777" w:rsidR="00717137" w:rsidRDefault="00000000" w:rsidP="00B60EF4">
      <w:pPr>
        <w:bidi/>
      </w:pPr>
      <w:r>
        <w:br w:type="page"/>
      </w:r>
    </w:p>
    <w:p w14:paraId="3AC2F555" w14:textId="77777777" w:rsidR="00717137" w:rsidRDefault="00000000" w:rsidP="00B60EF4">
      <w:pPr>
        <w:bidi/>
      </w:pPr>
      <w:r>
        <w:lastRenderedPageBreak/>
        <w:t>صفحة: 604</w:t>
      </w:r>
    </w:p>
    <w:p w14:paraId="644A8C41" w14:textId="77777777" w:rsidR="00717137" w:rsidRDefault="00000000" w:rsidP="00B60EF4">
      <w:pPr>
        <w:bidi/>
      </w:pPr>
      <w:r>
        <w:rPr>
          <w:b/>
        </w:rPr>
        <w:t>عد الآي</w:t>
      </w:r>
    </w:p>
    <w:p w14:paraId="1AF3734E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4" w:hAnsi="QCF_P604" w:cs="QCF_P604"/>
          <w:color w:val="006AB3"/>
          <w:rtl/>
        </w:rPr>
        <w:t>ﭙ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604" w:hAnsi="QCF_P604" w:cs="QCF_P604"/>
          <w:color w:val="006AB3"/>
          <w:rtl/>
        </w:rPr>
        <w:t>ﭚ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،</w:t>
      </w:r>
      <w:r>
        <w:rPr>
          <w:rFonts w:ascii="kn_quran_1" w:hAnsi="kn_quran_1" w:cs="kn_quran_1"/>
          <w:color w:val="006AB3"/>
          <w:rtl/>
        </w:rPr>
        <w:t xml:space="preserve"> ﴿</w:t>
      </w:r>
      <w:r>
        <w:rPr>
          <w:rFonts w:ascii="QCF_P604" w:hAnsi="QCF_P604" w:cs="QCF_P604"/>
          <w:color w:val="006AB3"/>
          <w:rtl/>
        </w:rPr>
        <w:t>ﮋ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604" w:hAnsi="QCF_P604" w:cs="QCF_P604"/>
          <w:color w:val="006AB3"/>
          <w:rtl/>
        </w:rPr>
        <w:t>ﮌ</w:t>
      </w:r>
      <w:r>
        <w:rPr>
          <w:rFonts w:ascii="kn_quran_1" w:hAnsi="kn_quran_1" w:cs="kn_quran_1"/>
          <w:color w:val="006AB3"/>
          <w:rtl/>
        </w:rPr>
        <w:t xml:space="preserve"> </w:t>
      </w:r>
      <w:r>
        <w:rPr>
          <w:rFonts w:ascii="QCF_P604" w:hAnsi="QCF_P604" w:cs="QCF_P604"/>
          <w:color w:val="006AB3"/>
          <w:rtl/>
        </w:rPr>
        <w:t>ﮍ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 xml:space="preserve">: </w:t>
      </w:r>
      <w:r>
        <w:rPr>
          <w:rFonts w:ascii="louts-shamy" w:hAnsi="louts-shamy" w:cs="louts-shamy"/>
          <w:color w:val="E20019"/>
          <w:rtl/>
        </w:rPr>
        <w:t>عدهما</w:t>
      </w:r>
      <w:r>
        <w:rPr>
          <w:rFonts w:ascii="louts-shamy" w:hAnsi="louts-shamy" w:cs="louts-shamy"/>
          <w:color w:val="000000"/>
          <w:rtl/>
        </w:rPr>
        <w:t xml:space="preserve"> المكي، الشامي.</w:t>
      </w:r>
    </w:p>
    <w:p w14:paraId="089B3B13" w14:textId="77777777" w:rsidR="00717137" w:rsidRDefault="00000000" w:rsidP="00B60EF4">
      <w:pPr>
        <w:bidi/>
      </w:pPr>
      <w:r>
        <w:rPr>
          <w:b/>
        </w:rPr>
        <w:t>الممال والمقلل</w:t>
      </w:r>
    </w:p>
    <w:p w14:paraId="4636032C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QCF_P604" w:hAnsi="QCF_P604" w:cs="QCF_P604"/>
          <w:color w:val="006AB3"/>
          <w:rtl/>
        </w:rPr>
        <w:t>ﮔ</w:t>
      </w:r>
      <w:r>
        <w:rPr>
          <w:rFonts w:ascii="kn_quran_1" w:hAnsi="kn_quran_1" w:cs="kn_quran_1"/>
          <w:color w:val="006AB3"/>
          <w:rtl/>
        </w:rPr>
        <w:t xml:space="preserve">﴾ </w:t>
      </w:r>
      <w:r>
        <w:rPr>
          <w:rFonts w:ascii="louts-shamy" w:hAnsi="louts-shamy" w:cs="louts-shamy"/>
          <w:color w:val="000000"/>
          <w:rtl/>
        </w:rPr>
        <w:t xml:space="preserve">(جميعًا): </w:t>
      </w:r>
      <w:r>
        <w:rPr>
          <w:rFonts w:ascii="louts-shamy" w:hAnsi="louts-shamy" w:cs="louts-shamy"/>
          <w:color w:val="E20019"/>
          <w:rtl/>
        </w:rPr>
        <w:t>أمالها</w:t>
      </w:r>
      <w:r>
        <w:rPr>
          <w:rFonts w:ascii="Times-New-Roman" w:hAnsi="Times-New-Roman" w:cs="Times-New-Roman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الدوري عن أبي</w:t>
      </w:r>
      <w:r>
        <w:rPr>
          <w:rFonts w:ascii="kn_quran_1" w:hAnsi="kn_quran_1" w:cs="kn_quran_1"/>
          <w:color w:val="000000"/>
          <w:rtl/>
        </w:rPr>
        <w:t xml:space="preserve"> </w:t>
      </w:r>
      <w:r>
        <w:rPr>
          <w:rFonts w:ascii="louts-shamy" w:hAnsi="louts-shamy" w:cs="louts-shamy"/>
          <w:color w:val="000000"/>
          <w:rtl/>
        </w:rPr>
        <w:t>عمرو.</w:t>
      </w:r>
    </w:p>
    <w:p w14:paraId="21247C76" w14:textId="77777777" w:rsidR="00717137" w:rsidRDefault="00000000" w:rsidP="00B60EF4">
      <w:pPr>
        <w:bidi/>
      </w:pPr>
      <w:r>
        <w:rPr>
          <w:b/>
        </w:rPr>
        <w:t>وقف (حمزة)</w:t>
      </w:r>
    </w:p>
    <w:p w14:paraId="0FC78DAB" w14:textId="77777777" w:rsidR="00717137" w:rsidRDefault="00000000" w:rsidP="00B60EF4">
      <w:pPr>
        <w:bidi/>
      </w:pPr>
      <w:r>
        <w:rPr>
          <w:rFonts w:ascii="kn_quran_1" w:hAnsi="kn_quran_1" w:cs="kn_quran_1"/>
          <w:color w:val="006AB3"/>
          <w:rtl/>
        </w:rPr>
        <w:t>﴿</w:t>
      </w:r>
      <w:r>
        <w:rPr>
          <w:rFonts w:ascii="KFGQPCBAZZIUthmanicScript-Regul" w:hAnsi="KFGQPCBAZZIUthmanicScript-Regul" w:cs="KFGQPCBAZZIUthmanicScript-Regul"/>
          <w:color w:val="006AB3"/>
          <w:rtl/>
        </w:rPr>
        <w:t xml:space="preserve">كُفۡؤًا </w:t>
      </w:r>
      <w:r>
        <w:rPr>
          <w:rFonts w:ascii="louts-shamy" w:hAnsi="louts-shamy" w:cs="louts-shamy"/>
          <w:color w:val="006AB3"/>
          <w:rtl/>
        </w:rPr>
        <w:t xml:space="preserve"> </w:t>
      </w:r>
      <w:r>
        <w:rPr>
          <w:rFonts w:ascii="QCF_P604" w:hAnsi="QCF_P604" w:cs="QCF_P604"/>
          <w:color w:val="006AB3"/>
          <w:rtl/>
        </w:rPr>
        <w:t>ﭔ</w:t>
      </w:r>
      <w:r>
        <w:rPr>
          <w:rFonts w:ascii="kn_quran_1" w:hAnsi="kn_quran_1" w:cs="kn_quran_1"/>
          <w:color w:val="006AB3"/>
          <w:rtl/>
        </w:rPr>
        <w:t>﴾</w:t>
      </w:r>
      <w:r>
        <w:rPr>
          <w:rFonts w:ascii="louts-shamy" w:hAnsi="louts-shamy" w:cs="louts-shamy"/>
          <w:color w:val="000000"/>
          <w:rtl/>
        </w:rPr>
        <w:t>: لخلف (ثلاثة أوجه): النقل، التحقيق، السكت، ولخلاد ( وجهان): النقل، التحقيق.</w:t>
      </w:r>
    </w:p>
    <w:p w14:paraId="75928194" w14:textId="77777777" w:rsidR="00717137" w:rsidRDefault="00000000" w:rsidP="00B60EF4">
      <w:pPr>
        <w:bidi/>
      </w:pPr>
      <w:r>
        <w:br w:type="page"/>
      </w:r>
    </w:p>
    <w:sectPr w:rsidR="007171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kn_quran_1">
    <w:altName w:val="Cambria"/>
    <w:panose1 w:val="00000000000000000000"/>
    <w:charset w:val="00"/>
    <w:family w:val="roman"/>
    <w:notTrueType/>
    <w:pitch w:val="default"/>
  </w:font>
  <w:font w:name="QCF_P00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louts-shamy">
    <w:altName w:val="Cambria"/>
    <w:panose1 w:val="00000000000000000000"/>
    <w:charset w:val="00"/>
    <w:family w:val="roman"/>
    <w:notTrueType/>
    <w:pitch w:val="default"/>
  </w:font>
  <w:font w:name="QCF_P00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Adwaa-Elsalaf">
    <w:altName w:val="Cambria"/>
    <w:panose1 w:val="00000000000000000000"/>
    <w:charset w:val="00"/>
    <w:family w:val="roman"/>
    <w:notTrueType/>
    <w:pitch w:val="default"/>
  </w:font>
  <w:font w:name="Times-New-Roman">
    <w:altName w:val="Times New Roman"/>
    <w:panose1 w:val="00000000000000000000"/>
    <w:charset w:val="00"/>
    <w:family w:val="roman"/>
    <w:notTrueType/>
    <w:pitch w:val="default"/>
  </w:font>
  <w:font w:name="QCF_P00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TraditionalArabic">
    <w:altName w:val="Cambria"/>
    <w:panose1 w:val="00000000000000000000"/>
    <w:charset w:val="00"/>
    <w:family w:val="roman"/>
    <w:notTrueType/>
    <w:pitch w:val="default"/>
  </w:font>
  <w:font w:name="QCF_P00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0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KFGQPC-Uthman-Taha-Naskh">
    <w:altName w:val="Cambria"/>
    <w:panose1 w:val="00000000000000000000"/>
    <w:charset w:val="00"/>
    <w:family w:val="roman"/>
    <w:notTrueType/>
    <w:pitch w:val="default"/>
  </w:font>
  <w:font w:name="QCF_P00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MinionPro-Regular">
    <w:panose1 w:val="00000000000000000000"/>
    <w:charset w:val="00"/>
    <w:family w:val="roman"/>
    <w:notTrueType/>
    <w:pitch w:val="default"/>
  </w:font>
  <w:font w:name="KFGQPCBAZZIUthmanicScript-Regul">
    <w:altName w:val="Cambria"/>
    <w:panose1 w:val="00000000000000000000"/>
    <w:charset w:val="00"/>
    <w:family w:val="roman"/>
    <w:notTrueType/>
    <w:pitch w:val="default"/>
  </w:font>
  <w:font w:name="LOTUS2007">
    <w:altName w:val="Cambria"/>
    <w:panose1 w:val="00000000000000000000"/>
    <w:charset w:val="00"/>
    <w:family w:val="roman"/>
    <w:notTrueType/>
    <w:pitch w:val="default"/>
  </w:font>
  <w:font w:name="QCF_P00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0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KFGQPCUthmanicScriptHAFS">
    <w:altName w:val="Cambria"/>
    <w:panose1 w:val="00000000000000000000"/>
    <w:charset w:val="00"/>
    <w:family w:val="roman"/>
    <w:notTrueType/>
    <w:pitch w:val="default"/>
  </w:font>
  <w:font w:name="QCF_P00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Adobe-Arabic">
    <w:altName w:val="Cambria"/>
    <w:panose1 w:val="00000000000000000000"/>
    <w:charset w:val="00"/>
    <w:family w:val="roman"/>
    <w:notTrueType/>
    <w:pitch w:val="default"/>
  </w:font>
  <w:font w:name="QCF_P01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6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6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2035">
    <w:panose1 w:val="00000400000000000000"/>
    <w:charset w:val="00"/>
    <w:family w:val="auto"/>
    <w:pitch w:val="variable"/>
    <w:sig w:usb0="00002003" w:usb1="80000000" w:usb2="00000000" w:usb3="00000000" w:csb0="00000041" w:csb1="00000000"/>
  </w:font>
  <w:font w:name="QCF_P03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6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6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6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6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6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6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6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6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7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7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7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7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7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7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7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7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7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7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2175">
    <w:panose1 w:val="00000400000000000000"/>
    <w:charset w:val="00"/>
    <w:family w:val="auto"/>
    <w:pitch w:val="variable"/>
    <w:sig w:usb0="00002003" w:usb1="80000000" w:usb2="00000000" w:usb3="00000000" w:csb0="00000041" w:csb1="00000000"/>
  </w:font>
  <w:font w:name="QCF_P17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0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0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0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0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0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0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0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0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0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0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1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1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1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1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1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1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1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1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1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1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2247">
    <w:panose1 w:val="00000400000000000000"/>
    <w:charset w:val="00"/>
    <w:family w:val="auto"/>
    <w:pitch w:val="variable"/>
    <w:sig w:usb0="00002003" w:usb1="80000000" w:usb2="00000000" w:usb3="00000000" w:csb0="00000041" w:csb1="00000000"/>
  </w:font>
  <w:font w:name="QCF_P24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kn_quran_2">
    <w:panose1 w:val="02000503000000000000"/>
    <w:charset w:val="B2"/>
    <w:family w:val="auto"/>
    <w:pitch w:val="variable"/>
    <w:sig w:usb0="00002001" w:usb1="80000000" w:usb2="00000008" w:usb3="00000000" w:csb0="00000040" w:csb1="00000000"/>
  </w:font>
  <w:font w:name="QCF_P26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lOTUS-2007">
    <w:altName w:val="Cambria"/>
    <w:panose1 w:val="00000000000000000000"/>
    <w:charset w:val="00"/>
    <w:family w:val="roman"/>
    <w:notTrueType/>
    <w:pitch w:val="default"/>
  </w:font>
  <w:font w:name="QCF_P31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2322">
    <w:panose1 w:val="00000400000000000000"/>
    <w:charset w:val="00"/>
    <w:family w:val="auto"/>
    <w:pitch w:val="variable"/>
    <w:sig w:usb0="00002003" w:usb1="80000000" w:usb2="00000000" w:usb3="00000000" w:csb0="00000041" w:csb1="00000000"/>
  </w:font>
  <w:font w:name="QCF_P32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2323">
    <w:panose1 w:val="00000400000000000000"/>
    <w:charset w:val="00"/>
    <w:family w:val="auto"/>
    <w:pitch w:val="variable"/>
    <w:sig w:usb0="00002003" w:usb1="80000000" w:usb2="00000000" w:usb3="00000000" w:csb0="00000041" w:csb1="00000000"/>
  </w:font>
  <w:font w:name="QCF_P32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2351">
    <w:panose1 w:val="00000400000000000000"/>
    <w:charset w:val="00"/>
    <w:family w:val="auto"/>
    <w:pitch w:val="variable"/>
    <w:sig w:usb0="00002003" w:usb1="80000000" w:usb2="00000000" w:usb3="00000000" w:csb0="00000041" w:csb1="00000000"/>
  </w:font>
  <w:font w:name="QCF_P35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0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0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0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0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0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0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0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0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0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0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1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1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1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1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1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1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1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1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1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1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2540">
    <w:panose1 w:val="00000400000000000000"/>
    <w:charset w:val="00"/>
    <w:family w:val="auto"/>
    <w:pitch w:val="variable"/>
    <w:sig w:usb0="00002003" w:usb1="80000000" w:usb2="00000000" w:usb3="00000000" w:csb0="00000041" w:csb1="00000000"/>
  </w:font>
  <w:font w:name="QCF_P54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60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60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60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60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604">
    <w:panose1 w:val="02000400000000000000"/>
    <w:charset w:val="00"/>
    <w:family w:val="auto"/>
    <w:pitch w:val="variable"/>
    <w:sig w:usb0="80002003" w:usb1="90000000" w:usb2="00000008" w:usb3="00000000" w:csb0="8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4115912">
    <w:abstractNumId w:val="8"/>
  </w:num>
  <w:num w:numId="2" w16cid:durableId="6908955">
    <w:abstractNumId w:val="6"/>
  </w:num>
  <w:num w:numId="3" w16cid:durableId="2056274643">
    <w:abstractNumId w:val="5"/>
  </w:num>
  <w:num w:numId="4" w16cid:durableId="361175974">
    <w:abstractNumId w:val="4"/>
  </w:num>
  <w:num w:numId="5" w16cid:durableId="368458722">
    <w:abstractNumId w:val="7"/>
  </w:num>
  <w:num w:numId="6" w16cid:durableId="1406688502">
    <w:abstractNumId w:val="3"/>
  </w:num>
  <w:num w:numId="7" w16cid:durableId="1263102467">
    <w:abstractNumId w:val="2"/>
  </w:num>
  <w:num w:numId="8" w16cid:durableId="1084381502">
    <w:abstractNumId w:val="1"/>
  </w:num>
  <w:num w:numId="9" w16cid:durableId="1438718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7137"/>
    <w:rsid w:val="00AA1D8D"/>
    <w:rsid w:val="00B47730"/>
    <w:rsid w:val="00B60EF4"/>
    <w:rsid w:val="00CB0664"/>
    <w:rsid w:val="00FC693F"/>
    <w:rsid w:val="00FF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92D54A7"/>
  <w14:defaultImageDpi w14:val="300"/>
  <w15:docId w15:val="{ECCDAD18-9C80-4957-9F8D-FF2DD9AF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67798</Words>
  <Characters>386452</Characters>
  <Application>Microsoft Office Word</Application>
  <DocSecurity>0</DocSecurity>
  <Lines>3220</Lines>
  <Paragraphs>906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453344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يحيى محمد رمضان شلبى محمد</cp:lastModifiedBy>
  <cp:revision>3</cp:revision>
  <dcterms:created xsi:type="dcterms:W3CDTF">2013-12-23T23:15:00Z</dcterms:created>
  <dcterms:modified xsi:type="dcterms:W3CDTF">2024-09-29T18:26:00Z</dcterms:modified>
  <cp:category/>
</cp:coreProperties>
</file>