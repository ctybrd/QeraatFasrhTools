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5677F" w14:textId="77777777" w:rsidR="0079441A" w:rsidRDefault="00000000" w:rsidP="00A31680">
      <w:pPr>
        <w:bidi/>
      </w:pPr>
      <w:proofErr w:type="spellStart"/>
      <w:r>
        <w:t>صفحة</w:t>
      </w:r>
      <w:proofErr w:type="spellEnd"/>
      <w:r>
        <w:t>: 1</w:t>
      </w:r>
    </w:p>
    <w:p w14:paraId="29D050E0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louts-shamy" w:hAnsi="louts-shamy" w:cs="louts-shamy"/>
          <w:color w:val="000000"/>
          <w:sz w:val="24"/>
        </w:rPr>
        <w:t xml:space="preserve">ش: وَمَالِكِ يَوْمِ الدِّينِ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اوِيهِ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>ـاصِرٌ.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وَمَالِكِ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زْ </w:t>
      </w:r>
      <w:r>
        <w:rPr>
          <w:rFonts w:ascii="louts-shamy" w:hAnsi="louts-shamy" w:cs="louts-shamy"/>
          <w:color w:val="E20019"/>
          <w:sz w:val="24"/>
        </w:rPr>
        <w:t>ف</w:t>
      </w:r>
      <w:r>
        <w:rPr>
          <w:rFonts w:ascii="louts-shamy" w:hAnsi="louts-shamy" w:cs="louts-shamy"/>
          <w:color w:val="000000"/>
          <w:sz w:val="24"/>
        </w:rPr>
        <w:t>ُزْ.</w:t>
      </w:r>
      <w:r>
        <w:br/>
      </w:r>
    </w:p>
    <w:p w14:paraId="37BB5DC5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)٣،٢( </w:t>
      </w:r>
      <w:r>
        <w:rPr>
          <w:rFonts w:ascii="louts-shamy" w:hAnsi="louts-shamy" w:cs="louts-shamy"/>
          <w:color w:val="000000"/>
          <w:sz w:val="24"/>
        </w:rPr>
        <w:t xml:space="preserve">ش: وَعِنْدَ سِرَاطٍ وَالسِّرَاطِ لِ </w:t>
      </w:r>
      <w:r>
        <w:rPr>
          <w:rFonts w:ascii="louts-shamy" w:hAnsi="louts-shamy" w:cs="louts-shamy"/>
          <w:color w:val="E20019"/>
          <w:sz w:val="24"/>
        </w:rPr>
        <w:t>قُنْبُلَا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بِحَيْثُ أَتَى وَالصَّادَ زَايًا أَشِمَّهَا لَدَى </w:t>
      </w:r>
      <w:r>
        <w:rPr>
          <w:rFonts w:ascii="louts-shamy" w:hAnsi="louts-shamy" w:cs="louts-shamy"/>
          <w:color w:val="E20019"/>
          <w:sz w:val="24"/>
        </w:rPr>
        <w:t>خَلَفٍ</w:t>
      </w:r>
      <w:r>
        <w:rPr>
          <w:rFonts w:ascii="louts-shamy" w:hAnsi="louts-shamy" w:cs="louts-shamy"/>
          <w:color w:val="000000"/>
          <w:sz w:val="24"/>
        </w:rPr>
        <w:t xml:space="preserve"> وَاشْمِمْ لِـ</w:t>
      </w:r>
      <w:r>
        <w:rPr>
          <w:rFonts w:ascii="louts-shamy" w:hAnsi="louts-shamy" w:cs="louts-shamy"/>
          <w:color w:val="E20019"/>
          <w:sz w:val="24"/>
        </w:rPr>
        <w:t>خَلَّادِ</w:t>
      </w:r>
      <w:r>
        <w:rPr>
          <w:rFonts w:ascii="louts-shamy" w:hAnsi="louts-shamy" w:cs="louts-shamy"/>
          <w:color w:val="000000"/>
          <w:sz w:val="24"/>
        </w:rPr>
        <w:t xml:space="preserve"> الَاوَّلَا.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وَالصِّرَاطَ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>هَ اسْجَلَا وَبِالسِّينِ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بْ.</w:t>
      </w:r>
      <w:r>
        <w:br/>
      </w:r>
    </w:p>
    <w:p w14:paraId="2A09117B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>حَمْزَةٌ</w:t>
      </w:r>
      <w:r>
        <w:rPr>
          <w:rFonts w:ascii="louts-shamy" w:hAnsi="louts-shamy" w:cs="louts-shamy"/>
          <w:color w:val="000000"/>
          <w:sz w:val="24"/>
        </w:rPr>
        <w:t xml:space="preserve"> وَلَدَيْهِمُ  جَمِيعًا بِضَمِّ الْهَاءِ وَقْفًا وَمَوْصِلَا .</w:t>
      </w:r>
      <w:r>
        <w:br/>
      </w:r>
      <w:r>
        <w:rPr>
          <w:rFonts w:ascii="louts-shamy" w:hAnsi="louts-shamy" w:cs="louts-shamy"/>
          <w:color w:val="000000"/>
          <w:sz w:val="24"/>
        </w:rPr>
        <w:t>د: وَاكْسِرْ عَلَيْهِمْ إِلَيْهِمُ لَدَيْهِمْ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وَالضَّمُّ فِي الْهَاءِ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38F05707" w14:textId="77777777" w:rsidR="0079441A" w:rsidRDefault="00000000" w:rsidP="00A31680">
      <w:pPr>
        <w:bidi/>
      </w:pPr>
      <w:r>
        <w:br w:type="page"/>
      </w:r>
    </w:p>
    <w:p w14:paraId="77477BFC" w14:textId="77777777" w:rsidR="0079441A" w:rsidRDefault="00000000" w:rsidP="00A31680">
      <w:pPr>
        <w:bidi/>
      </w:pPr>
      <w:r>
        <w:lastRenderedPageBreak/>
        <w:t>صفحة: 2</w:t>
      </w:r>
    </w:p>
    <w:p w14:paraId="0C6C6797" w14:textId="77777777" w:rsidR="0079441A" w:rsidRDefault="00000000" w:rsidP="00A31680">
      <w:pPr>
        <w:bidi/>
      </w:pPr>
      <w:r>
        <w:rPr>
          <w:rFonts w:ascii="Adwaa-Elsalaf" w:hAnsi="Adwaa-Elsalaf" w:cs="Adwaa-Elsalaf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حُرُوفَ التَّهَجِّي افْصِلْ بِسَكْتٍ كَحَا أَلِفْ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FFFFFF"/>
          <w:sz w:val="24"/>
        </w:rPr>
        <w:t xml:space="preserve"> </w:t>
      </w:r>
    </w:p>
    <w:p w14:paraId="35CEB4D8" w14:textId="77777777" w:rsidR="0079441A" w:rsidRDefault="00000000" w:rsidP="00A31680">
      <w:pPr>
        <w:bidi/>
      </w:pPr>
      <w:r>
        <w:br w:type="page"/>
      </w:r>
    </w:p>
    <w:p w14:paraId="55FC83A8" w14:textId="77777777" w:rsidR="0079441A" w:rsidRDefault="00000000" w:rsidP="00A31680">
      <w:pPr>
        <w:bidi/>
      </w:pPr>
      <w:r>
        <w:lastRenderedPageBreak/>
        <w:t>صفحة: 3</w:t>
      </w:r>
    </w:p>
    <w:p w14:paraId="53539EE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</w:rPr>
        <w:t>)١(</w:t>
      </w:r>
      <w:r>
        <w:rPr>
          <w:rFonts w:ascii="louts-shamy" w:hAnsi="louts-shamy" w:cs="louts-shamy"/>
          <w:color w:val="E20019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>حَمْزَةٌ</w:t>
      </w:r>
      <w:r>
        <w:rPr>
          <w:rFonts w:ascii="louts-shamy" w:hAnsi="louts-shamy" w:cs="louts-shamy"/>
          <w:color w:val="000000"/>
          <w:sz w:val="24"/>
        </w:rPr>
        <w:t xml:space="preserve"> وَلَدَيْهِمُ جَمِيعًا بِضَمِّ الْهَاءِ وَقْفًا وَمَوْصِلَا 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 xml:space="preserve">تًى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4A0483D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</w:rPr>
        <w:t>)٢(</w:t>
      </w:r>
      <w:r>
        <w:rPr>
          <w:rFonts w:ascii="louts-shamy" w:hAnsi="louts-shamy" w:cs="louts-shamy"/>
          <w:color w:val="E20019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وَمَا يَخْدَعُونَ الْفَتْحُ مِنْ قَبْلِ سَاكِنٍ وَبَعْدُ </w:t>
      </w:r>
      <w:r>
        <w:rPr>
          <w:rFonts w:ascii="louts-shamy" w:hAnsi="louts-shamy" w:cs="louts-shamy"/>
          <w:color w:val="E20019"/>
          <w:sz w:val="24"/>
        </w:rPr>
        <w:t>ذَ</w:t>
      </w:r>
      <w:r>
        <w:rPr>
          <w:rFonts w:ascii="louts-shamy" w:hAnsi="louts-shamy" w:cs="louts-shamy"/>
          <w:color w:val="000000"/>
          <w:sz w:val="24"/>
        </w:rPr>
        <w:t>كَا وَالْغَيْرُ كَالْحَرْفِ أَوَّلَا.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يَخْدَعُونَ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 xml:space="preserve">عْلَمْ </w:t>
      </w:r>
      <w:r>
        <w:rPr>
          <w:rFonts w:ascii="LOTUS2007" w:hAnsi="LOTUS2007" w:cs="LOTUS2007"/>
          <w:color w:val="E20019"/>
          <w:sz w:val="24"/>
        </w:rPr>
        <w:t>حِ</w:t>
      </w:r>
      <w:r>
        <w:rPr>
          <w:rFonts w:ascii="LOTUS2007" w:hAnsi="LOTUS2007" w:cs="LOTUS2007"/>
          <w:color w:val="000000"/>
          <w:sz w:val="24"/>
        </w:rPr>
        <w:t>جًى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2A43EE6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</w:rPr>
        <w:t>)٣(</w:t>
      </w:r>
      <w:r>
        <w:rPr>
          <w:rFonts w:ascii="louts-shamy" w:hAnsi="louts-shamy" w:cs="louts-shamy"/>
          <w:color w:val="E20019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وَخَفَّفَ </w:t>
      </w:r>
      <w:r>
        <w:rPr>
          <w:rFonts w:ascii="louts-shamy" w:hAnsi="louts-shamy" w:cs="louts-shamy"/>
          <w:color w:val="E20019"/>
          <w:sz w:val="24"/>
        </w:rPr>
        <w:t>كُوفٍ</w:t>
      </w:r>
      <w:r>
        <w:rPr>
          <w:rFonts w:ascii="louts-shamy" w:hAnsi="louts-shamy" w:cs="louts-shamy"/>
          <w:color w:val="000000"/>
          <w:sz w:val="24"/>
        </w:rPr>
        <w:t xml:space="preserve"> يَكْذِبُونَ وَيَاؤُهُ بِفَتْحٍ وَلِلْبَاقِينَ ضُمَّ وَثُقِّلَا.</w:t>
      </w:r>
      <w:r>
        <w:br/>
      </w:r>
    </w:p>
    <w:p w14:paraId="0B1EEBC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</w:rPr>
        <w:t>)٤(</w:t>
      </w:r>
      <w:r>
        <w:rPr>
          <w:rFonts w:ascii="louts-shamy" w:hAnsi="louts-shamy" w:cs="louts-shamy"/>
          <w:color w:val="E20019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وَقِيلَ وَغِيضَ ثُمَّ جِيءَ يُشِمُّهَا لَدَى كَسْرِهَا ضَمًّا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 xml:space="preserve">جَالٌ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>تَكْمُلَا.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وَاشْمِمًا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لَا بِقِيلَ.</w:t>
      </w:r>
      <w:r>
        <w:br/>
      </w:r>
    </w:p>
    <w:p w14:paraId="3C48B1EC" w14:textId="77777777" w:rsidR="0079441A" w:rsidRDefault="00000000" w:rsidP="00A31680">
      <w:pPr>
        <w:bidi/>
      </w:pPr>
      <w:r>
        <w:br w:type="page"/>
      </w:r>
    </w:p>
    <w:p w14:paraId="4BDE8925" w14:textId="77777777" w:rsidR="0079441A" w:rsidRDefault="00000000" w:rsidP="00A31680">
      <w:pPr>
        <w:bidi/>
      </w:pPr>
      <w:r>
        <w:lastRenderedPageBreak/>
        <w:t>صفحة: 4</w:t>
      </w:r>
    </w:p>
    <w:p w14:paraId="3340253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</w:rPr>
        <w:t>)١(</w:t>
      </w:r>
      <w:r>
        <w:rPr>
          <w:rFonts w:ascii="louts-shamy" w:hAnsi="louts-shamy" w:cs="louts-shamy"/>
          <w:color w:val="E20019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>حَمْزَةٌ</w:t>
      </w:r>
      <w:r>
        <w:rPr>
          <w:rFonts w:ascii="louts-shamy" w:hAnsi="louts-shamy" w:cs="louts-shamy"/>
          <w:color w:val="000000"/>
          <w:sz w:val="24"/>
        </w:rPr>
        <w:t xml:space="preserve"> وَلَدَيْهِمُ جَمِيعًا بِضَمِّ الْهَاءِ وَقْفًا وَمَوْصِلَا. 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3EDF669F" w14:textId="77777777" w:rsidR="0079441A" w:rsidRDefault="00000000" w:rsidP="00A31680">
      <w:pPr>
        <w:bidi/>
      </w:pPr>
      <w:r>
        <w:br w:type="page"/>
      </w:r>
    </w:p>
    <w:p w14:paraId="1B70C6D8" w14:textId="77777777" w:rsidR="0079441A" w:rsidRDefault="00000000" w:rsidP="00A31680">
      <w:pPr>
        <w:bidi/>
      </w:pPr>
      <w:r>
        <w:lastRenderedPageBreak/>
        <w:t>صفحة: 5</w:t>
      </w:r>
    </w:p>
    <w:p w14:paraId="5089013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وَيُرْجَعُ كَيْفَ جَا إِذَا كَانَ لِلْأُخْرَى فَسَمِّ </w:t>
      </w:r>
      <w:r>
        <w:rPr>
          <w:rFonts w:ascii="LOTUS2007" w:hAnsi="LOTUS2007" w:cs="LOTUS2007"/>
          <w:color w:val="E20019"/>
          <w:sz w:val="24"/>
        </w:rPr>
        <w:t>حُ</w:t>
      </w:r>
      <w:r>
        <w:rPr>
          <w:rFonts w:ascii="LOTUS2007" w:hAnsi="LOTUS2007" w:cs="LOTUS2007"/>
          <w:color w:val="000000"/>
          <w:sz w:val="24"/>
        </w:rPr>
        <w:t>لًى</w:t>
      </w:r>
      <w:r>
        <w:rPr>
          <w:rFonts w:ascii="louts-shamy" w:hAnsi="louts-shamy" w:cs="louts-shamy"/>
          <w:color w:val="000000"/>
          <w:sz w:val="24"/>
        </w:rPr>
        <w:t xml:space="preserve"> حَلَا.</w:t>
      </w:r>
      <w:r>
        <w:br/>
      </w:r>
      <w:r>
        <w:rPr>
          <w:rFonts w:ascii="louts-shamy" w:hAnsi="louts-shamy" w:cs="louts-shamy"/>
          <w:color w:val="FFFFFF"/>
          <w:sz w:val="24"/>
        </w:rPr>
        <w:t xml:space="preserve"> </w:t>
      </w:r>
    </w:p>
    <w:p w14:paraId="3300966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ـمِّلَا فَحَرِّكْ.</w:t>
      </w:r>
      <w:r>
        <w:br/>
      </w:r>
    </w:p>
    <w:p w14:paraId="38963406" w14:textId="77777777" w:rsidR="0079441A" w:rsidRDefault="00000000" w:rsidP="00A31680">
      <w:pPr>
        <w:bidi/>
      </w:pPr>
      <w:r>
        <w:br w:type="page"/>
      </w:r>
    </w:p>
    <w:p w14:paraId="75569EC5" w14:textId="77777777" w:rsidR="0079441A" w:rsidRDefault="00000000" w:rsidP="00A31680">
      <w:pPr>
        <w:bidi/>
      </w:pPr>
      <w:r>
        <w:lastRenderedPageBreak/>
        <w:t>صفحة: 6</w:t>
      </w:r>
    </w:p>
    <w:p w14:paraId="1715EE8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د: وَ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يْنَ اضْمُمْ مَلَائِكَةِ اسْجُدُوا.</w:t>
      </w:r>
      <w:r>
        <w:br/>
      </w:r>
      <w:r>
        <w:rPr>
          <w:rFonts w:ascii="louts-shamy" w:hAnsi="louts-shamy" w:cs="louts-shamy"/>
          <w:color w:val="FFFFFF"/>
          <w:sz w:val="24"/>
        </w:rPr>
        <w:t xml:space="preserve"> </w:t>
      </w:r>
    </w:p>
    <w:p w14:paraId="3F6D117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وَفِي فَأَزَلَّ اللَّامَ خَفِّفْ لِ</w:t>
      </w:r>
      <w:r>
        <w:rPr>
          <w:rFonts w:ascii="louts-shamy" w:hAnsi="louts-shamy" w:cs="louts-shamy"/>
          <w:color w:val="E20019"/>
          <w:sz w:val="24"/>
        </w:rPr>
        <w:t>حَمْزَةٍ</w:t>
      </w:r>
      <w:r>
        <w:rPr>
          <w:rFonts w:ascii="louts-shamy" w:hAnsi="louts-shamy" w:cs="louts-shamy"/>
          <w:color w:val="000000"/>
          <w:sz w:val="24"/>
        </w:rPr>
        <w:t xml:space="preserve"> وَزِدْ أَلِفًا مِنْ قَبْلِهِ فَتُكَمِّلَا.</w:t>
      </w:r>
      <w:r>
        <w:br/>
      </w:r>
      <w:r>
        <w:rPr>
          <w:rFonts w:ascii="louts-shamy" w:hAnsi="louts-shamy" w:cs="louts-shamy"/>
          <w:color w:val="000000"/>
          <w:sz w:val="24"/>
        </w:rPr>
        <w:t>د: أَزَلَّ</w:t>
      </w:r>
      <w:r>
        <w:rPr>
          <w:rFonts w:ascii="louts-shamy" w:hAnsi="louts-shamy" w:cs="louts-shamy"/>
          <w:color w:val="E20019"/>
          <w:sz w:val="24"/>
        </w:rPr>
        <w:t xml:space="preserve"> فَ</w:t>
      </w:r>
      <w:r>
        <w:rPr>
          <w:rFonts w:ascii="louts-shamy" w:hAnsi="louts-shamy" w:cs="louts-shamy"/>
          <w:color w:val="000000"/>
          <w:sz w:val="24"/>
        </w:rPr>
        <w:t>شَا.</w:t>
      </w:r>
      <w:r>
        <w:br/>
      </w:r>
    </w:p>
    <w:p w14:paraId="5643698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وَآدَمَ فَارْفَعْ نَاصِبًا كَلِمَاتِهِ بِكَسْرٍ وَلِ</w:t>
      </w:r>
      <w:r>
        <w:rPr>
          <w:rFonts w:ascii="louts-shamy" w:hAnsi="louts-shamy" w:cs="louts-shamy"/>
          <w:color w:val="E20019"/>
          <w:sz w:val="24"/>
        </w:rPr>
        <w:t>لْمَكِّيِّ</w:t>
      </w:r>
      <w:r>
        <w:rPr>
          <w:rFonts w:ascii="louts-shamy" w:hAnsi="louts-shamy" w:cs="louts-shamy"/>
          <w:color w:val="000000"/>
          <w:sz w:val="24"/>
        </w:rPr>
        <w:t xml:space="preserve"> عَكْسٌ تَحَوَّلَا.</w:t>
      </w:r>
      <w:r>
        <w:br/>
      </w:r>
    </w:p>
    <w:p w14:paraId="733355F3" w14:textId="77777777" w:rsidR="0079441A" w:rsidRDefault="00000000" w:rsidP="00A31680">
      <w:pPr>
        <w:bidi/>
      </w:pPr>
      <w:r>
        <w:br w:type="page"/>
      </w:r>
    </w:p>
    <w:p w14:paraId="13752E30" w14:textId="77777777" w:rsidR="0079441A" w:rsidRDefault="00000000" w:rsidP="00A31680">
      <w:pPr>
        <w:bidi/>
      </w:pPr>
      <w:r>
        <w:lastRenderedPageBreak/>
        <w:t>صفحة: 7</w:t>
      </w:r>
    </w:p>
    <w:p w14:paraId="117991E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>حَمْزَةٌ</w:t>
      </w:r>
      <w:r>
        <w:rPr>
          <w:rFonts w:ascii="louts-shamy" w:hAnsi="louts-shamy" w:cs="louts-shamy"/>
          <w:color w:val="000000"/>
          <w:sz w:val="24"/>
        </w:rPr>
        <w:t xml:space="preserve"> وَلَدَيْهِمُ جَمِيعًا بِضَمِّ الْهَاءِ وَقْفًا وَمَوْصِلَا. 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لَا خَوْفَ بِالْفَتْحِ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وِّلَا.</w:t>
      </w:r>
      <w:r>
        <w:br/>
      </w:r>
    </w:p>
    <w:p w14:paraId="7FDFE43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وَيُقْبَلُ الاُولَى أَنَّثُوا </w:t>
      </w:r>
      <w:r>
        <w:rPr>
          <w:rFonts w:ascii="louts-shamy" w:hAnsi="louts-shamy" w:cs="louts-shamy"/>
          <w:color w:val="E20019"/>
          <w:sz w:val="24"/>
        </w:rPr>
        <w:t>دُ</w:t>
      </w:r>
      <w:r>
        <w:rPr>
          <w:rFonts w:ascii="louts-shamy" w:hAnsi="louts-shamy" w:cs="louts-shamy"/>
          <w:color w:val="000000"/>
          <w:sz w:val="24"/>
        </w:rPr>
        <w:t xml:space="preserve">ونَ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اجِزٍ.</w:t>
      </w:r>
      <w:r>
        <w:br/>
      </w:r>
    </w:p>
    <w:p w14:paraId="4B424DB8" w14:textId="77777777" w:rsidR="0079441A" w:rsidRDefault="00000000" w:rsidP="00A31680">
      <w:pPr>
        <w:bidi/>
      </w:pPr>
      <w:r>
        <w:br w:type="page"/>
      </w:r>
    </w:p>
    <w:p w14:paraId="49AC79EA" w14:textId="77777777" w:rsidR="0079441A" w:rsidRDefault="00000000" w:rsidP="00A31680">
      <w:pPr>
        <w:bidi/>
      </w:pPr>
      <w:r>
        <w:lastRenderedPageBreak/>
        <w:t>صفحة: 8</w:t>
      </w:r>
    </w:p>
    <w:p w14:paraId="78CDD95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وَعَدْنَا جَمِيعًا دُونَ مَا أَلِفٍ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وَعَدْنَا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تْلُ.</w:t>
      </w:r>
      <w:r>
        <w:br/>
      </w:r>
    </w:p>
    <w:p w14:paraId="0C1744C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 وَإِسْكَانُ بَارِئْكُمْ وَيَأْمُرُكُمْ لَهُ وَيَأْمُرُهُمْ أَيْضًا وَتَأْمُرُهُمْ تَلَا.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وَيَنْصُرُكُمْ أَيْضًا وَيُشْعِرُكُمْ وَكَمْ جَلِيلٍ عَنِ </w:t>
      </w:r>
      <w:r>
        <w:rPr>
          <w:rFonts w:ascii="louts-shamy" w:hAnsi="louts-shamy" w:cs="louts-shamy"/>
          <w:color w:val="E20019"/>
          <w:sz w:val="24"/>
        </w:rPr>
        <w:t>الدُّورِيِّ</w:t>
      </w:r>
      <w:r>
        <w:rPr>
          <w:rFonts w:ascii="louts-shamy" w:hAnsi="louts-shamy" w:cs="louts-shamy"/>
          <w:color w:val="000000"/>
          <w:sz w:val="24"/>
        </w:rPr>
        <w:t xml:space="preserve"> مُخْتَلِسًا جَلَا.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بَارِئْ بَابَ يَأْمُرْ أَتِمَّ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مْ.</w:t>
      </w:r>
      <w:r>
        <w:br/>
      </w:r>
    </w:p>
    <w:p w14:paraId="73B586D6" w14:textId="77777777" w:rsidR="0079441A" w:rsidRDefault="00000000" w:rsidP="00A31680">
      <w:pPr>
        <w:bidi/>
      </w:pPr>
      <w:r>
        <w:br w:type="page"/>
      </w:r>
    </w:p>
    <w:p w14:paraId="1602C112" w14:textId="77777777" w:rsidR="0079441A" w:rsidRDefault="00000000" w:rsidP="00A31680">
      <w:pPr>
        <w:bidi/>
      </w:pPr>
      <w:r>
        <w:lastRenderedPageBreak/>
        <w:t>صفحة: 9</w:t>
      </w:r>
    </w:p>
    <w:p w14:paraId="02B596C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وَفِيهَا وَفِي الْأَعْرَافِ نَغْفِرْ بِنُونِهِ وَلَا ضَمَّ وَاكْسِرْ فَاءَهُ </w:t>
      </w:r>
      <w:r>
        <w:rPr>
          <w:rFonts w:ascii="louts-shamy" w:hAnsi="louts-shamy" w:cs="louts-shamy"/>
          <w:color w:val="E20019"/>
          <w:sz w:val="24"/>
        </w:rPr>
        <w:t>حِ</w:t>
      </w:r>
      <w:r>
        <w:rPr>
          <w:rFonts w:ascii="louts-shamy" w:hAnsi="louts-shamy" w:cs="louts-shamy"/>
          <w:color w:val="000000"/>
          <w:sz w:val="24"/>
        </w:rPr>
        <w:t xml:space="preserve">ينَ </w:t>
      </w:r>
      <w:r>
        <w:rPr>
          <w:rFonts w:ascii="louts-shamy" w:hAnsi="louts-shamy" w:cs="louts-shamy"/>
          <w:color w:val="E20019"/>
          <w:sz w:val="24"/>
        </w:rPr>
        <w:t>ظَ</w:t>
      </w:r>
      <w:r>
        <w:rPr>
          <w:rFonts w:ascii="louts-shamy" w:hAnsi="louts-shamy" w:cs="louts-shamy"/>
          <w:color w:val="000000"/>
          <w:sz w:val="24"/>
        </w:rPr>
        <w:t>لَّلَا.</w:t>
      </w:r>
      <w:r>
        <w:br/>
      </w:r>
      <w:r>
        <w:rPr>
          <w:rFonts w:ascii="louts-shamy" w:hAnsi="louts-shamy" w:cs="louts-shamy"/>
          <w:color w:val="000000"/>
          <w:sz w:val="24"/>
        </w:rPr>
        <w:t>ش: وَذَكِّرْ هُنَا أَصْلًا وَلِ</w:t>
      </w:r>
      <w:r>
        <w:rPr>
          <w:rFonts w:ascii="louts-shamy" w:hAnsi="louts-shamy" w:cs="louts-shamy"/>
          <w:color w:val="E20019"/>
          <w:sz w:val="24"/>
        </w:rPr>
        <w:t>لشَّامِ</w:t>
      </w:r>
      <w:r>
        <w:rPr>
          <w:rFonts w:ascii="louts-shamy" w:hAnsi="louts-shamy" w:cs="louts-shamy"/>
          <w:color w:val="000000"/>
          <w:sz w:val="24"/>
        </w:rPr>
        <w:t xml:space="preserve"> أَنَّثُوا وَعَنْ نَافِعٍ مَعْهُ فِي الَاعْرَافِ وُصِّلَا.</w:t>
      </w:r>
      <w:r>
        <w:br/>
      </w:r>
    </w:p>
    <w:p w14:paraId="0B66DFF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وَقِيلَ وَغِيضَ ثُمَّ جِيءَ يُشِمُّهَا لَدَى كَسْرِهَا ضَمًّا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 xml:space="preserve">جَالٌ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>تَـكْمُلَا.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وَاشْمِمًا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لَا بِقِيلَ .</w:t>
      </w:r>
      <w:r>
        <w:br/>
      </w:r>
    </w:p>
    <w:p w14:paraId="04AB922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وَمِنْ دُونِ وَصْلٍ ضَمُّهَا قَبْلَ سَاكِنٍ لِكُلٍّ وَبَعْدَ الْهَاءِ كَسْرُ </w:t>
      </w:r>
      <w:r>
        <w:rPr>
          <w:rFonts w:ascii="LOTUS2007" w:hAnsi="LOTUS2007" w:cs="LOTUS2007"/>
          <w:color w:val="E20019"/>
          <w:sz w:val="24"/>
        </w:rPr>
        <w:t>فَتَى</w:t>
      </w:r>
      <w:r>
        <w:rPr>
          <w:rFonts w:ascii="louts-shamy" w:hAnsi="louts-shamy" w:cs="louts-shamy"/>
          <w:color w:val="E20019"/>
          <w:sz w:val="24"/>
        </w:rPr>
        <w:t xml:space="preserve">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وَقَبْلَ سَاكِنٍ أَتْبِعًا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 غَيْرُهُ أَصْلَهُ تَلَا.</w:t>
      </w:r>
      <w:r>
        <w:br/>
      </w:r>
    </w:p>
    <w:p w14:paraId="4512B73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)٤(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وَجَمْعًا وَفَرْدًا فِي النَّبِيءِ وَفِي النُّبُو ءَةَ الْهَمْزَ كُلٌّ غَيْرَ </w:t>
      </w:r>
      <w:r>
        <w:rPr>
          <w:rFonts w:ascii="louts-shamy" w:hAnsi="louts-shamy" w:cs="louts-shamy"/>
          <w:color w:val="E20019"/>
          <w:sz w:val="24"/>
        </w:rPr>
        <w:t>نَافِعٍ</w:t>
      </w:r>
      <w:r>
        <w:rPr>
          <w:rFonts w:ascii="louts-shamy" w:hAnsi="louts-shamy" w:cs="louts-shamy"/>
          <w:color w:val="000000"/>
          <w:sz w:val="24"/>
        </w:rPr>
        <w:t xml:space="preserve"> ابْدَلَا.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  <w:t xml:space="preserve">د: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جِدْ بَابَ النُّبُوءَةِ وَالنَّبِيءِ أَبْدِلْ لَهُ.</w:t>
      </w:r>
      <w:r>
        <w:br/>
      </w:r>
    </w:p>
    <w:p w14:paraId="7A0B16B0" w14:textId="77777777" w:rsidR="0079441A" w:rsidRDefault="00000000" w:rsidP="00A31680">
      <w:pPr>
        <w:bidi/>
      </w:pPr>
      <w:r>
        <w:br w:type="page"/>
      </w:r>
    </w:p>
    <w:p w14:paraId="16725E38" w14:textId="77777777" w:rsidR="0079441A" w:rsidRDefault="00000000" w:rsidP="00A31680">
      <w:pPr>
        <w:bidi/>
      </w:pPr>
      <w:r>
        <w:lastRenderedPageBreak/>
        <w:t>صفحة: 10</w:t>
      </w:r>
    </w:p>
    <w:p w14:paraId="3C953C9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الصَّابِئِينَ الْهَمْزُ وَالصَّابِئُونَ </w:t>
      </w:r>
      <w:r>
        <w:rPr>
          <w:rFonts w:ascii="louts-shamy" w:hAnsi="louts-shamy" w:cs="louts-shamy"/>
          <w:color w:val="E20019"/>
          <w:sz w:val="24"/>
        </w:rPr>
        <w:t>خُ</w:t>
      </w:r>
      <w:r>
        <w:rPr>
          <w:rFonts w:ascii="louts-shamy" w:hAnsi="louts-shamy" w:cs="louts-shamy"/>
          <w:color w:val="000000"/>
          <w:sz w:val="24"/>
        </w:rPr>
        <w:t>ذْ.</w:t>
      </w:r>
      <w:r>
        <w:br/>
      </w:r>
    </w:p>
    <w:p w14:paraId="4443750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 xml:space="preserve">)٢( 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>حَمْزَةٌ</w:t>
      </w:r>
      <w:r>
        <w:rPr>
          <w:rFonts w:ascii="louts-shamy" w:hAnsi="louts-shamy" w:cs="louts-shamy"/>
          <w:color w:val="000000"/>
          <w:sz w:val="24"/>
        </w:rPr>
        <w:t xml:space="preserve"> 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لَا خَوْفَ بِالْفَتْحِ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وِّلَا.</w:t>
      </w:r>
      <w:r>
        <w:br/>
      </w:r>
    </w:p>
    <w:p w14:paraId="6AED828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 وَإِسْكَانُ بَارِئْكُمْ وَيَأْمُرُكُمْ لَهُ وَيَأْمُرُهُمْ أَيْضًا وَتَأْمُرُهُمْ تَلَا.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وَيَنْصُرُكُمْ أَيْضًا وَيُشْعِرُكُمْ وَكَمْ جَلِيلٍ عَنِ </w:t>
      </w:r>
      <w:r>
        <w:rPr>
          <w:rFonts w:ascii="louts-shamy" w:hAnsi="louts-shamy" w:cs="louts-shamy"/>
          <w:color w:val="E20019"/>
          <w:sz w:val="24"/>
        </w:rPr>
        <w:t>الدُّورِيِّ</w:t>
      </w:r>
      <w:r>
        <w:rPr>
          <w:rFonts w:ascii="louts-shamy" w:hAnsi="louts-shamy" w:cs="louts-shamy"/>
          <w:color w:val="000000"/>
          <w:sz w:val="24"/>
        </w:rPr>
        <w:t xml:space="preserve"> مُخْتَلِسًا جَلَا.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بَارِئْ بَابَ يَأْمُرْ أَتِمَّ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مْ.</w:t>
      </w:r>
      <w:r>
        <w:br/>
      </w:r>
    </w:p>
    <w:p w14:paraId="34B47D7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)٤(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وَهُزْؤًا وَكُفْؤًا فِي السَّوَاكِنِ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  <w:r>
        <w:rPr>
          <w:rFonts w:ascii="louts-shamy" w:hAnsi="louts-shamy" w:cs="louts-shamy"/>
          <w:color w:val="000000"/>
          <w:sz w:val="24"/>
        </w:rPr>
        <w:t>ش: وَضُمَّ لِبَاقِيهِمْ وَ</w:t>
      </w:r>
      <w:r>
        <w:rPr>
          <w:rFonts w:ascii="louts-shamy" w:hAnsi="louts-shamy" w:cs="louts-shamy"/>
          <w:color w:val="E20019"/>
          <w:sz w:val="24"/>
        </w:rPr>
        <w:t>حَمْزَةُ</w:t>
      </w:r>
      <w:r>
        <w:rPr>
          <w:rFonts w:ascii="louts-shamy" w:hAnsi="louts-shamy" w:cs="louts-shamy"/>
          <w:color w:val="000000"/>
          <w:sz w:val="24"/>
        </w:rPr>
        <w:t xml:space="preserve"> وَقْفُهُ بِوَاوٍ وَ</w:t>
      </w:r>
      <w:r>
        <w:rPr>
          <w:rFonts w:ascii="louts-shamy" w:hAnsi="louts-shamy" w:cs="louts-shamy"/>
          <w:color w:val="E20019"/>
          <w:sz w:val="24"/>
        </w:rPr>
        <w:t xml:space="preserve">حَفْصٌ </w:t>
      </w:r>
      <w:r>
        <w:rPr>
          <w:rFonts w:ascii="louts-shamy" w:hAnsi="louts-shamy" w:cs="louts-shamy"/>
          <w:color w:val="000000"/>
          <w:sz w:val="24"/>
        </w:rPr>
        <w:t>وَاقِفًا ثُمَّ مُوصِلَا.</w:t>
      </w:r>
      <w:r>
        <w:br/>
      </w:r>
    </w:p>
    <w:p w14:paraId="0B3DCF3E" w14:textId="77777777" w:rsidR="0079441A" w:rsidRDefault="00000000" w:rsidP="00A31680">
      <w:pPr>
        <w:bidi/>
      </w:pPr>
      <w:r>
        <w:br w:type="page"/>
      </w:r>
    </w:p>
    <w:p w14:paraId="5D4439EA" w14:textId="77777777" w:rsidR="0079441A" w:rsidRDefault="00000000" w:rsidP="00A31680">
      <w:pPr>
        <w:bidi/>
      </w:pPr>
      <w:r>
        <w:lastRenderedPageBreak/>
        <w:t>صفحة: 11</w:t>
      </w:r>
    </w:p>
    <w:p w14:paraId="1D6EAF4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3A473ED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وَبِالْغَيْبِ عَمَّا تَعْمَلُونَ هُنَا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نَا.</w:t>
      </w:r>
      <w:r>
        <w:br/>
      </w:r>
    </w:p>
    <w:p w14:paraId="5A4378BA" w14:textId="77777777" w:rsidR="0079441A" w:rsidRDefault="00000000" w:rsidP="00A31680">
      <w:pPr>
        <w:bidi/>
      </w:pPr>
      <w:r>
        <w:br w:type="page"/>
      </w:r>
    </w:p>
    <w:p w14:paraId="697B6C9B" w14:textId="77777777" w:rsidR="0079441A" w:rsidRDefault="00000000" w:rsidP="00A31680">
      <w:pPr>
        <w:bidi/>
      </w:pPr>
      <w:r>
        <w:lastRenderedPageBreak/>
        <w:t>صفحة: 12</w:t>
      </w:r>
    </w:p>
    <w:p w14:paraId="3F026BD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خِفُّ الْأَمَانِيَ مُسْجَلَا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5AF123A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6FF0944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خَطِيئَاتُهُ التَّوْحِيدُ عَنْ غَيْرِ </w:t>
      </w:r>
      <w:r>
        <w:rPr>
          <w:rFonts w:ascii="louts-shamy" w:hAnsi="louts-shamy" w:cs="louts-shamy"/>
          <w:color w:val="E20019"/>
          <w:sz w:val="24"/>
        </w:rPr>
        <w:t>نَافِعٍ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7B74675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)٤(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وَلَا تَعْبُدُونَ الْغَيْبُ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ايَعَ </w:t>
      </w:r>
      <w:r>
        <w:rPr>
          <w:rFonts w:ascii="louts-shamy" w:hAnsi="louts-shamy" w:cs="louts-shamy"/>
          <w:color w:val="E20019"/>
          <w:sz w:val="24"/>
        </w:rPr>
        <w:t>دُ</w:t>
      </w:r>
      <w:r>
        <w:rPr>
          <w:rFonts w:ascii="louts-shamy" w:hAnsi="louts-shamy" w:cs="louts-shamy"/>
          <w:color w:val="000000"/>
          <w:sz w:val="24"/>
        </w:rPr>
        <w:t>خْلُلَا.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يَعْبُدُو خَاطِبْ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شَا.</w:t>
      </w:r>
      <w:r>
        <w:br/>
      </w:r>
    </w:p>
    <w:p w14:paraId="3BAE4E6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)٥(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وَقُلْ حَسَنًا </w:t>
      </w:r>
      <w:r>
        <w:rPr>
          <w:rFonts w:ascii="louts-shamy" w:hAnsi="louts-shamy" w:cs="louts-shamy"/>
          <w:color w:val="E20019"/>
          <w:sz w:val="24"/>
        </w:rPr>
        <w:t>شُ</w:t>
      </w:r>
      <w:r>
        <w:rPr>
          <w:rFonts w:ascii="louts-shamy" w:hAnsi="louts-shamy" w:cs="louts-shamy"/>
          <w:color w:val="000000"/>
          <w:sz w:val="24"/>
        </w:rPr>
        <w:t>كْرًا وَحُسْنًا بِضَمِّهِ وَسَاكِنِهِ الْبَاقُونَ وَاحْسِنْ مُقَوِّلَا.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وَقُلْ حَسَنًا مَعْهُ تُفَادُو وَنُنْسِهَا وَتَسْأَلْ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وَى.</w:t>
      </w:r>
      <w:r>
        <w:br/>
      </w:r>
    </w:p>
    <w:p w14:paraId="29028363" w14:textId="77777777" w:rsidR="0079441A" w:rsidRDefault="00000000" w:rsidP="00A31680">
      <w:pPr>
        <w:bidi/>
      </w:pPr>
      <w:r>
        <w:br w:type="page"/>
      </w:r>
    </w:p>
    <w:p w14:paraId="607728C2" w14:textId="77777777" w:rsidR="0079441A" w:rsidRDefault="00000000" w:rsidP="00A31680">
      <w:pPr>
        <w:bidi/>
      </w:pPr>
      <w:r>
        <w:lastRenderedPageBreak/>
        <w:t>صفحة: 13</w:t>
      </w:r>
    </w:p>
    <w:p w14:paraId="5663725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وَتَظَّاهَرُونَ الظَّاءُ خُفِّفَ </w:t>
      </w:r>
      <w:r>
        <w:rPr>
          <w:rFonts w:ascii="louts-shamy" w:hAnsi="louts-shamy" w:cs="louts-shamy"/>
          <w:color w:val="E20019"/>
          <w:sz w:val="24"/>
        </w:rPr>
        <w:t>ثَ</w:t>
      </w:r>
      <w:r>
        <w:rPr>
          <w:rFonts w:ascii="louts-shamy" w:hAnsi="louts-shamy" w:cs="louts-shamy"/>
          <w:color w:val="000000"/>
          <w:sz w:val="24"/>
        </w:rPr>
        <w:t>ابِتًا.</w:t>
      </w:r>
      <w:r>
        <w:br/>
      </w:r>
    </w:p>
    <w:p w14:paraId="40275C7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>حَمْزَةٌ</w:t>
      </w:r>
      <w:r>
        <w:rPr>
          <w:rFonts w:ascii="louts-shamy" w:hAnsi="louts-shamy" w:cs="louts-shamy"/>
          <w:color w:val="000000"/>
          <w:sz w:val="24"/>
        </w:rPr>
        <w:t xml:space="preserve"> 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4112EC5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</w:t>
      </w:r>
      <w:r>
        <w:rPr>
          <w:rFonts w:ascii="louts-shamy" w:hAnsi="louts-shamy" w:cs="louts-shamy"/>
          <w:color w:val="E20019"/>
          <w:sz w:val="24"/>
        </w:rPr>
        <w:t>حَمْزَةُ</w:t>
      </w:r>
      <w:r>
        <w:rPr>
          <w:rFonts w:ascii="louts-shamy" w:hAnsi="louts-shamy" w:cs="louts-shamy"/>
          <w:color w:val="000000"/>
          <w:sz w:val="24"/>
        </w:rPr>
        <w:t xml:space="preserve"> أَسْرَى فِي أُسَارَى.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أُسَارَى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>دًا.</w:t>
      </w:r>
      <w:r>
        <w:br/>
      </w:r>
    </w:p>
    <w:p w14:paraId="0E00A3E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)٤(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وَضَمُّهُمْ تُفَادُوهُمُ وَالْمَدُّ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 xml:space="preserve">ذْ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اقَ </w:t>
      </w:r>
      <w:r>
        <w:rPr>
          <w:rFonts w:ascii="louts-shamy" w:hAnsi="louts-shamy" w:cs="louts-shamy"/>
          <w:color w:val="E20019"/>
          <w:sz w:val="24"/>
        </w:rPr>
        <w:t>نُ</w:t>
      </w:r>
      <w:r>
        <w:rPr>
          <w:rFonts w:ascii="louts-shamy" w:hAnsi="louts-shamy" w:cs="louts-shamy"/>
          <w:color w:val="000000"/>
          <w:sz w:val="24"/>
        </w:rPr>
        <w:t>فِّلَا.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تُفَادُو وَنُنْسِهَا وَتَسْأَلْ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وَى.</w:t>
      </w:r>
      <w:r>
        <w:br/>
      </w:r>
    </w:p>
    <w:p w14:paraId="499CFC3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)٥(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2685546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)٦(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وَبِالْغَيْبِ عَمَّا تَعْمَلُونَ هُنَا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 xml:space="preserve">نَا وَغَيْبُكَ فِي الثَّانِي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 xml:space="preserve">لَى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 xml:space="preserve">فْوِهِ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يَعْبُدُو خَاطِبْ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شَا يَعْمَلُونَ قُلْ</w:t>
      </w:r>
      <w:r>
        <w:rPr>
          <w:rFonts w:ascii="louts-shamy" w:hAnsi="louts-shamy" w:cs="louts-shamy"/>
          <w:color w:val="E20019"/>
          <w:sz w:val="24"/>
        </w:rPr>
        <w:t xml:space="preserve"> حَ</w:t>
      </w:r>
      <w:r>
        <w:rPr>
          <w:rFonts w:ascii="louts-shamy" w:hAnsi="louts-shamy" w:cs="louts-shamy"/>
          <w:color w:val="000000"/>
          <w:sz w:val="24"/>
        </w:rPr>
        <w:t xml:space="preserve">وَى قَبْلَهُ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صْلٌ وَبِالْغَيْبِ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 xml:space="preserve">قْ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6404B02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)٧(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وَحَيْثُ أَتَاكَ الْقُدْسِ إِسْكَانُ دَالِهِ</w:t>
      </w:r>
      <w:r>
        <w:rPr>
          <w:rFonts w:ascii="louts-shamy" w:hAnsi="louts-shamy" w:cs="louts-shamy"/>
          <w:color w:val="E20019"/>
          <w:sz w:val="24"/>
        </w:rPr>
        <w:t xml:space="preserve"> دَ</w:t>
      </w:r>
      <w:r>
        <w:rPr>
          <w:rFonts w:ascii="louts-shamy" w:hAnsi="louts-shamy" w:cs="louts-shamy"/>
          <w:color w:val="000000"/>
          <w:sz w:val="24"/>
        </w:rPr>
        <w:t>وَاءٌ وَلِلْبَاقِينَ بِالضَّمِّ أُرْسِلَا.</w:t>
      </w:r>
      <w:r>
        <w:br/>
      </w:r>
    </w:p>
    <w:p w14:paraId="22E6270D" w14:textId="77777777" w:rsidR="0079441A" w:rsidRDefault="00000000" w:rsidP="00A31680">
      <w:pPr>
        <w:bidi/>
      </w:pPr>
      <w:r>
        <w:br w:type="page"/>
      </w:r>
    </w:p>
    <w:p w14:paraId="7274EC9F" w14:textId="77777777" w:rsidR="0079441A" w:rsidRDefault="00000000" w:rsidP="00A31680">
      <w:pPr>
        <w:bidi/>
      </w:pPr>
      <w:r>
        <w:lastRenderedPageBreak/>
        <w:t>صفحة: 14</w:t>
      </w:r>
    </w:p>
    <w:p w14:paraId="0AA673D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وَيُنْزِلُ خَفِّفْهُ وَتُنْزِلُ مِثْلُهُ وَنُنْزِلُ </w:t>
      </w:r>
      <w:r>
        <w:rPr>
          <w:rFonts w:ascii="louts-shamy" w:hAnsi="louts-shamy" w:cs="louts-shamy"/>
          <w:color w:val="E20019"/>
          <w:sz w:val="24"/>
        </w:rPr>
        <w:t>حَقٌّ</w:t>
      </w:r>
      <w:r>
        <w:rPr>
          <w:rFonts w:ascii="louts-shamy" w:hAnsi="louts-shamy" w:cs="louts-shamy"/>
          <w:color w:val="000000"/>
          <w:sz w:val="24"/>
        </w:rPr>
        <w:t xml:space="preserve"> وَهْوَ فِي الْحِجْرِ ثُقِّلَا.</w:t>
      </w:r>
      <w:r>
        <w:br/>
      </w:r>
    </w:p>
    <w:p w14:paraId="2EB7D8E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وَقِيلَ وَغِيضَ ثُمَّ جِيءَ يُشِمُّهَا لَدَى كَسْرِهَا ضَمًّا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 xml:space="preserve">جَالٌ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>تَكْمُلَا.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وَاشْمِمًا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لَا بِقِيلَ.</w:t>
      </w:r>
      <w:r>
        <w:br/>
      </w:r>
    </w:p>
    <w:p w14:paraId="5E08D3C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13B2876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وَجَمْعًا وَفَرْدًا فِي النَّبِيءِ وَفِي النُّبُو ءَةَ الْهَمْزَ كُلٌّ غَيْرَ </w:t>
      </w:r>
      <w:r>
        <w:rPr>
          <w:rFonts w:ascii="louts-shamy" w:hAnsi="louts-shamy" w:cs="louts-shamy"/>
          <w:color w:val="E20019"/>
          <w:sz w:val="24"/>
        </w:rPr>
        <w:t>نَافِعٍ</w:t>
      </w:r>
      <w:r>
        <w:rPr>
          <w:rFonts w:ascii="louts-shamy" w:hAnsi="louts-shamy" w:cs="louts-shamy"/>
          <w:color w:val="000000"/>
          <w:sz w:val="24"/>
        </w:rPr>
        <w:t xml:space="preserve"> ابْدَلَا.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  <w:t xml:space="preserve">د: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جِدْ بَابَ النُّبُوءَةِ وَالنَّبِيءِ أَبْدِلْ لَهُ.</w:t>
      </w:r>
      <w:r>
        <w:br/>
      </w:r>
    </w:p>
    <w:p w14:paraId="4300BCF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وَمِنْ دُونِ وَصْلٍ ضَمُّهَا قَبْلَ سَاكِنٍ لِكُلٍّ وَبَعْدَ الْهَاءِ كَسْرُ </w:t>
      </w:r>
      <w:r>
        <w:rPr>
          <w:rFonts w:ascii="LOTUS2007" w:hAnsi="LOTUS2007" w:cs="LOTUS2007"/>
          <w:color w:val="E20019"/>
          <w:sz w:val="24"/>
        </w:rPr>
        <w:t>فَتَى</w:t>
      </w:r>
      <w:r>
        <w:rPr>
          <w:rFonts w:ascii="louts-shamy" w:hAnsi="louts-shamy" w:cs="louts-shamy"/>
          <w:color w:val="E20019"/>
          <w:sz w:val="24"/>
        </w:rPr>
        <w:t xml:space="preserve">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مَعَ الْكَسْرِ قَبْلَ الْهَا أَوِ الْيَاءِ سَاكِنًا وَفِي الْوَصْلِ كَسْرُ الْهَاءِ بِالضَّمِّ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</w:p>
    <w:p w14:paraId="0E5E9EC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 وَإِسْكَانُ بَارِئْكُمْ وَيَأْمُرُكُمْ لَهُ وَيَأْمُرُهُمْ أَيْضًا وَتَأْمُرُهُمْ تَلَا.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وَيَنْصُرُكُمْ أَيْضًا وَيُشْعِرُكُمْ وَكَمْ جَلِيلٍ عَنِ </w:t>
      </w:r>
      <w:r>
        <w:rPr>
          <w:rFonts w:ascii="louts-shamy" w:hAnsi="louts-shamy" w:cs="louts-shamy"/>
          <w:color w:val="E20019"/>
          <w:sz w:val="24"/>
        </w:rPr>
        <w:t>الدُّورِيِّ</w:t>
      </w:r>
      <w:r>
        <w:rPr>
          <w:rFonts w:ascii="louts-shamy" w:hAnsi="louts-shamy" w:cs="louts-shamy"/>
          <w:color w:val="000000"/>
          <w:sz w:val="24"/>
        </w:rPr>
        <w:t xml:space="preserve"> مُخْتَلِسًا جَلَا.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بَارِئْ بَابَ يَأْمُرْ أَتِمَّ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مْ.</w:t>
      </w:r>
      <w:r>
        <w:br/>
      </w:r>
    </w:p>
    <w:p w14:paraId="5EFD4D72" w14:textId="77777777" w:rsidR="0079441A" w:rsidRDefault="00000000" w:rsidP="00A31680">
      <w:pPr>
        <w:bidi/>
      </w:pPr>
      <w:r>
        <w:br w:type="page"/>
      </w:r>
    </w:p>
    <w:p w14:paraId="3690E781" w14:textId="77777777" w:rsidR="0079441A" w:rsidRDefault="00000000" w:rsidP="00A31680">
      <w:pPr>
        <w:bidi/>
      </w:pPr>
      <w:r>
        <w:lastRenderedPageBreak/>
        <w:t>صفحة: 15</w:t>
      </w:r>
    </w:p>
    <w:p w14:paraId="700E189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67D1C20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يَعْبُدُو خَاطِبْ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 xml:space="preserve">شَا يَعْمَلُونَ قُلْ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وَى.</w:t>
      </w:r>
      <w:r>
        <w:br/>
      </w:r>
    </w:p>
    <w:p w14:paraId="750C6AE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وَجِبْرِيلَ فَتْحُ الْجِيمِ وَالرَّا وَبَعْدَهَا وَعَى هَمْزَةً مَكْسُورَةً </w:t>
      </w:r>
      <w:r>
        <w:rPr>
          <w:rFonts w:ascii="louts-shamy" w:hAnsi="louts-shamy" w:cs="louts-shamy"/>
          <w:color w:val="E20019"/>
          <w:sz w:val="24"/>
        </w:rPr>
        <w:t>صُحْبَةٌ</w:t>
      </w:r>
      <w:r>
        <w:rPr>
          <w:rFonts w:ascii="louts-shamy" w:hAnsi="louts-shamy" w:cs="louts-shamy"/>
          <w:color w:val="000000"/>
          <w:sz w:val="24"/>
        </w:rPr>
        <w:t xml:space="preserve"> وِلَا.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بِحَيْثُ أَتَى وَالْيَاءَ يَحْذِفُ </w:t>
      </w:r>
      <w:r>
        <w:rPr>
          <w:rFonts w:ascii="louts-shamy" w:hAnsi="louts-shamy" w:cs="louts-shamy"/>
          <w:color w:val="E20019"/>
          <w:sz w:val="24"/>
        </w:rPr>
        <w:t>شُعْبَةٌ</w:t>
      </w:r>
      <w:r>
        <w:rPr>
          <w:rFonts w:ascii="louts-shamy" w:hAnsi="louts-shamy" w:cs="louts-shamy"/>
          <w:color w:val="000000"/>
          <w:sz w:val="24"/>
        </w:rPr>
        <w:t xml:space="preserve"> وَ</w:t>
      </w:r>
      <w:r>
        <w:rPr>
          <w:rFonts w:ascii="louts-shamy" w:hAnsi="louts-shamy" w:cs="louts-shamy"/>
          <w:color w:val="E20019"/>
          <w:sz w:val="24"/>
        </w:rPr>
        <w:t>مَكِيُّهُمْ</w:t>
      </w:r>
      <w:r>
        <w:rPr>
          <w:rFonts w:ascii="louts-shamy" w:hAnsi="louts-shamy" w:cs="louts-shamy"/>
          <w:color w:val="000000"/>
          <w:sz w:val="24"/>
        </w:rPr>
        <w:t xml:space="preserve"> فِي الْجِيمِ بالْفَتْحِ وُكِّلَا.</w:t>
      </w:r>
      <w:r>
        <w:br/>
      </w:r>
    </w:p>
    <w:p w14:paraId="786E88F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)٤(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وَدَعْ يَاءَ مِيكَائِيلَ وَالْهَمْزَ قَبْلَهُ</w:t>
      </w:r>
      <w:r>
        <w:rPr>
          <w:rFonts w:ascii="louts-shamy" w:hAnsi="louts-shamy" w:cs="louts-shamy"/>
          <w:color w:val="E20019"/>
          <w:sz w:val="24"/>
        </w:rPr>
        <w:t xml:space="preserve"> عَ</w:t>
      </w:r>
      <w:r>
        <w:rPr>
          <w:rFonts w:ascii="louts-shamy" w:hAnsi="louts-shamy" w:cs="louts-shamy"/>
          <w:color w:val="000000"/>
          <w:sz w:val="24"/>
        </w:rPr>
        <w:t xml:space="preserve">لَى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جَّةٍ وَالْيَاءُ يُحْذَفُ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جْمَلَا.</w:t>
      </w:r>
      <w:r>
        <w:br/>
      </w:r>
    </w:p>
    <w:p w14:paraId="43888228" w14:textId="77777777" w:rsidR="0079441A" w:rsidRDefault="00000000" w:rsidP="00A31680">
      <w:pPr>
        <w:bidi/>
      </w:pPr>
      <w:r>
        <w:br w:type="page"/>
      </w:r>
    </w:p>
    <w:p w14:paraId="66F61511" w14:textId="77777777" w:rsidR="0079441A" w:rsidRDefault="00000000" w:rsidP="00A31680">
      <w:pPr>
        <w:bidi/>
      </w:pPr>
      <w:r>
        <w:lastRenderedPageBreak/>
        <w:t>صفحة: 16</w:t>
      </w:r>
    </w:p>
    <w:p w14:paraId="0993138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وَلَـٰـكِنْ خَفِيفٌ وَالشَّيَاطِينَ رَفْعُهُ </w:t>
      </w:r>
      <w:r>
        <w:rPr>
          <w:rFonts w:ascii="louts-shamy" w:hAnsi="louts-shamy" w:cs="louts-shamy"/>
          <w:color w:val="E20019"/>
          <w:sz w:val="24"/>
        </w:rPr>
        <w:t xml:space="preserve"> كَ</w:t>
      </w:r>
      <w:r>
        <w:rPr>
          <w:rFonts w:ascii="louts-shamy" w:hAnsi="louts-shamy" w:cs="louts-shamy"/>
          <w:color w:val="000000"/>
          <w:sz w:val="24"/>
        </w:rPr>
        <w:t>مَا</w:t>
      </w:r>
      <w:r>
        <w:rPr>
          <w:rFonts w:ascii="louts-shamy" w:hAnsi="louts-shamy" w:cs="louts-shamy"/>
          <w:color w:val="E20019"/>
          <w:sz w:val="24"/>
        </w:rPr>
        <w:t xml:space="preserve"> شَ</w:t>
      </w:r>
      <w:r>
        <w:rPr>
          <w:rFonts w:ascii="louts-shamy" w:hAnsi="louts-shamy" w:cs="louts-shamy"/>
          <w:color w:val="000000"/>
          <w:sz w:val="24"/>
        </w:rPr>
        <w:t xml:space="preserve">رَطُوا وَالْعَكْسُ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حْوٌ </w:t>
      </w:r>
      <w:r>
        <w:rPr>
          <w:rFonts w:ascii="louts-shamy" w:hAnsi="louts-shamy" w:cs="louts-shamy"/>
          <w:color w:val="E20019"/>
          <w:sz w:val="24"/>
        </w:rPr>
        <w:t>سَمَا</w:t>
      </w:r>
      <w:r>
        <w:rPr>
          <w:rFonts w:ascii="louts-shamy" w:hAnsi="louts-shamy" w:cs="louts-shamy"/>
          <w:color w:val="000000"/>
          <w:sz w:val="24"/>
        </w:rPr>
        <w:t xml:space="preserve"> الْعُلَا.</w:t>
      </w:r>
      <w:r>
        <w:br/>
      </w:r>
      <w:r>
        <w:rPr>
          <w:rFonts w:ascii="Adobe-Arabic" w:hAnsi="Adobe-Arabic" w:cs="Adobe-Arabic"/>
          <w:color w:val="000000"/>
          <w:sz w:val="24"/>
        </w:rPr>
        <w:t xml:space="preserve">  </w:t>
      </w:r>
    </w:p>
    <w:p w14:paraId="6A61008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وَيُنْزِلُ خَفِّفْهُ وَتُنْزِلُ مِثْلُهُ وَنُنْزِلُ </w:t>
      </w:r>
      <w:r>
        <w:rPr>
          <w:rFonts w:ascii="louts-shamy" w:hAnsi="louts-shamy" w:cs="louts-shamy"/>
          <w:color w:val="E20019"/>
          <w:sz w:val="24"/>
        </w:rPr>
        <w:t>حَقٌّ</w:t>
      </w:r>
      <w:r>
        <w:rPr>
          <w:rFonts w:ascii="louts-shamy" w:hAnsi="louts-shamy" w:cs="louts-shamy"/>
          <w:color w:val="000000"/>
          <w:sz w:val="24"/>
        </w:rPr>
        <w:t xml:space="preserve"> وَهْوَ فِي الْحِجْرِ ثُقِّلَا.</w:t>
      </w:r>
      <w:r>
        <w:br/>
      </w:r>
    </w:p>
    <w:p w14:paraId="265E16C2" w14:textId="77777777" w:rsidR="0079441A" w:rsidRDefault="00000000" w:rsidP="00A31680">
      <w:pPr>
        <w:bidi/>
      </w:pPr>
      <w:r>
        <w:br w:type="page"/>
      </w:r>
    </w:p>
    <w:p w14:paraId="029BD08B" w14:textId="77777777" w:rsidR="0079441A" w:rsidRDefault="00000000" w:rsidP="00A31680">
      <w:pPr>
        <w:bidi/>
      </w:pPr>
      <w:r>
        <w:lastRenderedPageBreak/>
        <w:t>صفحة: 17</w:t>
      </w:r>
    </w:p>
    <w:p w14:paraId="2E9C239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)١(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وَنَنْسَخْ بِهِ ضَمٌّ وَكَسْرٌ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>فَى.</w:t>
      </w:r>
      <w:r>
        <w:br/>
      </w:r>
    </w:p>
    <w:p w14:paraId="370E091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)٢(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وَنُنْـسِهَا مِثْلُهُ مِنْ غَيْرِ هَمْزٍ </w:t>
      </w:r>
      <w:r>
        <w:rPr>
          <w:rFonts w:ascii="louts-shamy" w:hAnsi="louts-shamy" w:cs="louts-shamy"/>
          <w:color w:val="E20019"/>
          <w:sz w:val="24"/>
        </w:rPr>
        <w:t>ذَ</w:t>
      </w:r>
      <w:r>
        <w:rPr>
          <w:rFonts w:ascii="louts-shamy" w:hAnsi="louts-shamy" w:cs="louts-shamy"/>
          <w:color w:val="000000"/>
          <w:sz w:val="24"/>
        </w:rPr>
        <w:t xml:space="preserve">كَتْ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>لَى.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وَنُنْسِهَا وَتَسْأَلْ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وَى.</w:t>
      </w:r>
      <w:r>
        <w:br/>
      </w:r>
    </w:p>
    <w:p w14:paraId="307F686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)٣(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خِفُّ الْأَمَانِيَ مُسْجَلَا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22D6433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)٤(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10DC729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)٥(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>حَمْزَةٌ</w:t>
      </w:r>
      <w:r>
        <w:rPr>
          <w:rFonts w:ascii="louts-shamy" w:hAnsi="louts-shamy" w:cs="louts-shamy"/>
          <w:color w:val="000000"/>
          <w:sz w:val="24"/>
        </w:rPr>
        <w:t xml:space="preserve"> 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لَا خَوْفَ بِالْفَتْحِ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وِّلَا.</w:t>
      </w:r>
      <w:r>
        <w:br/>
      </w:r>
    </w:p>
    <w:p w14:paraId="7425B345" w14:textId="77777777" w:rsidR="0079441A" w:rsidRDefault="00000000" w:rsidP="00A31680">
      <w:pPr>
        <w:bidi/>
      </w:pPr>
      <w:r>
        <w:br w:type="page"/>
      </w:r>
    </w:p>
    <w:p w14:paraId="655B4DC8" w14:textId="77777777" w:rsidR="0079441A" w:rsidRDefault="00000000" w:rsidP="00A31680">
      <w:pPr>
        <w:bidi/>
      </w:pPr>
      <w:r>
        <w:lastRenderedPageBreak/>
        <w:t>صفحة: 18</w:t>
      </w:r>
    </w:p>
    <w:p w14:paraId="7AC3EB4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 xml:space="preserve"> )١ ، 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عَلِيمٌ وَقَالُوا الْوَاوُ الاُولَى سُقُوطُهَا وَكُنْ فَيَكُونُ النَّصْبُ فِي الرَّفْعِ </w:t>
      </w:r>
      <w:r>
        <w:rPr>
          <w:rFonts w:ascii="louts-shamy" w:hAnsi="louts-shamy" w:cs="louts-shamy"/>
          <w:color w:val="E20019"/>
          <w:sz w:val="24"/>
        </w:rPr>
        <w:t>كُ</w:t>
      </w:r>
      <w:r>
        <w:rPr>
          <w:rFonts w:ascii="louts-shamy" w:hAnsi="louts-shamy" w:cs="louts-shamy"/>
          <w:color w:val="000000"/>
          <w:sz w:val="24"/>
        </w:rPr>
        <w:t>فِّلَا.</w:t>
      </w:r>
      <w:r>
        <w:br/>
      </w:r>
    </w:p>
    <w:p w14:paraId="492561F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وَتُسْأَلُ ضَمُّوا التَّاءَ وَاللَّامَ حَرَّكُوا بِرَفْعٍ </w:t>
      </w:r>
      <w:r>
        <w:rPr>
          <w:rFonts w:ascii="louts-shamy" w:hAnsi="louts-shamy" w:cs="louts-shamy"/>
          <w:color w:val="E20019"/>
          <w:sz w:val="24"/>
        </w:rPr>
        <w:t>خُ</w:t>
      </w:r>
      <w:r>
        <w:rPr>
          <w:rFonts w:ascii="louts-shamy" w:hAnsi="louts-shamy" w:cs="louts-shamy"/>
          <w:color w:val="000000"/>
          <w:sz w:val="24"/>
        </w:rPr>
        <w:t>لُودًا وَهْوَ مِنْ بَعْدِ نَفْيِ 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وَتَسْأَلْ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 xml:space="preserve">وَى وَالضَّمُّ وَالرَّفْعُ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</w:p>
    <w:p w14:paraId="3A2C7861" w14:textId="77777777" w:rsidR="0079441A" w:rsidRDefault="00000000" w:rsidP="00A31680">
      <w:pPr>
        <w:bidi/>
      </w:pPr>
      <w:r>
        <w:br w:type="page"/>
      </w:r>
    </w:p>
    <w:p w14:paraId="571302CB" w14:textId="77777777" w:rsidR="0079441A" w:rsidRDefault="00000000" w:rsidP="00A31680">
      <w:pPr>
        <w:bidi/>
      </w:pPr>
      <w:r>
        <w:lastRenderedPageBreak/>
        <w:t>صفحة: 19</w:t>
      </w:r>
    </w:p>
    <w:p w14:paraId="0F5F129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وَفِيهَا وَفِي نَصِّ النِّسَاءِ ثَلَاثَةٌ أَوَاخِرُ إِبْرَاهَامُ </w:t>
      </w:r>
      <w:r>
        <w:rPr>
          <w:rFonts w:ascii="louts-shamy" w:hAnsi="louts-shamy" w:cs="louts-shamy"/>
          <w:color w:val="E20019"/>
          <w:sz w:val="24"/>
        </w:rPr>
        <w:t>لَ</w:t>
      </w:r>
      <w:r>
        <w:rPr>
          <w:rFonts w:ascii="louts-shamy" w:hAnsi="louts-shamy" w:cs="louts-shamy"/>
          <w:color w:val="000000"/>
          <w:sz w:val="24"/>
        </w:rPr>
        <w:t>احَ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>وَجَمَّلَا.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وَوَجْهَانِ فِيهِ </w:t>
      </w:r>
      <w:r>
        <w:rPr>
          <w:rFonts w:ascii="louts-shamy" w:hAnsi="louts-shamy" w:cs="louts-shamy"/>
          <w:color w:val="E20019"/>
          <w:sz w:val="24"/>
        </w:rPr>
        <w:t>لِابْنِ</w:t>
      </w:r>
      <w:r>
        <w:rPr>
          <w:rFonts w:ascii="Times-New-Roman" w:hAnsi="Times-New-Roman" w:cs="Times-New-Roman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 xml:space="preserve">ذَكْوَانَ </w:t>
      </w:r>
      <w:r>
        <w:rPr>
          <w:rFonts w:ascii="louts-shamy" w:hAnsi="louts-shamy" w:cs="louts-shamy"/>
          <w:color w:val="000000"/>
          <w:sz w:val="24"/>
        </w:rPr>
        <w:t>هٰهُنَا.</w:t>
      </w:r>
      <w:r>
        <w:br/>
      </w:r>
    </w:p>
    <w:p w14:paraId="4D5A0E5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وَوَاتَّخِذُوا بِالْفَتْحِ </w:t>
      </w:r>
      <w:r>
        <w:rPr>
          <w:rFonts w:ascii="louts-shamy" w:hAnsi="louts-shamy" w:cs="louts-shamy"/>
          <w:color w:val="E20019"/>
          <w:sz w:val="24"/>
        </w:rPr>
        <w:t>عَمَّ</w:t>
      </w:r>
      <w:r>
        <w:rPr>
          <w:rFonts w:ascii="louts-shamy" w:hAnsi="louts-shamy" w:cs="louts-shamy"/>
          <w:color w:val="000000"/>
          <w:sz w:val="24"/>
        </w:rPr>
        <w:t xml:space="preserve"> وَأَوْغَلَا.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وَكَسْرَ اتَّخِذْ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12E407E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وَخِفُّ</w:t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ابْنِ</w:t>
      </w:r>
      <w:r>
        <w:rPr>
          <w:rFonts w:ascii="Times-New-Roman" w:hAnsi="Times-New-Roman" w:cs="Times-New-Roman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 xml:space="preserve">عَامِرٍ </w:t>
      </w:r>
      <w:r>
        <w:rPr>
          <w:rFonts w:ascii="louts-shamy" w:hAnsi="louts-shamy" w:cs="louts-shamy"/>
          <w:color w:val="000000"/>
          <w:sz w:val="24"/>
        </w:rPr>
        <w:t>فَأُمْتِعُهُ.</w:t>
      </w:r>
      <w:r>
        <w:br/>
      </w:r>
    </w:p>
    <w:p w14:paraId="510EFD08" w14:textId="77777777" w:rsidR="0079441A" w:rsidRDefault="00000000" w:rsidP="00A31680">
      <w:pPr>
        <w:bidi/>
      </w:pPr>
      <w:r>
        <w:br w:type="page"/>
      </w:r>
    </w:p>
    <w:p w14:paraId="470E01E2" w14:textId="77777777" w:rsidR="0079441A" w:rsidRDefault="00000000" w:rsidP="00A31680">
      <w:pPr>
        <w:bidi/>
      </w:pPr>
      <w:r>
        <w:lastRenderedPageBreak/>
        <w:t>صفحة: 20</w:t>
      </w:r>
    </w:p>
    <w:p w14:paraId="7F6B1D1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وَفِيهَا وَفِي نَصِّ النِّسَاءِ ثَلَاثَةٌ أَوَاخِرُ إِبْرَاهَامُ </w:t>
      </w:r>
      <w:r>
        <w:rPr>
          <w:rFonts w:ascii="louts-shamy" w:hAnsi="louts-shamy" w:cs="louts-shamy"/>
          <w:color w:val="E20019"/>
          <w:sz w:val="24"/>
        </w:rPr>
        <w:t>لَ</w:t>
      </w:r>
      <w:r>
        <w:rPr>
          <w:rFonts w:ascii="louts-shamy" w:hAnsi="louts-shamy" w:cs="louts-shamy"/>
          <w:color w:val="000000"/>
          <w:sz w:val="24"/>
        </w:rPr>
        <w:t>احَ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>وَجَمَّلَا.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وَوَجْهَانِ فِيهِ </w:t>
      </w:r>
      <w:r>
        <w:rPr>
          <w:rFonts w:ascii="louts-shamy" w:hAnsi="louts-shamy" w:cs="louts-shamy"/>
          <w:color w:val="E20019"/>
          <w:sz w:val="24"/>
        </w:rPr>
        <w:t>لِابْنِ</w:t>
      </w:r>
      <w:r>
        <w:rPr>
          <w:rFonts w:ascii="Times-New-Roman" w:hAnsi="Times-New-Roman" w:cs="Times-New-Roman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 xml:space="preserve">ذَكْوَانَ </w:t>
      </w:r>
      <w:r>
        <w:rPr>
          <w:rFonts w:ascii="louts-shamy" w:hAnsi="louts-shamy" w:cs="louts-shamy"/>
          <w:color w:val="000000"/>
          <w:sz w:val="24"/>
        </w:rPr>
        <w:t>هٰهُنَا.</w:t>
      </w:r>
      <w:r>
        <w:br/>
      </w:r>
    </w:p>
    <w:p w14:paraId="4B48852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وَأَرْنَا وَأَرْنِي سَاكِنَا الْكَسْرِ </w:t>
      </w:r>
      <w:r>
        <w:rPr>
          <w:rFonts w:ascii="louts-shamy" w:hAnsi="louts-shamy" w:cs="louts-shamy"/>
          <w:color w:val="E20019"/>
          <w:sz w:val="24"/>
        </w:rPr>
        <w:t>دُ</w:t>
      </w:r>
      <w:r>
        <w:rPr>
          <w:rFonts w:ascii="louts-shamy" w:hAnsi="louts-shamy" w:cs="louts-shamy"/>
          <w:color w:val="000000"/>
          <w:sz w:val="24"/>
        </w:rPr>
        <w:t xml:space="preserve">مْ </w:t>
      </w:r>
      <w:r>
        <w:rPr>
          <w:rFonts w:ascii="louts-shamy" w:hAnsi="louts-shamy" w:cs="louts-shamy"/>
          <w:color w:val="E20019"/>
          <w:sz w:val="24"/>
        </w:rPr>
        <w:t>يَ</w:t>
      </w:r>
      <w:r>
        <w:rPr>
          <w:rFonts w:ascii="louts-shamy" w:hAnsi="louts-shamy" w:cs="louts-shamy"/>
          <w:color w:val="000000"/>
          <w:sz w:val="24"/>
        </w:rPr>
        <w:t xml:space="preserve">دًا وَفِي فُصِّلَتْ </w:t>
      </w:r>
      <w:r>
        <w:rPr>
          <w:rFonts w:ascii="louts-shamy" w:hAnsi="louts-shamy" w:cs="louts-shamy"/>
          <w:color w:val="E20019"/>
          <w:sz w:val="24"/>
        </w:rPr>
        <w:t>يُ</w:t>
      </w:r>
      <w:r>
        <w:rPr>
          <w:rFonts w:ascii="louts-shamy" w:hAnsi="louts-shamy" w:cs="louts-shamy"/>
          <w:color w:val="000000"/>
          <w:sz w:val="24"/>
        </w:rPr>
        <w:t xml:space="preserve">رْوِي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 xml:space="preserve">فَا </w:t>
      </w:r>
      <w:r>
        <w:rPr>
          <w:rFonts w:ascii="louts-shamy" w:hAnsi="louts-shamy" w:cs="louts-shamy"/>
          <w:color w:val="E20019"/>
          <w:sz w:val="24"/>
        </w:rPr>
        <w:t>د</w:t>
      </w:r>
      <w:r>
        <w:rPr>
          <w:rFonts w:ascii="louts-shamy" w:hAnsi="louts-shamy" w:cs="louts-shamy"/>
          <w:color w:val="000000"/>
          <w:sz w:val="24"/>
        </w:rPr>
        <w:t xml:space="preserve">َرِّهِ </w:t>
      </w:r>
      <w:r>
        <w:rPr>
          <w:rFonts w:ascii="louts-shamy" w:hAnsi="louts-shamy" w:cs="louts-shamy"/>
          <w:color w:val="E20019"/>
          <w:sz w:val="24"/>
        </w:rPr>
        <w:t>كُ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وَأَخْفَاهُمَا </w:t>
      </w:r>
      <w:r>
        <w:rPr>
          <w:rFonts w:ascii="louts-shamy" w:hAnsi="louts-shamy" w:cs="louts-shamy"/>
          <w:color w:val="E20019"/>
          <w:sz w:val="24"/>
        </w:rPr>
        <w:t>طَ</w:t>
      </w:r>
      <w:r>
        <w:rPr>
          <w:rFonts w:ascii="louts-shamy" w:hAnsi="louts-shamy" w:cs="louts-shamy"/>
          <w:color w:val="000000"/>
          <w:sz w:val="24"/>
        </w:rPr>
        <w:t>لْقٌ.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سَكِّنَ ارْنَا وَأَرْنِ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3828014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71C4F24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)٤(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>حَمْزَةٌ</w:t>
      </w:r>
      <w:r>
        <w:rPr>
          <w:rFonts w:ascii="louts-shamy" w:hAnsi="louts-shamy" w:cs="louts-shamy"/>
          <w:color w:val="000000"/>
          <w:sz w:val="24"/>
        </w:rPr>
        <w:t xml:space="preserve"> 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2B8F7B9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)٥(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أَوْصَى بِوَصَّى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مَا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عْتَلَا.</w:t>
      </w:r>
      <w:r>
        <w:br/>
      </w:r>
    </w:p>
    <w:p w14:paraId="3A842133" w14:textId="77777777" w:rsidR="0079441A" w:rsidRDefault="00000000" w:rsidP="00A31680">
      <w:pPr>
        <w:bidi/>
      </w:pPr>
      <w:r>
        <w:br w:type="page"/>
      </w:r>
    </w:p>
    <w:p w14:paraId="79FA6BDA" w14:textId="77777777" w:rsidR="0079441A" w:rsidRDefault="00000000" w:rsidP="00A31680">
      <w:pPr>
        <w:bidi/>
      </w:pPr>
      <w:r>
        <w:lastRenderedPageBreak/>
        <w:t>صفحة: 21</w:t>
      </w:r>
    </w:p>
    <w:p w14:paraId="1708919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وَفِيهَا وَفِي نَصِّ النِّسَاءِ ثَلَاثَةٌ أَوَاخِرُ إِبْرَاهَامُ ل</w:t>
      </w:r>
      <w:r>
        <w:rPr>
          <w:rFonts w:ascii="louts-shamy" w:hAnsi="louts-shamy" w:cs="louts-shamy"/>
          <w:color w:val="E20019"/>
          <w:sz w:val="24"/>
        </w:rPr>
        <w:t>َ</w:t>
      </w:r>
      <w:r>
        <w:rPr>
          <w:rFonts w:ascii="louts-shamy" w:hAnsi="louts-shamy" w:cs="louts-shamy"/>
          <w:color w:val="000000"/>
          <w:sz w:val="24"/>
        </w:rPr>
        <w:t>احَ وَجَمَّلَا.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وَوَجْهَانِ فِيهِ </w:t>
      </w:r>
      <w:r>
        <w:rPr>
          <w:rFonts w:ascii="louts-shamy" w:hAnsi="louts-shamy" w:cs="louts-shamy"/>
          <w:color w:val="E20019"/>
          <w:sz w:val="24"/>
        </w:rPr>
        <w:t xml:space="preserve">لِابْنِ ذَكْوَانَ </w:t>
      </w:r>
      <w:r>
        <w:rPr>
          <w:rFonts w:ascii="louts-shamy" w:hAnsi="louts-shamy" w:cs="louts-shamy"/>
          <w:color w:val="000000"/>
          <w:sz w:val="24"/>
        </w:rPr>
        <w:t>هٰهُنَا.</w:t>
      </w:r>
      <w:r>
        <w:br/>
      </w:r>
    </w:p>
    <w:p w14:paraId="3EC6306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وَجَمْعًا وَفَرْدًا فِي النَّبِيءِ وَفِي النُّبُو ءَةَ الْهَمْزَ كُلٌّ غَيْرَ نَافِعٍ ابْدَلَا.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  <w:t xml:space="preserve">د: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جِدْ بَابَ النُّبُوءَةِ وَالنَّبِيءِ أَبْدِلْ لَهُ .</w:t>
      </w:r>
      <w:r>
        <w:br/>
      </w:r>
    </w:p>
    <w:p w14:paraId="543B1A5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7A6E1CF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)٤(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أَمْ يَقُولُونَ الْخِطَابُ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مَا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 xml:space="preserve">لَا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فَا.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خِطَابَ يَقُولُو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بْ.</w:t>
      </w:r>
      <w:r>
        <w:br/>
      </w:r>
    </w:p>
    <w:p w14:paraId="6D596998" w14:textId="77777777" w:rsidR="0079441A" w:rsidRDefault="00000000" w:rsidP="00A31680">
      <w:pPr>
        <w:bidi/>
      </w:pPr>
      <w:r>
        <w:br w:type="page"/>
      </w:r>
    </w:p>
    <w:p w14:paraId="1A34EBD3" w14:textId="77777777" w:rsidR="0079441A" w:rsidRDefault="00000000" w:rsidP="00A31680">
      <w:pPr>
        <w:bidi/>
      </w:pPr>
      <w:r>
        <w:lastRenderedPageBreak/>
        <w:t>صفحة: 22</w:t>
      </w:r>
    </w:p>
    <w:p w14:paraId="7B47BE0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وَمِنْ دُونِ وَصْلٍ ضَمُّهَا قَبْلَ سَاكِنٍ لِكُلٍّ وَبَعْدَ الْهَاءِ كَسْرُ </w:t>
      </w:r>
      <w:r>
        <w:rPr>
          <w:rFonts w:ascii="LOTUS2007" w:hAnsi="LOTUS2007" w:cs="LOTUS2007"/>
          <w:color w:val="E20019"/>
          <w:sz w:val="24"/>
        </w:rPr>
        <w:t xml:space="preserve">فَتَى </w:t>
      </w:r>
      <w:r>
        <w:rPr>
          <w:rFonts w:ascii="louts-shamy" w:hAnsi="louts-shamy" w:cs="louts-shamy"/>
          <w:color w:val="E20019"/>
          <w:sz w:val="24"/>
        </w:rPr>
        <w:t>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</w:p>
    <w:p w14:paraId="0A517A6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وَعِنْدَ سِرَاطٍ وَالسِّرَاطِ لِ </w:t>
      </w:r>
      <w:r>
        <w:rPr>
          <w:rFonts w:ascii="louts-shamy" w:hAnsi="louts-shamy" w:cs="louts-shamy"/>
          <w:color w:val="E20019"/>
          <w:sz w:val="24"/>
        </w:rPr>
        <w:t>قُنْبُلَا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بِحَيْثُ أَتَى وَالصَّادَ زَايًا أَشِمَّهَا لَدَى </w:t>
      </w:r>
      <w:r>
        <w:rPr>
          <w:rFonts w:ascii="louts-shamy" w:hAnsi="louts-shamy" w:cs="louts-shamy"/>
          <w:color w:val="E20019"/>
          <w:sz w:val="24"/>
        </w:rPr>
        <w:t>خَلَفٍ</w:t>
      </w:r>
      <w:r>
        <w:rPr>
          <w:rFonts w:ascii="louts-shamy" w:hAnsi="louts-shamy" w:cs="louts-shamy"/>
          <w:color w:val="000000"/>
          <w:sz w:val="24"/>
        </w:rPr>
        <w:t xml:space="preserve"> وَاشْمِمْ لِـ</w:t>
      </w:r>
      <w:r>
        <w:rPr>
          <w:rFonts w:ascii="louts-shamy" w:hAnsi="louts-shamy" w:cs="louts-shamy"/>
          <w:color w:val="E20019"/>
          <w:sz w:val="24"/>
        </w:rPr>
        <w:t>خَلاَّدِ</w:t>
      </w:r>
      <w:r>
        <w:rPr>
          <w:rFonts w:ascii="louts-shamy" w:hAnsi="louts-shamy" w:cs="louts-shamy"/>
          <w:color w:val="000000"/>
          <w:sz w:val="24"/>
        </w:rPr>
        <w:t xml:space="preserve"> الَاوَّلَا.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وَالصِّرَاطَ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 xml:space="preserve">هَ اسْجَلَا وَبِالسِّينِ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بْ.</w:t>
      </w:r>
      <w:r>
        <w:br/>
      </w:r>
    </w:p>
    <w:p w14:paraId="72D2222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وَرَءُوفٌ قَصْرُ </w:t>
      </w:r>
      <w:r>
        <w:rPr>
          <w:rFonts w:ascii="louts-shamy" w:hAnsi="louts-shamy" w:cs="louts-shamy"/>
          <w:color w:val="E20019"/>
          <w:sz w:val="24"/>
        </w:rPr>
        <w:t>صُحْبَتِ</w:t>
      </w:r>
      <w:r>
        <w:rPr>
          <w:rFonts w:ascii="louts-shamy" w:hAnsi="louts-shamy" w:cs="louts-shamy"/>
          <w:color w:val="000000"/>
          <w:sz w:val="24"/>
        </w:rPr>
        <w:t xml:space="preserve">هِ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02741BD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)٤(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وَخَاطَبَ عَمَّا يَعْمَلُونَ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مَا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فَا.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خِطَابَ يَقُولُو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 xml:space="preserve">بْ وَقَبْلَ وَمِنْ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 xml:space="preserve">لَا وَقَبْلُ </w:t>
      </w:r>
      <w:r>
        <w:rPr>
          <w:rFonts w:ascii="louts-shamy" w:hAnsi="louts-shamy" w:cs="louts-shamy"/>
          <w:color w:val="E20019"/>
          <w:sz w:val="24"/>
        </w:rPr>
        <w:t>يَ</w:t>
      </w:r>
      <w:r>
        <w:rPr>
          <w:rFonts w:ascii="louts-shamy" w:hAnsi="louts-shamy" w:cs="louts-shamy"/>
          <w:color w:val="000000"/>
          <w:sz w:val="24"/>
        </w:rPr>
        <w:t xml:space="preserve">عِي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 xml:space="preserve">ذْ غِبْ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تًى.</w:t>
      </w:r>
      <w:r>
        <w:br/>
      </w:r>
    </w:p>
    <w:p w14:paraId="3B5DB90A" w14:textId="77777777" w:rsidR="0079441A" w:rsidRDefault="00000000" w:rsidP="00A31680">
      <w:pPr>
        <w:bidi/>
      </w:pPr>
      <w:r>
        <w:br w:type="page"/>
      </w:r>
    </w:p>
    <w:p w14:paraId="1590809E" w14:textId="77777777" w:rsidR="0079441A" w:rsidRDefault="00000000" w:rsidP="00A31680">
      <w:pPr>
        <w:bidi/>
      </w:pPr>
      <w:r>
        <w:lastRenderedPageBreak/>
        <w:t>صفحة: 23</w:t>
      </w:r>
    </w:p>
    <w:p w14:paraId="63A2D88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وَلَامُ مُوَلِّيهَا </w:t>
      </w:r>
      <w:r>
        <w:rPr>
          <w:rFonts w:ascii="LOTUS2007" w:hAnsi="LOTUS2007" w:cs="LOTUS2007"/>
          <w:color w:val="000000"/>
          <w:sz w:val="24"/>
        </w:rPr>
        <w:t>عَلَى</w:t>
      </w:r>
      <w:r>
        <w:rPr>
          <w:rFonts w:ascii="louts-shamy" w:hAnsi="louts-shamy" w:cs="louts-shamy"/>
          <w:color w:val="000000"/>
          <w:sz w:val="24"/>
        </w:rPr>
        <w:t xml:space="preserve"> الْفَتْحِ </w:t>
      </w:r>
      <w:r>
        <w:rPr>
          <w:rFonts w:ascii="louts-shamy" w:hAnsi="louts-shamy" w:cs="louts-shamy"/>
          <w:color w:val="E20019"/>
          <w:sz w:val="24"/>
        </w:rPr>
        <w:t>كُ</w:t>
      </w:r>
      <w:r>
        <w:rPr>
          <w:rFonts w:ascii="louts-shamy" w:hAnsi="louts-shamy" w:cs="louts-shamy"/>
          <w:color w:val="000000"/>
          <w:sz w:val="24"/>
        </w:rPr>
        <w:t>مِّلَا.</w:t>
      </w:r>
      <w:r>
        <w:br/>
      </w:r>
    </w:p>
    <w:p w14:paraId="795AB16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يَعْمَلُونَ الْغَيْبُ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لَّ.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خِطَابَ يَقُولُو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 xml:space="preserve">بْ وَقَبْلَ وَمِنْ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275492E3" w14:textId="77777777" w:rsidR="0079441A" w:rsidRDefault="00000000" w:rsidP="00A31680">
      <w:pPr>
        <w:bidi/>
      </w:pPr>
      <w:r>
        <w:br w:type="page"/>
      </w:r>
    </w:p>
    <w:p w14:paraId="7293D99D" w14:textId="77777777" w:rsidR="0079441A" w:rsidRDefault="00000000" w:rsidP="00A31680">
      <w:pPr>
        <w:bidi/>
      </w:pPr>
      <w:r>
        <w:lastRenderedPageBreak/>
        <w:t>صفحة: 24</w:t>
      </w:r>
    </w:p>
    <w:p w14:paraId="2D10635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</w:rPr>
        <w:t xml:space="preserve">ش: عَلَيْهِمْ إِلَيْهِمْ </w:t>
      </w:r>
      <w:r>
        <w:rPr>
          <w:rFonts w:ascii="louts-shamy" w:hAnsi="louts-shamy" w:cs="louts-shamy"/>
          <w:color w:val="E20019"/>
        </w:rPr>
        <w:t>حَمْزَةٌ</w:t>
      </w:r>
      <w:r>
        <w:rPr>
          <w:rFonts w:ascii="louts-shamy" w:hAnsi="louts-shamy" w:cs="louts-shamy"/>
          <w:color w:val="000000"/>
        </w:rPr>
        <w:t xml:space="preserve"> وَلَدَيْهِمُ جَمِيعًا بِضَمِّ الْهَاءِ وَقْفًا وَمَوْصِلَا .</w:t>
      </w:r>
      <w:r>
        <w:br/>
      </w:r>
      <w:r>
        <w:rPr>
          <w:rFonts w:ascii="louts-shamy" w:hAnsi="louts-shamy" w:cs="louts-shamy"/>
          <w:color w:val="000000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</w:rPr>
        <w:t>فَ</w:t>
      </w:r>
      <w:r>
        <w:rPr>
          <w:rFonts w:ascii="LOTUS2007" w:hAnsi="LOTUS2007" w:cs="LOTUS2007"/>
          <w:color w:val="000000"/>
        </w:rPr>
        <w:t>تًى</w:t>
      </w:r>
      <w:r>
        <w:rPr>
          <w:rFonts w:ascii="louts-shamy" w:hAnsi="louts-shamy" w:cs="louts-shamy"/>
          <w:color w:val="000000"/>
        </w:rPr>
        <w:t xml:space="preserve"> وَالضَّمُّ فِي الْهَاءِ </w:t>
      </w:r>
      <w:r>
        <w:rPr>
          <w:rFonts w:ascii="louts-shamy" w:hAnsi="louts-shamy" w:cs="louts-shamy"/>
          <w:color w:val="E20019"/>
        </w:rPr>
        <w:t>حُ</w:t>
      </w:r>
      <w:r>
        <w:rPr>
          <w:rFonts w:ascii="louts-shamy" w:hAnsi="louts-shamy" w:cs="louts-shamy"/>
          <w:color w:val="000000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</w:rPr>
        <w:t>سِوَى</w:t>
      </w:r>
      <w:r>
        <w:rPr>
          <w:rFonts w:ascii="louts-shamy" w:hAnsi="louts-shamy" w:cs="louts-shamy"/>
          <w:color w:val="000000"/>
        </w:rPr>
        <w:t xml:space="preserve"> الْفَرْدِ.</w:t>
      </w:r>
      <w:r>
        <w:br/>
      </w:r>
    </w:p>
    <w:p w14:paraId="68C075B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</w:rPr>
        <w:t xml:space="preserve">ش: وَسَاكِنٌ بِحَرْفَيْهِ يَطَّوَّعْ وَفِي الطَّاءِ ثُقِّلَا  وَفِي التَّاءِ يَاءٌ </w:t>
      </w:r>
      <w:r>
        <w:rPr>
          <w:rFonts w:ascii="louts-shamy" w:hAnsi="louts-shamy" w:cs="louts-shamy"/>
          <w:color w:val="E20019"/>
        </w:rPr>
        <w:t>شَ</w:t>
      </w:r>
      <w:r>
        <w:rPr>
          <w:rFonts w:ascii="louts-shamy" w:hAnsi="louts-shamy" w:cs="louts-shamy"/>
          <w:color w:val="000000"/>
        </w:rPr>
        <w:t>اعَ.</w:t>
      </w:r>
      <w:r>
        <w:br/>
      </w:r>
      <w:r>
        <w:rPr>
          <w:rFonts w:ascii="louts-shamy" w:hAnsi="louts-shamy" w:cs="louts-shamy"/>
          <w:color w:val="000000"/>
        </w:rPr>
        <w:t xml:space="preserve">د: وَأَوَّلُ يَطَّوَّعْ </w:t>
      </w:r>
      <w:r>
        <w:rPr>
          <w:rFonts w:ascii="louts-shamy" w:hAnsi="louts-shamy" w:cs="louts-shamy"/>
          <w:color w:val="E20019"/>
        </w:rPr>
        <w:t>حَ</w:t>
      </w:r>
      <w:r>
        <w:rPr>
          <w:rFonts w:ascii="louts-shamy" w:hAnsi="louts-shamy" w:cs="louts-shamy"/>
          <w:color w:val="000000"/>
        </w:rPr>
        <w:t>لَا.</w:t>
      </w:r>
      <w:r>
        <w:br/>
      </w:r>
    </w:p>
    <w:p w14:paraId="3A700D20" w14:textId="77777777" w:rsidR="0079441A" w:rsidRDefault="00000000" w:rsidP="00A31680">
      <w:pPr>
        <w:bidi/>
      </w:pPr>
      <w:r>
        <w:br w:type="page"/>
      </w:r>
    </w:p>
    <w:p w14:paraId="77B447D5" w14:textId="77777777" w:rsidR="0079441A" w:rsidRDefault="00000000" w:rsidP="00A31680">
      <w:pPr>
        <w:bidi/>
      </w:pPr>
      <w:r>
        <w:lastRenderedPageBreak/>
        <w:t>صفحة: 25</w:t>
      </w:r>
    </w:p>
    <w:p w14:paraId="5A34B3F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</w:rPr>
        <w:t xml:space="preserve">ش: </w:t>
      </w:r>
      <w:r>
        <w:rPr>
          <w:rFonts w:ascii="louts-shamy" w:hAnsi="louts-shamy" w:cs="louts-shamy"/>
          <w:color w:val="E20019"/>
        </w:rPr>
        <w:t>شَ</w:t>
      </w:r>
      <w:r>
        <w:rPr>
          <w:rFonts w:ascii="louts-shamy" w:hAnsi="louts-shamy" w:cs="louts-shamy"/>
          <w:color w:val="000000"/>
        </w:rPr>
        <w:t>اعَ وَالرِّيحَ وَحَّدَا.</w:t>
      </w:r>
      <w:r>
        <w:br/>
      </w:r>
    </w:p>
    <w:p w14:paraId="32E8A85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</w:rPr>
        <w:t xml:space="preserve">ش: وَأَيُّ خِطَابٍ بَعْدُ </w:t>
      </w:r>
      <w:r>
        <w:rPr>
          <w:rFonts w:ascii="louts-shamy" w:hAnsi="louts-shamy" w:cs="louts-shamy"/>
          <w:color w:val="E20019"/>
        </w:rPr>
        <w:t>عَمَّ</w:t>
      </w:r>
      <w:r>
        <w:rPr>
          <w:rFonts w:ascii="louts-shamy" w:hAnsi="louts-shamy" w:cs="louts-shamy"/>
          <w:color w:val="000000"/>
        </w:rPr>
        <w:t xml:space="preserve"> وَلَوْ يَرَى.</w:t>
      </w:r>
      <w:r>
        <w:br/>
      </w:r>
      <w:r>
        <w:rPr>
          <w:rFonts w:ascii="louts-shamy" w:hAnsi="louts-shamy" w:cs="louts-shamy"/>
          <w:color w:val="000000"/>
        </w:rPr>
        <w:t xml:space="preserve">د:  </w:t>
      </w:r>
      <w:r>
        <w:rPr>
          <w:rFonts w:ascii="LOTUS2007" w:hAnsi="LOTUS2007" w:cs="LOTUS2007"/>
          <w:color w:val="000000"/>
        </w:rPr>
        <w:t>وَيَرَى</w:t>
      </w:r>
      <w:r>
        <w:rPr>
          <w:rFonts w:ascii="louts-shamy" w:hAnsi="louts-shamy" w:cs="louts-shamy"/>
          <w:color w:val="000000"/>
        </w:rPr>
        <w:t xml:space="preserve"> </w:t>
      </w:r>
      <w:r>
        <w:rPr>
          <w:rFonts w:ascii="louts-shamy" w:hAnsi="louts-shamy" w:cs="louts-shamy"/>
          <w:color w:val="E20019"/>
        </w:rPr>
        <w:t>ا</w:t>
      </w:r>
      <w:r>
        <w:rPr>
          <w:rFonts w:ascii="louts-shamy" w:hAnsi="louts-shamy" w:cs="louts-shamy"/>
          <w:color w:val="000000"/>
        </w:rPr>
        <w:t xml:space="preserve">تْلُ خَاطِبًا </w:t>
      </w:r>
      <w:r>
        <w:rPr>
          <w:rFonts w:ascii="louts-shamy" w:hAnsi="louts-shamy" w:cs="louts-shamy"/>
          <w:color w:val="E20019"/>
        </w:rPr>
        <w:t>حُ</w:t>
      </w:r>
      <w:r>
        <w:rPr>
          <w:rFonts w:ascii="louts-shamy" w:hAnsi="louts-shamy" w:cs="louts-shamy"/>
          <w:color w:val="000000"/>
        </w:rPr>
        <w:t>زْ.</w:t>
      </w:r>
      <w:r>
        <w:br/>
      </w:r>
    </w:p>
    <w:p w14:paraId="228E6EB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</w:rPr>
        <w:t xml:space="preserve">ش: وَفِي إِذْ يَرَوْنَ الْيَاءُ بِالضَّمِّ </w:t>
      </w:r>
      <w:r>
        <w:rPr>
          <w:rFonts w:ascii="louts-shamy" w:hAnsi="louts-shamy" w:cs="louts-shamy"/>
          <w:color w:val="E20019"/>
        </w:rPr>
        <w:t>كُ</w:t>
      </w:r>
      <w:r>
        <w:rPr>
          <w:rFonts w:ascii="louts-shamy" w:hAnsi="louts-shamy" w:cs="louts-shamy"/>
          <w:color w:val="000000"/>
        </w:rPr>
        <w:t>لِّلَا.</w:t>
      </w:r>
      <w:r>
        <w:br/>
      </w:r>
    </w:p>
    <w:p w14:paraId="4D393D6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)٤(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</w:rPr>
        <w:t xml:space="preserve">د: وَأَنَّ اكْسِرْ مَعًا </w:t>
      </w:r>
      <w:r>
        <w:rPr>
          <w:rFonts w:ascii="louts-shamy" w:hAnsi="louts-shamy" w:cs="louts-shamy"/>
          <w:color w:val="E20019"/>
        </w:rPr>
        <w:t>حَ</w:t>
      </w:r>
      <w:r>
        <w:rPr>
          <w:rFonts w:ascii="louts-shamy" w:hAnsi="louts-shamy" w:cs="louts-shamy"/>
          <w:color w:val="000000"/>
        </w:rPr>
        <w:t xml:space="preserve">ائِزَ </w:t>
      </w:r>
      <w:r>
        <w:rPr>
          <w:rFonts w:ascii="louts-shamy" w:hAnsi="louts-shamy" w:cs="louts-shamy"/>
          <w:color w:val="E20019"/>
        </w:rPr>
        <w:t>ا</w:t>
      </w:r>
      <w:r>
        <w:rPr>
          <w:rFonts w:ascii="louts-shamy" w:hAnsi="louts-shamy" w:cs="louts-shamy"/>
          <w:color w:val="000000"/>
        </w:rPr>
        <w:t>لْعُلَا.</w:t>
      </w:r>
      <w:r>
        <w:br/>
      </w:r>
    </w:p>
    <w:p w14:paraId="27F5DF6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)٥ ، ٦(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</w:rPr>
        <w:t xml:space="preserve">ش: وَمِنْ دُونِ وَصْلٍ ضَمُّهَا قَبْلَ سَاكِنٍ لِكُلٍّ وَبَعْدَ الْهَاءِ كَسْرُ </w:t>
      </w:r>
      <w:r>
        <w:rPr>
          <w:rFonts w:ascii="LOTUS2007" w:hAnsi="LOTUS2007" w:cs="LOTUS2007"/>
          <w:color w:val="E20019"/>
        </w:rPr>
        <w:t>فَتَى</w:t>
      </w:r>
      <w:r>
        <w:rPr>
          <w:rFonts w:ascii="louts-shamy" w:hAnsi="louts-shamy" w:cs="louts-shamy"/>
          <w:color w:val="E20019"/>
        </w:rPr>
        <w:t xml:space="preserve"> الْعَلَا</w:t>
      </w:r>
      <w:r>
        <w:rPr>
          <w:rFonts w:ascii="louts-shamy" w:hAnsi="louts-shamy" w:cs="louts-shamy"/>
          <w:color w:val="000000"/>
        </w:rPr>
        <w:t>.</w:t>
      </w:r>
      <w:r>
        <w:br/>
      </w:r>
      <w:r>
        <w:rPr>
          <w:rFonts w:ascii="louts-shamy" w:hAnsi="louts-shamy" w:cs="louts-shamy"/>
          <w:color w:val="000000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</w:rPr>
        <w:t>شَ</w:t>
      </w:r>
      <w:r>
        <w:rPr>
          <w:rFonts w:ascii="louts-shamy" w:hAnsi="louts-shamy" w:cs="louts-shamy"/>
          <w:color w:val="000000"/>
        </w:rPr>
        <w:t>مْلَلَا.</w:t>
      </w:r>
      <w:r>
        <w:br/>
      </w:r>
      <w:r>
        <w:rPr>
          <w:rFonts w:ascii="louts-shamy" w:hAnsi="louts-shamy" w:cs="louts-shamy"/>
          <w:color w:val="000000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</w:rPr>
        <w:t>حُ</w:t>
      </w:r>
      <w:r>
        <w:rPr>
          <w:rFonts w:ascii="louts-shamy" w:hAnsi="louts-shamy" w:cs="louts-shamy"/>
          <w:color w:val="000000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</w:rPr>
        <w:t>سِوَى</w:t>
      </w:r>
      <w:r>
        <w:rPr>
          <w:rFonts w:ascii="louts-shamy" w:hAnsi="louts-shamy" w:cs="louts-shamy"/>
          <w:color w:val="000000"/>
        </w:rPr>
        <w:t xml:space="preserve"> الْفَرْدِ.</w:t>
      </w:r>
      <w:r>
        <w:br/>
      </w:r>
      <w:r>
        <w:rPr>
          <w:rFonts w:ascii="louts-shamy" w:hAnsi="louts-shamy" w:cs="louts-shamy"/>
          <w:color w:val="000000"/>
        </w:rPr>
        <w:t xml:space="preserve">د: وَقَبْلَ سَاكِنٍ أَتْبِعًا </w:t>
      </w:r>
      <w:r>
        <w:rPr>
          <w:rFonts w:ascii="louts-shamy" w:hAnsi="louts-shamy" w:cs="louts-shamy"/>
          <w:color w:val="E20019"/>
        </w:rPr>
        <w:t>حُ</w:t>
      </w:r>
      <w:r>
        <w:rPr>
          <w:rFonts w:ascii="louts-shamy" w:hAnsi="louts-shamy" w:cs="louts-shamy"/>
          <w:color w:val="000000"/>
        </w:rPr>
        <w:t>زْ غَيْرُهُ أَصْلَهُ تَلَا.</w:t>
      </w:r>
      <w:r>
        <w:br/>
      </w:r>
    </w:p>
    <w:p w14:paraId="1E89433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)٧(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</w:rPr>
        <w:t xml:space="preserve">ش: عَلَيْهِمْ إِلَيْهِمْ </w:t>
      </w:r>
      <w:r>
        <w:rPr>
          <w:rFonts w:ascii="louts-shamy" w:hAnsi="louts-shamy" w:cs="louts-shamy"/>
          <w:color w:val="E20019"/>
        </w:rPr>
        <w:t>حَمْزَةٌ</w:t>
      </w:r>
      <w:r>
        <w:rPr>
          <w:rFonts w:ascii="louts-shamy" w:hAnsi="louts-shamy" w:cs="louts-shamy"/>
          <w:color w:val="000000"/>
        </w:rPr>
        <w:t xml:space="preserve"> وَلَدَيْهِمُ جَمِيعًا بِضَمِّ الْهَاءِ وَقْفًا وَمَوْصِلَا .</w:t>
      </w:r>
      <w:r>
        <w:br/>
      </w:r>
      <w:r>
        <w:rPr>
          <w:rFonts w:ascii="louts-shamy" w:hAnsi="louts-shamy" w:cs="louts-shamy"/>
          <w:color w:val="000000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</w:rPr>
        <w:t>فَ</w:t>
      </w:r>
      <w:r>
        <w:rPr>
          <w:rFonts w:ascii="LOTUS2007" w:hAnsi="LOTUS2007" w:cs="LOTUS2007"/>
          <w:color w:val="000000"/>
        </w:rPr>
        <w:t>تًى</w:t>
      </w:r>
      <w:r>
        <w:rPr>
          <w:rFonts w:ascii="louts-shamy" w:hAnsi="louts-shamy" w:cs="louts-shamy"/>
          <w:color w:val="000000"/>
        </w:rPr>
        <w:t xml:space="preserve"> وَالضَّمُّ فِي الْهَاءِ </w:t>
      </w:r>
      <w:r>
        <w:rPr>
          <w:rFonts w:ascii="louts-shamy" w:hAnsi="louts-shamy" w:cs="louts-shamy"/>
          <w:color w:val="E20019"/>
        </w:rPr>
        <w:t>حُ</w:t>
      </w:r>
      <w:r>
        <w:rPr>
          <w:rFonts w:ascii="louts-shamy" w:hAnsi="louts-shamy" w:cs="louts-shamy"/>
          <w:color w:val="000000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</w:rPr>
        <w:t>سِوَى</w:t>
      </w:r>
      <w:r>
        <w:rPr>
          <w:rFonts w:ascii="louts-shamy" w:hAnsi="louts-shamy" w:cs="louts-shamy"/>
          <w:color w:val="000000"/>
        </w:rPr>
        <w:t xml:space="preserve"> الْفَرْدِ.</w:t>
      </w:r>
      <w:r>
        <w:br/>
      </w:r>
    </w:p>
    <w:p w14:paraId="12E4A76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)٨(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</w:rPr>
        <w:t xml:space="preserve">ش: وَحَيْثُ أَتَى خُطْوَاتٍ الطَّاءُ سَاكِنٌ وَقُلْ ضَمُّهُ </w:t>
      </w:r>
      <w:r>
        <w:rPr>
          <w:rFonts w:ascii="louts-shamy" w:hAnsi="louts-shamy" w:cs="louts-shamy"/>
          <w:color w:val="E20019"/>
        </w:rPr>
        <w:t>عَ</w:t>
      </w:r>
      <w:r>
        <w:rPr>
          <w:rFonts w:ascii="louts-shamy" w:hAnsi="louts-shamy" w:cs="louts-shamy"/>
          <w:color w:val="000000"/>
        </w:rPr>
        <w:t xml:space="preserve">نْ </w:t>
      </w:r>
      <w:r>
        <w:rPr>
          <w:rFonts w:ascii="louts-shamy" w:hAnsi="louts-shamy" w:cs="louts-shamy"/>
          <w:color w:val="E20019"/>
        </w:rPr>
        <w:t>زَ</w:t>
      </w:r>
      <w:r>
        <w:rPr>
          <w:rFonts w:ascii="louts-shamy" w:hAnsi="louts-shamy" w:cs="louts-shamy"/>
          <w:color w:val="000000"/>
        </w:rPr>
        <w:t xml:space="preserve">اهِدٍ </w:t>
      </w:r>
      <w:r>
        <w:rPr>
          <w:rFonts w:ascii="louts-shamy" w:hAnsi="louts-shamy" w:cs="louts-shamy"/>
          <w:color w:val="E20019"/>
        </w:rPr>
        <w:t>كَ</w:t>
      </w:r>
      <w:r>
        <w:rPr>
          <w:rFonts w:ascii="louts-shamy" w:hAnsi="louts-shamy" w:cs="louts-shamy"/>
          <w:color w:val="000000"/>
        </w:rPr>
        <w:t xml:space="preserve">يْفَ </w:t>
      </w:r>
      <w:r>
        <w:rPr>
          <w:rFonts w:ascii="louts-shamy" w:hAnsi="louts-shamy" w:cs="louts-shamy"/>
          <w:color w:val="E20019"/>
        </w:rPr>
        <w:t>رَ</w:t>
      </w:r>
      <w:r>
        <w:rPr>
          <w:rFonts w:ascii="louts-shamy" w:hAnsi="louts-shamy" w:cs="louts-shamy"/>
          <w:color w:val="000000"/>
        </w:rPr>
        <w:t>تَّلَا.</w:t>
      </w:r>
      <w:r>
        <w:br/>
      </w:r>
      <w:r>
        <w:rPr>
          <w:rFonts w:ascii="louts-shamy" w:hAnsi="louts-shamy" w:cs="louts-shamy"/>
          <w:color w:val="000000"/>
        </w:rPr>
        <w:t xml:space="preserve">د: </w:t>
      </w:r>
      <w:r>
        <w:rPr>
          <w:rFonts w:ascii="louts-shamy" w:hAnsi="louts-shamy" w:cs="louts-shamy"/>
          <w:color w:val="E20019"/>
        </w:rPr>
        <w:t>أُ</w:t>
      </w:r>
      <w:r>
        <w:rPr>
          <w:rFonts w:ascii="louts-shamy" w:hAnsi="louts-shamy" w:cs="louts-shamy"/>
          <w:color w:val="000000"/>
        </w:rPr>
        <w:t xml:space="preserve">ثْقِلَا... وَخُطْوَاتِ سُحْتٍ شُغْلِ رُحْمًا </w:t>
      </w:r>
      <w:r>
        <w:rPr>
          <w:rFonts w:ascii="LOTUS2007" w:hAnsi="LOTUS2007" w:cs="LOTUS2007"/>
          <w:color w:val="E20019"/>
        </w:rPr>
        <w:t>حَ</w:t>
      </w:r>
      <w:r>
        <w:rPr>
          <w:rFonts w:ascii="LOTUS2007" w:hAnsi="LOTUS2007" w:cs="LOTUS2007"/>
          <w:color w:val="000000"/>
        </w:rPr>
        <w:t>وَى</w:t>
      </w:r>
      <w:r>
        <w:rPr>
          <w:rFonts w:ascii="louts-shamy" w:hAnsi="louts-shamy" w:cs="louts-shamy"/>
          <w:color w:val="000000"/>
        </w:rPr>
        <w:t xml:space="preserve"> </w:t>
      </w:r>
      <w:r>
        <w:rPr>
          <w:rFonts w:ascii="louts-shamy" w:hAnsi="louts-shamy" w:cs="louts-shamy"/>
          <w:color w:val="E20019"/>
        </w:rPr>
        <w:t>ا</w:t>
      </w:r>
      <w:r>
        <w:rPr>
          <w:rFonts w:ascii="louts-shamy" w:hAnsi="louts-shamy" w:cs="louts-shamy"/>
          <w:color w:val="000000"/>
        </w:rPr>
        <w:t>لْعُلَا.</w:t>
      </w:r>
      <w:r>
        <w:br/>
      </w:r>
    </w:p>
    <w:p w14:paraId="68F67E5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)٩(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</w:rPr>
        <w:t xml:space="preserve">ش: </w:t>
      </w:r>
      <w:r>
        <w:rPr>
          <w:rFonts w:ascii="louts-shamy" w:hAnsi="louts-shamy" w:cs="louts-shamy"/>
          <w:color w:val="E20019"/>
        </w:rPr>
        <w:t>حَ</w:t>
      </w:r>
      <w:r>
        <w:rPr>
          <w:rFonts w:ascii="louts-shamy" w:hAnsi="louts-shamy" w:cs="louts-shamy"/>
          <w:color w:val="000000"/>
        </w:rPr>
        <w:t>لَا وَإِسْكَانُ بَارِئْكُمْ وَيَأْمُرُكُمْ لَهُ</w:t>
      </w:r>
      <w:r>
        <w:rPr>
          <w:rFonts w:ascii="louts-shamy" w:hAnsi="louts-shamy" w:cs="louts-shamy"/>
          <w:color w:val="000000"/>
          <w:sz w:val="24"/>
        </w:rPr>
        <w:t xml:space="preserve"> وَيَأْمُرُهُمْ أَيْضًا وَتَأْمُرُهُمْ تَلَا.</w:t>
      </w:r>
      <w:r>
        <w:br/>
      </w:r>
      <w:r>
        <w:rPr>
          <w:rFonts w:ascii="louts-shamy" w:hAnsi="louts-shamy" w:cs="louts-shamy"/>
          <w:color w:val="000000"/>
        </w:rPr>
        <w:t xml:space="preserve">ش: وَيَنْصُرُكُمْ أَيْضًا وَيُشْعِرُكُمْ وَكَمْ جَلِيلٍ عَنِ </w:t>
      </w:r>
      <w:r>
        <w:rPr>
          <w:rFonts w:ascii="louts-shamy" w:hAnsi="louts-shamy" w:cs="louts-shamy"/>
          <w:color w:val="E20019"/>
        </w:rPr>
        <w:t>الدُّورِيِّ</w:t>
      </w:r>
      <w:r>
        <w:rPr>
          <w:rFonts w:ascii="louts-shamy" w:hAnsi="louts-shamy" w:cs="louts-shamy"/>
          <w:color w:val="000000"/>
        </w:rPr>
        <w:t xml:space="preserve"> مُخْتَلِسًا جَلَا.</w:t>
      </w:r>
      <w:r>
        <w:br/>
      </w:r>
      <w:r>
        <w:rPr>
          <w:rFonts w:ascii="louts-shamy" w:hAnsi="louts-shamy" w:cs="louts-shamy"/>
          <w:color w:val="000000"/>
        </w:rPr>
        <w:t xml:space="preserve">د: بَارِئْ بَابَ يَأْمُرْ أَتِمَّ </w:t>
      </w:r>
      <w:r>
        <w:rPr>
          <w:rFonts w:ascii="louts-shamy" w:hAnsi="louts-shamy" w:cs="louts-shamy"/>
          <w:color w:val="E20019"/>
        </w:rPr>
        <w:t>حُ</w:t>
      </w:r>
      <w:r>
        <w:rPr>
          <w:rFonts w:ascii="louts-shamy" w:hAnsi="louts-shamy" w:cs="louts-shamy"/>
          <w:color w:val="000000"/>
        </w:rPr>
        <w:t>مْ.</w:t>
      </w:r>
      <w:r>
        <w:br/>
      </w:r>
    </w:p>
    <w:p w14:paraId="5358E535" w14:textId="77777777" w:rsidR="0079441A" w:rsidRDefault="00000000" w:rsidP="00A31680">
      <w:pPr>
        <w:bidi/>
      </w:pPr>
      <w:r>
        <w:br w:type="page"/>
      </w:r>
    </w:p>
    <w:p w14:paraId="145DFECB" w14:textId="77777777" w:rsidR="0079441A" w:rsidRDefault="00000000" w:rsidP="00A31680">
      <w:pPr>
        <w:bidi/>
      </w:pPr>
      <w:r>
        <w:lastRenderedPageBreak/>
        <w:t>صفحة: 26</w:t>
      </w:r>
    </w:p>
    <w:p w14:paraId="750471B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وَقِيلَ وَغِيضَ ثُمَّ جِيءَ يُشِمُّهَا لَدَى كَسْرِهَا ضَمًّا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 xml:space="preserve">جَالٌ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>تَـكْمُلَا.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وَاشْمِمًا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لَا بِقِيلَ.</w:t>
      </w:r>
      <w:r>
        <w:br/>
      </w:r>
    </w:p>
    <w:p w14:paraId="468C17C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الْمَيْتَةَ اشْدُدَنْ وَمَيْتَهْ وَمَيْتًا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07792F7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وَضَمُّكَ </w:t>
      </w:r>
      <w:r>
        <w:rPr>
          <w:rFonts w:ascii="LOTUS2007" w:hAnsi="LOTUS2007" w:cs="LOTUS2007"/>
          <w:color w:val="000000"/>
          <w:sz w:val="24"/>
        </w:rPr>
        <w:t>أُولَى</w:t>
      </w:r>
      <w:r>
        <w:rPr>
          <w:rFonts w:ascii="louts-shamy" w:hAnsi="louts-shamy" w:cs="louts-shamy"/>
          <w:color w:val="000000"/>
          <w:sz w:val="24"/>
        </w:rPr>
        <w:t xml:space="preserve"> السَّاكِنَيْنِ لِثَالِثٍ  يُضَمُّ لُزُومًا كَسْرُهُ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 xml:space="preserve">ي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دٍ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وَأَوَّلَ السَّاكِنَيْنِ اضْمُمْ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وَبِقُلْ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 xml:space="preserve">لَا  بِكَسْرٍ وَطَاءَ اضْطُرَّ فَاكْسِرْهُ </w:t>
      </w:r>
      <w:r>
        <w:rPr>
          <w:rFonts w:ascii="louts-shamy" w:hAnsi="louts-shamy" w:cs="louts-shamy"/>
          <w:color w:val="E20019"/>
          <w:sz w:val="24"/>
        </w:rPr>
        <w:t>آ</w:t>
      </w:r>
      <w:r>
        <w:rPr>
          <w:rFonts w:ascii="louts-shamy" w:hAnsi="louts-shamy" w:cs="louts-shamy"/>
          <w:color w:val="000000"/>
          <w:sz w:val="24"/>
        </w:rPr>
        <w:t>مِنًا.</w:t>
      </w:r>
      <w:r>
        <w:br/>
      </w:r>
    </w:p>
    <w:p w14:paraId="4F1DEF7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)٤(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4A77C9BF" w14:textId="77777777" w:rsidR="0079441A" w:rsidRDefault="00000000" w:rsidP="00A31680">
      <w:pPr>
        <w:bidi/>
      </w:pPr>
      <w:r>
        <w:br w:type="page"/>
      </w:r>
    </w:p>
    <w:p w14:paraId="70837C5A" w14:textId="77777777" w:rsidR="0079441A" w:rsidRDefault="00000000" w:rsidP="00A31680">
      <w:pPr>
        <w:bidi/>
      </w:pPr>
      <w:r>
        <w:lastRenderedPageBreak/>
        <w:t>صفحة: 27</w:t>
      </w:r>
    </w:p>
    <w:p w14:paraId="7F466BF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وَرَفْعُكَ لَيْسَ الْبِرُّ يُنْصَبُ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 xml:space="preserve">ي </w:t>
      </w:r>
      <w:r>
        <w:rPr>
          <w:rFonts w:ascii="louts-shamy" w:hAnsi="louts-shamy" w:cs="louts-shamy"/>
          <w:color w:val="E20019"/>
          <w:sz w:val="24"/>
        </w:rPr>
        <w:t>عُ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وَرَفْعُكَ لَيْسَ الْبِرَّ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وْزٌ.</w:t>
      </w:r>
      <w:r>
        <w:br/>
      </w:r>
    </w:p>
    <w:p w14:paraId="4BA9233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وَلَـٰكِنْ خَفِيفٌ وَارْفَعِ الْبِرَّ </w:t>
      </w:r>
      <w:r>
        <w:rPr>
          <w:rFonts w:ascii="louts-shamy" w:hAnsi="louts-shamy" w:cs="louts-shamy"/>
          <w:color w:val="E20019"/>
          <w:sz w:val="24"/>
        </w:rPr>
        <w:t>عَمَّ</w:t>
      </w:r>
      <w:r>
        <w:rPr>
          <w:rFonts w:ascii="louts-shamy" w:hAnsi="louts-shamy" w:cs="louts-shamy"/>
          <w:color w:val="000000"/>
          <w:sz w:val="24"/>
        </w:rPr>
        <w:t xml:space="preserve"> فِيهِمَا.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 وَثَقِّلَا وَلَكِنْ وَبَعْدُ انْصِبْ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32B90D9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وَجَمْعًا وَفَرْدًا فِي النَّبِيءِ وَفِي النُّبُو ءَةَ الْهَمْزَ كُلٌّ غَيْرَ </w:t>
      </w:r>
      <w:r>
        <w:rPr>
          <w:rFonts w:ascii="louts-shamy" w:hAnsi="louts-shamy" w:cs="louts-shamy"/>
          <w:color w:val="E20019"/>
          <w:sz w:val="24"/>
        </w:rPr>
        <w:t>نَافِعٍ</w:t>
      </w:r>
      <w:r>
        <w:rPr>
          <w:rFonts w:ascii="louts-shamy" w:hAnsi="louts-shamy" w:cs="louts-shamy"/>
          <w:color w:val="000000"/>
          <w:sz w:val="24"/>
        </w:rPr>
        <w:t xml:space="preserve"> ابْدَلَا.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  <w:t xml:space="preserve">د: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جِدْ بَابَ النُّبُوءَةِ وَالنَّبِيءِ أَبْدِلْ لَهُ .</w:t>
      </w:r>
      <w:r>
        <w:br/>
      </w:r>
    </w:p>
    <w:p w14:paraId="004BF397" w14:textId="77777777" w:rsidR="0079441A" w:rsidRDefault="00000000" w:rsidP="00A31680">
      <w:pPr>
        <w:bidi/>
      </w:pPr>
      <w:r>
        <w:br w:type="page"/>
      </w:r>
    </w:p>
    <w:p w14:paraId="7CCC9A21" w14:textId="77777777" w:rsidR="0079441A" w:rsidRDefault="00000000" w:rsidP="00A31680">
      <w:pPr>
        <w:bidi/>
      </w:pPr>
      <w:r>
        <w:lastRenderedPageBreak/>
        <w:t>صفحة: 28</w:t>
      </w:r>
    </w:p>
    <w:p w14:paraId="5041DF9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</w:rPr>
        <w:t xml:space="preserve">ش: وَمُوَصٍّ ثِقْلُهُ </w:t>
      </w:r>
      <w:r>
        <w:rPr>
          <w:rFonts w:ascii="louts-shamy" w:hAnsi="louts-shamy" w:cs="louts-shamy"/>
          <w:color w:val="E20019"/>
        </w:rPr>
        <w:t>صَ</w:t>
      </w:r>
      <w:r>
        <w:rPr>
          <w:rFonts w:ascii="louts-shamy" w:hAnsi="louts-shamy" w:cs="louts-shamy"/>
          <w:color w:val="000000"/>
        </w:rPr>
        <w:t xml:space="preserve">حَّ </w:t>
      </w:r>
      <w:r>
        <w:rPr>
          <w:rFonts w:ascii="louts-shamy" w:hAnsi="louts-shamy" w:cs="louts-shamy"/>
          <w:color w:val="E20019"/>
        </w:rPr>
        <w:t>شُ</w:t>
      </w:r>
      <w:r>
        <w:rPr>
          <w:rFonts w:ascii="louts-shamy" w:hAnsi="louts-shamy" w:cs="louts-shamy"/>
          <w:color w:val="000000"/>
        </w:rPr>
        <w:t>لْشُلَا.</w:t>
      </w:r>
      <w:r>
        <w:br/>
      </w:r>
      <w:r>
        <w:rPr>
          <w:rFonts w:ascii="louts-shamy" w:hAnsi="louts-shamy" w:cs="louts-shamy"/>
          <w:color w:val="000000"/>
        </w:rPr>
        <w:t xml:space="preserve">د: اشْدُدْ لِتُكْمِلُوا كَمُوصٍ </w:t>
      </w:r>
      <w:r>
        <w:rPr>
          <w:rFonts w:ascii="LOTUS2007" w:hAnsi="LOTUS2007" w:cs="LOTUS2007"/>
          <w:color w:val="E20019"/>
        </w:rPr>
        <w:t>حِـ</w:t>
      </w:r>
      <w:r>
        <w:rPr>
          <w:rFonts w:ascii="LOTUS2007" w:hAnsi="LOTUS2007" w:cs="LOTUS2007"/>
          <w:color w:val="000000"/>
        </w:rPr>
        <w:t>مًى.</w:t>
      </w:r>
      <w:r>
        <w:br/>
      </w:r>
    </w:p>
    <w:p w14:paraId="0A2CB3C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</w:rPr>
        <w:t xml:space="preserve">ش: وَفِدْيَةُ نَوِّنْ وَارْفَعِ الْخَفْضَ بَعْدُ فِي طَعَامٍ </w:t>
      </w:r>
      <w:r>
        <w:rPr>
          <w:rFonts w:ascii="louts-shamy" w:hAnsi="louts-shamy" w:cs="louts-shamy"/>
          <w:color w:val="E20019"/>
        </w:rPr>
        <w:t>لَ</w:t>
      </w:r>
      <w:r>
        <w:rPr>
          <w:rFonts w:ascii="louts-shamy" w:hAnsi="louts-shamy" w:cs="louts-shamy"/>
          <w:color w:val="000000"/>
        </w:rPr>
        <w:t xml:space="preserve">دَى </w:t>
      </w:r>
      <w:r>
        <w:rPr>
          <w:rFonts w:ascii="louts-shamy" w:hAnsi="louts-shamy" w:cs="louts-shamy"/>
          <w:color w:val="E20019"/>
        </w:rPr>
        <w:t>غُ</w:t>
      </w:r>
      <w:r>
        <w:rPr>
          <w:rFonts w:ascii="louts-shamy" w:hAnsi="louts-shamy" w:cs="louts-shamy"/>
          <w:color w:val="000000"/>
        </w:rPr>
        <w:t xml:space="preserve">صْنٍ </w:t>
      </w:r>
      <w:r>
        <w:rPr>
          <w:rFonts w:ascii="louts-shamy" w:hAnsi="louts-shamy" w:cs="louts-shamy"/>
          <w:color w:val="E20019"/>
        </w:rPr>
        <w:t>دَ</w:t>
      </w:r>
      <w:r>
        <w:rPr>
          <w:rFonts w:ascii="louts-shamy" w:hAnsi="louts-shamy" w:cs="louts-shamy"/>
          <w:color w:val="000000"/>
        </w:rPr>
        <w:t>نَا وَتَذَلَّلَا.</w:t>
      </w:r>
      <w:r>
        <w:br/>
      </w:r>
      <w:r>
        <w:rPr>
          <w:rFonts w:ascii="louts-shamy" w:hAnsi="louts-shamy" w:cs="louts-shamy"/>
          <w:color w:val="000000"/>
        </w:rPr>
        <w:t xml:space="preserve">ش: مَسَاكِينَ مَجْمُوعًا وَلَيْسَ مُنَوَّنًا وَيُفْتَحُ مِنْهُ النُّونُ </w:t>
      </w:r>
      <w:r>
        <w:rPr>
          <w:rFonts w:ascii="louts-shamy" w:hAnsi="louts-shamy" w:cs="louts-shamy"/>
          <w:color w:val="E20019"/>
        </w:rPr>
        <w:t>عَمَّ</w:t>
      </w:r>
      <w:r>
        <w:rPr>
          <w:rFonts w:ascii="louts-shamy" w:hAnsi="louts-shamy" w:cs="louts-shamy"/>
          <w:color w:val="000000"/>
        </w:rPr>
        <w:t xml:space="preserve"> وَأَبْجَلَا.</w:t>
      </w:r>
      <w:r>
        <w:br/>
      </w:r>
    </w:p>
    <w:p w14:paraId="6FF8902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</w:rPr>
        <w:t xml:space="preserve">ش: وَسَاكِنٌ بِحَرْفَيْهِ يَطَّوَّعْ وَفِي  الطَّاءِ ثُقِّلَا وَفِي التَّاءِ يَاءٌ </w:t>
      </w:r>
      <w:r>
        <w:rPr>
          <w:rFonts w:ascii="louts-shamy" w:hAnsi="louts-shamy" w:cs="louts-shamy"/>
          <w:color w:val="E20019"/>
        </w:rPr>
        <w:t>شَ</w:t>
      </w:r>
      <w:r>
        <w:rPr>
          <w:rFonts w:ascii="louts-shamy" w:hAnsi="louts-shamy" w:cs="louts-shamy"/>
          <w:color w:val="000000"/>
        </w:rPr>
        <w:t>اعَ.</w:t>
      </w:r>
      <w:r>
        <w:br/>
      </w:r>
    </w:p>
    <w:p w14:paraId="2DC0473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)٤(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</w:rPr>
        <w:t>رَ</w:t>
      </w:r>
      <w:r>
        <w:rPr>
          <w:rFonts w:ascii="louts-shamy" w:hAnsi="louts-shamy" w:cs="louts-shamy"/>
          <w:color w:val="000000"/>
        </w:rPr>
        <w:t xml:space="preserve">اضِيًا </w:t>
      </w:r>
      <w:r>
        <w:rPr>
          <w:rFonts w:ascii="louts-shamy" w:hAnsi="louts-shamy" w:cs="louts-shamy"/>
          <w:color w:val="E20019"/>
        </w:rPr>
        <w:t>بَ</w:t>
      </w:r>
      <w:r>
        <w:rPr>
          <w:rFonts w:ascii="louts-shamy" w:hAnsi="louts-shamy" w:cs="louts-shamy"/>
          <w:color w:val="000000"/>
        </w:rPr>
        <w:t xml:space="preserve">ارِدًا </w:t>
      </w:r>
      <w:r>
        <w:rPr>
          <w:rFonts w:ascii="louts-shamy" w:hAnsi="louts-shamy" w:cs="louts-shamy"/>
          <w:color w:val="E20019"/>
        </w:rPr>
        <w:t>حَ</w:t>
      </w:r>
      <w:r>
        <w:rPr>
          <w:rFonts w:ascii="louts-shamy" w:hAnsi="louts-shamy" w:cs="louts-shamy"/>
          <w:color w:val="000000"/>
        </w:rPr>
        <w:t>لَا.</w:t>
      </w:r>
      <w:r>
        <w:br/>
      </w:r>
      <w:r>
        <w:rPr>
          <w:rFonts w:ascii="louts-shamy" w:hAnsi="louts-shamy" w:cs="louts-shamy"/>
          <w:color w:val="000000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</w:rPr>
        <w:t>أُ</w:t>
      </w:r>
      <w:r>
        <w:rPr>
          <w:rFonts w:ascii="louts-shamy" w:hAnsi="louts-shamy" w:cs="louts-shamy"/>
          <w:color w:val="000000"/>
        </w:rPr>
        <w:t>دْ وَ</w:t>
      </w:r>
      <w:r>
        <w:rPr>
          <w:rFonts w:ascii="louts-shamy" w:hAnsi="louts-shamy" w:cs="louts-shamy"/>
          <w:color w:val="E20019"/>
        </w:rPr>
        <w:t>حُـ</w:t>
      </w:r>
      <w:r>
        <w:rPr>
          <w:rFonts w:ascii="louts-shamy" w:hAnsi="louts-shamy" w:cs="louts-shamy"/>
          <w:color w:val="000000"/>
        </w:rPr>
        <w:t>مِّلَا فَحَرِّكْ.</w:t>
      </w:r>
      <w:r>
        <w:br/>
      </w:r>
    </w:p>
    <w:p w14:paraId="4478273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)٥(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</w:rPr>
        <w:t xml:space="preserve">ش:  وَنَقْلُ قُرَانٍ وَالْقُرَانِ </w:t>
      </w:r>
      <w:r>
        <w:rPr>
          <w:rFonts w:ascii="louts-shamy" w:hAnsi="louts-shamy" w:cs="louts-shamy"/>
          <w:color w:val="E20019"/>
        </w:rPr>
        <w:t>دَ</w:t>
      </w:r>
      <w:r>
        <w:rPr>
          <w:rFonts w:ascii="louts-shamy" w:hAnsi="louts-shamy" w:cs="louts-shamy"/>
          <w:color w:val="000000"/>
        </w:rPr>
        <w:t>وَاؤُنَا.</w:t>
      </w:r>
      <w:r>
        <w:br/>
      </w:r>
    </w:p>
    <w:p w14:paraId="5084A7C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)٦(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</w:rPr>
        <w:t xml:space="preserve">د: وَالْعُسْرَ وَالْيُسْرَ </w:t>
      </w:r>
      <w:r>
        <w:rPr>
          <w:rFonts w:ascii="louts-shamy" w:hAnsi="louts-shamy" w:cs="louts-shamy"/>
          <w:color w:val="E20019"/>
        </w:rPr>
        <w:t>أُ</w:t>
      </w:r>
      <w:r>
        <w:rPr>
          <w:rFonts w:ascii="louts-shamy" w:hAnsi="louts-shamy" w:cs="louts-shamy"/>
          <w:color w:val="000000"/>
        </w:rPr>
        <w:t>ثْقِلَا.</w:t>
      </w:r>
      <w:r>
        <w:br/>
      </w:r>
    </w:p>
    <w:p w14:paraId="0C25EF8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)٧(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</w:rPr>
        <w:t xml:space="preserve">ش: وَفِي تُكْمِلُوا قُلْ </w:t>
      </w:r>
      <w:r>
        <w:rPr>
          <w:rFonts w:ascii="louts-shamy" w:hAnsi="louts-shamy" w:cs="louts-shamy"/>
          <w:color w:val="E20019"/>
        </w:rPr>
        <w:t xml:space="preserve">شُعْبَةُ </w:t>
      </w:r>
      <w:r>
        <w:rPr>
          <w:rFonts w:ascii="louts-shamy" w:hAnsi="louts-shamy" w:cs="louts-shamy"/>
          <w:color w:val="000000"/>
        </w:rPr>
        <w:t>الْمِيمَ ثَقَّلَا.</w:t>
      </w:r>
      <w:r>
        <w:br/>
      </w:r>
      <w:r>
        <w:rPr>
          <w:rFonts w:ascii="louts-shamy" w:hAnsi="louts-shamy" w:cs="louts-shamy"/>
          <w:color w:val="000000"/>
        </w:rPr>
        <w:t xml:space="preserve">د: اشْدُدْ لِتُكْمِلُوا كَمُوصٍ </w:t>
      </w:r>
      <w:r>
        <w:rPr>
          <w:rFonts w:ascii="LOTUS2007" w:hAnsi="LOTUS2007" w:cs="LOTUS2007"/>
          <w:color w:val="E20019"/>
        </w:rPr>
        <w:t>حِـ</w:t>
      </w:r>
      <w:r>
        <w:rPr>
          <w:rFonts w:ascii="LOTUS2007" w:hAnsi="LOTUS2007" w:cs="LOTUS2007"/>
          <w:color w:val="000000"/>
        </w:rPr>
        <w:t>مًى</w:t>
      </w:r>
      <w:r>
        <w:rPr>
          <w:rFonts w:ascii="louts-shamy" w:hAnsi="louts-shamy" w:cs="louts-shamy"/>
          <w:color w:val="000000"/>
        </w:rPr>
        <w:t>.</w:t>
      </w:r>
      <w:r>
        <w:br/>
      </w:r>
    </w:p>
    <w:p w14:paraId="26633DFA" w14:textId="77777777" w:rsidR="0079441A" w:rsidRDefault="00000000" w:rsidP="00A31680">
      <w:pPr>
        <w:bidi/>
      </w:pPr>
      <w:r>
        <w:br w:type="page"/>
      </w:r>
    </w:p>
    <w:p w14:paraId="484D662E" w14:textId="77777777" w:rsidR="0079441A" w:rsidRDefault="00000000" w:rsidP="00A31680">
      <w:pPr>
        <w:bidi/>
      </w:pPr>
      <w:r>
        <w:lastRenderedPageBreak/>
        <w:t>صفحة: 29</w:t>
      </w:r>
    </w:p>
    <w:p w14:paraId="5C55BBB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وَكَسْرُ بُيُوتٍ وَالْبُيُوتَ يُضَمُّ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>نْ</w:t>
      </w:r>
      <w:r>
        <w:rPr>
          <w:rFonts w:ascii="louts-shamy" w:hAnsi="louts-shamy" w:cs="louts-shamy"/>
          <w:color w:val="E20019"/>
          <w:sz w:val="24"/>
        </w:rPr>
        <w:t xml:space="preserve"> حِ</w:t>
      </w:r>
      <w:r>
        <w:rPr>
          <w:rFonts w:ascii="louts-shamy" w:hAnsi="louts-shamy" w:cs="louts-shamy"/>
          <w:color w:val="000000"/>
          <w:sz w:val="24"/>
        </w:rPr>
        <w:t xml:space="preserve">مَى </w:t>
      </w:r>
      <w:r>
        <w:rPr>
          <w:rFonts w:ascii="louts-shamy" w:hAnsi="louts-shamy" w:cs="louts-shamy"/>
          <w:color w:val="E20019"/>
          <w:sz w:val="24"/>
        </w:rPr>
        <w:t>جِ</w:t>
      </w:r>
      <w:r>
        <w:rPr>
          <w:rFonts w:ascii="louts-shamy" w:hAnsi="louts-shamy" w:cs="louts-shamy"/>
          <w:color w:val="000000"/>
          <w:sz w:val="24"/>
        </w:rPr>
        <w:t xml:space="preserve">لَّةٍ وَجْهًا </w:t>
      </w:r>
      <w:r>
        <w:rPr>
          <w:rFonts w:ascii="LOTUS2007" w:hAnsi="LOTUS2007" w:cs="LOTUS2007"/>
          <w:color w:val="000000"/>
          <w:sz w:val="24"/>
        </w:rPr>
        <w:t>عَلَى</w:t>
      </w:r>
      <w:r>
        <w:rPr>
          <w:rFonts w:ascii="louts-shamy" w:hAnsi="louts-shamy" w:cs="louts-shamy"/>
          <w:color w:val="000000"/>
          <w:sz w:val="24"/>
        </w:rPr>
        <w:t xml:space="preserve"> الْأَصْلِ أَقْبَلَا 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بُيُوتَ اضْمُمًا وَارْفَعْ رَفَثْ وَفُسُوقَ مَعْ جِدَالَ وَخَفْضٌ فِي الْمَلَائِكَةُ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نْقُلَا.</w:t>
      </w:r>
      <w:r>
        <w:br/>
      </w:r>
    </w:p>
    <w:p w14:paraId="600E4BF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وَلَـٰكِنْ خَفِيفٌ وَارْفَعِ الْبِرَّ </w:t>
      </w:r>
      <w:r>
        <w:rPr>
          <w:rFonts w:ascii="louts-shamy" w:hAnsi="louts-shamy" w:cs="louts-shamy"/>
          <w:color w:val="E20019"/>
          <w:sz w:val="24"/>
        </w:rPr>
        <w:t xml:space="preserve">عَمَّ </w:t>
      </w:r>
      <w:r>
        <w:rPr>
          <w:rFonts w:ascii="louts-shamy" w:hAnsi="louts-shamy" w:cs="louts-shamy"/>
          <w:color w:val="000000"/>
          <w:sz w:val="24"/>
        </w:rPr>
        <w:t>فِيهِمَا.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وَثَقِّلَا وَلَكِنْ وَبَعْدُ انْصِبْ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1F862F2F" w14:textId="77777777" w:rsidR="0079441A" w:rsidRDefault="00000000" w:rsidP="00A31680">
      <w:pPr>
        <w:bidi/>
      </w:pPr>
      <w:r>
        <w:br w:type="page"/>
      </w:r>
    </w:p>
    <w:p w14:paraId="79CCE4BA" w14:textId="77777777" w:rsidR="0079441A" w:rsidRDefault="00000000" w:rsidP="00A31680">
      <w:pPr>
        <w:bidi/>
      </w:pPr>
      <w:r>
        <w:lastRenderedPageBreak/>
        <w:t>صفحة: 30</w:t>
      </w:r>
    </w:p>
    <w:p w14:paraId="446FBEC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وَلَا تَقْتُلُوهُمْ بَعْدَهُ يَقْتُلُوكُمُ فَإِنْ قَتَلُوكُمْ قَصْرُهَا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اعَ وَانْجَلَى.</w:t>
      </w:r>
      <w:r>
        <w:br/>
      </w:r>
    </w:p>
    <w:p w14:paraId="0DF711BE" w14:textId="77777777" w:rsidR="0079441A" w:rsidRDefault="00000000" w:rsidP="00A31680">
      <w:pPr>
        <w:bidi/>
      </w:pPr>
      <w:r>
        <w:br w:type="page"/>
      </w:r>
    </w:p>
    <w:p w14:paraId="5A706F01" w14:textId="77777777" w:rsidR="0079441A" w:rsidRDefault="00000000" w:rsidP="00A31680">
      <w:pPr>
        <w:bidi/>
      </w:pPr>
      <w:r>
        <w:lastRenderedPageBreak/>
        <w:t>صفحة: 31</w:t>
      </w:r>
    </w:p>
    <w:p w14:paraId="265F500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318F08F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وَبِالرَّفْعِ نَوِّنْهُ فَلَا رَفَثٌ وَلَا فُسُوقٌ وَلَا </w:t>
      </w:r>
      <w:r>
        <w:rPr>
          <w:rFonts w:ascii="louts-shamy" w:hAnsi="louts-shamy" w:cs="louts-shamy"/>
          <w:color w:val="E20019"/>
          <w:sz w:val="24"/>
        </w:rPr>
        <w:t>حَقًّ</w:t>
      </w:r>
      <w:r>
        <w:rPr>
          <w:rFonts w:ascii="louts-shamy" w:hAnsi="louts-shamy" w:cs="louts-shamy"/>
          <w:color w:val="000000"/>
          <w:sz w:val="24"/>
        </w:rPr>
        <w:t>ا وَزَانَ مُجَمَّلَا.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وَارْفَعْ رَفَثْ وَفُسُوقَ مَعْ جِدَالَ وَخَفْضٌ فِي الْمَلَائِكَةُ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نْقُلَا.</w:t>
      </w:r>
      <w:r>
        <w:br/>
      </w:r>
    </w:p>
    <w:p w14:paraId="5758E54B" w14:textId="77777777" w:rsidR="0079441A" w:rsidRDefault="00000000" w:rsidP="00A31680">
      <w:pPr>
        <w:bidi/>
      </w:pPr>
      <w:r>
        <w:br w:type="page"/>
      </w:r>
    </w:p>
    <w:p w14:paraId="0861531A" w14:textId="77777777" w:rsidR="0079441A" w:rsidRDefault="00000000" w:rsidP="00A31680">
      <w:pPr>
        <w:bidi/>
      </w:pPr>
      <w:r>
        <w:lastRenderedPageBreak/>
        <w:t>صفحة: 32</w:t>
      </w:r>
    </w:p>
    <w:p w14:paraId="18BDD2A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4547321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وَقِيلَ وَغِيضَ ثُمَّ جِيءَ يُشِمُّهَا لَدَى كَسْرِهَا ضَمًّا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 xml:space="preserve">جَالٌ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>تَكْمُلَا.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وَاشْمِمًا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لَا بِقِيلَ.</w:t>
      </w:r>
      <w:r>
        <w:br/>
      </w:r>
    </w:p>
    <w:p w14:paraId="5758E1D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وَرَءُوفٌ قَصْرُ </w:t>
      </w:r>
      <w:r>
        <w:rPr>
          <w:rFonts w:ascii="louts-shamy" w:hAnsi="louts-shamy" w:cs="louts-shamy"/>
          <w:color w:val="E20019"/>
          <w:sz w:val="24"/>
        </w:rPr>
        <w:t>صُحْبَتِ</w:t>
      </w:r>
      <w:r>
        <w:rPr>
          <w:rFonts w:ascii="louts-shamy" w:hAnsi="louts-shamy" w:cs="louts-shamy"/>
          <w:color w:val="000000"/>
          <w:sz w:val="24"/>
        </w:rPr>
        <w:t xml:space="preserve">هِ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07DCADE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)٤(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وَفَتْحُكَ سِينَ السِّلْمِ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صْلُ </w:t>
      </w:r>
      <w:r>
        <w:rPr>
          <w:rFonts w:ascii="LOTUS2007" w:hAnsi="LOTUS2007" w:cs="LOTUS2007"/>
          <w:color w:val="E20019"/>
          <w:sz w:val="24"/>
        </w:rPr>
        <w:t>رِ</w:t>
      </w:r>
      <w:r>
        <w:rPr>
          <w:rFonts w:ascii="LOTUS2007" w:hAnsi="LOTUS2007" w:cs="LOTUS2007"/>
          <w:color w:val="000000"/>
          <w:sz w:val="24"/>
        </w:rPr>
        <w:t>ضًى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نَا.</w:t>
      </w:r>
      <w:r>
        <w:br/>
      </w:r>
    </w:p>
    <w:p w14:paraId="3808449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)٥(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وَحَيْثُ أَتَى خُطْوَاتٍ الطَّاءُ سَاكِنٌ وَقُلْ ضَمُّهُ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 xml:space="preserve">نْ </w:t>
      </w:r>
      <w:r>
        <w:rPr>
          <w:rFonts w:ascii="louts-shamy" w:hAnsi="louts-shamy" w:cs="louts-shamy"/>
          <w:color w:val="E20019"/>
          <w:sz w:val="24"/>
        </w:rPr>
        <w:t>زَ</w:t>
      </w:r>
      <w:r>
        <w:rPr>
          <w:rFonts w:ascii="louts-shamy" w:hAnsi="louts-shamy" w:cs="louts-shamy"/>
          <w:color w:val="000000"/>
          <w:sz w:val="24"/>
        </w:rPr>
        <w:t xml:space="preserve">اهِدٍ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يْفَ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تَّلَا.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ثْقِلَا... وَخُطْوَاتِ سُحْتٍ شُغْلِ رُحْمًا </w:t>
      </w:r>
      <w:r>
        <w:rPr>
          <w:rFonts w:ascii="LOTUS2007" w:hAnsi="LOTUS2007" w:cs="LOTUS2007"/>
          <w:color w:val="E20019"/>
          <w:sz w:val="24"/>
        </w:rPr>
        <w:t>حَ</w:t>
      </w:r>
      <w:r>
        <w:rPr>
          <w:rFonts w:ascii="LOTUS2007" w:hAnsi="LOTUS2007" w:cs="LOTUS2007"/>
          <w:color w:val="000000"/>
          <w:sz w:val="24"/>
        </w:rPr>
        <w:t>وَى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لْعُلَا.</w:t>
      </w:r>
      <w:r>
        <w:br/>
      </w:r>
    </w:p>
    <w:p w14:paraId="303D491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)٦(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وَخَفْضٌ فِي الْمَلَائِكَةُ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نْقُلَا.</w:t>
      </w:r>
      <w:r>
        <w:br/>
      </w:r>
    </w:p>
    <w:p w14:paraId="3A2A2CE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)٧(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التَّاءِ فَاضْمُمْ وَافْتَحِ الْجِيمَ تَرْجِعُ الْـ أُمُورُ </w:t>
      </w:r>
      <w:r>
        <w:rPr>
          <w:rFonts w:ascii="louts-shamy" w:hAnsi="louts-shamy" w:cs="louts-shamy"/>
          <w:color w:val="E20019"/>
          <w:sz w:val="24"/>
        </w:rPr>
        <w:t>سَمَا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>صًّا وَحَيْثُ تَنَزَّلَا.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وَيُرْجَعُ كَيْفَ جَا إِذَا كَانَ لِلْأُخْرَى فَسَمِّ </w:t>
      </w:r>
      <w:r>
        <w:rPr>
          <w:rFonts w:ascii="LOTUS2007" w:hAnsi="LOTUS2007" w:cs="LOTUS2007"/>
          <w:color w:val="E20019"/>
          <w:sz w:val="24"/>
        </w:rPr>
        <w:t>حُ</w:t>
      </w:r>
      <w:r>
        <w:rPr>
          <w:rFonts w:ascii="LOTUS2007" w:hAnsi="LOTUS2007" w:cs="LOTUS2007"/>
          <w:color w:val="000000"/>
          <w:sz w:val="24"/>
        </w:rPr>
        <w:t>لًى</w:t>
      </w:r>
      <w:r>
        <w:rPr>
          <w:rFonts w:ascii="louts-shamy" w:hAnsi="louts-shamy" w:cs="louts-shamy"/>
          <w:color w:val="000000"/>
          <w:sz w:val="24"/>
        </w:rPr>
        <w:t xml:space="preserve"> حَلَا.</w:t>
      </w:r>
      <w:r>
        <w:br/>
      </w:r>
    </w:p>
    <w:p w14:paraId="7F099E8A" w14:textId="77777777" w:rsidR="0079441A" w:rsidRDefault="00000000" w:rsidP="00A31680">
      <w:pPr>
        <w:bidi/>
      </w:pPr>
      <w:r>
        <w:br w:type="page"/>
      </w:r>
    </w:p>
    <w:p w14:paraId="2F14014E" w14:textId="77777777" w:rsidR="0079441A" w:rsidRDefault="00000000" w:rsidP="00A31680">
      <w:pPr>
        <w:bidi/>
      </w:pPr>
      <w:r>
        <w:lastRenderedPageBreak/>
        <w:t>صفحة: 33</w:t>
      </w:r>
    </w:p>
    <w:p w14:paraId="2D82D9D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وَجَمْعًا وَفَرْدًا فِي النَّبِيءِ وَفِي النُّبُو ءَةَ الْهَمْزَ كُلٌّ غَيْرَ </w:t>
      </w:r>
      <w:r>
        <w:rPr>
          <w:rFonts w:ascii="louts-shamy" w:hAnsi="louts-shamy" w:cs="louts-shamy"/>
          <w:color w:val="E20019"/>
          <w:sz w:val="24"/>
        </w:rPr>
        <w:t>نَافِعٍ</w:t>
      </w:r>
      <w:r>
        <w:rPr>
          <w:rFonts w:ascii="louts-shamy" w:hAnsi="louts-shamy" w:cs="louts-shamy"/>
          <w:color w:val="000000"/>
          <w:sz w:val="24"/>
        </w:rPr>
        <w:t xml:space="preserve"> ابْدَلَا.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  <w:t xml:space="preserve">د: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جِدْ بَابَ النُّبُوءَةِ وَالنَّبِيءِ أَبْدِلْ لَهُ .</w:t>
      </w:r>
      <w:r>
        <w:br/>
      </w:r>
    </w:p>
    <w:p w14:paraId="0FEBD20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لِيَحْكُمَ جَهِّلْ حَيْثُ جَا وَيَقُولُ فَانْـصِبِ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عْلَمْ.</w:t>
      </w:r>
      <w:r>
        <w:br/>
      </w:r>
    </w:p>
    <w:p w14:paraId="64E5A7A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وَعِنْدَ سِرَاطٍ وَالسِّرَاطِ لِ </w:t>
      </w:r>
      <w:r>
        <w:rPr>
          <w:rFonts w:ascii="louts-shamy" w:hAnsi="louts-shamy" w:cs="louts-shamy"/>
          <w:color w:val="E20019"/>
          <w:sz w:val="24"/>
        </w:rPr>
        <w:t>قُنْبُلَا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بِحَيْثُ أَتَى وَالصَّادَ زَايًا أَشِمَّهَا لَدَى </w:t>
      </w:r>
      <w:r>
        <w:rPr>
          <w:rFonts w:ascii="louts-shamy" w:hAnsi="louts-shamy" w:cs="louts-shamy"/>
          <w:color w:val="E20019"/>
          <w:sz w:val="24"/>
        </w:rPr>
        <w:t>خَلَفٍ</w:t>
      </w:r>
      <w:r>
        <w:rPr>
          <w:rFonts w:ascii="louts-shamy" w:hAnsi="louts-shamy" w:cs="louts-shamy"/>
          <w:color w:val="000000"/>
          <w:sz w:val="24"/>
        </w:rPr>
        <w:t xml:space="preserve"> وَاشْمِمْ لِـ</w:t>
      </w:r>
      <w:r>
        <w:rPr>
          <w:rFonts w:ascii="louts-shamy" w:hAnsi="louts-shamy" w:cs="louts-shamy"/>
          <w:color w:val="E20019"/>
          <w:sz w:val="24"/>
        </w:rPr>
        <w:t>خَلَّادِ</w:t>
      </w:r>
      <w:r>
        <w:rPr>
          <w:rFonts w:ascii="louts-shamy" w:hAnsi="louts-shamy" w:cs="louts-shamy"/>
          <w:color w:val="000000"/>
          <w:sz w:val="24"/>
        </w:rPr>
        <w:t xml:space="preserve"> الَاوَّلَا.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د: وَالصِّرَاطَ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 xml:space="preserve">هَ اسْجَلَا وَبِالسِّينِ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بْ.</w:t>
      </w:r>
      <w:r>
        <w:br/>
      </w:r>
    </w:p>
    <w:p w14:paraId="595E236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)٤(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وَحَتَّى يَقُولَ الرَّفْعُ فِي اللَّامِ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وِّلَا.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وَيَقُولُ فَانْـصِبِ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عْلَمْ.</w:t>
      </w:r>
      <w:r>
        <w:br/>
      </w:r>
    </w:p>
    <w:p w14:paraId="0B8065C2" w14:textId="77777777" w:rsidR="0079441A" w:rsidRDefault="00000000" w:rsidP="00A31680">
      <w:pPr>
        <w:bidi/>
      </w:pPr>
      <w:r>
        <w:br w:type="page"/>
      </w:r>
    </w:p>
    <w:p w14:paraId="57CC8051" w14:textId="77777777" w:rsidR="0079441A" w:rsidRDefault="00000000" w:rsidP="00A31680">
      <w:pPr>
        <w:bidi/>
      </w:pPr>
      <w:r>
        <w:lastRenderedPageBreak/>
        <w:t>صفحة: 34</w:t>
      </w:r>
    </w:p>
    <w:p w14:paraId="5B63902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159DCAC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617957B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وَإِثْمٌ كَبِيرٌ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اعَ بِالثَّا مُثَلَّثًا وَغَيْرُهُمَا بِالْبَاءِ نُقْطَةٌ اسْفَلَا.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كَثِيرُ الْبَا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>دًا.</w:t>
      </w:r>
      <w:r>
        <w:br/>
      </w:r>
    </w:p>
    <w:p w14:paraId="0726C10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)٤(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قُلِ الْعَفْوَ لِ</w:t>
      </w:r>
      <w:r>
        <w:rPr>
          <w:rFonts w:ascii="louts-shamy" w:hAnsi="louts-shamy" w:cs="louts-shamy"/>
          <w:color w:val="E20019"/>
          <w:sz w:val="24"/>
        </w:rPr>
        <w:t>لْبَصْرِيِّ</w:t>
      </w:r>
      <w:r>
        <w:rPr>
          <w:rFonts w:ascii="louts-shamy" w:hAnsi="louts-shamy" w:cs="louts-shamy"/>
          <w:color w:val="000000"/>
          <w:sz w:val="24"/>
        </w:rPr>
        <w:t xml:space="preserve"> رَفْعٌ.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وَانْصِبُوا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لَى قُلِ الْعَفْوُ. </w:t>
      </w:r>
    </w:p>
    <w:p w14:paraId="74C7F033" w14:textId="77777777" w:rsidR="0079441A" w:rsidRDefault="00000000" w:rsidP="00A31680">
      <w:pPr>
        <w:bidi/>
      </w:pPr>
      <w:r>
        <w:br w:type="page"/>
      </w:r>
    </w:p>
    <w:p w14:paraId="3556B962" w14:textId="77777777" w:rsidR="0079441A" w:rsidRDefault="00000000" w:rsidP="00A31680">
      <w:pPr>
        <w:bidi/>
      </w:pPr>
      <w:r>
        <w:lastRenderedPageBreak/>
        <w:t>صفحة: 35</w:t>
      </w:r>
    </w:p>
    <w:p w14:paraId="5B12AAF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 وَبَعْدَهُ لَأَعْنَـتَـكُمْ بِالْخُلْفِ </w:t>
      </w:r>
      <w:r>
        <w:rPr>
          <w:rFonts w:ascii="louts-shamy" w:hAnsi="louts-shamy" w:cs="louts-shamy"/>
          <w:color w:val="E20019"/>
          <w:sz w:val="24"/>
        </w:rPr>
        <w:t>أَحْمَدُ</w:t>
      </w:r>
      <w:r>
        <w:rPr>
          <w:rFonts w:ascii="louts-shamy" w:hAnsi="louts-shamy" w:cs="louts-shamy"/>
          <w:color w:val="000000"/>
          <w:sz w:val="24"/>
        </w:rPr>
        <w:t xml:space="preserve"> سَهَّلَا.</w:t>
      </w:r>
      <w:r>
        <w:br/>
      </w:r>
    </w:p>
    <w:p w14:paraId="7635685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وَيَطْهُرْنَ فِي الطَّاءِ السُّكُونُ وَهَاؤُهُ يُضَمُّ وَخَفَّا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 xml:space="preserve">ذْ </w:t>
      </w:r>
      <w:r>
        <w:rPr>
          <w:rFonts w:ascii="louts-shamy" w:hAnsi="louts-shamy" w:cs="louts-shamy"/>
          <w:color w:val="E20019"/>
          <w:sz w:val="24"/>
        </w:rPr>
        <w:t>سَمَا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يْفَ </w:t>
      </w:r>
      <w:r>
        <w:rPr>
          <w:rFonts w:ascii="louts-shamy" w:hAnsi="louts-shamy" w:cs="louts-shamy"/>
          <w:color w:val="E20019"/>
          <w:sz w:val="24"/>
        </w:rPr>
        <w:t>عُ</w:t>
      </w:r>
      <w:r>
        <w:rPr>
          <w:rFonts w:ascii="louts-shamy" w:hAnsi="louts-shamy" w:cs="louts-shamy"/>
          <w:color w:val="000000"/>
          <w:sz w:val="24"/>
        </w:rPr>
        <w:t>وِّلَا.</w:t>
      </w:r>
      <w:r>
        <w:br/>
      </w:r>
    </w:p>
    <w:p w14:paraId="79F0F505" w14:textId="77777777" w:rsidR="0079441A" w:rsidRDefault="00000000" w:rsidP="00A31680">
      <w:pPr>
        <w:bidi/>
      </w:pPr>
      <w:r>
        <w:br w:type="page"/>
      </w:r>
    </w:p>
    <w:p w14:paraId="2BF4C72A" w14:textId="77777777" w:rsidR="0079441A" w:rsidRDefault="00000000" w:rsidP="00A31680">
      <w:pPr>
        <w:bidi/>
      </w:pPr>
      <w:r>
        <w:lastRenderedPageBreak/>
        <w:t>صفحة: 36</w:t>
      </w:r>
    </w:p>
    <w:p w14:paraId="688963F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 ، 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79CC95B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وَضَمُّ يَخَافَا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ازَ.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وَاضْمُمْ أَنْ يَخَافَا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لَى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بٍ وَفَتْحُ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تًى.</w:t>
      </w:r>
      <w:r>
        <w:br/>
      </w:r>
    </w:p>
    <w:p w14:paraId="38980337" w14:textId="77777777" w:rsidR="0079441A" w:rsidRDefault="00000000" w:rsidP="00A31680">
      <w:pPr>
        <w:bidi/>
      </w:pPr>
      <w:r>
        <w:br w:type="page"/>
      </w:r>
    </w:p>
    <w:p w14:paraId="3AC03351" w14:textId="77777777" w:rsidR="0079441A" w:rsidRDefault="00000000" w:rsidP="00A31680">
      <w:pPr>
        <w:bidi/>
      </w:pPr>
      <w:r>
        <w:lastRenderedPageBreak/>
        <w:t>صفحة: 37</w:t>
      </w:r>
    </w:p>
    <w:p w14:paraId="7A7D783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وَهُزْؤًا وَكُفْؤًا فِي السَّوَاكِنِ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  <w:r>
        <w:rPr>
          <w:rFonts w:ascii="louts-shamy" w:hAnsi="louts-shamy" w:cs="louts-shamy"/>
          <w:color w:val="000000"/>
          <w:sz w:val="24"/>
        </w:rPr>
        <w:t>ش: وَضُمَّ لِبَاقِيهِمْ وَ</w:t>
      </w:r>
      <w:r>
        <w:rPr>
          <w:rFonts w:ascii="louts-shamy" w:hAnsi="louts-shamy" w:cs="louts-shamy"/>
          <w:color w:val="E20019"/>
          <w:sz w:val="24"/>
        </w:rPr>
        <w:t>حَمْزَةُ</w:t>
      </w:r>
      <w:r>
        <w:rPr>
          <w:rFonts w:ascii="louts-shamy" w:hAnsi="louts-shamy" w:cs="louts-shamy"/>
          <w:color w:val="000000"/>
          <w:sz w:val="24"/>
        </w:rPr>
        <w:t xml:space="preserve"> وَقْفُهُ بِوَاوٍ وَ</w:t>
      </w:r>
      <w:r>
        <w:rPr>
          <w:rFonts w:ascii="louts-shamy" w:hAnsi="louts-shamy" w:cs="louts-shamy"/>
          <w:color w:val="E20019"/>
          <w:sz w:val="24"/>
        </w:rPr>
        <w:t>حَفْصٌ</w:t>
      </w:r>
      <w:r>
        <w:rPr>
          <w:rFonts w:ascii="louts-shamy" w:hAnsi="louts-shamy" w:cs="louts-shamy"/>
          <w:color w:val="000000"/>
          <w:sz w:val="24"/>
        </w:rPr>
        <w:t xml:space="preserve"> وَاقِفًا ثُمَّ مُوصِلَا.</w:t>
      </w:r>
      <w:r>
        <w:br/>
      </w:r>
    </w:p>
    <w:p w14:paraId="3A792B3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وَالْكُلُّ أَدْغَمُوا  تُضَارِرْ وَضَمَّ الرَّاءَ </w:t>
      </w:r>
      <w:r>
        <w:rPr>
          <w:rFonts w:ascii="louts-shamy" w:hAnsi="louts-shamy" w:cs="louts-shamy"/>
          <w:color w:val="E20019"/>
          <w:sz w:val="24"/>
        </w:rPr>
        <w:t>حَقٌّ</w:t>
      </w:r>
      <w:r>
        <w:rPr>
          <w:rFonts w:ascii="louts-shamy" w:hAnsi="louts-shamy" w:cs="louts-shamy"/>
          <w:color w:val="000000"/>
          <w:sz w:val="24"/>
        </w:rPr>
        <w:t xml:space="preserve"> وَذُو جِلَا.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وَاقْرَأْ تُضَارَ كَذَا وَلَا يُضَارَ بِخِفٍّ مَعْ سُكُونٍ وَقَدْرُهُ فَحَرِّكْ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>ذًا.</w:t>
      </w:r>
      <w:r>
        <w:br/>
      </w:r>
    </w:p>
    <w:p w14:paraId="557B01F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6B06602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)٤(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وَقَصْرُ أَتَيْتُمْ مِنْ رِبًا وَأَتَيْتُمُ هُنَا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ارَ وَجْهًا لَيْسَ إِلَّا مُبَجَّلَا.</w:t>
      </w:r>
      <w:r>
        <w:br/>
      </w:r>
    </w:p>
    <w:p w14:paraId="6EA39DB1" w14:textId="77777777" w:rsidR="0079441A" w:rsidRDefault="00000000" w:rsidP="00A31680">
      <w:pPr>
        <w:bidi/>
      </w:pPr>
      <w:r>
        <w:br w:type="page"/>
      </w:r>
    </w:p>
    <w:p w14:paraId="15E5944D" w14:textId="77777777" w:rsidR="0079441A" w:rsidRDefault="00000000" w:rsidP="00A31680">
      <w:pPr>
        <w:bidi/>
      </w:pPr>
      <w:r>
        <w:lastRenderedPageBreak/>
        <w:t>صفحة: 38</w:t>
      </w:r>
    </w:p>
    <w:p w14:paraId="2377115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وَحَيْثُ جَا يُضَمُّ تَمَسُّوهُنَّ وَامْدُدْهُ </w:t>
      </w:r>
      <w:r>
        <w:rPr>
          <w:rFonts w:ascii="louts-shamy" w:hAnsi="louts-shamy" w:cs="louts-shamy"/>
          <w:color w:val="E20019"/>
          <w:sz w:val="24"/>
        </w:rPr>
        <w:t>شُ</w:t>
      </w:r>
      <w:r>
        <w:rPr>
          <w:rFonts w:ascii="louts-shamy" w:hAnsi="louts-shamy" w:cs="louts-shamy"/>
          <w:color w:val="000000"/>
          <w:sz w:val="24"/>
        </w:rPr>
        <w:t>لْشُلَا.</w:t>
      </w:r>
      <w:r>
        <w:br/>
      </w:r>
    </w:p>
    <w:p w14:paraId="29E0CF0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مَعًا قَدْرُ حَرِّكْ </w:t>
      </w:r>
      <w:r>
        <w:rPr>
          <w:rFonts w:ascii="louts-shamy" w:hAnsi="louts-shamy" w:cs="louts-shamy"/>
          <w:color w:val="E20019"/>
          <w:sz w:val="24"/>
        </w:rPr>
        <w:t>مِ</w:t>
      </w:r>
      <w:r>
        <w:rPr>
          <w:rFonts w:ascii="louts-shamy" w:hAnsi="louts-shamy" w:cs="louts-shamy"/>
          <w:color w:val="000000"/>
          <w:sz w:val="24"/>
        </w:rPr>
        <w:t xml:space="preserve">نْ </w:t>
      </w:r>
      <w:r>
        <w:rPr>
          <w:rFonts w:ascii="louts-shamy" w:hAnsi="louts-shamy" w:cs="louts-shamy"/>
          <w:color w:val="E20019"/>
          <w:sz w:val="24"/>
        </w:rPr>
        <w:t>صِحَابٍ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 وَقَدْرُهُ فَحَرِّكْ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>ذًا.</w:t>
      </w:r>
      <w:r>
        <w:br/>
      </w:r>
    </w:p>
    <w:p w14:paraId="307347F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وَفِي يَدِهِ اقْصُرْ </w:t>
      </w:r>
      <w:r>
        <w:rPr>
          <w:rFonts w:ascii="louts-shamy" w:hAnsi="louts-shamy" w:cs="louts-shamy"/>
          <w:color w:val="E20019"/>
          <w:sz w:val="24"/>
        </w:rPr>
        <w:t>طُ</w:t>
      </w:r>
      <w:r>
        <w:rPr>
          <w:rFonts w:ascii="louts-shamy" w:hAnsi="louts-shamy" w:cs="louts-shamy"/>
          <w:color w:val="000000"/>
          <w:sz w:val="24"/>
        </w:rPr>
        <w:t>لْ.</w:t>
      </w:r>
      <w:r>
        <w:br/>
      </w:r>
    </w:p>
    <w:p w14:paraId="519D85D5" w14:textId="77777777" w:rsidR="0079441A" w:rsidRDefault="00000000" w:rsidP="00A31680">
      <w:pPr>
        <w:bidi/>
      </w:pPr>
      <w:r>
        <w:br w:type="page"/>
      </w:r>
    </w:p>
    <w:p w14:paraId="23241CD0" w14:textId="77777777" w:rsidR="0079441A" w:rsidRDefault="00000000" w:rsidP="00A31680">
      <w:pPr>
        <w:bidi/>
      </w:pPr>
      <w:r>
        <w:lastRenderedPageBreak/>
        <w:t>صفحة: 39</w:t>
      </w:r>
    </w:p>
    <w:p w14:paraId="3B7228A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وَصِيَّةً ارْفَعْ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 xml:space="preserve">فْوُ </w:t>
      </w:r>
      <w:r>
        <w:rPr>
          <w:rFonts w:ascii="louts-shamy" w:hAnsi="louts-shamy" w:cs="louts-shamy"/>
          <w:color w:val="E20019"/>
          <w:sz w:val="24"/>
        </w:rPr>
        <w:t>حِرْمِيِّ</w:t>
      </w:r>
      <w:r>
        <w:rPr>
          <w:rFonts w:ascii="louts-shamy" w:hAnsi="louts-shamy" w:cs="louts-shamy"/>
          <w:color w:val="000000"/>
          <w:sz w:val="24"/>
        </w:rPr>
        <w:t xml:space="preserve">هِ </w:t>
      </w:r>
      <w:r>
        <w:rPr>
          <w:rFonts w:ascii="LOTUS2007" w:hAnsi="LOTUS2007" w:cs="LOTUS2007"/>
          <w:color w:val="E20019"/>
          <w:sz w:val="24"/>
        </w:rPr>
        <w:t>رِ</w:t>
      </w:r>
      <w:r>
        <w:rPr>
          <w:rFonts w:ascii="LOTUS2007" w:hAnsi="LOTUS2007" w:cs="LOTUS2007"/>
          <w:color w:val="000000"/>
          <w:sz w:val="24"/>
        </w:rPr>
        <w:t>ضًى.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وَارْفَعْ وَصِيَّةَ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طْ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258DBD3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يُضَاعِفَهُ ارْفَعْ فِي الْحَدِيدِ وَهٰهُنَا</w:t>
      </w:r>
      <w:r>
        <w:rPr>
          <w:rFonts w:ascii="louts-shamy" w:hAnsi="louts-shamy" w:cs="louts-shamy"/>
          <w:color w:val="E20019"/>
          <w:sz w:val="24"/>
        </w:rPr>
        <w:t xml:space="preserve"> سَمَا شُ</w:t>
      </w:r>
      <w:r>
        <w:rPr>
          <w:rFonts w:ascii="louts-shamy" w:hAnsi="louts-shamy" w:cs="louts-shamy"/>
          <w:color w:val="000000"/>
          <w:sz w:val="24"/>
        </w:rPr>
        <w:t>كْرُهُ وَالْعَيْنُ فِي الْكُلِّ ثُقِّلَا.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مَا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ارَ وَاقْصُرْ مَعْ مُضَاعَفَةً.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يُضَاعِفُهُ انْصِبْ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 وَشَدِّدْهُ كَيْفَ جَا</w:t>
      </w:r>
      <w:r>
        <w:rPr>
          <w:rFonts w:ascii="louts-shamy" w:hAnsi="louts-shamy" w:cs="louts-shamy"/>
          <w:color w:val="E20019"/>
          <w:sz w:val="24"/>
        </w:rPr>
        <w:t xml:space="preserve"> إِ</w:t>
      </w:r>
      <w:r>
        <w:rPr>
          <w:rFonts w:ascii="louts-shamy" w:hAnsi="louts-shamy" w:cs="louts-shamy"/>
          <w:color w:val="000000"/>
          <w:sz w:val="24"/>
        </w:rPr>
        <w:t xml:space="preserve">ذًا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مْ.</w:t>
      </w:r>
      <w:r>
        <w:br/>
      </w:r>
    </w:p>
    <w:p w14:paraId="49A0FC8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وَصِيَّةً ارْفَعْ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 xml:space="preserve">فْوُ </w:t>
      </w:r>
      <w:r>
        <w:rPr>
          <w:rFonts w:ascii="louts-shamy" w:hAnsi="louts-shamy" w:cs="louts-shamy"/>
          <w:color w:val="E20019"/>
          <w:sz w:val="24"/>
        </w:rPr>
        <w:t>حِرْمِيِّ</w:t>
      </w:r>
      <w:r>
        <w:rPr>
          <w:rFonts w:ascii="louts-shamy" w:hAnsi="louts-shamy" w:cs="louts-shamy"/>
          <w:color w:val="000000"/>
          <w:sz w:val="24"/>
        </w:rPr>
        <w:t xml:space="preserve">هِ </w:t>
      </w:r>
      <w:r>
        <w:rPr>
          <w:rFonts w:ascii="LOTUS2007" w:hAnsi="LOTUS2007" w:cs="LOTUS2007"/>
          <w:color w:val="E20019"/>
          <w:sz w:val="24"/>
        </w:rPr>
        <w:t>رِ</w:t>
      </w:r>
      <w:r>
        <w:rPr>
          <w:rFonts w:ascii="LOTUS2007" w:hAnsi="LOTUS2007" w:cs="LOTUS2007"/>
          <w:color w:val="000000"/>
          <w:sz w:val="24"/>
        </w:rPr>
        <w:t>ضًى</w:t>
      </w:r>
      <w:r>
        <w:rPr>
          <w:rFonts w:ascii="louts-shamy" w:hAnsi="louts-shamy" w:cs="louts-shamy"/>
          <w:color w:val="000000"/>
          <w:sz w:val="24"/>
        </w:rPr>
        <w:t xml:space="preserve"> وَيَبْصُطُ</w:t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عَنْهُمْ غَيْرَ </w:t>
      </w:r>
      <w:r>
        <w:rPr>
          <w:rFonts w:ascii="louts-shamy" w:hAnsi="louts-shamy" w:cs="louts-shamy"/>
          <w:color w:val="E20019"/>
          <w:sz w:val="24"/>
        </w:rPr>
        <w:t>قُنْبُلٍ</w:t>
      </w:r>
      <w:r>
        <w:rPr>
          <w:rFonts w:ascii="louts-shamy" w:hAnsi="louts-shamy" w:cs="louts-shamy"/>
          <w:color w:val="000000"/>
          <w:sz w:val="24"/>
        </w:rPr>
        <w:t xml:space="preserve"> اعْتَلَا.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وَبِالسِّينِ بَاقِيهِمْ وَفِي الْخَلْقِ بَصْطَةً وَقُلْ فِيهِمَا الْوَجْهَانِ </w:t>
      </w:r>
      <w:r>
        <w:rPr>
          <w:rFonts w:ascii="louts-shamy" w:hAnsi="louts-shamy" w:cs="louts-shamy"/>
          <w:color w:val="E20019"/>
          <w:sz w:val="24"/>
        </w:rPr>
        <w:t>قَ</w:t>
      </w:r>
      <w:r>
        <w:rPr>
          <w:rFonts w:ascii="louts-shamy" w:hAnsi="louts-shamy" w:cs="louts-shamy"/>
          <w:color w:val="000000"/>
          <w:sz w:val="24"/>
        </w:rPr>
        <w:t xml:space="preserve">وْلًا </w:t>
      </w:r>
      <w:r>
        <w:rPr>
          <w:rFonts w:ascii="louts-shamy" w:hAnsi="louts-shamy" w:cs="louts-shamy"/>
          <w:color w:val="E20019"/>
          <w:sz w:val="24"/>
        </w:rPr>
        <w:t>مُ</w:t>
      </w:r>
      <w:r>
        <w:rPr>
          <w:rFonts w:ascii="louts-shamy" w:hAnsi="louts-shamy" w:cs="louts-shamy"/>
          <w:color w:val="000000"/>
          <w:sz w:val="24"/>
        </w:rPr>
        <w:t>وَصَّلَا.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 وَيَبْصُطْ بَصْطَةَ الْخَلْقِ </w:t>
      </w:r>
      <w:r>
        <w:rPr>
          <w:rFonts w:ascii="louts-shamy" w:hAnsi="louts-shamy" w:cs="louts-shamy"/>
          <w:color w:val="E20019"/>
          <w:sz w:val="24"/>
        </w:rPr>
        <w:t>يُ</w:t>
      </w:r>
      <w:r>
        <w:rPr>
          <w:rFonts w:ascii="louts-shamy" w:hAnsi="louts-shamy" w:cs="louts-shamy"/>
          <w:color w:val="000000"/>
          <w:sz w:val="24"/>
        </w:rPr>
        <w:t>عْتَلَى.</w:t>
      </w:r>
      <w:r>
        <w:br/>
      </w:r>
    </w:p>
    <w:p w14:paraId="400502E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)٤(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وَيُرْجَعُ كَيْفَ جَا إِذَا كَانَ لِلْأُخْرَى فَسَمِّ </w:t>
      </w:r>
      <w:r>
        <w:rPr>
          <w:rFonts w:ascii="LOTUS2007" w:hAnsi="LOTUS2007" w:cs="LOTUS2007"/>
          <w:color w:val="E20019"/>
          <w:sz w:val="24"/>
        </w:rPr>
        <w:t>حُ</w:t>
      </w:r>
      <w:r>
        <w:rPr>
          <w:rFonts w:ascii="LOTUS2007" w:hAnsi="LOTUS2007" w:cs="LOTUS2007"/>
          <w:color w:val="000000"/>
          <w:sz w:val="24"/>
        </w:rPr>
        <w:t>لًى</w:t>
      </w:r>
      <w:r>
        <w:rPr>
          <w:rFonts w:ascii="louts-shamy" w:hAnsi="louts-shamy" w:cs="louts-shamy"/>
          <w:color w:val="000000"/>
          <w:sz w:val="24"/>
        </w:rPr>
        <w:t xml:space="preserve"> حَلَا.</w:t>
      </w:r>
      <w:r>
        <w:br/>
      </w:r>
    </w:p>
    <w:p w14:paraId="1B4CA69E" w14:textId="77777777" w:rsidR="0079441A" w:rsidRDefault="00000000" w:rsidP="00A31680">
      <w:pPr>
        <w:bidi/>
      </w:pPr>
      <w:r>
        <w:br w:type="page"/>
      </w:r>
    </w:p>
    <w:p w14:paraId="66A0C14E" w14:textId="77777777" w:rsidR="0079441A" w:rsidRDefault="00000000" w:rsidP="00A31680">
      <w:pPr>
        <w:bidi/>
      </w:pPr>
      <w:r>
        <w:lastRenderedPageBreak/>
        <w:t>صفحة: 40</w:t>
      </w:r>
    </w:p>
    <w:p w14:paraId="4024B93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وَجَمْعًا وَفَرْدًا فِي النَّبِيءِ وَفِي النُّبُو ءَةَ الْهَمْزَ كُلٌّ غَيْرَ </w:t>
      </w:r>
      <w:r>
        <w:rPr>
          <w:rFonts w:ascii="louts-shamy" w:hAnsi="louts-shamy" w:cs="louts-shamy"/>
          <w:color w:val="E20019"/>
          <w:sz w:val="24"/>
        </w:rPr>
        <w:t>نَافِعٍ</w:t>
      </w:r>
      <w:r>
        <w:rPr>
          <w:rFonts w:ascii="louts-shamy" w:hAnsi="louts-shamy" w:cs="louts-shamy"/>
          <w:color w:val="000000"/>
          <w:sz w:val="24"/>
        </w:rPr>
        <w:t xml:space="preserve"> ابْدَلَا.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  <w:t xml:space="preserve">د: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جِدْ بَابَ النُّبُوءَةِ وَالنَّبِيءِ أَبْدِلْ لَهُ .</w:t>
      </w:r>
      <w:r>
        <w:br/>
      </w:r>
    </w:p>
    <w:p w14:paraId="5BE2FBD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وَقُلْ عَسَيْتُمْ بِكَسْرِ السِّينِ حَيْثُ </w:t>
      </w:r>
      <w:r>
        <w:rPr>
          <w:rFonts w:ascii="LOTUS2007" w:hAnsi="LOTUS2007" w:cs="LOTUS2007"/>
          <w:color w:val="000000"/>
          <w:sz w:val="24"/>
        </w:rPr>
        <w:t>أَتَى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نْجَلَى.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عَسِيتُ افْتَحِ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ذْ.</w:t>
      </w:r>
      <w:r>
        <w:br/>
      </w:r>
    </w:p>
    <w:p w14:paraId="2DE4B7D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وَمِنْ دُونِ وَصْلٍ ضَمُّهَا قَبْلَ سَاكِنٍ لِكُلٍّ وَبَعْدَ الْهَاءِ كَسْرُ </w:t>
      </w:r>
      <w:r>
        <w:rPr>
          <w:rFonts w:ascii="LOTUS2007" w:hAnsi="LOTUS2007" w:cs="LOTUS2007"/>
          <w:color w:val="E20019"/>
          <w:sz w:val="24"/>
        </w:rPr>
        <w:t>فَتَى</w:t>
      </w:r>
      <w:r>
        <w:rPr>
          <w:rFonts w:ascii="louts-shamy" w:hAnsi="louts-shamy" w:cs="louts-shamy"/>
          <w:color w:val="E20019"/>
          <w:sz w:val="24"/>
        </w:rPr>
        <w:t xml:space="preserve">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وَقَبْلَ سَاكِنٍ أَتْبِعًا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 غَيْرُهُ أَصْلَهُ تَلَا.</w:t>
      </w:r>
      <w:r>
        <w:br/>
      </w:r>
    </w:p>
    <w:p w14:paraId="3A6E2859" w14:textId="77777777" w:rsidR="0079441A" w:rsidRDefault="00000000" w:rsidP="00A31680">
      <w:pPr>
        <w:bidi/>
      </w:pPr>
      <w:r>
        <w:br w:type="page"/>
      </w:r>
    </w:p>
    <w:p w14:paraId="2F0EA55E" w14:textId="77777777" w:rsidR="0079441A" w:rsidRDefault="00000000" w:rsidP="00A31680">
      <w:pPr>
        <w:bidi/>
      </w:pPr>
      <w:r>
        <w:lastRenderedPageBreak/>
        <w:t>صفحة: 41</w:t>
      </w:r>
    </w:p>
    <w:p w14:paraId="5FEAC21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غَرْفَةً ضَمَّ </w:t>
      </w:r>
      <w:r>
        <w:rPr>
          <w:rFonts w:ascii="louts-shamy" w:hAnsi="louts-shamy" w:cs="louts-shamy"/>
          <w:color w:val="E20019"/>
          <w:sz w:val="24"/>
        </w:rPr>
        <w:t>ذُ</w:t>
      </w:r>
      <w:r>
        <w:rPr>
          <w:rFonts w:ascii="louts-shamy" w:hAnsi="louts-shamy" w:cs="louts-shamy"/>
          <w:color w:val="000000"/>
          <w:sz w:val="24"/>
        </w:rPr>
        <w:t>و وِلَا.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غَرْفَهْ يُضَمُّ دِفَاعُ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4C25D0D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وَفِي يَدِهِ اقْصُرْ </w:t>
      </w:r>
      <w:r>
        <w:rPr>
          <w:rFonts w:ascii="louts-shamy" w:hAnsi="louts-shamy" w:cs="louts-shamy"/>
          <w:color w:val="E20019"/>
          <w:sz w:val="24"/>
        </w:rPr>
        <w:t>طُ</w:t>
      </w:r>
      <w:r>
        <w:rPr>
          <w:rFonts w:ascii="louts-shamy" w:hAnsi="louts-shamy" w:cs="louts-shamy"/>
          <w:color w:val="000000"/>
          <w:sz w:val="24"/>
        </w:rPr>
        <w:t>لْ.</w:t>
      </w:r>
      <w:r>
        <w:br/>
      </w:r>
    </w:p>
    <w:p w14:paraId="61CA919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دِفَاعُ بِهَا وَالْحَجِّ فَتْحٌ وَسَاكِنٌ وَقَصْرٌ </w:t>
      </w:r>
      <w:r>
        <w:rPr>
          <w:rFonts w:ascii="louts-shamy" w:hAnsi="louts-shamy" w:cs="louts-shamy"/>
          <w:color w:val="E20019"/>
          <w:sz w:val="24"/>
        </w:rPr>
        <w:t>خُ</w:t>
      </w:r>
      <w:r>
        <w:rPr>
          <w:rFonts w:ascii="louts-shamy" w:hAnsi="louts-shamy" w:cs="louts-shamy"/>
          <w:color w:val="000000"/>
          <w:sz w:val="24"/>
        </w:rPr>
        <w:t>صُوصًا.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دِفَاعُ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333F3501" w14:textId="77777777" w:rsidR="0079441A" w:rsidRDefault="00000000" w:rsidP="00A31680">
      <w:pPr>
        <w:bidi/>
      </w:pPr>
      <w:r>
        <w:br w:type="page"/>
      </w:r>
    </w:p>
    <w:p w14:paraId="1AE12C3A" w14:textId="77777777" w:rsidR="0079441A" w:rsidRDefault="00000000" w:rsidP="00A31680">
      <w:pPr>
        <w:bidi/>
      </w:pPr>
      <w:r>
        <w:lastRenderedPageBreak/>
        <w:t>صفحة: 42</w:t>
      </w:r>
    </w:p>
    <w:p w14:paraId="4B6A5DC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وَحَيْثُ أَتَاكَ الْقُدْسِ إِسْكَانُ دَالِهِ</w:t>
      </w:r>
      <w:r>
        <w:rPr>
          <w:rFonts w:ascii="louts-shamy" w:hAnsi="louts-shamy" w:cs="louts-shamy"/>
          <w:color w:val="E20019"/>
          <w:sz w:val="24"/>
        </w:rPr>
        <w:t xml:space="preserve"> دَ</w:t>
      </w:r>
      <w:r>
        <w:rPr>
          <w:rFonts w:ascii="louts-shamy" w:hAnsi="louts-shamy" w:cs="louts-shamy"/>
          <w:color w:val="000000"/>
          <w:sz w:val="24"/>
        </w:rPr>
        <w:t>وَاءٌ وَلِلْبَاقِينَ بِالضَّمِّ أُرْسِلَا.</w:t>
      </w:r>
      <w:r>
        <w:br/>
      </w:r>
    </w:p>
    <w:p w14:paraId="4A9C515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وَلَا بَيْعَ نَوِّنْهُ وَلَا خُلَّةٌ وَلَا شَفَاعَةَ وَارْفَعْهُنَّ </w:t>
      </w:r>
      <w:r>
        <w:rPr>
          <w:rFonts w:ascii="louts-shamy" w:hAnsi="louts-shamy" w:cs="louts-shamy"/>
          <w:color w:val="E20019"/>
          <w:sz w:val="24"/>
        </w:rPr>
        <w:t>ذَ</w:t>
      </w:r>
      <w:r>
        <w:rPr>
          <w:rFonts w:ascii="louts-shamy" w:hAnsi="louts-shamy" w:cs="louts-shamy"/>
          <w:color w:val="000000"/>
          <w:sz w:val="24"/>
        </w:rPr>
        <w:t xml:space="preserve">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سْوَةٍ تَلَا.</w:t>
      </w:r>
      <w:r>
        <w:br/>
      </w:r>
    </w:p>
    <w:p w14:paraId="69E868D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140AE6D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)٤(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01465459" w14:textId="77777777" w:rsidR="0079441A" w:rsidRDefault="00000000" w:rsidP="00A31680">
      <w:pPr>
        <w:bidi/>
      </w:pPr>
      <w:r>
        <w:br w:type="page"/>
      </w:r>
    </w:p>
    <w:p w14:paraId="021E7B14" w14:textId="77777777" w:rsidR="0079441A" w:rsidRDefault="00000000" w:rsidP="00A31680">
      <w:pPr>
        <w:bidi/>
      </w:pPr>
      <w:r>
        <w:lastRenderedPageBreak/>
        <w:t>صفحة: 43</w:t>
      </w:r>
    </w:p>
    <w:p w14:paraId="6664703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وَفِيهَا وَفِي نَصِّ النِّسَاءِ ثَلَاثَةٌ أَوَاخِرُ إبْرَاهَامُ </w:t>
      </w:r>
      <w:r>
        <w:rPr>
          <w:rFonts w:ascii="louts-shamy" w:hAnsi="louts-shamy" w:cs="louts-shamy"/>
          <w:color w:val="E20019"/>
          <w:sz w:val="24"/>
        </w:rPr>
        <w:t>لَ</w:t>
      </w:r>
      <w:r>
        <w:rPr>
          <w:rFonts w:ascii="louts-shamy" w:hAnsi="louts-shamy" w:cs="louts-shamy"/>
          <w:color w:val="000000"/>
          <w:sz w:val="24"/>
        </w:rPr>
        <w:t xml:space="preserve">احَ وَجَمَّلَا وَوَجْهَانِ فِيهِ </w:t>
      </w:r>
      <w:r>
        <w:rPr>
          <w:rFonts w:ascii="louts-shamy" w:hAnsi="louts-shamy" w:cs="louts-shamy"/>
          <w:color w:val="E20019"/>
          <w:sz w:val="24"/>
        </w:rPr>
        <w:t>لِابْنِ</w:t>
      </w:r>
      <w:r>
        <w:rPr>
          <w:rFonts w:ascii="Times-New-Roman" w:hAnsi="Times-New-Roman" w:cs="Times-New-Roman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 xml:space="preserve">ذَكْوَانَ </w:t>
      </w:r>
      <w:r>
        <w:rPr>
          <w:rFonts w:ascii="louts-shamy" w:hAnsi="louts-shamy" w:cs="louts-shamy"/>
          <w:color w:val="000000"/>
          <w:sz w:val="24"/>
        </w:rPr>
        <w:t>هٰهُنَا.</w:t>
      </w:r>
      <w:r>
        <w:br/>
      </w:r>
    </w:p>
    <w:p w14:paraId="36315A3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وَمَدُّ أَنَا فِي الْوَصْلِ مَعْ ضَمِّ هَمْزَةٍ وَفَتْحٍ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تَى.</w:t>
      </w:r>
      <w:r>
        <w:br/>
      </w:r>
    </w:p>
    <w:p w14:paraId="1E5F8B2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5269814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)٤(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وَصِلْ يَتَسَنَّهْ دُونَ هَاءٍ </w:t>
      </w:r>
      <w:r>
        <w:rPr>
          <w:rFonts w:ascii="louts-shamy" w:hAnsi="louts-shamy" w:cs="louts-shamy"/>
          <w:color w:val="E20019"/>
          <w:sz w:val="24"/>
        </w:rPr>
        <w:t>شَـ</w:t>
      </w:r>
      <w:r>
        <w:rPr>
          <w:rFonts w:ascii="louts-shamy" w:hAnsi="louts-shamy" w:cs="louts-shamy"/>
          <w:color w:val="000000"/>
          <w:sz w:val="24"/>
        </w:rPr>
        <w:t>مَرْدَلَا.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كَذَا احْذِفْ كِتَابِيَهْ حِسَابِي تَسَنَّ اقْتَدْ </w:t>
      </w:r>
      <w:r>
        <w:rPr>
          <w:rFonts w:ascii="LOTUS2007" w:hAnsi="LOTUS2007" w:cs="LOTUS2007"/>
          <w:color w:val="000000"/>
          <w:sz w:val="24"/>
        </w:rPr>
        <w:t>لَدَى</w:t>
      </w:r>
      <w:r>
        <w:rPr>
          <w:rFonts w:ascii="louts-shamy" w:hAnsi="louts-shamy" w:cs="louts-shamy"/>
          <w:color w:val="000000"/>
          <w:sz w:val="24"/>
        </w:rPr>
        <w:t xml:space="preserve"> الْوَصْلِ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فِّلَا.</w:t>
      </w:r>
      <w:r>
        <w:br/>
      </w:r>
    </w:p>
    <w:p w14:paraId="34923AA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)٥(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وَنُنْشِزُهَا </w:t>
      </w:r>
      <w:r>
        <w:rPr>
          <w:rFonts w:ascii="louts-shamy" w:hAnsi="louts-shamy" w:cs="louts-shamy"/>
          <w:color w:val="E20019"/>
          <w:sz w:val="24"/>
        </w:rPr>
        <w:t>ذَ</w:t>
      </w:r>
      <w:r>
        <w:rPr>
          <w:rFonts w:ascii="louts-shamy" w:hAnsi="louts-shamy" w:cs="louts-shamy"/>
          <w:color w:val="000000"/>
          <w:sz w:val="24"/>
        </w:rPr>
        <w:t>اكٍ وَبِالرَّاءِ غَيْرُهُمْ.</w:t>
      </w:r>
      <w:r>
        <w:br/>
      </w:r>
    </w:p>
    <w:p w14:paraId="68E187D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)٦(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وَبِالْوَصْلِ قَالَ اعْلَمْ مَعَ الْجَزْمِ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افِعٌ.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وَأَعْلَمُ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2F251527" w14:textId="77777777" w:rsidR="0079441A" w:rsidRDefault="00000000" w:rsidP="00A31680">
      <w:pPr>
        <w:bidi/>
      </w:pPr>
      <w:r>
        <w:br w:type="page"/>
      </w:r>
    </w:p>
    <w:p w14:paraId="3CA94F09" w14:textId="77777777" w:rsidR="0079441A" w:rsidRDefault="00000000" w:rsidP="00A31680">
      <w:pPr>
        <w:bidi/>
      </w:pPr>
      <w:r>
        <w:lastRenderedPageBreak/>
        <w:t>صفحة: 44</w:t>
      </w:r>
    </w:p>
    <w:p w14:paraId="4649EC4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وَفِيهَا وَفِي نَصِّ النِّسَاءِ ثَلَاثَةٌ أَوَاخِرُ إِبْرَاهَامُ </w:t>
      </w:r>
      <w:r>
        <w:rPr>
          <w:rFonts w:ascii="louts-shamy" w:hAnsi="louts-shamy" w:cs="louts-shamy"/>
          <w:color w:val="E20019"/>
          <w:sz w:val="24"/>
        </w:rPr>
        <w:t>ل</w:t>
      </w:r>
      <w:r>
        <w:rPr>
          <w:rFonts w:ascii="louts-shamy" w:hAnsi="louts-shamy" w:cs="louts-shamy"/>
          <w:color w:val="000000"/>
          <w:sz w:val="24"/>
        </w:rPr>
        <w:t>َاحَ وَجَمَّلَا.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وَوَجْهَانِ فِيهِ </w:t>
      </w:r>
      <w:r>
        <w:rPr>
          <w:rFonts w:ascii="louts-shamy" w:hAnsi="louts-shamy" w:cs="louts-shamy"/>
          <w:color w:val="E20019"/>
          <w:sz w:val="24"/>
        </w:rPr>
        <w:t>لِابْنِ</w:t>
      </w:r>
      <w:r>
        <w:rPr>
          <w:rFonts w:ascii="Times-New-Roman" w:hAnsi="Times-New-Roman" w:cs="Times-New-Roman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 xml:space="preserve">ذَكْوَانَ </w:t>
      </w:r>
      <w:r>
        <w:rPr>
          <w:rFonts w:ascii="louts-shamy" w:hAnsi="louts-shamy" w:cs="louts-shamy"/>
          <w:color w:val="000000"/>
          <w:sz w:val="24"/>
        </w:rPr>
        <w:t>هٰهُنَا.</w:t>
      </w:r>
      <w:r>
        <w:br/>
      </w:r>
    </w:p>
    <w:p w14:paraId="1CF9473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وَأَرْنَا وَأَرْنِي سَاكِنَا الْكَسْرِ </w:t>
      </w:r>
      <w:r>
        <w:rPr>
          <w:rFonts w:ascii="louts-shamy" w:hAnsi="louts-shamy" w:cs="louts-shamy"/>
          <w:color w:val="E20019"/>
          <w:sz w:val="24"/>
        </w:rPr>
        <w:t>دُ</w:t>
      </w:r>
      <w:r>
        <w:rPr>
          <w:rFonts w:ascii="louts-shamy" w:hAnsi="louts-shamy" w:cs="louts-shamy"/>
          <w:color w:val="000000"/>
          <w:sz w:val="24"/>
        </w:rPr>
        <w:t xml:space="preserve">مْ </w:t>
      </w:r>
      <w:r>
        <w:rPr>
          <w:rFonts w:ascii="louts-shamy" w:hAnsi="louts-shamy" w:cs="louts-shamy"/>
          <w:color w:val="E20019"/>
          <w:sz w:val="24"/>
        </w:rPr>
        <w:t>يَ</w:t>
      </w:r>
      <w:r>
        <w:rPr>
          <w:rFonts w:ascii="louts-shamy" w:hAnsi="louts-shamy" w:cs="louts-shamy"/>
          <w:color w:val="000000"/>
          <w:sz w:val="24"/>
        </w:rPr>
        <w:t xml:space="preserve">دًا وَفِي فُصِّلَتْ </w:t>
      </w:r>
      <w:r>
        <w:rPr>
          <w:rFonts w:ascii="louts-shamy" w:hAnsi="louts-shamy" w:cs="louts-shamy"/>
          <w:color w:val="E20019"/>
          <w:sz w:val="24"/>
        </w:rPr>
        <w:t>يُ</w:t>
      </w:r>
      <w:r>
        <w:rPr>
          <w:rFonts w:ascii="louts-shamy" w:hAnsi="louts-shamy" w:cs="louts-shamy"/>
          <w:color w:val="000000"/>
          <w:sz w:val="24"/>
        </w:rPr>
        <w:t xml:space="preserve">رْوِي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 xml:space="preserve">فَا </w:t>
      </w:r>
      <w:r>
        <w:rPr>
          <w:rFonts w:ascii="louts-shamy" w:hAnsi="louts-shamy" w:cs="louts-shamy"/>
          <w:color w:val="E20019"/>
          <w:sz w:val="24"/>
        </w:rPr>
        <w:t>د</w:t>
      </w:r>
      <w:r>
        <w:rPr>
          <w:rFonts w:ascii="louts-shamy" w:hAnsi="louts-shamy" w:cs="louts-shamy"/>
          <w:color w:val="000000"/>
          <w:sz w:val="24"/>
        </w:rPr>
        <w:t xml:space="preserve">َرِّهِ </w:t>
      </w:r>
      <w:r>
        <w:rPr>
          <w:rFonts w:ascii="louts-shamy" w:hAnsi="louts-shamy" w:cs="louts-shamy"/>
          <w:color w:val="E20019"/>
          <w:sz w:val="24"/>
        </w:rPr>
        <w:t>كُ</w:t>
      </w:r>
      <w:r>
        <w:rPr>
          <w:rFonts w:ascii="louts-shamy" w:hAnsi="louts-shamy" w:cs="louts-shamy"/>
          <w:color w:val="000000"/>
          <w:sz w:val="24"/>
        </w:rPr>
        <w:t>لَى.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وَأَخْفَاهُمَا </w:t>
      </w:r>
      <w:r>
        <w:rPr>
          <w:rFonts w:ascii="louts-shamy" w:hAnsi="louts-shamy" w:cs="louts-shamy"/>
          <w:color w:val="E20019"/>
          <w:sz w:val="24"/>
        </w:rPr>
        <w:t>طَ</w:t>
      </w:r>
      <w:r>
        <w:rPr>
          <w:rFonts w:ascii="louts-shamy" w:hAnsi="louts-shamy" w:cs="louts-shamy"/>
          <w:color w:val="000000"/>
          <w:sz w:val="24"/>
        </w:rPr>
        <w:t>لْقٌ.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سَكِّنَ ارْنَا وَأَرْنِ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222ECFE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فَصُرْهُنَّ ضَمُّ الصَّادِ بِالْكَسْرِ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فَصُرْهُنَّ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 xml:space="preserve">بْ </w:t>
      </w:r>
      <w:r>
        <w:rPr>
          <w:rFonts w:ascii="louts-shamy" w:hAnsi="louts-shamy" w:cs="louts-shamy"/>
          <w:color w:val="E20019"/>
          <w:sz w:val="24"/>
        </w:rPr>
        <w:t>أ</w:t>
      </w:r>
      <w:r>
        <w:rPr>
          <w:rFonts w:ascii="louts-shamy" w:hAnsi="louts-shamy" w:cs="louts-shamy"/>
          <w:color w:val="000000"/>
          <w:sz w:val="24"/>
        </w:rPr>
        <w:t>َلَا.</w:t>
      </w:r>
      <w:r>
        <w:br/>
      </w:r>
    </w:p>
    <w:p w14:paraId="78EA4AC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)٤(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وَجُزْءًا وَجُزْءٌ ضَمَّ الِاسْكَانَ </w:t>
      </w:r>
      <w:r>
        <w:rPr>
          <w:rFonts w:ascii="louts-shamy" w:hAnsi="louts-shamy" w:cs="louts-shamy"/>
          <w:color w:val="E20019"/>
          <w:sz w:val="24"/>
        </w:rPr>
        <w:t>صِ</w:t>
      </w:r>
      <w:r>
        <w:rPr>
          <w:rFonts w:ascii="louts-shamy" w:hAnsi="louts-shamy" w:cs="louts-shamy"/>
          <w:color w:val="000000"/>
          <w:sz w:val="24"/>
        </w:rPr>
        <w:t>فْ.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وَجُزْءًا ادْغِمْ كَهَيْئَهْ وَالنَّسِيءُ وَسَهِّلَا  أَرَيْتَ وَإِسْرَائِيلَ كَائِنْ وَمَدَّ </w:t>
      </w:r>
      <w:r>
        <w:rPr>
          <w:rFonts w:ascii="louts-shamy" w:hAnsi="louts-shamy" w:cs="louts-shamy"/>
          <w:color w:val="E20019"/>
          <w:sz w:val="24"/>
        </w:rPr>
        <w:t>أ</w:t>
      </w:r>
      <w:r>
        <w:rPr>
          <w:rFonts w:ascii="louts-shamy" w:hAnsi="louts-shamy" w:cs="louts-shamy"/>
          <w:color w:val="000000"/>
          <w:sz w:val="24"/>
        </w:rPr>
        <w:t>ُدْ.</w:t>
      </w:r>
      <w:r>
        <w:br/>
      </w:r>
    </w:p>
    <w:p w14:paraId="4F436BD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)٥(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يُضَاعِفَهُ ارْفَعْ فِي الْحَدِيدِ وَهٰهُنَا</w:t>
      </w:r>
      <w:r>
        <w:rPr>
          <w:rFonts w:ascii="louts-shamy" w:hAnsi="louts-shamy" w:cs="louts-shamy"/>
          <w:color w:val="E20019"/>
          <w:sz w:val="24"/>
        </w:rPr>
        <w:t xml:space="preserve"> سَمَا شُ</w:t>
      </w:r>
      <w:r>
        <w:rPr>
          <w:rFonts w:ascii="louts-shamy" w:hAnsi="louts-shamy" w:cs="louts-shamy"/>
          <w:color w:val="000000"/>
          <w:sz w:val="24"/>
        </w:rPr>
        <w:t>كْرُهُ وَالْعَيْنُ فِي الْكُلِّ ثُقِّلَا.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مَا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ارَ وَاقْصُرْ مَعْ مُضَاعَفَةً.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يُضَاعِفُهُ انْصِبْ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 وَشَدِّدْهُ كَيْفَ جَا</w:t>
      </w:r>
      <w:r>
        <w:rPr>
          <w:rFonts w:ascii="louts-shamy" w:hAnsi="louts-shamy" w:cs="louts-shamy"/>
          <w:color w:val="E20019"/>
          <w:sz w:val="24"/>
        </w:rPr>
        <w:t xml:space="preserve"> إِ</w:t>
      </w:r>
      <w:r>
        <w:rPr>
          <w:rFonts w:ascii="louts-shamy" w:hAnsi="louts-shamy" w:cs="louts-shamy"/>
          <w:color w:val="000000"/>
          <w:sz w:val="24"/>
        </w:rPr>
        <w:t xml:space="preserve">ذًا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مْ.</w:t>
      </w:r>
      <w:r>
        <w:br/>
      </w:r>
    </w:p>
    <w:p w14:paraId="688BFB5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)٦(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>حَمْزَةٌ</w:t>
      </w:r>
      <w:r>
        <w:rPr>
          <w:rFonts w:ascii="louts-shamy" w:hAnsi="louts-shamy" w:cs="louts-shamy"/>
          <w:color w:val="000000"/>
          <w:sz w:val="24"/>
        </w:rPr>
        <w:t xml:space="preserve"> 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 xml:space="preserve">سِوَى </w:t>
      </w:r>
      <w:r>
        <w:rPr>
          <w:rFonts w:ascii="louts-shamy" w:hAnsi="louts-shamy" w:cs="louts-shamy"/>
          <w:color w:val="000000"/>
          <w:sz w:val="24"/>
        </w:rPr>
        <w:t>الْفَرْدِ.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لَا خَوْفَ بِالْفَتْحِ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وِّلَا.</w:t>
      </w:r>
      <w:r>
        <w:br/>
      </w:r>
    </w:p>
    <w:p w14:paraId="5D35AD84" w14:textId="77777777" w:rsidR="0079441A" w:rsidRDefault="00000000" w:rsidP="00A31680">
      <w:pPr>
        <w:bidi/>
      </w:pPr>
      <w:r>
        <w:br w:type="page"/>
      </w:r>
    </w:p>
    <w:p w14:paraId="6F4E7F49" w14:textId="77777777" w:rsidR="0079441A" w:rsidRDefault="00000000" w:rsidP="00A31680">
      <w:pPr>
        <w:bidi/>
      </w:pPr>
      <w:r>
        <w:lastRenderedPageBreak/>
        <w:t>صفحة: 45</w:t>
      </w:r>
    </w:p>
    <w:p w14:paraId="317607A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رُبْوَةٍ فِي الْمُؤْمِنِينَ وَهٰهُنَا عَلَى فَتْحِ ضَمِّ الرَّاءِ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بَّهْتُ </w:t>
      </w:r>
      <w:r>
        <w:rPr>
          <w:rFonts w:ascii="louts-shamy" w:hAnsi="louts-shamy" w:cs="louts-shamy"/>
          <w:color w:val="E20019"/>
          <w:sz w:val="24"/>
        </w:rPr>
        <w:t>كُ</w:t>
      </w:r>
      <w:r>
        <w:rPr>
          <w:rFonts w:ascii="louts-shamy" w:hAnsi="louts-shamy" w:cs="louts-shamy"/>
          <w:color w:val="000000"/>
          <w:sz w:val="24"/>
        </w:rPr>
        <w:t>فَّلَا.</w:t>
      </w:r>
      <w:r>
        <w:br/>
      </w:r>
    </w:p>
    <w:p w14:paraId="1810A6D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ضَمَّ الِاسْكَانَ </w:t>
      </w:r>
      <w:r>
        <w:rPr>
          <w:rFonts w:ascii="louts-shamy" w:hAnsi="louts-shamy" w:cs="louts-shamy"/>
          <w:color w:val="E20019"/>
          <w:sz w:val="24"/>
        </w:rPr>
        <w:t>صِ</w:t>
      </w:r>
      <w:r>
        <w:rPr>
          <w:rFonts w:ascii="louts-shamy" w:hAnsi="louts-shamy" w:cs="louts-shamy"/>
          <w:color w:val="000000"/>
          <w:sz w:val="24"/>
        </w:rPr>
        <w:t xml:space="preserve">فْ وَحَيْــثُمَا أُكْلُهَا </w:t>
      </w:r>
      <w:r>
        <w:rPr>
          <w:rFonts w:ascii="louts-shamy" w:hAnsi="louts-shamy" w:cs="louts-shamy"/>
          <w:color w:val="E20019"/>
          <w:sz w:val="24"/>
        </w:rPr>
        <w:t>ذِ</w:t>
      </w:r>
      <w:r>
        <w:rPr>
          <w:rFonts w:ascii="louts-shamy" w:hAnsi="louts-shamy" w:cs="louts-shamy"/>
          <w:color w:val="000000"/>
          <w:sz w:val="24"/>
        </w:rPr>
        <w:t xml:space="preserve">كْرًا وَفِي الْغَيْرِ </w:t>
      </w:r>
      <w:r>
        <w:rPr>
          <w:rFonts w:ascii="louts-shamy" w:hAnsi="louts-shamy" w:cs="louts-shamy"/>
          <w:color w:val="E20019"/>
          <w:sz w:val="24"/>
        </w:rPr>
        <w:t>ذُ</w:t>
      </w:r>
      <w:r>
        <w:rPr>
          <w:rFonts w:ascii="louts-shamy" w:hAnsi="louts-shamy" w:cs="louts-shamy"/>
          <w:color w:val="000000"/>
          <w:sz w:val="24"/>
        </w:rPr>
        <w:t xml:space="preserve">و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لَى.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ثْقِلَا.... أُكْلُهَا الرُّعُبُ... </w:t>
      </w:r>
      <w:r>
        <w:rPr>
          <w:rFonts w:ascii="LOTUS2007" w:hAnsi="LOTUS2007" w:cs="LOTUS2007"/>
          <w:color w:val="E20019"/>
          <w:sz w:val="24"/>
        </w:rPr>
        <w:t>حَ</w:t>
      </w:r>
      <w:r>
        <w:rPr>
          <w:rFonts w:ascii="LOTUS2007" w:hAnsi="LOTUS2007" w:cs="LOTUS2007"/>
          <w:color w:val="000000"/>
          <w:sz w:val="24"/>
        </w:rPr>
        <w:t>وَى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لْعُلَا.</w:t>
      </w:r>
      <w:r>
        <w:br/>
      </w:r>
    </w:p>
    <w:p w14:paraId="51DDC57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وَفِي الْوَصْلِ لِ</w:t>
      </w:r>
      <w:r>
        <w:rPr>
          <w:rFonts w:ascii="louts-shamy" w:hAnsi="louts-shamy" w:cs="louts-shamy"/>
          <w:color w:val="E20019"/>
          <w:sz w:val="24"/>
        </w:rPr>
        <w:t>لْبَزِّيِّ</w:t>
      </w:r>
      <w:r>
        <w:rPr>
          <w:rFonts w:ascii="louts-shamy" w:hAnsi="louts-shamy" w:cs="louts-shamy"/>
          <w:color w:val="000000"/>
          <w:sz w:val="24"/>
        </w:rPr>
        <w:t xml:space="preserve"> شَدِّدْ تَيَمَّمُوا.</w:t>
      </w:r>
      <w:r>
        <w:br/>
      </w:r>
    </w:p>
    <w:p w14:paraId="43ED895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)٤(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 وَإِسْكَانُ بَارِئْكُمْ وَيَأْمُرُكُمْ لَهُ  وَيَأْمُرُهُمْ أَيْضًا وَتَأْمُرُهُمْ تَلَا.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وَيَنْصُرُكُمْ أَيْضًا وَيُشْعِرُكُمْ وَكَمْ جَلِيلٍ عَنِ </w:t>
      </w:r>
      <w:r>
        <w:rPr>
          <w:rFonts w:ascii="louts-shamy" w:hAnsi="louts-shamy" w:cs="louts-shamy"/>
          <w:color w:val="E20019"/>
          <w:sz w:val="24"/>
        </w:rPr>
        <w:t>الدُّورِيِّ</w:t>
      </w:r>
      <w:r>
        <w:rPr>
          <w:rFonts w:ascii="louts-shamy" w:hAnsi="louts-shamy" w:cs="louts-shamy"/>
          <w:color w:val="000000"/>
          <w:sz w:val="24"/>
        </w:rPr>
        <w:t xml:space="preserve"> مُخْتَلِسًا جَلَا.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بَارِئْ بَابَ يَأْمُرْ أَتِمَّ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مْ.</w:t>
      </w:r>
      <w:r>
        <w:br/>
      </w:r>
    </w:p>
    <w:p w14:paraId="0ABB05B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)٥(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وَبِالْيَاءِ إِنْ تُحْذَفْ لِسَاكنِهِ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 كَتُغْنِ النُّذُرْ مَنْ يُؤْتَ وَاكْسِرْ.</w:t>
      </w:r>
      <w:r>
        <w:br/>
      </w:r>
    </w:p>
    <w:p w14:paraId="43D7AE13" w14:textId="77777777" w:rsidR="0079441A" w:rsidRDefault="00000000" w:rsidP="00A31680">
      <w:pPr>
        <w:bidi/>
      </w:pPr>
      <w:r>
        <w:br w:type="page"/>
      </w:r>
    </w:p>
    <w:p w14:paraId="443DF242" w14:textId="77777777" w:rsidR="0079441A" w:rsidRDefault="00000000" w:rsidP="00A31680">
      <w:pPr>
        <w:bidi/>
      </w:pPr>
      <w:r>
        <w:lastRenderedPageBreak/>
        <w:t>صفحة: 46</w:t>
      </w:r>
    </w:p>
    <w:p w14:paraId="1783A24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نِعِمَّا مَعًا فِي النُّونِ فَتْحٌ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مَا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فَا وَإِخْفَاءُ كَسْرِ الْعَيْنِ </w:t>
      </w:r>
      <w:r>
        <w:rPr>
          <w:rFonts w:ascii="louts-shamy" w:hAnsi="louts-shamy" w:cs="louts-shamy"/>
          <w:color w:val="E20019"/>
          <w:sz w:val="24"/>
        </w:rPr>
        <w:t>صِ</w:t>
      </w:r>
      <w:r>
        <w:rPr>
          <w:rFonts w:ascii="louts-shamy" w:hAnsi="louts-shamy" w:cs="louts-shamy"/>
          <w:color w:val="000000"/>
          <w:sz w:val="24"/>
        </w:rPr>
        <w:t xml:space="preserve">يغَ </w:t>
      </w:r>
      <w:r>
        <w:rPr>
          <w:rFonts w:ascii="louts-shamy" w:hAnsi="louts-shamy" w:cs="louts-shamy"/>
          <w:color w:val="E20019"/>
          <w:sz w:val="24"/>
        </w:rPr>
        <w:t>بِـ</w:t>
      </w:r>
      <w:r>
        <w:rPr>
          <w:rFonts w:ascii="louts-shamy" w:hAnsi="louts-shamy" w:cs="louts-shamy"/>
          <w:color w:val="000000"/>
          <w:sz w:val="24"/>
        </w:rPr>
        <w:t xml:space="preserve">هِ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لَى.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نِعِمَّا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زَ اسْكِنْ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2FF5182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68AD010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وَيَا وَنُكَفِّرْ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 xml:space="preserve">نْ </w:t>
      </w:r>
      <w:r>
        <w:rPr>
          <w:rFonts w:ascii="louts-shamy" w:hAnsi="louts-shamy" w:cs="louts-shamy"/>
          <w:color w:val="E20019"/>
          <w:sz w:val="24"/>
        </w:rPr>
        <w:t>كِ</w:t>
      </w:r>
      <w:r>
        <w:rPr>
          <w:rFonts w:ascii="louts-shamy" w:hAnsi="louts-shamy" w:cs="louts-shamy"/>
          <w:color w:val="000000"/>
          <w:sz w:val="24"/>
        </w:rPr>
        <w:t>رَامٍ وَجَزْمُهُ</w:t>
      </w:r>
      <w:r>
        <w:rPr>
          <w:rFonts w:ascii="louts-shamy" w:hAnsi="louts-shamy" w:cs="louts-shamy"/>
          <w:color w:val="E20019"/>
          <w:sz w:val="24"/>
        </w:rPr>
        <w:t xml:space="preserve"> أَ</w:t>
      </w:r>
      <w:r>
        <w:rPr>
          <w:rFonts w:ascii="louts-shamy" w:hAnsi="louts-shamy" w:cs="louts-shamy"/>
          <w:color w:val="000000"/>
          <w:sz w:val="24"/>
        </w:rPr>
        <w:t xml:space="preserve">تَى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افِيًا وَالْغَيْرُ بِالرَّفْعِ وُكِّلَا.</w:t>
      </w:r>
      <w:r>
        <w:br/>
      </w:r>
    </w:p>
    <w:p w14:paraId="500E9BA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)٤(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وَيَحْسَبُ كَسْرُ السِّينِ مُسْتَقْبَلًا </w:t>
      </w:r>
      <w:r>
        <w:rPr>
          <w:rFonts w:ascii="louts-shamy" w:hAnsi="louts-shamy" w:cs="louts-shamy"/>
          <w:color w:val="E20019"/>
          <w:sz w:val="24"/>
        </w:rPr>
        <w:t>سَمَا رِ</w:t>
      </w:r>
      <w:r>
        <w:rPr>
          <w:rFonts w:ascii="louts-shamy" w:hAnsi="louts-shamy" w:cs="louts-shamy"/>
          <w:color w:val="000000"/>
          <w:sz w:val="24"/>
        </w:rPr>
        <w:t>ضَاهُ وَلَمْ يَلْزَمْ قِيَاسًا مُؤَصَّلَا.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 افْتَحًا كَيَحْسَبُ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دْ وَاكْسِرْهُ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قْ.</w:t>
      </w:r>
      <w:r>
        <w:br/>
      </w:r>
    </w:p>
    <w:p w14:paraId="5B77260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)٥(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>حَمْزَةٌ</w:t>
      </w:r>
      <w:r>
        <w:rPr>
          <w:rFonts w:ascii="louts-shamy" w:hAnsi="louts-shamy" w:cs="louts-shamy"/>
          <w:color w:val="000000"/>
          <w:sz w:val="24"/>
        </w:rPr>
        <w:t xml:space="preserve"> 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لَا خَوْفَ بِالْفَتْحِ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وِّلَا.</w:t>
      </w:r>
      <w:r>
        <w:br/>
      </w:r>
    </w:p>
    <w:p w14:paraId="04FA766C" w14:textId="77777777" w:rsidR="0079441A" w:rsidRDefault="00000000" w:rsidP="00A31680">
      <w:pPr>
        <w:bidi/>
      </w:pPr>
      <w:r>
        <w:br w:type="page"/>
      </w:r>
    </w:p>
    <w:p w14:paraId="179DB03B" w14:textId="77777777" w:rsidR="0079441A" w:rsidRDefault="00000000" w:rsidP="00A31680">
      <w:pPr>
        <w:bidi/>
      </w:pPr>
      <w:r>
        <w:lastRenderedPageBreak/>
        <w:t>صفحة: 47</w:t>
      </w:r>
    </w:p>
    <w:p w14:paraId="177E743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>حَمْزَةٌ</w:t>
      </w:r>
      <w:r>
        <w:rPr>
          <w:rFonts w:ascii="louts-shamy" w:hAnsi="louts-shamy" w:cs="louts-shamy"/>
          <w:color w:val="000000"/>
          <w:sz w:val="24"/>
        </w:rPr>
        <w:t xml:space="preserve"> 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لَا خَوْفَ بِالْفَتْحِ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وِّلَا.</w:t>
      </w:r>
      <w:r>
        <w:br/>
      </w:r>
    </w:p>
    <w:p w14:paraId="693E39D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وَقُلْ فَأْذَنُوا بِالْمَدِّ وَاكْسِرْ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>فَا.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</w:t>
      </w:r>
      <w:r>
        <w:rPr>
          <w:rFonts w:ascii="louts-shamy" w:hAnsi="louts-shamy" w:cs="louts-shamy"/>
          <w:color w:val="E20019"/>
          <w:sz w:val="24"/>
        </w:rPr>
        <w:t xml:space="preserve"> فُ</w:t>
      </w:r>
      <w:r>
        <w:rPr>
          <w:rFonts w:ascii="louts-shamy" w:hAnsi="louts-shamy" w:cs="louts-shamy"/>
          <w:color w:val="000000"/>
          <w:sz w:val="24"/>
        </w:rPr>
        <w:t>قْ فَأْذَنُوا وِلَا.</w:t>
      </w:r>
      <w:r>
        <w:br/>
      </w:r>
    </w:p>
    <w:p w14:paraId="133D428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 وَالْعُسْرَ وَالْيُسْرَ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ثْقِلَا.</w:t>
      </w:r>
      <w:r>
        <w:br/>
      </w:r>
    </w:p>
    <w:p w14:paraId="302EC81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)٤(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وَمَيْسَرَةٍ بِالضَّمِّ فِي السِّينِ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 وَمَيْسَرَةِ افْتَحًا كَيَحْسَبُ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0DBF861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)٥(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وَتَصَّدَّقُوا خِفٌّ </w:t>
      </w:r>
      <w:r>
        <w:rPr>
          <w:rFonts w:ascii="louts-shamy" w:hAnsi="louts-shamy" w:cs="louts-shamy"/>
          <w:color w:val="E20019"/>
          <w:sz w:val="24"/>
        </w:rPr>
        <w:t>نَـ</w:t>
      </w:r>
      <w:r>
        <w:rPr>
          <w:rFonts w:ascii="louts-shamy" w:hAnsi="louts-shamy" w:cs="louts-shamy"/>
          <w:color w:val="000000"/>
          <w:sz w:val="24"/>
        </w:rPr>
        <w:t>مَا.</w:t>
      </w:r>
      <w:r>
        <w:br/>
      </w:r>
    </w:p>
    <w:p w14:paraId="0787980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)٦(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تُرْجَعُونَ قُلْ بِضَمٍّ وَفَتْحٍ عَنْ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وَلَدِ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 وَيُرْجَعُ كَيْفَ جَا إِذَا كَانَ لِلْأُخْرَى فَسَمِّ </w:t>
      </w:r>
      <w:r>
        <w:rPr>
          <w:rFonts w:ascii="LOTUS2007" w:hAnsi="LOTUS2007" w:cs="LOTUS2007"/>
          <w:color w:val="E20019"/>
          <w:sz w:val="24"/>
        </w:rPr>
        <w:t>حُ</w:t>
      </w:r>
      <w:r>
        <w:rPr>
          <w:rFonts w:ascii="LOTUS2007" w:hAnsi="LOTUS2007" w:cs="LOTUS2007"/>
          <w:color w:val="000000"/>
          <w:sz w:val="24"/>
        </w:rPr>
        <w:t>لًى</w:t>
      </w:r>
      <w:r>
        <w:rPr>
          <w:rFonts w:ascii="louts-shamy" w:hAnsi="louts-shamy" w:cs="louts-shamy"/>
          <w:color w:val="000000"/>
          <w:sz w:val="24"/>
        </w:rPr>
        <w:t xml:space="preserve"> حَلَا.</w:t>
      </w:r>
      <w:r>
        <w:br/>
      </w:r>
    </w:p>
    <w:p w14:paraId="77E08B40" w14:textId="77777777" w:rsidR="0079441A" w:rsidRDefault="00000000" w:rsidP="00A31680">
      <w:pPr>
        <w:bidi/>
      </w:pPr>
      <w:r>
        <w:br w:type="page"/>
      </w:r>
    </w:p>
    <w:p w14:paraId="7C4B0B5C" w14:textId="77777777" w:rsidR="0079441A" w:rsidRDefault="00000000" w:rsidP="00A31680">
      <w:pPr>
        <w:bidi/>
      </w:pPr>
      <w:r>
        <w:lastRenderedPageBreak/>
        <w:t>صفحة: 48</w:t>
      </w:r>
    </w:p>
    <w:p w14:paraId="65FFC50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20367A1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أَنْ تَضِلَّ الْكَسْرُ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ازَ.</w:t>
      </w:r>
      <w:r>
        <w:br/>
      </w:r>
    </w:p>
    <w:p w14:paraId="64F6379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وَخَفَّفُوا فَتُذْكِرَ </w:t>
      </w:r>
      <w:r>
        <w:rPr>
          <w:rFonts w:ascii="louts-shamy" w:hAnsi="louts-shamy" w:cs="louts-shamy"/>
          <w:color w:val="E20019"/>
          <w:sz w:val="24"/>
        </w:rPr>
        <w:t>حَقًّ</w:t>
      </w:r>
      <w:r>
        <w:rPr>
          <w:rFonts w:ascii="louts-shamy" w:hAnsi="louts-shamy" w:cs="louts-shamy"/>
          <w:color w:val="000000"/>
          <w:sz w:val="24"/>
        </w:rPr>
        <w:t xml:space="preserve">ا وَارْفَعِ الرَّا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تَعْدِلَا.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وَبِالْفَتْحِ أَنْ تُذْكِرْ بِنَصْبٍ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صَاحَةٌ.</w:t>
      </w:r>
      <w:r>
        <w:br/>
      </w:r>
    </w:p>
    <w:p w14:paraId="54C086E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)٤(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تِجَارَةٌ انْصِبْ رَفْعَهُ فِي النِّسَا </w:t>
      </w:r>
      <w:r>
        <w:rPr>
          <w:rFonts w:ascii="louts-shamy" w:hAnsi="louts-shamy" w:cs="louts-shamy"/>
          <w:color w:val="E20019"/>
          <w:sz w:val="24"/>
        </w:rPr>
        <w:t>ثَ</w:t>
      </w:r>
      <w:r>
        <w:rPr>
          <w:rFonts w:ascii="louts-shamy" w:hAnsi="louts-shamy" w:cs="louts-shamy"/>
          <w:color w:val="000000"/>
          <w:sz w:val="24"/>
        </w:rPr>
        <w:t xml:space="preserve">وَى وَحَاضِرةٌ مَعْهَا هُنَا </w:t>
      </w:r>
      <w:r>
        <w:rPr>
          <w:rFonts w:ascii="louts-shamy" w:hAnsi="louts-shamy" w:cs="louts-shamy"/>
          <w:color w:val="E20019"/>
          <w:sz w:val="24"/>
        </w:rPr>
        <w:t>عَاصِمٌ</w:t>
      </w:r>
      <w:r>
        <w:rPr>
          <w:rFonts w:ascii="louts-shamy" w:hAnsi="louts-shamy" w:cs="louts-shamy"/>
          <w:color w:val="000000"/>
          <w:sz w:val="24"/>
        </w:rPr>
        <w:t xml:space="preserve"> تَلَا.</w:t>
      </w:r>
      <w:r>
        <w:br/>
      </w:r>
    </w:p>
    <w:p w14:paraId="790367D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)٥(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يُضَارَ بِخِفٍّ مَعْ سُكُونٍ وَقَدْرُهُ فَحَرِّكْ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>ذًا.</w:t>
      </w:r>
      <w:r>
        <w:br/>
      </w:r>
    </w:p>
    <w:p w14:paraId="12B27CFE" w14:textId="77777777" w:rsidR="0079441A" w:rsidRDefault="00000000" w:rsidP="00A31680">
      <w:pPr>
        <w:bidi/>
      </w:pPr>
      <w:r>
        <w:br w:type="page"/>
      </w:r>
    </w:p>
    <w:p w14:paraId="6471DB70" w14:textId="77777777" w:rsidR="0079441A" w:rsidRDefault="00000000" w:rsidP="00A31680">
      <w:pPr>
        <w:bidi/>
      </w:pPr>
      <w:r>
        <w:lastRenderedPageBreak/>
        <w:t>صفحة: 49</w:t>
      </w:r>
    </w:p>
    <w:p w14:paraId="7EFC363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</w:t>
      </w:r>
      <w:r>
        <w:rPr>
          <w:rFonts w:ascii="louts-shamy" w:hAnsi="louts-shamy" w:cs="louts-shamy"/>
          <w:color w:val="E20019"/>
          <w:sz w:val="24"/>
        </w:rPr>
        <w:t>حَق</w:t>
      </w:r>
      <w:r>
        <w:rPr>
          <w:rFonts w:ascii="louts-shamy" w:hAnsi="louts-shamy" w:cs="louts-shamy"/>
          <w:color w:val="000000"/>
          <w:sz w:val="24"/>
        </w:rPr>
        <w:t>ُّ رِهَانٌ ضَمُّ كَسْرٍ وَفَتْحَةٍ وَقَصْرٌ.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د: رِهَانٌ </w:t>
      </w:r>
      <w:r>
        <w:rPr>
          <w:rFonts w:ascii="LOTUS2007" w:hAnsi="LOTUS2007" w:cs="LOTUS2007"/>
          <w:color w:val="E20019"/>
          <w:sz w:val="24"/>
        </w:rPr>
        <w:t>حِـ</w:t>
      </w:r>
      <w:r>
        <w:rPr>
          <w:rFonts w:ascii="LOTUS2007" w:hAnsi="LOTUS2007" w:cs="LOTUS2007"/>
          <w:color w:val="000000"/>
          <w:sz w:val="24"/>
        </w:rPr>
        <w:t>مًى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2CB9F19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 وَيَغْفِرْ مَعْ يُعَذِّبْ </w:t>
      </w:r>
      <w:r>
        <w:rPr>
          <w:rFonts w:ascii="louts-shamy" w:hAnsi="louts-shamy" w:cs="louts-shamy"/>
          <w:color w:val="E20019"/>
          <w:sz w:val="24"/>
        </w:rPr>
        <w:t>سَمَا</w:t>
      </w:r>
      <w:r>
        <w:rPr>
          <w:rFonts w:ascii="louts-shamy" w:hAnsi="louts-shamy" w:cs="louts-shamy"/>
          <w:color w:val="000000"/>
          <w:sz w:val="24"/>
        </w:rPr>
        <w:t xml:space="preserve"> الْعُلَى</w:t>
      </w:r>
      <w:r>
        <w:rPr>
          <w:rFonts w:ascii="louts-shamy" w:hAnsi="louts-shamy" w:cs="louts-shamy"/>
          <w:color w:val="E20019"/>
          <w:sz w:val="24"/>
        </w:rPr>
        <w:t xml:space="preserve"> شَ</w:t>
      </w:r>
      <w:r>
        <w:rPr>
          <w:rFonts w:ascii="louts-shamy" w:hAnsi="louts-shamy" w:cs="louts-shamy"/>
          <w:color w:val="000000"/>
          <w:sz w:val="24"/>
        </w:rPr>
        <w:t>ذَا الْجَزْمِ.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يَغْفِرْ يُعَذِّبْ </w:t>
      </w:r>
      <w:r>
        <w:rPr>
          <w:rFonts w:ascii="LOTUS2007" w:hAnsi="LOTUS2007" w:cs="LOTUS2007"/>
          <w:color w:val="E20019"/>
          <w:sz w:val="24"/>
        </w:rPr>
        <w:t>حَ</w:t>
      </w:r>
      <w:r>
        <w:rPr>
          <w:rFonts w:ascii="LOTUS2007" w:hAnsi="LOTUS2007" w:cs="LOTUS2007"/>
          <w:color w:val="000000"/>
          <w:sz w:val="24"/>
        </w:rPr>
        <w:t>مَى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لْعُلَا بِرَفْعٍ.</w:t>
      </w:r>
      <w:r>
        <w:br/>
      </w:r>
    </w:p>
    <w:p w14:paraId="74752A0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 وَالتَّوْحِيدُ فِي وَكِتَابِهِ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رِيفٌ.</w:t>
      </w:r>
      <w:r>
        <w:br/>
      </w:r>
    </w:p>
    <w:p w14:paraId="4DDB47E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)٤(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 نُفَرِّقْ يَاءُ نَرْفَعُ مَنْ نَشَا ءُ يُوسُفَ نَسْلُكْهُ نُعَلِّمُهُ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7061790C" w14:textId="77777777" w:rsidR="0079441A" w:rsidRDefault="00000000" w:rsidP="00A31680">
      <w:pPr>
        <w:bidi/>
      </w:pPr>
      <w:r>
        <w:br w:type="page"/>
      </w:r>
    </w:p>
    <w:p w14:paraId="666DBA4B" w14:textId="77777777" w:rsidR="0079441A" w:rsidRDefault="00000000" w:rsidP="00A31680">
      <w:pPr>
        <w:bidi/>
      </w:pPr>
      <w:r>
        <w:lastRenderedPageBreak/>
        <w:t>صفحة: 50</w:t>
      </w:r>
    </w:p>
    <w:p w14:paraId="1A90AFA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حُرُوفَ التَّهَجِّي افْصِلْ بِسَكْتٍ كَحَا أَلِفْ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3BB07749" w14:textId="77777777" w:rsidR="0079441A" w:rsidRDefault="00000000" w:rsidP="00A31680">
      <w:pPr>
        <w:bidi/>
      </w:pPr>
      <w:r>
        <w:br w:type="page"/>
      </w:r>
    </w:p>
    <w:p w14:paraId="7BDCF386" w14:textId="77777777" w:rsidR="0079441A" w:rsidRDefault="00000000" w:rsidP="00A31680">
      <w:pPr>
        <w:bidi/>
      </w:pPr>
      <w:r>
        <w:lastRenderedPageBreak/>
        <w:t>صفحة: 51</w:t>
      </w:r>
    </w:p>
    <w:p w14:paraId="66774AD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تُغْلَبُونَ الْغَيْبُ مَعْ تُحْشَرُونَ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 xml:space="preserve">ـي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>ضًا.</w:t>
      </w:r>
      <w:r>
        <w:br/>
      </w:r>
    </w:p>
    <w:p w14:paraId="09803C2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وَتَرَوْنَ الْغَيْبُ </w:t>
      </w:r>
      <w:r>
        <w:rPr>
          <w:rFonts w:ascii="louts-shamy" w:hAnsi="louts-shamy" w:cs="louts-shamy"/>
          <w:color w:val="E20019"/>
          <w:sz w:val="24"/>
        </w:rPr>
        <w:t>خُ</w:t>
      </w:r>
      <w:r>
        <w:rPr>
          <w:rFonts w:ascii="louts-shamy" w:hAnsi="louts-shamy" w:cs="louts-shamy"/>
          <w:color w:val="000000"/>
          <w:sz w:val="24"/>
        </w:rPr>
        <w:t>صَّ وَخُلِّلَا 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يَرَوْنَ خِطَابًا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178FA62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7CE578F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)٤(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وَرِضْوَانٌ اضْمُمْ غَيْرَ ثَانِي الْعُقُودِ كَسْـرَهُ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>حَّ.</w:t>
      </w:r>
      <w:r>
        <w:br/>
      </w:r>
    </w:p>
    <w:p w14:paraId="0A5F4772" w14:textId="77777777" w:rsidR="0079441A" w:rsidRDefault="00000000" w:rsidP="00A31680">
      <w:pPr>
        <w:bidi/>
      </w:pPr>
      <w:r>
        <w:br w:type="page"/>
      </w:r>
    </w:p>
    <w:p w14:paraId="0444A979" w14:textId="77777777" w:rsidR="0079441A" w:rsidRDefault="00000000" w:rsidP="00A31680">
      <w:pPr>
        <w:bidi/>
      </w:pPr>
      <w:r>
        <w:lastRenderedPageBreak/>
        <w:t>صفحة: 52</w:t>
      </w:r>
    </w:p>
    <w:p w14:paraId="59263E4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إِنَّ الدِّينَ بِالْفَتْحِ </w:t>
      </w:r>
      <w:r>
        <w:rPr>
          <w:rFonts w:ascii="louts-shamy" w:hAnsi="louts-shamy" w:cs="louts-shamy"/>
          <w:color w:val="E20019"/>
          <w:sz w:val="24"/>
        </w:rPr>
        <w:t>رُ</w:t>
      </w:r>
      <w:r>
        <w:rPr>
          <w:rFonts w:ascii="louts-shamy" w:hAnsi="louts-shamy" w:cs="louts-shamy"/>
          <w:color w:val="000000"/>
          <w:sz w:val="24"/>
        </w:rPr>
        <w:t>فِّلَا.</w:t>
      </w:r>
      <w:r>
        <w:br/>
      </w:r>
    </w:p>
    <w:p w14:paraId="2B2F1F6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وَجَمْعًا وَفَرْدًا فِي النَّبِيءِ وَفِي النُّبُو ءَةَ الْهَمْزَ كُلٌّ غَيْرَ </w:t>
      </w:r>
      <w:r>
        <w:rPr>
          <w:rFonts w:ascii="louts-shamy" w:hAnsi="louts-shamy" w:cs="louts-shamy"/>
          <w:color w:val="E20019"/>
          <w:sz w:val="24"/>
        </w:rPr>
        <w:t>نَافِعٍ</w:t>
      </w:r>
      <w:r>
        <w:rPr>
          <w:rFonts w:ascii="louts-shamy" w:hAnsi="louts-shamy" w:cs="louts-shamy"/>
          <w:color w:val="000000"/>
          <w:sz w:val="24"/>
        </w:rPr>
        <w:t xml:space="preserve"> ابْدَلَا.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  <w:t xml:space="preserve">د: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جِدْ بَابَ النُّبُوءَةِ وَالنَّبِي</w:t>
      </w:r>
      <w:r>
        <w:rPr>
          <w:rFonts w:ascii="louts-shamy" w:hAnsi="louts-shamy" w:cs="louts-shamy"/>
          <w:color w:val="FFFFFF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ءِ أَبْدِلْ لَهُ.</w:t>
      </w:r>
      <w:r>
        <w:br/>
      </w:r>
    </w:p>
    <w:p w14:paraId="49D4797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يَقْتلُونَ الثَّانِ قَالَ يُقَاتِلُو نَ </w:t>
      </w:r>
      <w:r>
        <w:rPr>
          <w:rFonts w:ascii="louts-shamy" w:hAnsi="louts-shamy" w:cs="louts-shamy"/>
          <w:color w:val="E20019"/>
          <w:sz w:val="24"/>
        </w:rPr>
        <w:t xml:space="preserve">حَمْزَةُ </w:t>
      </w:r>
      <w:r>
        <w:rPr>
          <w:rFonts w:ascii="louts-shamy" w:hAnsi="louts-shamy" w:cs="louts-shamy"/>
          <w:color w:val="000000"/>
          <w:sz w:val="24"/>
        </w:rPr>
        <w:t>وَهْوَ الْحَبْرُ سَادَ مُقَتَّلَا.</w:t>
      </w:r>
      <w:r>
        <w:br/>
      </w:r>
      <w:r>
        <w:rPr>
          <w:rFonts w:ascii="louts-shamy" w:hAnsi="louts-shamy" w:cs="louts-shamy"/>
          <w:color w:val="000000"/>
          <w:sz w:val="24"/>
        </w:rPr>
        <w:t>د:  وَ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زْ يَقْتُلُو.</w:t>
      </w:r>
      <w:r>
        <w:br/>
      </w:r>
    </w:p>
    <w:p w14:paraId="7744121B" w14:textId="77777777" w:rsidR="0079441A" w:rsidRDefault="00000000" w:rsidP="00A31680">
      <w:pPr>
        <w:bidi/>
      </w:pPr>
      <w:r>
        <w:br w:type="page"/>
      </w:r>
    </w:p>
    <w:p w14:paraId="09779424" w14:textId="77777777" w:rsidR="0079441A" w:rsidRDefault="00000000" w:rsidP="00A31680">
      <w:pPr>
        <w:bidi/>
      </w:pPr>
      <w:r>
        <w:lastRenderedPageBreak/>
        <w:t>صفحة: 53</w:t>
      </w:r>
    </w:p>
    <w:p w14:paraId="4B7AE62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لِيَحْكُمَ جَهِّلْ حَيْثُ جَا وَيَقُولُ فَانْـصِبِ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عْلَمْ.</w:t>
      </w:r>
      <w:r>
        <w:br/>
      </w:r>
    </w:p>
    <w:p w14:paraId="44DBF4B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وَفِي بَلَدٍ مَيْتٍ مَعَ الْمَيْتِ خَفَّفُوا</w:t>
      </w:r>
      <w:r>
        <w:rPr>
          <w:rFonts w:ascii="louts-shamy" w:hAnsi="louts-shamy" w:cs="louts-shamy"/>
          <w:color w:val="E20019"/>
          <w:sz w:val="24"/>
        </w:rPr>
        <w:t xml:space="preserve"> صَ</w:t>
      </w:r>
      <w:r>
        <w:rPr>
          <w:rFonts w:ascii="louts-shamy" w:hAnsi="louts-shamy" w:cs="louts-shamy"/>
          <w:color w:val="000000"/>
          <w:sz w:val="24"/>
        </w:rPr>
        <w:t xml:space="preserve">فَا </w:t>
      </w:r>
      <w:r>
        <w:rPr>
          <w:rFonts w:ascii="louts-shamy" w:hAnsi="louts-shamy" w:cs="louts-shamy"/>
          <w:color w:val="E20019"/>
          <w:sz w:val="24"/>
        </w:rPr>
        <w:t>نَفَر</w:t>
      </w:r>
      <w:r>
        <w:rPr>
          <w:rFonts w:ascii="louts-shamy" w:hAnsi="louts-shamy" w:cs="louts-shamy"/>
          <w:color w:val="000000"/>
          <w:sz w:val="24"/>
        </w:rPr>
        <w:t>ًا.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اشْدُدَنْ... وَفِي الْمَيْتِ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4547805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 تَقِيَّةً مَعْ وَضَعْتُ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مْ.</w:t>
      </w:r>
      <w:r>
        <w:br/>
      </w:r>
    </w:p>
    <w:p w14:paraId="63149453" w14:textId="77777777" w:rsidR="0079441A" w:rsidRDefault="00000000" w:rsidP="00A31680">
      <w:pPr>
        <w:bidi/>
      </w:pPr>
      <w:r>
        <w:br w:type="page"/>
      </w:r>
    </w:p>
    <w:p w14:paraId="278B2FDC" w14:textId="77777777" w:rsidR="0079441A" w:rsidRDefault="00000000" w:rsidP="00A31680">
      <w:pPr>
        <w:bidi/>
      </w:pPr>
      <w:r>
        <w:lastRenderedPageBreak/>
        <w:t>صفحة: 54</w:t>
      </w:r>
    </w:p>
    <w:p w14:paraId="21B7E07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وَرَءُوفٌ قَصْرُ </w:t>
      </w:r>
      <w:r>
        <w:rPr>
          <w:rFonts w:ascii="louts-shamy" w:hAnsi="louts-shamy" w:cs="louts-shamy"/>
          <w:color w:val="E20019"/>
          <w:sz w:val="24"/>
        </w:rPr>
        <w:t>صُحْبَتِ</w:t>
      </w:r>
      <w:r>
        <w:rPr>
          <w:rFonts w:ascii="louts-shamy" w:hAnsi="louts-shamy" w:cs="louts-shamy"/>
          <w:color w:val="000000"/>
          <w:sz w:val="24"/>
        </w:rPr>
        <w:t xml:space="preserve">هِ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262C05E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 وَسَكَّنُوا وَضَعْتُ وَضَمُّوا سَاكِنًا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 xml:space="preserve">حَّ </w:t>
      </w:r>
      <w:r>
        <w:rPr>
          <w:rFonts w:ascii="louts-shamy" w:hAnsi="louts-shamy" w:cs="louts-shamy"/>
          <w:color w:val="E20019"/>
          <w:sz w:val="24"/>
        </w:rPr>
        <w:t>كُ</w:t>
      </w:r>
      <w:r>
        <w:rPr>
          <w:rFonts w:ascii="louts-shamy" w:hAnsi="louts-shamy" w:cs="louts-shamy"/>
          <w:color w:val="000000"/>
          <w:sz w:val="24"/>
        </w:rPr>
        <w:t>فَّلَا.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 وَضَعْتُ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مْ.</w:t>
      </w:r>
      <w:r>
        <w:br/>
      </w:r>
    </w:p>
    <w:p w14:paraId="01EA8D3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وَكَفَّلَهَا </w:t>
      </w:r>
      <w:r>
        <w:rPr>
          <w:rFonts w:ascii="louts-shamy" w:hAnsi="louts-shamy" w:cs="louts-shamy"/>
          <w:color w:val="E20019"/>
          <w:sz w:val="24"/>
        </w:rPr>
        <w:t>الْكُوفِي</w:t>
      </w:r>
      <w:r>
        <w:rPr>
          <w:rFonts w:ascii="louts-shamy" w:hAnsi="louts-shamy" w:cs="louts-shamy"/>
          <w:color w:val="000000"/>
          <w:sz w:val="24"/>
        </w:rPr>
        <w:t xml:space="preserve"> ثَقِيلًا.</w:t>
      </w:r>
      <w:r>
        <w:br/>
      </w:r>
    </w:p>
    <w:p w14:paraId="1E382FD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)٤ ، ٥(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وَقُلْ زَكَرِيَّا دُونَ هَمْزِ جَمِيعِهِ</w:t>
      </w:r>
      <w:r>
        <w:rPr>
          <w:rFonts w:ascii="louts-shamy" w:hAnsi="louts-shamy" w:cs="louts-shamy"/>
          <w:color w:val="E20019"/>
          <w:sz w:val="24"/>
        </w:rPr>
        <w:t xml:space="preserve"> صِحَابٌ</w:t>
      </w:r>
      <w:r>
        <w:rPr>
          <w:rFonts w:ascii="louts-shamy" w:hAnsi="louts-shamy" w:cs="louts-shamy"/>
          <w:color w:val="000000"/>
          <w:sz w:val="24"/>
        </w:rPr>
        <w:t xml:space="preserve"> وَرَفْعٌ غَيْرُ </w:t>
      </w:r>
      <w:r>
        <w:rPr>
          <w:rFonts w:ascii="louts-shamy" w:hAnsi="louts-shamy" w:cs="louts-shamy"/>
          <w:color w:val="E20019"/>
          <w:sz w:val="24"/>
        </w:rPr>
        <w:t>شُعْبَةَ</w:t>
      </w:r>
      <w:r>
        <w:rPr>
          <w:rFonts w:ascii="louts-shamy" w:hAnsi="louts-shamy" w:cs="louts-shamy"/>
          <w:color w:val="000000"/>
          <w:sz w:val="24"/>
        </w:rPr>
        <w:t xml:space="preserve"> الَاوَّلَا.</w:t>
      </w:r>
      <w:r>
        <w:br/>
      </w:r>
    </w:p>
    <w:p w14:paraId="6C9092DD" w14:textId="77777777" w:rsidR="0079441A" w:rsidRDefault="00000000" w:rsidP="00A31680">
      <w:pPr>
        <w:bidi/>
      </w:pPr>
      <w:r>
        <w:br w:type="page"/>
      </w:r>
    </w:p>
    <w:p w14:paraId="015F22DF" w14:textId="77777777" w:rsidR="0079441A" w:rsidRDefault="00000000" w:rsidP="00A31680">
      <w:pPr>
        <w:bidi/>
      </w:pPr>
      <w:r>
        <w:lastRenderedPageBreak/>
        <w:t>صفحة: 55</w:t>
      </w:r>
    </w:p>
    <w:p w14:paraId="39C97EC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وَقُلْ زَكَرِيَّا دُونَ هَمْزِ جَمِيعِهِ</w:t>
      </w:r>
      <w:r>
        <w:rPr>
          <w:rFonts w:ascii="louts-shamy" w:hAnsi="louts-shamy" w:cs="louts-shamy"/>
          <w:color w:val="E20019"/>
          <w:sz w:val="24"/>
        </w:rPr>
        <w:t xml:space="preserve"> صِحَابٌ</w:t>
      </w:r>
      <w:r>
        <w:rPr>
          <w:rFonts w:ascii="louts-shamy" w:hAnsi="louts-shamy" w:cs="louts-shamy"/>
          <w:color w:val="000000"/>
          <w:sz w:val="24"/>
        </w:rPr>
        <w:t xml:space="preserve"> وَرَفْعٌ غَيْرُ </w:t>
      </w:r>
      <w:r>
        <w:rPr>
          <w:rFonts w:ascii="louts-shamy" w:hAnsi="louts-shamy" w:cs="louts-shamy"/>
          <w:color w:val="E20019"/>
          <w:sz w:val="24"/>
        </w:rPr>
        <w:t>شُعْبَةَ</w:t>
      </w:r>
      <w:r>
        <w:rPr>
          <w:rFonts w:ascii="louts-shamy" w:hAnsi="louts-shamy" w:cs="louts-shamy"/>
          <w:color w:val="000000"/>
          <w:sz w:val="24"/>
        </w:rPr>
        <w:t xml:space="preserve"> الَاوَّلَا.</w:t>
      </w:r>
      <w:r>
        <w:br/>
      </w:r>
    </w:p>
    <w:p w14:paraId="02119A3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وَذَكِّرْ فَنَادَتْهُ وأَضْجِعْهُ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اهِدًا.</w:t>
      </w:r>
      <w:r>
        <w:br/>
      </w:r>
    </w:p>
    <w:p w14:paraId="78563A4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1F075B4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)٤(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وَمِنْ بَعْدُ أَنَّ اللهَ يُكْسَرُ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 xml:space="preserve">ي </w:t>
      </w:r>
      <w:r>
        <w:rPr>
          <w:rFonts w:ascii="louts-shamy" w:hAnsi="louts-shamy" w:cs="louts-shamy"/>
          <w:color w:val="E20019"/>
          <w:sz w:val="24"/>
        </w:rPr>
        <w:t>كِ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وَإِنَّ افْتَحًا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7846030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)٥(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مَعَ الْكَهْفِ وَالإِسْرَاءِ يَبْشُرُ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مْ </w:t>
      </w:r>
      <w:r>
        <w:rPr>
          <w:rFonts w:ascii="louts-shamy" w:hAnsi="louts-shamy" w:cs="louts-shamy"/>
          <w:color w:val="E20019"/>
          <w:sz w:val="24"/>
        </w:rPr>
        <w:t>سَمَا نَ</w:t>
      </w:r>
      <w:r>
        <w:rPr>
          <w:rFonts w:ascii="louts-shamy" w:hAnsi="louts-shamy" w:cs="louts-shamy"/>
          <w:color w:val="000000"/>
          <w:sz w:val="24"/>
        </w:rPr>
        <w:t>عَمْ ضُمَّ حَرِّكْ وَاكْسِرِ الضَّمَّ أَثْقَلَا.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يُبَشِّرُ كُلًّا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30EEA83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)٦(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وَجَمْعًا وَفَرْدًا فِي النَّبِيءِ وَفي النُّبُو ءَةَ الْهَمْزَ كُلٌّ غَيْرَ </w:t>
      </w:r>
      <w:r>
        <w:rPr>
          <w:rFonts w:ascii="louts-shamy" w:hAnsi="louts-shamy" w:cs="louts-shamy"/>
          <w:color w:val="E20019"/>
          <w:sz w:val="24"/>
        </w:rPr>
        <w:t>نَافِعٍ</w:t>
      </w:r>
      <w:r>
        <w:rPr>
          <w:rFonts w:ascii="louts-shamy" w:hAnsi="louts-shamy" w:cs="louts-shamy"/>
          <w:color w:val="000000"/>
          <w:sz w:val="24"/>
        </w:rPr>
        <w:t xml:space="preserve"> ابْدَلَا.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  <w:t xml:space="preserve">د: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جِدْ بَابَ النُّبُوءَةِ وَالنَّبِيءِ أَبْدِلْ لَهُ .</w:t>
      </w:r>
      <w:r>
        <w:br/>
      </w:r>
    </w:p>
    <w:p w14:paraId="4EB71D7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)٧(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>حَمْزَةٌ</w:t>
      </w:r>
      <w:r>
        <w:rPr>
          <w:rFonts w:ascii="louts-shamy" w:hAnsi="louts-shamy" w:cs="louts-shamy"/>
          <w:color w:val="000000"/>
          <w:sz w:val="24"/>
        </w:rPr>
        <w:t xml:space="preserve"> 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61F24AE0" w14:textId="77777777" w:rsidR="0079441A" w:rsidRDefault="00000000" w:rsidP="00A31680">
      <w:pPr>
        <w:bidi/>
      </w:pPr>
      <w:r>
        <w:br w:type="page"/>
      </w:r>
    </w:p>
    <w:p w14:paraId="272F5BC0" w14:textId="77777777" w:rsidR="0079441A" w:rsidRDefault="00000000" w:rsidP="00A31680">
      <w:pPr>
        <w:bidi/>
      </w:pPr>
      <w:r>
        <w:lastRenderedPageBreak/>
        <w:t>صفحة: 56</w:t>
      </w:r>
    </w:p>
    <w:p w14:paraId="5EDFAF9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وَكُنْ فَيَكُونُ النَّصْبُ فِي الرَّفْعِ </w:t>
      </w:r>
      <w:r>
        <w:rPr>
          <w:rFonts w:ascii="louts-shamy" w:hAnsi="louts-shamy" w:cs="louts-shamy"/>
          <w:color w:val="E20019"/>
          <w:sz w:val="24"/>
        </w:rPr>
        <w:t>كُ</w:t>
      </w:r>
      <w:r>
        <w:rPr>
          <w:rFonts w:ascii="louts-shamy" w:hAnsi="louts-shamy" w:cs="louts-shamy"/>
          <w:color w:val="000000"/>
          <w:sz w:val="24"/>
        </w:rPr>
        <w:t>فِّلَا وَفِي آلِ عِمْرَانٍ فِي الُاولَى.</w:t>
      </w:r>
      <w:r>
        <w:br/>
      </w:r>
    </w:p>
    <w:p w14:paraId="465F06D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نُعَلِّمُهُ بِالْيَاءِ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صُّ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ئِمَّةٍ.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بِرَفْعٍ نُفَرِّقْ يَاءُ نَرْفَعُ مَنْ نَشَا ءُ يُوسُفَ نَسْلُكْهُ نُعَلِّمُهُ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46967D0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وَبِالْكَسْرِ أَنِّي أَخْلُقُ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عْتَادَ أَفْصَلَا.</w:t>
      </w:r>
      <w:r>
        <w:br/>
      </w:r>
    </w:p>
    <w:p w14:paraId="1646AF3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)٤(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 قُلِ الطَّائِرِ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تْلُ.</w:t>
      </w:r>
      <w:r>
        <w:br/>
      </w:r>
    </w:p>
    <w:p w14:paraId="30BB88C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)٥(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طَائِرًا طَيْرًا بِهَا وَعُقُودِهَا </w:t>
      </w:r>
      <w:r>
        <w:rPr>
          <w:rFonts w:ascii="louts-shamy" w:hAnsi="louts-shamy" w:cs="louts-shamy"/>
          <w:color w:val="E20019"/>
          <w:sz w:val="24"/>
        </w:rPr>
        <w:t>خُ</w:t>
      </w:r>
      <w:r>
        <w:rPr>
          <w:rFonts w:ascii="louts-shamy" w:hAnsi="louts-shamy" w:cs="louts-shamy"/>
          <w:color w:val="000000"/>
          <w:sz w:val="24"/>
        </w:rPr>
        <w:t>صُوصًا.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د: طَائِرًا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257AE09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)٦(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وَكَسْرُ بُيُوتٍ وَالْبُيُوتَ يُضَمُّ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>نْ</w:t>
      </w:r>
      <w:r>
        <w:rPr>
          <w:rFonts w:ascii="louts-shamy" w:hAnsi="louts-shamy" w:cs="louts-shamy"/>
          <w:color w:val="E20019"/>
          <w:sz w:val="24"/>
        </w:rPr>
        <w:t xml:space="preserve"> حِ</w:t>
      </w:r>
      <w:r>
        <w:rPr>
          <w:rFonts w:ascii="louts-shamy" w:hAnsi="louts-shamy" w:cs="louts-shamy"/>
          <w:color w:val="000000"/>
          <w:sz w:val="24"/>
        </w:rPr>
        <w:t xml:space="preserve">مَى </w:t>
      </w:r>
      <w:r>
        <w:rPr>
          <w:rFonts w:ascii="louts-shamy" w:hAnsi="louts-shamy" w:cs="louts-shamy"/>
          <w:color w:val="E20019"/>
          <w:sz w:val="24"/>
        </w:rPr>
        <w:t>جِ</w:t>
      </w:r>
      <w:r>
        <w:rPr>
          <w:rFonts w:ascii="louts-shamy" w:hAnsi="louts-shamy" w:cs="louts-shamy"/>
          <w:color w:val="000000"/>
          <w:sz w:val="24"/>
        </w:rPr>
        <w:t xml:space="preserve">لَّةٍ وَجْهًا </w:t>
      </w:r>
      <w:r>
        <w:rPr>
          <w:rFonts w:ascii="LOTUS2007" w:hAnsi="LOTUS2007" w:cs="LOTUS2007"/>
          <w:color w:val="000000"/>
          <w:sz w:val="24"/>
        </w:rPr>
        <w:t>عَلَى</w:t>
      </w:r>
      <w:r>
        <w:rPr>
          <w:rFonts w:ascii="louts-shamy" w:hAnsi="louts-shamy" w:cs="louts-shamy"/>
          <w:color w:val="000000"/>
          <w:sz w:val="24"/>
        </w:rPr>
        <w:t xml:space="preserve"> الْأَصْلِ أَقْبَلَا.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بُيُوتَ اضْمُمًا وَارْفَعْ رَفَثْ وَفُسُوقَ مَعْ جِدَالَ وَخَفْضٌ فِي الْمَلَائِكَةُ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نْقُلَا.</w:t>
      </w:r>
      <w:r>
        <w:br/>
      </w:r>
    </w:p>
    <w:p w14:paraId="760686F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)٧(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وَعِنْدَ سِرَاطٍ وَالسِّرَاطِ لِ </w:t>
      </w:r>
      <w:r>
        <w:rPr>
          <w:rFonts w:ascii="louts-shamy" w:hAnsi="louts-shamy" w:cs="louts-shamy"/>
          <w:color w:val="E20019"/>
          <w:sz w:val="24"/>
        </w:rPr>
        <w:t>قُنْبُلَا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بِحَيْثُ أَتَى وَالصَّادَ زَايًا أَشِمَّهَا لَدَى </w:t>
      </w:r>
      <w:r>
        <w:rPr>
          <w:rFonts w:ascii="louts-shamy" w:hAnsi="louts-shamy" w:cs="louts-shamy"/>
          <w:color w:val="E20019"/>
          <w:sz w:val="24"/>
        </w:rPr>
        <w:t>خَلَفٍ</w:t>
      </w:r>
      <w:r>
        <w:rPr>
          <w:rFonts w:ascii="louts-shamy" w:hAnsi="louts-shamy" w:cs="louts-shamy"/>
          <w:color w:val="000000"/>
          <w:sz w:val="24"/>
        </w:rPr>
        <w:t xml:space="preserve"> وَاشْمِمْ لِـ</w:t>
      </w:r>
      <w:r>
        <w:rPr>
          <w:rFonts w:ascii="louts-shamy" w:hAnsi="louts-shamy" w:cs="louts-shamy"/>
          <w:color w:val="E20019"/>
          <w:sz w:val="24"/>
        </w:rPr>
        <w:t>خَلَّادِ</w:t>
      </w:r>
      <w:r>
        <w:rPr>
          <w:rFonts w:ascii="louts-shamy" w:hAnsi="louts-shamy" w:cs="louts-shamy"/>
          <w:color w:val="000000"/>
          <w:sz w:val="24"/>
        </w:rPr>
        <w:t xml:space="preserve"> الَاوَّلَا.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وَالصِّرَاطَ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>هَ اسْجَلَا.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وَبِالسِّينِ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بْ.</w:t>
      </w:r>
      <w:r>
        <w:br/>
      </w:r>
    </w:p>
    <w:p w14:paraId="7375E0CA" w14:textId="77777777" w:rsidR="0079441A" w:rsidRDefault="00000000" w:rsidP="00A31680">
      <w:pPr>
        <w:bidi/>
      </w:pPr>
      <w:r>
        <w:br w:type="page"/>
      </w:r>
    </w:p>
    <w:p w14:paraId="0C3DA4D7" w14:textId="77777777" w:rsidR="0079441A" w:rsidRDefault="00000000" w:rsidP="00A31680">
      <w:pPr>
        <w:bidi/>
      </w:pPr>
      <w:r>
        <w:lastRenderedPageBreak/>
        <w:t>صفحة: 57</w:t>
      </w:r>
    </w:p>
    <w:p w14:paraId="33E97E8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 وَيَاءٌ فِي نُوَفِّيهِمُ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TUS2007" w:hAnsi="LOTUS2007" w:cs="LOTUS2007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TUS2007" w:hAnsi="LOTUS2007" w:cs="LOTUS2007"/>
          <w:color w:val="000000"/>
          <w:sz w:val="24"/>
        </w:rPr>
        <w:t xml:space="preserve">نُوَفِّي الْيَا </w:t>
      </w:r>
      <w:r>
        <w:rPr>
          <w:rFonts w:ascii="LOTUS2007" w:hAnsi="LOTUS2007" w:cs="LOTUS2007"/>
          <w:color w:val="E20019"/>
          <w:sz w:val="24"/>
        </w:rPr>
        <w:t>طُ</w:t>
      </w:r>
      <w:r>
        <w:rPr>
          <w:rFonts w:ascii="LOTUS2007" w:hAnsi="LOTUS2007" w:cs="LOTUS2007"/>
          <w:color w:val="000000"/>
          <w:sz w:val="24"/>
        </w:rPr>
        <w:t>وَى.</w:t>
      </w:r>
      <w:r>
        <w:br/>
      </w:r>
      <w:r>
        <w:rPr>
          <w:rFonts w:ascii="LOTUS2007" w:hAnsi="LOTUS2007" w:cs="LOTUS2007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TUS2007" w:hAnsi="LOTUS2007" w:cs="LOTUS2007"/>
          <w:color w:val="000000"/>
          <w:sz w:val="24"/>
        </w:rPr>
        <w:t xml:space="preserve">وَالضَّمُّ فِي الْهَاءِ </w:t>
      </w:r>
      <w:r>
        <w:rPr>
          <w:rFonts w:ascii="LOTUS2007" w:hAnsi="LOTUS2007" w:cs="LOTUS2007"/>
          <w:color w:val="E20019"/>
          <w:sz w:val="24"/>
        </w:rPr>
        <w:t>حُ</w:t>
      </w:r>
      <w:r>
        <w:rPr>
          <w:rFonts w:ascii="LOTUS2007" w:hAnsi="LOTUS2007" w:cs="LOTUS2007"/>
          <w:color w:val="000000"/>
          <w:sz w:val="24"/>
        </w:rPr>
        <w:t>لِّلَا   عَنِ الْيَاءِ إِن تَسْكُنْ سِوَى الْفَرْدِ.</w:t>
      </w:r>
      <w:r>
        <w:br/>
      </w:r>
    </w:p>
    <w:p w14:paraId="1FA80A9D" w14:textId="77777777" w:rsidR="0079441A" w:rsidRDefault="00000000" w:rsidP="00A31680">
      <w:pPr>
        <w:bidi/>
      </w:pPr>
      <w:r>
        <w:br w:type="page"/>
      </w:r>
    </w:p>
    <w:p w14:paraId="0CABEF65" w14:textId="77777777" w:rsidR="0079441A" w:rsidRDefault="00000000" w:rsidP="00A31680">
      <w:pPr>
        <w:bidi/>
      </w:pPr>
      <w:r>
        <w:lastRenderedPageBreak/>
        <w:t>صفحة: 58</w:t>
      </w:r>
    </w:p>
    <w:p w14:paraId="3B0BBEA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4C9EA32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وَلَا أَلِفٌ فِي هَا هَأَنْتُمْ </w:t>
      </w:r>
      <w:r>
        <w:rPr>
          <w:rFonts w:ascii="louts-shamy" w:hAnsi="louts-shamy" w:cs="louts-shamy"/>
          <w:color w:val="E20019"/>
          <w:sz w:val="24"/>
        </w:rPr>
        <w:t>زَ</w:t>
      </w:r>
      <w:r>
        <w:rPr>
          <w:rFonts w:ascii="louts-shamy" w:hAnsi="louts-shamy" w:cs="louts-shamy"/>
          <w:color w:val="000000"/>
          <w:sz w:val="24"/>
        </w:rPr>
        <w:t xml:space="preserve">كَـا </w:t>
      </w:r>
      <w:r>
        <w:rPr>
          <w:rFonts w:ascii="louts-shamy" w:hAnsi="louts-shamy" w:cs="louts-shamy"/>
          <w:color w:val="E20019"/>
          <w:sz w:val="24"/>
        </w:rPr>
        <w:t>جَ</w:t>
      </w:r>
      <w:r>
        <w:rPr>
          <w:rFonts w:ascii="louts-shamy" w:hAnsi="louts-shamy" w:cs="louts-shamy"/>
          <w:color w:val="000000"/>
          <w:sz w:val="24"/>
        </w:rPr>
        <w:t xml:space="preserve">نًا وَسَهِّلْ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خَا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 xml:space="preserve">مْدٍ وَكَمْ مُبْدِلٍ </w:t>
      </w:r>
      <w:r>
        <w:rPr>
          <w:rFonts w:ascii="louts-shamy" w:hAnsi="louts-shamy" w:cs="louts-shamy"/>
          <w:color w:val="E20019"/>
          <w:sz w:val="24"/>
        </w:rPr>
        <w:t>جَ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وَسَهِّلَا أَرَيْتَ وَإِسْرَائِيلَ كَائِنْ وَمَدَّ </w:t>
      </w:r>
      <w:r>
        <w:rPr>
          <w:rFonts w:ascii="louts-shamy" w:hAnsi="louts-shamy" w:cs="louts-shamy"/>
          <w:color w:val="E20019"/>
          <w:sz w:val="24"/>
        </w:rPr>
        <w:t>أ</w:t>
      </w:r>
      <w:r>
        <w:rPr>
          <w:rFonts w:ascii="louts-shamy" w:hAnsi="louts-shamy" w:cs="louts-shamy"/>
          <w:color w:val="000000"/>
          <w:sz w:val="24"/>
        </w:rPr>
        <w:t xml:space="preserve">ُدْ مَعَ اللَّاءِ هَا أَنْتُمْ وَحَقِّقْهُمَا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7CE6D54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وَجَمْعًا وَفَرْدًا فِي النَّبِيءِ وَفِي النُّبُو ءَةَ الْهَمْزَ كُلٌّ غَيْرَ </w:t>
      </w:r>
      <w:r>
        <w:rPr>
          <w:rFonts w:ascii="louts-shamy" w:hAnsi="louts-shamy" w:cs="louts-shamy"/>
          <w:color w:val="E20019"/>
          <w:sz w:val="24"/>
        </w:rPr>
        <w:t xml:space="preserve">نَافِعٍ </w:t>
      </w:r>
      <w:r>
        <w:rPr>
          <w:rFonts w:ascii="louts-shamy" w:hAnsi="louts-shamy" w:cs="louts-shamy"/>
          <w:color w:val="000000"/>
          <w:sz w:val="24"/>
        </w:rPr>
        <w:t>ابْدَلَا.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  <w:t xml:space="preserve">د: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جِدْ بَابَ النُّبُوءَةِ وَالنَّبِيءِ أَبْدِلْ لَهُ.</w:t>
      </w:r>
      <w:r>
        <w:br/>
      </w:r>
    </w:p>
    <w:p w14:paraId="3E900BA2" w14:textId="77777777" w:rsidR="0079441A" w:rsidRDefault="00000000" w:rsidP="00A31680">
      <w:pPr>
        <w:bidi/>
      </w:pPr>
      <w:r>
        <w:br w:type="page"/>
      </w:r>
    </w:p>
    <w:p w14:paraId="371B2AC8" w14:textId="77777777" w:rsidR="0079441A" w:rsidRDefault="00000000" w:rsidP="00A31680">
      <w:pPr>
        <w:bidi/>
      </w:pPr>
      <w:r>
        <w:lastRenderedPageBreak/>
        <w:t>صفحة: 59</w:t>
      </w:r>
    </w:p>
    <w:p w14:paraId="284507D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وَفِي آلِ عِمْرَانٍ عَنِ</w:t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ابْنِ</w:t>
      </w:r>
      <w:r>
        <w:rPr>
          <w:rFonts w:ascii="Times-New-Roman" w:hAnsi="Times-New-Roman" w:cs="Times-New-Roman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كَثِيرِهِمْ</w:t>
      </w:r>
      <w:r>
        <w:rPr>
          <w:rFonts w:ascii="louts-shamy" w:hAnsi="louts-shamy" w:cs="louts-shamy"/>
          <w:color w:val="000000"/>
          <w:sz w:val="24"/>
        </w:rPr>
        <w:t xml:space="preserve"> يُشَفَّعُ أَنْ يُؤْتَى إِلَى مَا تَسَهَّلَا.</w:t>
      </w:r>
      <w:r>
        <w:br/>
      </w:r>
    </w:p>
    <w:p w14:paraId="7B4A53A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وَسَكِّنْ يُؤَدِّهْ مَعْ نُوَلِّهْ وَنُصْلِهِ وَنُؤْتِهِ مِنْهَا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 xml:space="preserve">اعْتَبِرْ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 xml:space="preserve">افِيًا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وَفِي الْكُلِّ قَصْرُ الْهَاءِ </w:t>
      </w:r>
      <w:r>
        <w:rPr>
          <w:rFonts w:ascii="louts-shamy" w:hAnsi="louts-shamy" w:cs="louts-shamy"/>
          <w:color w:val="E20019"/>
          <w:sz w:val="24"/>
        </w:rPr>
        <w:t>بَـ</w:t>
      </w:r>
      <w:r>
        <w:rPr>
          <w:rFonts w:ascii="louts-shamy" w:hAnsi="louts-shamy" w:cs="louts-shamy"/>
          <w:color w:val="000000"/>
          <w:sz w:val="24"/>
        </w:rPr>
        <w:t xml:space="preserve">انَ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>سَانُهُ بخُلْفٍ.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وَسَكِّنْ يُؤَدِّهْ مَعْ نُوَلِّهْ وَنُصْلِهِ وَنُؤْتِهْ وَأَلْقِهْ </w:t>
      </w:r>
      <w:r>
        <w:rPr>
          <w:rFonts w:ascii="louts-shamy" w:hAnsi="louts-shamy" w:cs="louts-shamy"/>
          <w:color w:val="E20019"/>
          <w:sz w:val="24"/>
        </w:rPr>
        <w:t>آ</w:t>
      </w:r>
      <w:r>
        <w:rPr>
          <w:rFonts w:ascii="louts-shamy" w:hAnsi="louts-shamy" w:cs="louts-shamy"/>
          <w:color w:val="000000"/>
          <w:sz w:val="24"/>
        </w:rPr>
        <w:t xml:space="preserve">لَ وَالقَصْرُ 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وَأَشْبِـعْ </w:t>
      </w:r>
      <w:r>
        <w:rPr>
          <w:rFonts w:ascii="louts-shamy" w:hAnsi="louts-shamy" w:cs="louts-shamy"/>
          <w:color w:val="E20019"/>
          <w:sz w:val="24"/>
        </w:rPr>
        <w:t>جُ</w:t>
      </w:r>
      <w:r>
        <w:rPr>
          <w:rFonts w:ascii="louts-shamy" w:hAnsi="louts-shamy" w:cs="louts-shamy"/>
          <w:color w:val="000000"/>
          <w:sz w:val="24"/>
        </w:rPr>
        <w:t xml:space="preserve">دْ وَفِي الْكُلِّ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انْقُلَا.</w:t>
      </w:r>
      <w:r>
        <w:br/>
      </w:r>
    </w:p>
    <w:p w14:paraId="6D78801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>حَمْزَةٌ</w:t>
      </w:r>
      <w:r>
        <w:rPr>
          <w:rFonts w:ascii="louts-shamy" w:hAnsi="louts-shamy" w:cs="louts-shamy"/>
          <w:color w:val="000000"/>
          <w:sz w:val="24"/>
        </w:rPr>
        <w:t xml:space="preserve"> 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42D5E7D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)٤(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232AF619" w14:textId="77777777" w:rsidR="0079441A" w:rsidRDefault="00000000" w:rsidP="00A31680">
      <w:pPr>
        <w:bidi/>
      </w:pPr>
      <w:r>
        <w:br w:type="page"/>
      </w:r>
    </w:p>
    <w:p w14:paraId="422FE743" w14:textId="77777777" w:rsidR="0079441A" w:rsidRDefault="00000000" w:rsidP="00A31680">
      <w:pPr>
        <w:bidi/>
      </w:pPr>
      <w:r>
        <w:lastRenderedPageBreak/>
        <w:t>صفحة: 60</w:t>
      </w:r>
    </w:p>
    <w:p w14:paraId="42C7C86F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)١( </w:t>
      </w:r>
      <w:r>
        <w:rPr>
          <w:rFonts w:ascii="louts-shamy" w:hAnsi="louts-shamy" w:cs="louts-shamy"/>
          <w:color w:val="000000"/>
          <w:sz w:val="20"/>
        </w:rPr>
        <w:t xml:space="preserve">ش: وَيَحْسَبُ كَسْرُ السِّينِ مُسْتَقْبَلًا </w:t>
      </w:r>
      <w:r>
        <w:rPr>
          <w:rFonts w:ascii="louts-shamy" w:hAnsi="louts-shamy" w:cs="louts-shamy"/>
          <w:color w:val="E20019"/>
          <w:sz w:val="20"/>
        </w:rPr>
        <w:t>سَمَا رِ</w:t>
      </w:r>
      <w:r>
        <w:rPr>
          <w:rFonts w:ascii="louts-shamy" w:hAnsi="louts-shamy" w:cs="louts-shamy"/>
          <w:color w:val="000000"/>
          <w:sz w:val="20"/>
        </w:rPr>
        <w:t>ضَاهُ وَلَمْ يَلْزَمْ قِيَاسًا مُؤَصَّلَا.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د: افْتَحًا كَيَحْسَبُ </w:t>
      </w:r>
      <w:r>
        <w:rPr>
          <w:rFonts w:ascii="louts-shamy" w:hAnsi="louts-shamy" w:cs="louts-shamy"/>
          <w:color w:val="E20019"/>
          <w:sz w:val="20"/>
        </w:rPr>
        <w:t>أُ</w:t>
      </w:r>
      <w:r>
        <w:rPr>
          <w:rFonts w:ascii="louts-shamy" w:hAnsi="louts-shamy" w:cs="louts-shamy"/>
          <w:color w:val="000000"/>
          <w:sz w:val="20"/>
        </w:rPr>
        <w:t xml:space="preserve">دْ وَاكْسِرْهُ </w:t>
      </w:r>
      <w:r>
        <w:rPr>
          <w:rFonts w:ascii="louts-shamy" w:hAnsi="louts-shamy" w:cs="louts-shamy"/>
          <w:color w:val="E20019"/>
          <w:sz w:val="20"/>
        </w:rPr>
        <w:t>فُ</w:t>
      </w:r>
      <w:r>
        <w:rPr>
          <w:rFonts w:ascii="louts-shamy" w:hAnsi="louts-shamy" w:cs="louts-shamy"/>
          <w:color w:val="000000"/>
          <w:sz w:val="20"/>
        </w:rPr>
        <w:t>قْ.</w:t>
      </w:r>
      <w:r>
        <w:br/>
      </w:r>
    </w:p>
    <w:p w14:paraId="05613507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)٢ ، ٥( </w:t>
      </w:r>
      <w:r>
        <w:rPr>
          <w:rFonts w:ascii="louts-shamy" w:hAnsi="louts-shamy" w:cs="louts-shamy"/>
          <w:color w:val="000000"/>
          <w:sz w:val="20"/>
        </w:rPr>
        <w:t xml:space="preserve">ش: وَجَمْعًا وَفَرْدًا فِي النَّبِيءِ وَفِي النُّبُو ءَةَ الْهَمْزَ كُلٌّ غَيْرَ </w:t>
      </w:r>
      <w:r>
        <w:rPr>
          <w:rFonts w:ascii="louts-shamy" w:hAnsi="louts-shamy" w:cs="louts-shamy"/>
          <w:color w:val="E20019"/>
          <w:sz w:val="20"/>
        </w:rPr>
        <w:t>نَافِعٍ</w:t>
      </w:r>
      <w:r>
        <w:rPr>
          <w:rFonts w:ascii="louts-shamy" w:hAnsi="louts-shamy" w:cs="louts-shamy"/>
          <w:color w:val="000000"/>
          <w:sz w:val="20"/>
        </w:rPr>
        <w:t xml:space="preserve"> ابْدَلَا.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د: </w:t>
      </w:r>
      <w:r>
        <w:rPr>
          <w:rFonts w:ascii="louts-shamy" w:hAnsi="louts-shamy" w:cs="louts-shamy"/>
          <w:color w:val="E20019"/>
          <w:sz w:val="20"/>
        </w:rPr>
        <w:t>أَ</w:t>
      </w:r>
      <w:r>
        <w:rPr>
          <w:rFonts w:ascii="louts-shamy" w:hAnsi="louts-shamy" w:cs="louts-shamy"/>
          <w:color w:val="000000"/>
          <w:sz w:val="20"/>
        </w:rPr>
        <w:t>جِدْ بَابَ النُّبُوءَةِ وَالنَّبِي</w:t>
      </w:r>
      <w:r>
        <w:rPr>
          <w:rFonts w:ascii="louts-shamy" w:hAnsi="louts-shamy" w:cs="louts-shamy"/>
          <w:color w:val="FFFFFF"/>
          <w:sz w:val="20"/>
        </w:rPr>
        <w:t xml:space="preserve"> </w:t>
      </w:r>
      <w:r>
        <w:rPr>
          <w:rFonts w:ascii="louts-shamy" w:hAnsi="louts-shamy" w:cs="louts-shamy"/>
          <w:color w:val="000000"/>
          <w:sz w:val="20"/>
        </w:rPr>
        <w:t>ءِ أَبْدِلْ لَهُ .</w:t>
      </w:r>
      <w:r>
        <w:br/>
      </w:r>
    </w:p>
    <w:p w14:paraId="7D3BF3D4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)٣( </w:t>
      </w:r>
      <w:r>
        <w:rPr>
          <w:rFonts w:ascii="louts-shamy" w:hAnsi="louts-shamy" w:cs="louts-shamy"/>
          <w:color w:val="000000"/>
          <w:sz w:val="20"/>
        </w:rPr>
        <w:t xml:space="preserve">ش: وَضُمَّ وَحَرِّكْ تَعْلَمُونَ الْكِتَابَ مَعْ مُشَدَّدَةٍ مِنْ بَعْدُ بِالْكَسْرِ </w:t>
      </w:r>
      <w:r>
        <w:rPr>
          <w:rFonts w:ascii="louts-shamy" w:hAnsi="louts-shamy" w:cs="louts-shamy"/>
          <w:color w:val="E20019"/>
          <w:sz w:val="20"/>
        </w:rPr>
        <w:t>ذُ</w:t>
      </w:r>
      <w:r>
        <w:rPr>
          <w:rFonts w:ascii="louts-shamy" w:hAnsi="louts-shamy" w:cs="louts-shamy"/>
          <w:color w:val="000000"/>
          <w:sz w:val="20"/>
        </w:rPr>
        <w:t>لِّلَا.</w:t>
      </w:r>
      <w:r>
        <w:br/>
      </w:r>
    </w:p>
    <w:p w14:paraId="00060541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)٤ ، ٦( </w:t>
      </w:r>
      <w:r>
        <w:rPr>
          <w:rFonts w:ascii="louts-shamy" w:hAnsi="louts-shamy" w:cs="louts-shamy"/>
          <w:color w:val="000000"/>
          <w:sz w:val="20"/>
        </w:rPr>
        <w:t xml:space="preserve">ش: وَرَفْعُ وَلَا يَأْمُرْكُمُ </w:t>
      </w:r>
      <w:r>
        <w:rPr>
          <w:rFonts w:ascii="louts-shamy" w:hAnsi="louts-shamy" w:cs="louts-shamy"/>
          <w:color w:val="E20019"/>
          <w:sz w:val="20"/>
        </w:rPr>
        <w:t>رُ</w:t>
      </w:r>
      <w:r>
        <w:rPr>
          <w:rFonts w:ascii="louts-shamy" w:hAnsi="louts-shamy" w:cs="louts-shamy"/>
          <w:color w:val="000000"/>
          <w:sz w:val="20"/>
        </w:rPr>
        <w:t xml:space="preserve">وحُهُ </w:t>
      </w:r>
      <w:r>
        <w:rPr>
          <w:rFonts w:ascii="louts-shamy" w:hAnsi="louts-shamy" w:cs="louts-shamy"/>
          <w:color w:val="E20019"/>
          <w:sz w:val="20"/>
        </w:rPr>
        <w:t>سَمَا</w:t>
      </w:r>
      <w:r>
        <w:rPr>
          <w:rFonts w:ascii="louts-shamy" w:hAnsi="louts-shamy" w:cs="louts-shamy"/>
          <w:color w:val="000000"/>
          <w:sz w:val="20"/>
        </w:rPr>
        <w:t>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ش: </w:t>
      </w:r>
      <w:r>
        <w:rPr>
          <w:rFonts w:ascii="louts-shamy" w:hAnsi="louts-shamy" w:cs="louts-shamy"/>
          <w:color w:val="E20019"/>
          <w:sz w:val="20"/>
        </w:rPr>
        <w:t>حَ</w:t>
      </w:r>
      <w:r>
        <w:rPr>
          <w:rFonts w:ascii="louts-shamy" w:hAnsi="louts-shamy" w:cs="louts-shamy"/>
          <w:color w:val="000000"/>
          <w:sz w:val="20"/>
        </w:rPr>
        <w:t>لَا وَإِسْكَانُ بَارِئْكُمْ وَيَأْمُرُكُمْ لَهُ وَيَأْمُرُهُمْ أَيْضًا وَتَأْمُرُهُمْ تَلَا.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ش: وَيَنْصُرُكُمْ أَيْضًا وَيُشْعِرُكُمْ وَكَمْ جَلِيلٍ عَنِ </w:t>
      </w:r>
      <w:r>
        <w:rPr>
          <w:rFonts w:ascii="louts-shamy" w:hAnsi="louts-shamy" w:cs="louts-shamy"/>
          <w:color w:val="E20019"/>
          <w:sz w:val="20"/>
        </w:rPr>
        <w:t>الدُّورِيِّ</w:t>
      </w:r>
      <w:r>
        <w:rPr>
          <w:rFonts w:ascii="louts-shamy" w:hAnsi="louts-shamy" w:cs="louts-shamy"/>
          <w:color w:val="000000"/>
          <w:sz w:val="20"/>
        </w:rPr>
        <w:t xml:space="preserve"> مُخْتَلِسًا جَلَا.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د: وَيَأْمُرُكُمْ فَانْصِبْ وَقُلْ يَرْجِعُونَ </w:t>
      </w:r>
      <w:r>
        <w:rPr>
          <w:rFonts w:ascii="louts-shamy" w:hAnsi="louts-shamy" w:cs="louts-shamy"/>
          <w:color w:val="E20019"/>
          <w:sz w:val="20"/>
        </w:rPr>
        <w:t>حُ</w:t>
      </w:r>
      <w:r>
        <w:rPr>
          <w:rFonts w:ascii="louts-shamy" w:hAnsi="louts-shamy" w:cs="louts-shamy"/>
          <w:color w:val="000000"/>
          <w:sz w:val="20"/>
        </w:rPr>
        <w:t>مْ.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د: بَارِئْ بَابَ يَأْمُرْ أَتِمَّ </w:t>
      </w:r>
      <w:r>
        <w:rPr>
          <w:rFonts w:ascii="louts-shamy" w:hAnsi="louts-shamy" w:cs="louts-shamy"/>
          <w:color w:val="E20019"/>
          <w:sz w:val="20"/>
        </w:rPr>
        <w:t>حُ</w:t>
      </w:r>
      <w:r>
        <w:rPr>
          <w:rFonts w:ascii="louts-shamy" w:hAnsi="louts-shamy" w:cs="louts-shamy"/>
          <w:color w:val="000000"/>
          <w:sz w:val="20"/>
        </w:rPr>
        <w:t>مْ.</w:t>
      </w:r>
      <w:r>
        <w:br/>
      </w:r>
    </w:p>
    <w:p w14:paraId="02043E32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)٧( </w:t>
      </w:r>
      <w:r>
        <w:rPr>
          <w:rFonts w:ascii="louts-shamy" w:hAnsi="louts-shamy" w:cs="louts-shamy"/>
          <w:color w:val="000000"/>
          <w:sz w:val="20"/>
        </w:rPr>
        <w:t xml:space="preserve">ش: وَبِالتَّاءِ آتَيْنَا مَعَ الضَّمِّ </w:t>
      </w:r>
      <w:r>
        <w:rPr>
          <w:rFonts w:ascii="louts-shamy" w:hAnsi="louts-shamy" w:cs="louts-shamy"/>
          <w:color w:val="E20019"/>
          <w:sz w:val="20"/>
        </w:rPr>
        <w:t>خُ</w:t>
      </w:r>
      <w:r>
        <w:rPr>
          <w:rFonts w:ascii="louts-shamy" w:hAnsi="louts-shamy" w:cs="louts-shamy"/>
          <w:color w:val="000000"/>
          <w:sz w:val="20"/>
        </w:rPr>
        <w:t xml:space="preserve">وِّلَا وَكَسْرُ لَمَا </w:t>
      </w:r>
      <w:r>
        <w:rPr>
          <w:rFonts w:ascii="louts-shamy" w:hAnsi="louts-shamy" w:cs="louts-shamy"/>
          <w:color w:val="E20019"/>
          <w:sz w:val="20"/>
        </w:rPr>
        <w:t>فِ</w:t>
      </w:r>
      <w:r>
        <w:rPr>
          <w:rFonts w:ascii="louts-shamy" w:hAnsi="louts-shamy" w:cs="louts-shamy"/>
          <w:color w:val="000000"/>
          <w:sz w:val="20"/>
        </w:rPr>
        <w:t>يهِ.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د: افْتَحْ لِمَا </w:t>
      </w:r>
      <w:r>
        <w:rPr>
          <w:rFonts w:ascii="louts-shamy" w:hAnsi="louts-shamy" w:cs="louts-shamy"/>
          <w:color w:val="E20019"/>
          <w:sz w:val="20"/>
        </w:rPr>
        <w:t>فُ</w:t>
      </w:r>
      <w:r>
        <w:rPr>
          <w:rFonts w:ascii="louts-shamy" w:hAnsi="louts-shamy" w:cs="louts-shamy"/>
          <w:color w:val="000000"/>
          <w:sz w:val="20"/>
        </w:rPr>
        <w:t>لَا.</w:t>
      </w:r>
      <w:r>
        <w:br/>
      </w:r>
    </w:p>
    <w:p w14:paraId="77D2C4C0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)٨( </w:t>
      </w:r>
      <w:r>
        <w:rPr>
          <w:rFonts w:ascii="louts-shamy" w:hAnsi="louts-shamy" w:cs="louts-shamy"/>
          <w:color w:val="000000"/>
          <w:sz w:val="20"/>
        </w:rPr>
        <w:t xml:space="preserve">ش:  وَفِيِ تَبْغُونَ </w:t>
      </w:r>
      <w:r>
        <w:rPr>
          <w:rFonts w:ascii="louts-shamy" w:hAnsi="louts-shamy" w:cs="louts-shamy"/>
          <w:color w:val="E20019"/>
          <w:sz w:val="20"/>
        </w:rPr>
        <w:t>حَ</w:t>
      </w:r>
      <w:r>
        <w:rPr>
          <w:rFonts w:ascii="louts-shamy" w:hAnsi="louts-shamy" w:cs="louts-shamy"/>
          <w:color w:val="000000"/>
          <w:sz w:val="20"/>
        </w:rPr>
        <w:t xml:space="preserve">اكِيهِ </w:t>
      </w:r>
      <w:r>
        <w:rPr>
          <w:rFonts w:ascii="louts-shamy" w:hAnsi="louts-shamy" w:cs="louts-shamy"/>
          <w:color w:val="E20019"/>
          <w:sz w:val="20"/>
        </w:rPr>
        <w:t>عَ</w:t>
      </w:r>
      <w:r>
        <w:rPr>
          <w:rFonts w:ascii="louts-shamy" w:hAnsi="louts-shamy" w:cs="louts-shamy"/>
          <w:color w:val="000000"/>
          <w:sz w:val="20"/>
        </w:rPr>
        <w:t>وَّلَا.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 </w:t>
      </w:r>
    </w:p>
    <w:p w14:paraId="6BD2F745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)٩(  </w:t>
      </w:r>
      <w:r>
        <w:rPr>
          <w:rFonts w:ascii="louts-shamy" w:hAnsi="louts-shamy" w:cs="louts-shamy"/>
          <w:color w:val="000000"/>
          <w:sz w:val="20"/>
        </w:rPr>
        <w:t xml:space="preserve">ش: وَبِالْغَيْبِ تُرْجَعُونَ </w:t>
      </w:r>
      <w:r>
        <w:rPr>
          <w:rFonts w:ascii="louts-shamy" w:hAnsi="louts-shamy" w:cs="louts-shamy"/>
          <w:color w:val="E20019"/>
          <w:sz w:val="20"/>
        </w:rPr>
        <w:t>عَ</w:t>
      </w:r>
      <w:r>
        <w:rPr>
          <w:rFonts w:ascii="louts-shamy" w:hAnsi="louts-shamy" w:cs="louts-shamy"/>
          <w:color w:val="000000"/>
          <w:sz w:val="20"/>
        </w:rPr>
        <w:t>ادَ.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 د: وَقُلْ يَرْجِعُونَ </w:t>
      </w:r>
      <w:r>
        <w:rPr>
          <w:rFonts w:ascii="louts-shamy" w:hAnsi="louts-shamy" w:cs="louts-shamy"/>
          <w:color w:val="E20019"/>
          <w:sz w:val="20"/>
        </w:rPr>
        <w:t>حُ</w:t>
      </w:r>
      <w:r>
        <w:rPr>
          <w:rFonts w:ascii="louts-shamy" w:hAnsi="louts-shamy" w:cs="louts-shamy"/>
          <w:color w:val="000000"/>
          <w:sz w:val="20"/>
        </w:rPr>
        <w:t xml:space="preserve">مْ. وَيُرْجَعُ كَيْفَ جَا إِذَا كَان لِلْأُخْرَى فَسَمِّ </w:t>
      </w:r>
      <w:r>
        <w:rPr>
          <w:rFonts w:ascii="louts-shamy" w:hAnsi="louts-shamy" w:cs="louts-shamy"/>
          <w:color w:val="E20019"/>
          <w:sz w:val="20"/>
        </w:rPr>
        <w:t>حُ</w:t>
      </w:r>
      <w:r>
        <w:rPr>
          <w:rFonts w:ascii="louts-shamy" w:hAnsi="louts-shamy" w:cs="louts-shamy"/>
          <w:color w:val="000000"/>
          <w:sz w:val="20"/>
        </w:rPr>
        <w:t>لًا حَلَا.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 </w:t>
      </w:r>
    </w:p>
    <w:p w14:paraId="17651412" w14:textId="77777777" w:rsidR="0079441A" w:rsidRDefault="00000000" w:rsidP="00A31680">
      <w:pPr>
        <w:bidi/>
      </w:pPr>
      <w:r>
        <w:br w:type="page"/>
      </w:r>
    </w:p>
    <w:p w14:paraId="1BBFAFB6" w14:textId="77777777" w:rsidR="0079441A" w:rsidRDefault="00000000" w:rsidP="00A31680">
      <w:pPr>
        <w:bidi/>
      </w:pPr>
      <w:r>
        <w:lastRenderedPageBreak/>
        <w:t>صفحة: 61</w:t>
      </w:r>
    </w:p>
    <w:p w14:paraId="23C4A34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وَجَمْعًا وَفَرْدًا فِي النَّبِيءِ وَفي النُّبُو ءَةَ الْهَمْزَ كُلٌّ غَيْرَ </w:t>
      </w:r>
      <w:r>
        <w:rPr>
          <w:rFonts w:ascii="louts-shamy" w:hAnsi="louts-shamy" w:cs="louts-shamy"/>
          <w:color w:val="E20019"/>
          <w:sz w:val="24"/>
        </w:rPr>
        <w:t>نَافِعٍ</w:t>
      </w:r>
      <w:r>
        <w:rPr>
          <w:rFonts w:ascii="louts-shamy" w:hAnsi="louts-shamy" w:cs="louts-shamy"/>
          <w:color w:val="000000"/>
          <w:sz w:val="24"/>
        </w:rPr>
        <w:t xml:space="preserve"> ابْدَلَا.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  <w:t xml:space="preserve">د: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جِدْ بَابَ النُّبُوءَةِ وَالنَّبِيءِ أَبْدِلْ لَهُ .</w:t>
      </w:r>
      <w:r>
        <w:br/>
      </w:r>
    </w:p>
    <w:p w14:paraId="49B96DB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69B27D1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>حَمْزَةٌ</w:t>
      </w:r>
      <w:r>
        <w:rPr>
          <w:rFonts w:ascii="louts-shamy" w:hAnsi="louts-shamy" w:cs="louts-shamy"/>
          <w:color w:val="000000"/>
          <w:sz w:val="24"/>
        </w:rPr>
        <w:t xml:space="preserve"> وَلَدَيْهِمُ جَمِيعًا بِضَمِّ الْهاءِ وَقْفًا وَمَوْصِلَا 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7F75A801" w14:textId="77777777" w:rsidR="0079441A" w:rsidRDefault="00000000" w:rsidP="00A31680">
      <w:pPr>
        <w:bidi/>
      </w:pPr>
      <w:r>
        <w:br w:type="page"/>
      </w:r>
    </w:p>
    <w:p w14:paraId="5FBB2798" w14:textId="77777777" w:rsidR="0079441A" w:rsidRDefault="00000000" w:rsidP="00A31680">
      <w:pPr>
        <w:bidi/>
      </w:pPr>
      <w:r>
        <w:lastRenderedPageBreak/>
        <w:t>صفحة: 62</w:t>
      </w:r>
    </w:p>
    <w:p w14:paraId="29EAEE8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وَيُنْزِلُ خَفِّفْهُ وَتُنْزِلُ مِثْلُهُ وَنُنْزِلُ </w:t>
      </w:r>
      <w:r>
        <w:rPr>
          <w:rFonts w:ascii="louts-shamy" w:hAnsi="louts-shamy" w:cs="louts-shamy"/>
          <w:color w:val="E20019"/>
          <w:sz w:val="24"/>
        </w:rPr>
        <w:t>حَقٌّ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34CD71A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وَبِالْكَسْرِ حَجُّ الْبَيْتِ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 xml:space="preserve">نْ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اهِدٍ.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وَحَجُّ اكْسِرَنْ وَاقْرَأْ يَضُرُّكُمُ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488D1D5B" w14:textId="77777777" w:rsidR="0079441A" w:rsidRDefault="00000000" w:rsidP="00A31680">
      <w:pPr>
        <w:bidi/>
      </w:pPr>
      <w:r>
        <w:br w:type="page"/>
      </w:r>
    </w:p>
    <w:p w14:paraId="68AC0D2A" w14:textId="77777777" w:rsidR="0079441A" w:rsidRDefault="00000000" w:rsidP="00A31680">
      <w:pPr>
        <w:bidi/>
      </w:pPr>
      <w:r>
        <w:lastRenderedPageBreak/>
        <w:t>صفحة: 82</w:t>
      </w:r>
    </w:p>
    <w:p w14:paraId="2B81EDA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وَضَمٌّ وَكَسْرٌ فِي أَحَلَّ </w:t>
      </w:r>
      <w:r>
        <w:rPr>
          <w:rFonts w:ascii="louts-shamy" w:hAnsi="louts-shamy" w:cs="louts-shamy"/>
          <w:color w:val="E20019"/>
          <w:sz w:val="24"/>
        </w:rPr>
        <w:t>صِحَابُ</w:t>
      </w:r>
      <w:r>
        <w:rPr>
          <w:rFonts w:ascii="louts-shamy" w:hAnsi="louts-shamy" w:cs="louts-shamy"/>
          <w:color w:val="000000"/>
          <w:sz w:val="24"/>
        </w:rPr>
        <w:t>هُ.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وَجُهِّلَا أَحَلَّ وَنَصْبَ اللَّهُ وَاللَّاتِ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32881BD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مُحْصَنَاتٍ فاكْسِرِ الصَّادَ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اوِيًا وَفِي الْمُحْصَنَاتِ اكْسِرْ لَهُ غَيْرَ أَوَّلَا.</w:t>
      </w:r>
      <w:r>
        <w:br/>
      </w:r>
    </w:p>
    <w:p w14:paraId="2AA16CC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وَضَمٌّ وَكَسْرٌ فِي أَحَلَّ </w:t>
      </w:r>
      <w:r>
        <w:rPr>
          <w:rFonts w:ascii="louts-shamy" w:hAnsi="louts-shamy" w:cs="louts-shamy"/>
          <w:color w:val="E20019"/>
          <w:sz w:val="24"/>
        </w:rPr>
        <w:t>صِحَابُ</w:t>
      </w:r>
      <w:r>
        <w:rPr>
          <w:rFonts w:ascii="louts-shamy" w:hAnsi="louts-shamy" w:cs="louts-shamy"/>
          <w:color w:val="000000"/>
          <w:sz w:val="24"/>
        </w:rPr>
        <w:t xml:space="preserve">هُ وُجُوهٌ وَفِي أَحْصَنَّ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 xml:space="preserve">نْ </w:t>
      </w:r>
      <w:r>
        <w:rPr>
          <w:rFonts w:ascii="louts-shamy" w:hAnsi="louts-shamy" w:cs="louts-shamy"/>
          <w:color w:val="E20019"/>
          <w:sz w:val="24"/>
        </w:rPr>
        <w:t>نَفَرِ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لْعُلَى.</w:t>
      </w:r>
      <w:r>
        <w:br/>
      </w:r>
    </w:p>
    <w:p w14:paraId="0DD6444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)٤(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7005ACDB" w14:textId="77777777" w:rsidR="0079441A" w:rsidRDefault="00000000" w:rsidP="00A31680">
      <w:pPr>
        <w:bidi/>
      </w:pPr>
      <w:r>
        <w:br w:type="page"/>
      </w:r>
    </w:p>
    <w:p w14:paraId="24C54AB1" w14:textId="77777777" w:rsidR="0079441A" w:rsidRDefault="00000000" w:rsidP="00A31680">
      <w:pPr>
        <w:bidi/>
      </w:pPr>
      <w:r>
        <w:lastRenderedPageBreak/>
        <w:t>صفحة: 83</w:t>
      </w:r>
    </w:p>
    <w:p w14:paraId="3FCF28F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تِجَارَةٌ انْصِبْ رَفْعَهُ فِي النِّسَا </w:t>
      </w:r>
      <w:r>
        <w:rPr>
          <w:rFonts w:ascii="louts-shamy" w:hAnsi="louts-shamy" w:cs="louts-shamy"/>
          <w:color w:val="E20019"/>
          <w:sz w:val="24"/>
        </w:rPr>
        <w:t>ثَ</w:t>
      </w:r>
      <w:r>
        <w:rPr>
          <w:rFonts w:ascii="louts-shamy" w:hAnsi="louts-shamy" w:cs="louts-shamy"/>
          <w:color w:val="000000"/>
          <w:sz w:val="24"/>
        </w:rPr>
        <w:t>وَى.</w:t>
      </w:r>
      <w:r>
        <w:br/>
      </w:r>
    </w:p>
    <w:p w14:paraId="09635C3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مَعَ الْحَجِّ ضَمُّوا مَدْخَلًا </w:t>
      </w:r>
      <w:r>
        <w:rPr>
          <w:rFonts w:ascii="louts-shamy" w:hAnsi="louts-shamy" w:cs="louts-shamy"/>
          <w:color w:val="E20019"/>
          <w:sz w:val="24"/>
        </w:rPr>
        <w:t>خَ</w:t>
      </w:r>
      <w:r>
        <w:rPr>
          <w:rFonts w:ascii="louts-shamy" w:hAnsi="louts-shamy" w:cs="louts-shamy"/>
          <w:color w:val="000000"/>
          <w:sz w:val="24"/>
        </w:rPr>
        <w:t>صَّهُ.</w:t>
      </w:r>
      <w:r>
        <w:br/>
      </w:r>
    </w:p>
    <w:p w14:paraId="43D513E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وَسَلْ فَسَلْ حَرَّكُوا بِالنَّقْلِ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اشِدُهُ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وَسَلْ مَعْ فَسَلْ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شَا.</w:t>
      </w:r>
      <w:r>
        <w:br/>
      </w:r>
    </w:p>
    <w:p w14:paraId="6068622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)٤(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عَاقَدَتْ قَصْرٌ </w:t>
      </w:r>
      <w:r>
        <w:rPr>
          <w:rFonts w:ascii="louts-shamy" w:hAnsi="louts-shamy" w:cs="louts-shamy"/>
          <w:color w:val="E20019"/>
          <w:sz w:val="24"/>
        </w:rPr>
        <w:t>ثَ</w:t>
      </w:r>
      <w:r>
        <w:rPr>
          <w:rFonts w:ascii="louts-shamy" w:hAnsi="louts-shamy" w:cs="louts-shamy"/>
          <w:color w:val="000000"/>
          <w:sz w:val="24"/>
        </w:rPr>
        <w:t>وَى.</w:t>
      </w:r>
      <w:r>
        <w:br/>
      </w:r>
    </w:p>
    <w:p w14:paraId="1F8B1E1C" w14:textId="77777777" w:rsidR="0079441A" w:rsidRDefault="00000000" w:rsidP="00A31680">
      <w:pPr>
        <w:bidi/>
      </w:pPr>
      <w:r>
        <w:br w:type="page"/>
      </w:r>
    </w:p>
    <w:p w14:paraId="370ECFC5" w14:textId="77777777" w:rsidR="0079441A" w:rsidRDefault="00000000" w:rsidP="00A31680">
      <w:pPr>
        <w:bidi/>
      </w:pPr>
      <w:r>
        <w:lastRenderedPageBreak/>
        <w:t>صفحة: 84</w:t>
      </w:r>
    </w:p>
    <w:p w14:paraId="4E4589D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وَنَصْبَ اللَّهُ وَاللَّاتِ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5CC6C03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4FC820F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وَمَعَ الْحَدِيدِ فَتْحُ سُكُونِ الْبُخْلِ وَالضَّمِّ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</w:p>
    <w:p w14:paraId="4BA6A084" w14:textId="77777777" w:rsidR="0079441A" w:rsidRDefault="00000000" w:rsidP="00A31680">
      <w:pPr>
        <w:bidi/>
      </w:pPr>
      <w:r>
        <w:br w:type="page"/>
      </w:r>
    </w:p>
    <w:p w14:paraId="5268C58A" w14:textId="77777777" w:rsidR="0079441A" w:rsidRDefault="00000000" w:rsidP="00A31680">
      <w:pPr>
        <w:bidi/>
      </w:pPr>
      <w:r>
        <w:lastRenderedPageBreak/>
        <w:t>صفحة: 85</w:t>
      </w:r>
    </w:p>
    <w:p w14:paraId="186F13F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785D42C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حَسَنَهْ </w:t>
      </w:r>
      <w:r>
        <w:rPr>
          <w:rFonts w:ascii="louts-shamy" w:hAnsi="louts-shamy" w:cs="louts-shamy"/>
          <w:color w:val="E20019"/>
          <w:sz w:val="24"/>
        </w:rPr>
        <w:t>حِرْمِيُّ</w:t>
      </w:r>
      <w:r>
        <w:rPr>
          <w:rFonts w:ascii="louts-shamy" w:hAnsi="louts-shamy" w:cs="louts-shamy"/>
          <w:color w:val="000000"/>
          <w:sz w:val="24"/>
        </w:rPr>
        <w:t xml:space="preserve"> رَفْعٍ.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وَالْعَيْنُ في الْكُلِّ ثُقِّلَا  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مَا </w:t>
      </w:r>
      <w:r>
        <w:rPr>
          <w:rFonts w:ascii="louts-shamy" w:hAnsi="louts-shamy" w:cs="louts-shamy"/>
          <w:color w:val="E20019"/>
          <w:sz w:val="24"/>
        </w:rPr>
        <w:t>د</w:t>
      </w:r>
      <w:r>
        <w:rPr>
          <w:rFonts w:ascii="louts-shamy" w:hAnsi="louts-shamy" w:cs="louts-shamy"/>
          <w:color w:val="000000"/>
          <w:sz w:val="24"/>
        </w:rPr>
        <w:t>َارَ وَاقْصُرْ مَعْ مُضَاعَفَةً.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يُضَاعِفُهُ انْصِبْ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زْ وَشَدِّدْهُ كَيْفَ جَا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 xml:space="preserve">ذًا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مْ.</w:t>
      </w:r>
      <w:r>
        <w:br/>
      </w:r>
    </w:p>
    <w:p w14:paraId="2CD846B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وَضَمُّهُمْ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تَسَوَّى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مَا </w:t>
      </w:r>
      <w:r>
        <w:rPr>
          <w:rFonts w:ascii="louts-shamy" w:hAnsi="louts-shamy" w:cs="louts-shamy"/>
          <w:color w:val="E20019"/>
          <w:sz w:val="24"/>
        </w:rPr>
        <w:t xml:space="preserve">حَقًّا </w:t>
      </w:r>
      <w:r>
        <w:rPr>
          <w:rFonts w:ascii="louts-shamy" w:hAnsi="louts-shamy" w:cs="louts-shamy"/>
          <w:color w:val="000000"/>
          <w:sz w:val="24"/>
        </w:rPr>
        <w:t>وَ</w:t>
      </w:r>
      <w:r>
        <w:rPr>
          <w:rFonts w:ascii="louts-shamy" w:hAnsi="louts-shamy" w:cs="louts-shamy"/>
          <w:color w:val="E20019"/>
          <w:sz w:val="24"/>
        </w:rPr>
        <w:t xml:space="preserve">عَمَّ </w:t>
      </w:r>
      <w:r>
        <w:rPr>
          <w:rFonts w:ascii="louts-shamy" w:hAnsi="louts-shamy" w:cs="louts-shamy"/>
          <w:color w:val="000000"/>
          <w:sz w:val="24"/>
        </w:rPr>
        <w:t>مُثَقَّلَا.</w:t>
      </w:r>
      <w:r>
        <w:br/>
      </w:r>
    </w:p>
    <w:p w14:paraId="001D430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)٤(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وَمِنْ دُونِ وَصْلٍ ضَمُّهَا قَبْلَ سَاكِنٍ لِكُلٍّ وَبَعْدَ الْهَاءِ كَسْرُ </w:t>
      </w:r>
      <w:r>
        <w:rPr>
          <w:rFonts w:ascii="LOTUS2007" w:hAnsi="LOTUS2007" w:cs="LOTUS2007"/>
          <w:color w:val="E20019"/>
          <w:sz w:val="24"/>
        </w:rPr>
        <w:t>فَتَى</w:t>
      </w:r>
      <w:r>
        <w:rPr>
          <w:rFonts w:ascii="louts-shamy" w:hAnsi="louts-shamy" w:cs="louts-shamy"/>
          <w:color w:val="E20019"/>
          <w:sz w:val="24"/>
        </w:rPr>
        <w:t xml:space="preserve">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وَقَبْلَ سَاكِنٍ أَتْبِعًا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 غَيْرُهُ أَصْلَهُ تَلَا.</w:t>
      </w:r>
      <w:r>
        <w:br/>
      </w:r>
    </w:p>
    <w:p w14:paraId="7DA1430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)٥(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وَلَامَسْتُمُ اقْصُرْ تَحْتَهَا وَبِهَا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فَا.</w:t>
      </w:r>
      <w:r>
        <w:br/>
      </w:r>
    </w:p>
    <w:p w14:paraId="2E944094" w14:textId="77777777" w:rsidR="0079441A" w:rsidRDefault="00000000" w:rsidP="00A31680">
      <w:pPr>
        <w:bidi/>
      </w:pPr>
      <w:r>
        <w:br w:type="page"/>
      </w:r>
    </w:p>
    <w:p w14:paraId="087E2D15" w14:textId="77777777" w:rsidR="0079441A" w:rsidRDefault="00000000" w:rsidP="00A31680">
      <w:pPr>
        <w:bidi/>
      </w:pPr>
      <w:r>
        <w:lastRenderedPageBreak/>
        <w:t>صفحة: 86</w:t>
      </w:r>
    </w:p>
    <w:p w14:paraId="6B9444C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وَضَمُّكَ </w:t>
      </w:r>
      <w:r>
        <w:rPr>
          <w:rFonts w:ascii="LOTUS2007" w:hAnsi="LOTUS2007" w:cs="LOTUS2007"/>
          <w:color w:val="000000"/>
          <w:sz w:val="24"/>
        </w:rPr>
        <w:t>أُولَى</w:t>
      </w:r>
      <w:r>
        <w:rPr>
          <w:rFonts w:ascii="louts-shamy" w:hAnsi="louts-shamy" w:cs="louts-shamy"/>
          <w:color w:val="000000"/>
          <w:sz w:val="24"/>
        </w:rPr>
        <w:t xml:space="preserve"> السَّاكِنَيْنِ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 xml:space="preserve">لِثَالِثٍ يُضَمُّ لُزُومًا كَسْرُهُ </w:t>
      </w:r>
      <w:r>
        <w:rPr>
          <w:rFonts w:ascii="louts-shamy" w:hAnsi="louts-shamy" w:cs="louts-shamy"/>
          <w:color w:val="E20019"/>
          <w:sz w:val="24"/>
        </w:rPr>
        <w:t>ف</w:t>
      </w:r>
      <w:r>
        <w:rPr>
          <w:rFonts w:ascii="louts-shamy" w:hAnsi="louts-shamy" w:cs="louts-shamy"/>
          <w:color w:val="000000"/>
          <w:sz w:val="24"/>
        </w:rPr>
        <w:t xml:space="preserve">ِي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دٍ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>ش: وَبِكَسْرِهِ لِتَنْوِينِهِ قَالَ</w:t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ابْنُ</w:t>
      </w:r>
      <w:r>
        <w:rPr>
          <w:rFonts w:ascii="Times-New-Roman" w:hAnsi="Times-New-Roman" w:cs="Times-New-Roman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 xml:space="preserve">ذَكْوَانَ </w:t>
      </w:r>
      <w:r>
        <w:rPr>
          <w:rFonts w:ascii="louts-shamy" w:hAnsi="louts-shamy" w:cs="louts-shamy"/>
          <w:color w:val="000000"/>
          <w:sz w:val="24"/>
        </w:rPr>
        <w:t>مُقْوِلَا.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وَأَوَّلَ السَّاكِنَيْنِ اضْمُمْ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321EC748" w14:textId="77777777" w:rsidR="0079441A" w:rsidRDefault="00000000" w:rsidP="00A31680">
      <w:pPr>
        <w:bidi/>
      </w:pPr>
      <w:r>
        <w:br w:type="page"/>
      </w:r>
    </w:p>
    <w:p w14:paraId="61CFD1EC" w14:textId="77777777" w:rsidR="0079441A" w:rsidRDefault="00000000" w:rsidP="00A31680">
      <w:pPr>
        <w:bidi/>
      </w:pPr>
      <w:r>
        <w:lastRenderedPageBreak/>
        <w:t>صفحة: 87</w:t>
      </w:r>
    </w:p>
    <w:p w14:paraId="7CB5307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4E11F88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 وَإِسْكَانُ بَارِئْكُمْ وَيَأْمُرُكُمْ لَهُ وَيَأْمُرُهُمْ أَيْضًا وَتَأْمُرُهُمْ تَلَا.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وَيَنْصُرُكُمْ أَيْضًا وَيُشْعِرُكُمْ وَكَمْ جَلِيلٍ عَنِ </w:t>
      </w:r>
      <w:r>
        <w:rPr>
          <w:rFonts w:ascii="louts-shamy" w:hAnsi="louts-shamy" w:cs="louts-shamy"/>
          <w:color w:val="E20019"/>
          <w:sz w:val="24"/>
        </w:rPr>
        <w:t xml:space="preserve">الدُّورِيِّ </w:t>
      </w:r>
      <w:r>
        <w:rPr>
          <w:rFonts w:ascii="louts-shamy" w:hAnsi="louts-shamy" w:cs="louts-shamy"/>
          <w:color w:val="000000"/>
          <w:sz w:val="24"/>
        </w:rPr>
        <w:t>مُخْتَلِسًا جَلَا.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بَارِئْ بَابَ يَأْمُرْ أَتِمَّ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مْ</w:t>
      </w:r>
      <w:r>
        <w:rPr>
          <w:rFonts w:ascii="Times-New-Roman" w:hAnsi="Times-New-Roman" w:cs="Times-New-Roman"/>
          <w:color w:val="000000"/>
          <w:sz w:val="24"/>
        </w:rPr>
        <w:t>.</w:t>
      </w:r>
      <w:r>
        <w:br/>
      </w:r>
    </w:p>
    <w:p w14:paraId="22778FF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نِعِمَّا مَعًا فِي النُّونِ فَتْحٌ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مَا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فَا وَإِخْفَاءُ كَسْرِ الْعَيْنِ </w:t>
      </w:r>
      <w:r>
        <w:rPr>
          <w:rFonts w:ascii="louts-shamy" w:hAnsi="louts-shamy" w:cs="louts-shamy"/>
          <w:color w:val="E20019"/>
          <w:sz w:val="24"/>
        </w:rPr>
        <w:t>ص</w:t>
      </w:r>
      <w:r>
        <w:rPr>
          <w:rFonts w:ascii="louts-shamy" w:hAnsi="louts-shamy" w:cs="louts-shamy"/>
          <w:color w:val="000000"/>
          <w:sz w:val="24"/>
        </w:rPr>
        <w:t xml:space="preserve">ِيغَ </w:t>
      </w:r>
      <w:r>
        <w:rPr>
          <w:rFonts w:ascii="louts-shamy" w:hAnsi="louts-shamy" w:cs="louts-shamy"/>
          <w:color w:val="E20019"/>
          <w:sz w:val="24"/>
        </w:rPr>
        <w:t>بِـ</w:t>
      </w:r>
      <w:r>
        <w:rPr>
          <w:rFonts w:ascii="louts-shamy" w:hAnsi="louts-shamy" w:cs="louts-shamy"/>
          <w:color w:val="000000"/>
          <w:sz w:val="24"/>
        </w:rPr>
        <w:t xml:space="preserve">هِ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نِعِمَّا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زَ اسْكِنْ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5FDB7A95" w14:textId="77777777" w:rsidR="0079441A" w:rsidRDefault="00000000" w:rsidP="00A31680">
      <w:pPr>
        <w:bidi/>
      </w:pPr>
      <w:r>
        <w:br w:type="page"/>
      </w:r>
    </w:p>
    <w:p w14:paraId="01FA7D46" w14:textId="77777777" w:rsidR="0079441A" w:rsidRDefault="00000000" w:rsidP="00A31680">
      <w:pPr>
        <w:bidi/>
      </w:pPr>
      <w:r>
        <w:lastRenderedPageBreak/>
        <w:t>صفحة: 88</w:t>
      </w:r>
    </w:p>
    <w:p w14:paraId="01A4A36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وَقِيلَ وَغِيضَ ثُمَّ جِيءَ يُشِمُّهَا لَدَى كَسْرِهَا ضَمًّا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 xml:space="preserve">جَالٌ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>تَـكْمُلَا.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وَاشْمِمًا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لَا بِقِيلَ.</w:t>
      </w:r>
      <w:r>
        <w:br/>
      </w:r>
    </w:p>
    <w:p w14:paraId="241E3A8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36B84B24" w14:textId="77777777" w:rsidR="0079441A" w:rsidRDefault="00000000" w:rsidP="00A31680">
      <w:pPr>
        <w:bidi/>
      </w:pPr>
      <w:r>
        <w:br w:type="page"/>
      </w:r>
    </w:p>
    <w:p w14:paraId="572785AC" w14:textId="77777777" w:rsidR="0079441A" w:rsidRDefault="00000000" w:rsidP="00A31680">
      <w:pPr>
        <w:bidi/>
      </w:pPr>
      <w:r>
        <w:lastRenderedPageBreak/>
        <w:t>صفحة: 89</w:t>
      </w:r>
    </w:p>
    <w:p w14:paraId="223FF4B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0A9B290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 ،٣(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وَضَمُّكَ </w:t>
      </w:r>
      <w:r>
        <w:rPr>
          <w:rFonts w:ascii="LOTUS2007" w:hAnsi="LOTUS2007" w:cs="LOTUS2007"/>
          <w:color w:val="000000"/>
          <w:sz w:val="24"/>
        </w:rPr>
        <w:t>أُولَى</w:t>
      </w:r>
      <w:r>
        <w:rPr>
          <w:rFonts w:ascii="louts-shamy" w:hAnsi="louts-shamy" w:cs="louts-shamy"/>
          <w:color w:val="000000"/>
          <w:sz w:val="24"/>
        </w:rPr>
        <w:t xml:space="preserve"> السَّاكِنَيْنِ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 xml:space="preserve">لِثَالِثٍ يُضَمُّ لُزُومًا كَسْرُهُ </w:t>
      </w:r>
      <w:r>
        <w:rPr>
          <w:rFonts w:ascii="louts-shamy" w:hAnsi="louts-shamy" w:cs="louts-shamy"/>
          <w:color w:val="E20019"/>
          <w:sz w:val="24"/>
        </w:rPr>
        <w:t>ف</w:t>
      </w:r>
      <w:r>
        <w:rPr>
          <w:rFonts w:ascii="louts-shamy" w:hAnsi="louts-shamy" w:cs="louts-shamy"/>
          <w:color w:val="000000"/>
          <w:sz w:val="24"/>
        </w:rPr>
        <w:t xml:space="preserve">ِي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دٍ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 .</w:t>
      </w:r>
      <w:r>
        <w:br/>
      </w:r>
      <w:r>
        <w:rPr>
          <w:rFonts w:ascii="louts-shamy" w:hAnsi="louts-shamy" w:cs="louts-shamy"/>
          <w:color w:val="000000"/>
          <w:sz w:val="24"/>
        </w:rPr>
        <w:t>ش: قُلِ ادْعُوا أَوِ انْقُصْ قَالَتِ اخْرُجْ أَنِ اعْبُدُوا وَمَحْظُورًا انْظُرْ مَعْ قَدِ اسْتُهْزِئَ اعْتَلَا.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أَوْ وَقُلْ </w:t>
      </w:r>
      <w:r>
        <w:rPr>
          <w:rFonts w:ascii="louts-shamy" w:hAnsi="louts-shamy" w:cs="louts-shamy"/>
          <w:color w:val="E20019"/>
          <w:sz w:val="24"/>
        </w:rPr>
        <w:t>لِابْنِ</w:t>
      </w:r>
      <w:r>
        <w:rPr>
          <w:rFonts w:ascii="Times-New-Roman" w:hAnsi="Times-New-Roman" w:cs="Times-New-Roman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الْعَلَا</w:t>
      </w:r>
      <w:r>
        <w:rPr>
          <w:rFonts w:ascii="louts-shamy" w:hAnsi="louts-shamy" w:cs="louts-shamy"/>
          <w:color w:val="000000"/>
          <w:sz w:val="24"/>
        </w:rPr>
        <w:t xml:space="preserve"> وَبِكَسْرِهِ لِتَنْوِينِهِ قَالَ</w:t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ابْنُ</w:t>
      </w:r>
      <w:r>
        <w:rPr>
          <w:rFonts w:ascii="Times-New-Roman" w:hAnsi="Times-New-Roman" w:cs="Times-New-Roman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ذَكْوَانَ</w:t>
      </w:r>
      <w:r>
        <w:rPr>
          <w:rFonts w:ascii="louts-shamy" w:hAnsi="louts-shamy" w:cs="louts-shamy"/>
          <w:color w:val="000000"/>
          <w:sz w:val="24"/>
        </w:rPr>
        <w:t xml:space="preserve"> مُقْوِلَا.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وَأَوَّلَ السَّاكِنَيْنِ اضْمُمْ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.</w:t>
      </w:r>
      <w:r>
        <w:br/>
      </w:r>
    </w:p>
    <w:p w14:paraId="7D80EB1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)٤(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وَرَفْعُ قَلِيلٌ مِنْهُمُ النَّصْبَ </w:t>
      </w:r>
      <w:r>
        <w:rPr>
          <w:rFonts w:ascii="louts-shamy" w:hAnsi="louts-shamy" w:cs="louts-shamy"/>
          <w:color w:val="E20019"/>
          <w:sz w:val="24"/>
        </w:rPr>
        <w:t>كُ</w:t>
      </w:r>
      <w:r>
        <w:rPr>
          <w:rFonts w:ascii="louts-shamy" w:hAnsi="louts-shamy" w:cs="louts-shamy"/>
          <w:color w:val="000000"/>
          <w:sz w:val="24"/>
        </w:rPr>
        <w:t>لِّلَا.</w:t>
      </w:r>
      <w:r>
        <w:br/>
      </w:r>
    </w:p>
    <w:p w14:paraId="55C8E35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)٥(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وَعِنْدَ سِرَاطٍ وَالسِّرَاطِ لِ </w:t>
      </w:r>
      <w:r>
        <w:rPr>
          <w:rFonts w:ascii="louts-shamy" w:hAnsi="louts-shamy" w:cs="louts-shamy"/>
          <w:color w:val="E20019"/>
          <w:sz w:val="24"/>
        </w:rPr>
        <w:t>قُنْبُلَا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بِحَيْثُ أَتَى وَالصَّادَ زَايًا أَشِمَّهَا لَدَى </w:t>
      </w:r>
      <w:r>
        <w:rPr>
          <w:rFonts w:ascii="louts-shamy" w:hAnsi="louts-shamy" w:cs="louts-shamy"/>
          <w:color w:val="E20019"/>
          <w:sz w:val="24"/>
        </w:rPr>
        <w:t>خَلَفٍ</w:t>
      </w:r>
      <w:r>
        <w:rPr>
          <w:rFonts w:ascii="louts-shamy" w:hAnsi="louts-shamy" w:cs="louts-shamy"/>
          <w:color w:val="000000"/>
          <w:sz w:val="24"/>
        </w:rPr>
        <w:t xml:space="preserve"> وَاشْمِمْ </w:t>
      </w:r>
      <w:r>
        <w:rPr>
          <w:rFonts w:ascii="louts-shamy" w:hAnsi="louts-shamy" w:cs="louts-shamy"/>
          <w:color w:val="E20019"/>
          <w:sz w:val="24"/>
        </w:rPr>
        <w:t xml:space="preserve">لِخَلَّادِ </w:t>
      </w:r>
      <w:r>
        <w:rPr>
          <w:rFonts w:ascii="louts-shamy" w:hAnsi="louts-shamy" w:cs="louts-shamy"/>
          <w:color w:val="000000"/>
          <w:sz w:val="24"/>
        </w:rPr>
        <w:t>الَاوَّلَا.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د: وَالصِّرَاطَ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 xml:space="preserve">هَ اسْجَلَا وَبِالسِّينِ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بْ.</w:t>
      </w:r>
      <w:r>
        <w:br/>
      </w:r>
    </w:p>
    <w:p w14:paraId="16C6942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)٦(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وَجَمْعًا وَفَرْدًا فِي النَّبِيءِ وَفِي النُّبُو ءَةَ الْهَمْزَ كُلٌّ غَيْرَ </w:t>
      </w:r>
      <w:r>
        <w:rPr>
          <w:rFonts w:ascii="louts-shamy" w:hAnsi="louts-shamy" w:cs="louts-shamy"/>
          <w:color w:val="E20019"/>
          <w:sz w:val="24"/>
        </w:rPr>
        <w:t xml:space="preserve">نَافِعٍ </w:t>
      </w:r>
      <w:r>
        <w:rPr>
          <w:rFonts w:ascii="louts-shamy" w:hAnsi="louts-shamy" w:cs="louts-shamy"/>
          <w:color w:val="000000"/>
          <w:sz w:val="24"/>
        </w:rPr>
        <w:t>ابْدَلَا.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  <w:t xml:space="preserve">د: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جِدْ بَابَ النُّبُوءَةِ وَالنَّبِيءِ أَبْدِلْ لَهُ.</w:t>
      </w:r>
      <w:r>
        <w:br/>
      </w:r>
    </w:p>
    <w:p w14:paraId="5B2DF58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)٧(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وَأَنِّثْ يَكُنْ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 xml:space="preserve">نْ </w:t>
      </w:r>
      <w:r>
        <w:rPr>
          <w:rFonts w:ascii="louts-shamy" w:hAnsi="louts-shamy" w:cs="louts-shamy"/>
          <w:color w:val="E20019"/>
          <w:sz w:val="24"/>
        </w:rPr>
        <w:t>د</w:t>
      </w:r>
      <w:r>
        <w:rPr>
          <w:rFonts w:ascii="louts-shamy" w:hAnsi="louts-shamy" w:cs="louts-shamy"/>
          <w:color w:val="000000"/>
          <w:sz w:val="24"/>
        </w:rPr>
        <w:t>َارِمٍ.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يَكُنْ فَأَنِّثْ وَأَشْمِمْ بَابَ أَصْدَقُ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بْ.</w:t>
      </w:r>
      <w:r>
        <w:br/>
      </w:r>
    </w:p>
    <w:p w14:paraId="0D303A32" w14:textId="77777777" w:rsidR="0079441A" w:rsidRDefault="00000000" w:rsidP="00A31680">
      <w:pPr>
        <w:bidi/>
      </w:pPr>
      <w:r>
        <w:br w:type="page"/>
      </w:r>
    </w:p>
    <w:p w14:paraId="0E354BF6" w14:textId="77777777" w:rsidR="0079441A" w:rsidRDefault="00000000" w:rsidP="00A31680">
      <w:pPr>
        <w:bidi/>
      </w:pPr>
      <w:r>
        <w:lastRenderedPageBreak/>
        <w:t>صفحة: 90</w:t>
      </w:r>
    </w:p>
    <w:p w14:paraId="2DAFCDE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وَقِيلَ وَغِيضَ ثُمَّ جِيءَ يُشِمُّهَا لَدَى كَسْرِهَا ضَمًّا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 xml:space="preserve">جَالٌ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>تَكْمُلَا.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وَاشْمِمًا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لَا بِقِيلَ .</w:t>
      </w:r>
      <w:r>
        <w:br/>
      </w:r>
    </w:p>
    <w:p w14:paraId="4C7AA68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وَمِنْ دُونِ وَصْلٍ ضَمُّهَا قَبْلَ سَاكِنٍ لِكُلٍ وَبَعْدَ الْهَاءِ كَسْرُ </w:t>
      </w:r>
      <w:r>
        <w:rPr>
          <w:rFonts w:ascii="LOTUS2007" w:hAnsi="LOTUS2007" w:cs="LOTUS2007"/>
          <w:color w:val="E20019"/>
          <w:sz w:val="24"/>
        </w:rPr>
        <w:t>فَتَى</w:t>
      </w:r>
      <w:r>
        <w:rPr>
          <w:rFonts w:ascii="louts-shamy" w:hAnsi="louts-shamy" w:cs="louts-shamy"/>
          <w:color w:val="E20019"/>
          <w:sz w:val="24"/>
        </w:rPr>
        <w:t xml:space="preserve">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وَقَبْلَ سَاكِنٍ أَتْبِعًا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 غَيْرُهُ أَصْلَهُ تَلَا.</w:t>
      </w:r>
      <w:r>
        <w:br/>
      </w:r>
    </w:p>
    <w:p w14:paraId="1852745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تُظْلَمُونَ غَيْــبُ </w:t>
      </w:r>
      <w:r>
        <w:rPr>
          <w:rFonts w:ascii="louts-shamy" w:hAnsi="louts-shamy" w:cs="louts-shamy"/>
          <w:color w:val="E20019"/>
          <w:sz w:val="24"/>
        </w:rPr>
        <w:t>شُ</w:t>
      </w:r>
      <w:r>
        <w:rPr>
          <w:rFonts w:ascii="louts-shamy" w:hAnsi="louts-shamy" w:cs="louts-shamy"/>
          <w:color w:val="000000"/>
          <w:sz w:val="24"/>
        </w:rPr>
        <w:t xml:space="preserve">هْدٍ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نَا.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وَلَا يُظْلَمُو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دْ </w:t>
      </w:r>
      <w:r>
        <w:rPr>
          <w:rFonts w:ascii="louts-shamy" w:hAnsi="louts-shamy" w:cs="louts-shamy"/>
          <w:color w:val="E20019"/>
          <w:sz w:val="24"/>
        </w:rPr>
        <w:t>ي</w:t>
      </w:r>
      <w:r>
        <w:rPr>
          <w:rFonts w:ascii="louts-shamy" w:hAnsi="louts-shamy" w:cs="louts-shamy"/>
          <w:color w:val="000000"/>
          <w:sz w:val="24"/>
        </w:rPr>
        <w:t>َا.</w:t>
      </w:r>
      <w:r>
        <w:br/>
      </w:r>
    </w:p>
    <w:p w14:paraId="2E44E58C" w14:textId="77777777" w:rsidR="0079441A" w:rsidRDefault="00000000" w:rsidP="00A31680">
      <w:pPr>
        <w:bidi/>
      </w:pPr>
      <w:r>
        <w:br w:type="page"/>
      </w:r>
    </w:p>
    <w:p w14:paraId="24270673" w14:textId="77777777" w:rsidR="0079441A" w:rsidRDefault="00000000" w:rsidP="00A31680">
      <w:pPr>
        <w:bidi/>
      </w:pPr>
      <w:r>
        <w:lastRenderedPageBreak/>
        <w:t>صفحة: 91</w:t>
      </w:r>
    </w:p>
    <w:p w14:paraId="082F346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</w:t>
      </w:r>
      <w:r>
        <w:rPr>
          <w:rFonts w:ascii="Times-New-Roman" w:hAnsi="Times-New-Roman" w:cs="Times-New-Roman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15FA505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وَنَقْلُ قُرَانٍ وَالْقُرَانِ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وَاؤُنَا.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</w:p>
    <w:p w14:paraId="3EE85220" w14:textId="77777777" w:rsidR="0079441A" w:rsidRDefault="00000000" w:rsidP="00A31680">
      <w:pPr>
        <w:bidi/>
      </w:pPr>
      <w:r>
        <w:br w:type="page"/>
      </w:r>
    </w:p>
    <w:p w14:paraId="71A36486" w14:textId="77777777" w:rsidR="0079441A" w:rsidRDefault="00000000" w:rsidP="00A31680">
      <w:pPr>
        <w:bidi/>
      </w:pPr>
      <w:r>
        <w:lastRenderedPageBreak/>
        <w:t>صفحة: 92</w:t>
      </w:r>
    </w:p>
    <w:p w14:paraId="24544CC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وَإِشْمَامُ صَادٍ سَاكِنٍ قَبْلَ دَالِهِ كَأَصْدَقُ زَايًا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اعَ وَارْتَاحَ أَشْمُلَا.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وَأَشْمِمْ بَابَ أَصْدَقُ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بْ.</w:t>
      </w:r>
      <w:r>
        <w:br/>
      </w:r>
    </w:p>
    <w:p w14:paraId="5112884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د: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 حَصِرَتْ فَنَوِِّنِ انْصِبْ.</w:t>
      </w:r>
      <w:r>
        <w:br/>
      </w:r>
    </w:p>
    <w:p w14:paraId="4F02A35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33405BFA" w14:textId="77777777" w:rsidR="0079441A" w:rsidRDefault="00000000" w:rsidP="00A31680">
      <w:pPr>
        <w:bidi/>
      </w:pPr>
      <w:r>
        <w:br w:type="page"/>
      </w:r>
    </w:p>
    <w:p w14:paraId="471561D5" w14:textId="77777777" w:rsidR="0079441A" w:rsidRDefault="00000000" w:rsidP="00A31680">
      <w:pPr>
        <w:bidi/>
      </w:pPr>
      <w:r>
        <w:lastRenderedPageBreak/>
        <w:t>صفحة: 93</w:t>
      </w:r>
    </w:p>
    <w:p w14:paraId="1A57045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مِّلَا فَحَرِّكْ. </w:t>
      </w:r>
    </w:p>
    <w:p w14:paraId="174D6C6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اعَ وَارْتَاحَ أَشْمُلَا.</w:t>
      </w:r>
      <w:r>
        <w:br/>
      </w:r>
      <w:r>
        <w:rPr>
          <w:rFonts w:ascii="louts-shamy" w:hAnsi="louts-shamy" w:cs="louts-shamy"/>
          <w:color w:val="000000"/>
          <w:sz w:val="24"/>
        </w:rPr>
        <w:t>ش: وَفِيهَا وَتَحْتَ الْفَتْحِ قُلْ فَتَثَبَّتُوا مِنَ الثَّبْتِ وَالْغَيْرُ الْبَيَانَ تَبَدَّلَا.</w:t>
      </w:r>
      <w:r>
        <w:br/>
      </w:r>
    </w:p>
    <w:p w14:paraId="104437C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</w:t>
      </w:r>
      <w:r>
        <w:rPr>
          <w:rFonts w:ascii="louts-shamy" w:hAnsi="louts-shamy" w:cs="louts-shamy"/>
          <w:color w:val="E20019"/>
          <w:sz w:val="24"/>
        </w:rPr>
        <w:t xml:space="preserve">عَمَّ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قَصْرُ السَّلَامَ مُؤَخَّرًا.</w:t>
      </w:r>
      <w:r>
        <w:br/>
      </w:r>
    </w:p>
    <w:p w14:paraId="241CCC6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)٤(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وَأُخْرَى مُؤْمِنًا فَتْحُهُ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7FD934BF" w14:textId="77777777" w:rsidR="0079441A" w:rsidRDefault="00000000" w:rsidP="00A31680">
      <w:pPr>
        <w:bidi/>
      </w:pPr>
      <w:r>
        <w:br w:type="page"/>
      </w:r>
    </w:p>
    <w:p w14:paraId="4AC9743A" w14:textId="77777777" w:rsidR="0079441A" w:rsidRDefault="00000000" w:rsidP="00A31680">
      <w:pPr>
        <w:bidi/>
      </w:pPr>
      <w:r>
        <w:lastRenderedPageBreak/>
        <w:t>صفحة: 94</w:t>
      </w:r>
    </w:p>
    <w:p w14:paraId="2D7CC43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وَغَيْرَ أُولِي بِالرَّفْعِ </w:t>
      </w:r>
      <w:r>
        <w:rPr>
          <w:rFonts w:ascii="louts-shamy" w:hAnsi="louts-shamy" w:cs="louts-shamy"/>
          <w:color w:val="E20019"/>
          <w:sz w:val="24"/>
        </w:rPr>
        <w:t>ف</w:t>
      </w:r>
      <w:r>
        <w:rPr>
          <w:rFonts w:ascii="louts-shamy" w:hAnsi="louts-shamy" w:cs="louts-shamy"/>
          <w:color w:val="000000"/>
          <w:sz w:val="24"/>
        </w:rPr>
        <w:t>ِي</w:t>
      </w:r>
      <w:r>
        <w:rPr>
          <w:rFonts w:ascii="louts-shamy" w:hAnsi="louts-shamy" w:cs="louts-shamy"/>
          <w:color w:val="E20019"/>
          <w:sz w:val="24"/>
        </w:rPr>
        <w:t xml:space="preserve"> حَقِّ نَ</w:t>
      </w:r>
      <w:r>
        <w:rPr>
          <w:rFonts w:ascii="louts-shamy" w:hAnsi="louts-shamy" w:cs="louts-shamy"/>
          <w:color w:val="000000"/>
          <w:sz w:val="24"/>
        </w:rPr>
        <w:t>هْشَلَا.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وَغَيْرُ انْصِبًا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267F4D9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وَفِي الْوَصْلِ لِ</w:t>
      </w:r>
      <w:r>
        <w:rPr>
          <w:rFonts w:ascii="louts-shamy" w:hAnsi="louts-shamy" w:cs="louts-shamy"/>
          <w:color w:val="E20019"/>
          <w:sz w:val="24"/>
        </w:rPr>
        <w:t xml:space="preserve">لْبَزِّيِّ </w:t>
      </w:r>
      <w:r>
        <w:rPr>
          <w:rFonts w:ascii="louts-shamy" w:hAnsi="louts-shamy" w:cs="louts-shamy"/>
          <w:color w:val="000000"/>
          <w:sz w:val="24"/>
        </w:rPr>
        <w:t>شَدِّدْ تَيَمَّمُوا وَتَاءَ تَوَفَّى فِي النِّسَا</w:t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عَنْهُ مُجْمِلَا.</w:t>
      </w:r>
      <w:r>
        <w:br/>
      </w:r>
    </w:p>
    <w:p w14:paraId="7CD05FC3" w14:textId="77777777" w:rsidR="0079441A" w:rsidRDefault="00000000" w:rsidP="00A31680">
      <w:pPr>
        <w:bidi/>
      </w:pPr>
      <w:r>
        <w:br w:type="page"/>
      </w:r>
    </w:p>
    <w:p w14:paraId="60F6A7BC" w14:textId="77777777" w:rsidR="0079441A" w:rsidRDefault="00000000" w:rsidP="00A31680">
      <w:pPr>
        <w:bidi/>
      </w:pPr>
      <w:r>
        <w:lastRenderedPageBreak/>
        <w:t>صفحة: 95</w:t>
      </w:r>
    </w:p>
    <w:p w14:paraId="718DC6B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670D3824" w14:textId="77777777" w:rsidR="0079441A" w:rsidRDefault="00000000" w:rsidP="00A31680">
      <w:pPr>
        <w:bidi/>
      </w:pPr>
      <w:r>
        <w:br w:type="page"/>
      </w:r>
    </w:p>
    <w:p w14:paraId="012F9905" w14:textId="77777777" w:rsidR="0079441A" w:rsidRDefault="00000000" w:rsidP="00A31680">
      <w:pPr>
        <w:bidi/>
      </w:pPr>
      <w:r>
        <w:lastRenderedPageBreak/>
        <w:t>صفحة: 96</w:t>
      </w:r>
    </w:p>
    <w:p w14:paraId="1A0E036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 .</w:t>
      </w:r>
      <w:r>
        <w:br/>
      </w:r>
    </w:p>
    <w:p w14:paraId="26A61F5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وَلَا أَلِفٌ فِي هَا هَأَنْتُمْ </w:t>
      </w:r>
      <w:r>
        <w:rPr>
          <w:rFonts w:ascii="louts-shamy" w:hAnsi="louts-shamy" w:cs="louts-shamy"/>
          <w:color w:val="E20019"/>
          <w:sz w:val="24"/>
        </w:rPr>
        <w:t>زَ</w:t>
      </w:r>
      <w:r>
        <w:rPr>
          <w:rFonts w:ascii="louts-shamy" w:hAnsi="louts-shamy" w:cs="louts-shamy"/>
          <w:color w:val="000000"/>
          <w:sz w:val="24"/>
        </w:rPr>
        <w:t xml:space="preserve">كَا </w:t>
      </w:r>
      <w:r>
        <w:rPr>
          <w:rFonts w:ascii="louts-shamy" w:hAnsi="louts-shamy" w:cs="louts-shamy"/>
          <w:color w:val="E20019"/>
          <w:sz w:val="24"/>
        </w:rPr>
        <w:t>جَ</w:t>
      </w:r>
      <w:r>
        <w:rPr>
          <w:rFonts w:ascii="louts-shamy" w:hAnsi="louts-shamy" w:cs="louts-shamy"/>
          <w:color w:val="000000"/>
          <w:sz w:val="24"/>
        </w:rPr>
        <w:t xml:space="preserve">نًا وَسَهِّلْ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خَا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 xml:space="preserve">مْدٍ وَكَمْ مُبْدِلٍ </w:t>
      </w:r>
      <w:r>
        <w:rPr>
          <w:rFonts w:ascii="louts-shamy" w:hAnsi="louts-shamy" w:cs="louts-shamy"/>
          <w:color w:val="E20019"/>
          <w:sz w:val="24"/>
        </w:rPr>
        <w:t>جَ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وَسَهِّلَا أَرَيْتَ وَإِسْرَائِيلَ كَائِنْ وَمَدَّ </w:t>
      </w:r>
      <w:r>
        <w:rPr>
          <w:rFonts w:ascii="louts-shamy" w:hAnsi="louts-shamy" w:cs="louts-shamy"/>
          <w:color w:val="E20019"/>
          <w:sz w:val="24"/>
        </w:rPr>
        <w:t>أ</w:t>
      </w:r>
      <w:r>
        <w:rPr>
          <w:rFonts w:ascii="louts-shamy" w:hAnsi="louts-shamy" w:cs="louts-shamy"/>
          <w:color w:val="000000"/>
          <w:sz w:val="24"/>
        </w:rPr>
        <w:t xml:space="preserve">ُدْ مَعَ اللَّاءِ هَا أَنْتُمْ وَحَقِّقْهُمَا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4E0C975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5417DC08" w14:textId="77777777" w:rsidR="0079441A" w:rsidRDefault="00000000" w:rsidP="00A31680">
      <w:pPr>
        <w:bidi/>
      </w:pPr>
      <w:r>
        <w:br w:type="page"/>
      </w:r>
    </w:p>
    <w:p w14:paraId="32611033" w14:textId="77777777" w:rsidR="0079441A" w:rsidRDefault="00000000" w:rsidP="00A31680">
      <w:pPr>
        <w:bidi/>
      </w:pPr>
      <w:r>
        <w:lastRenderedPageBreak/>
        <w:t>صفحة: 97</w:t>
      </w:r>
    </w:p>
    <w:p w14:paraId="50B7409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وَنُؤْتِيهِ بِالْيَا </w:t>
      </w:r>
      <w:r>
        <w:rPr>
          <w:rFonts w:ascii="louts-shamy" w:hAnsi="louts-shamy" w:cs="louts-shamy"/>
          <w:color w:val="E20019"/>
          <w:sz w:val="24"/>
        </w:rPr>
        <w:t>ف</w:t>
      </w:r>
      <w:r>
        <w:rPr>
          <w:rFonts w:ascii="louts-shamy" w:hAnsi="louts-shamy" w:cs="louts-shamy"/>
          <w:color w:val="000000"/>
          <w:sz w:val="24"/>
        </w:rPr>
        <w:t xml:space="preserve">ِي </w:t>
      </w:r>
      <w:r>
        <w:rPr>
          <w:rFonts w:ascii="louts-shamy" w:hAnsi="louts-shamy" w:cs="louts-shamy"/>
          <w:color w:val="E20019"/>
          <w:sz w:val="24"/>
        </w:rPr>
        <w:t>حِ</w:t>
      </w:r>
      <w:r>
        <w:rPr>
          <w:rFonts w:ascii="louts-shamy" w:hAnsi="louts-shamy" w:cs="louts-shamy"/>
          <w:color w:val="000000"/>
          <w:sz w:val="24"/>
        </w:rPr>
        <w:t>مَاهُ.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نُونَ يُؤْتِيهِ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طْ.</w:t>
      </w:r>
      <w:r>
        <w:br/>
      </w:r>
    </w:p>
    <w:p w14:paraId="2135559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وَسَكِّنْ يُؤَدِّهْ مَعْ نُوَلِّهْ وَنُصْلِهِ وَنُؤْتِهِ مِنْهَا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 xml:space="preserve">اعْتَبِرْ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 xml:space="preserve">افِيًا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وَفِي الْكُلِّ قَصْرُ الْهَاءِ </w:t>
      </w:r>
      <w:r>
        <w:rPr>
          <w:rFonts w:ascii="louts-shamy" w:hAnsi="louts-shamy" w:cs="louts-shamy"/>
          <w:color w:val="E20019"/>
          <w:sz w:val="24"/>
        </w:rPr>
        <w:t>بَـ</w:t>
      </w:r>
      <w:r>
        <w:rPr>
          <w:rFonts w:ascii="louts-shamy" w:hAnsi="louts-shamy" w:cs="louts-shamy"/>
          <w:color w:val="000000"/>
          <w:sz w:val="24"/>
        </w:rPr>
        <w:t xml:space="preserve">انَ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>سَانُهُ بخُلْفٍ.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وَسَكِّنْ يُؤَدِّهْ مَعْ نُوَلِّهْ وَنُصْلِهِ وَنُؤْتِهْ وَأَلْقِهْ </w:t>
      </w:r>
      <w:r>
        <w:rPr>
          <w:rFonts w:ascii="louts-shamy" w:hAnsi="louts-shamy" w:cs="louts-shamy"/>
          <w:color w:val="E20019"/>
          <w:sz w:val="24"/>
        </w:rPr>
        <w:t>آ</w:t>
      </w:r>
      <w:r>
        <w:rPr>
          <w:rFonts w:ascii="louts-shamy" w:hAnsi="louts-shamy" w:cs="louts-shamy"/>
          <w:color w:val="000000"/>
          <w:sz w:val="24"/>
        </w:rPr>
        <w:t xml:space="preserve">لَ وَالقَصْرُ 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وَفِي الْكُلِّ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انْقُلَا.</w:t>
      </w:r>
      <w:r>
        <w:br/>
      </w:r>
    </w:p>
    <w:p w14:paraId="16225EC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3F9B8E21" w14:textId="77777777" w:rsidR="0079441A" w:rsidRDefault="00000000" w:rsidP="00A31680">
      <w:pPr>
        <w:bidi/>
      </w:pPr>
      <w:r>
        <w:br w:type="page"/>
      </w:r>
    </w:p>
    <w:p w14:paraId="4DA84F8B" w14:textId="77777777" w:rsidR="0079441A" w:rsidRDefault="00000000" w:rsidP="00A31680">
      <w:pPr>
        <w:bidi/>
      </w:pPr>
      <w:r>
        <w:lastRenderedPageBreak/>
        <w:t>صفحة: 98</w:t>
      </w:r>
    </w:p>
    <w:p w14:paraId="4D00733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وَإِشْمَامُ صَادٍ سَاكِنٍ قَبْلَ دَالِهِ كَأَصْدَقُ زَايًا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اعَ وَارْتَاحَ أَشْمُلَا.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وَأَشْمِمْ بَابَ أَصْدَقُ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بْ.</w:t>
      </w:r>
      <w:r>
        <w:br/>
      </w:r>
    </w:p>
    <w:p w14:paraId="2551F30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خِفُّ الْأَمَانِيَ مُسْجَلَا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53E4534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)٣(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</w:t>
      </w:r>
      <w:r>
        <w:rPr>
          <w:rFonts w:ascii="Times-New-Roman" w:hAnsi="Times-New-Roman" w:cs="Times-New-Roman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795B32B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)٤(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وَضَمُّ يَدْخُلُونَ وَفَتحُ الضَّمِّ </w:t>
      </w:r>
      <w:r>
        <w:rPr>
          <w:rFonts w:ascii="louts-shamy" w:hAnsi="louts-shamy" w:cs="louts-shamy"/>
          <w:color w:val="E20019"/>
          <w:sz w:val="24"/>
        </w:rPr>
        <w:t xml:space="preserve">حَقُّ </w:t>
      </w:r>
      <w:r>
        <w:rPr>
          <w:rFonts w:ascii="LOTUS2007" w:hAnsi="LOTUS2007" w:cs="LOTUS2007"/>
          <w:color w:val="E20019"/>
          <w:sz w:val="24"/>
        </w:rPr>
        <w:t>صِ</w:t>
      </w:r>
      <w:r>
        <w:rPr>
          <w:rFonts w:ascii="LOTUS2007" w:hAnsi="LOTUS2007" w:cs="LOTUS2007"/>
          <w:color w:val="000000"/>
          <w:sz w:val="24"/>
        </w:rPr>
        <w:t>رًى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</w:t>
      </w:r>
      <w:r>
        <w:rPr>
          <w:rFonts w:ascii="Times-New-Roman" w:hAnsi="Times-New-Roman" w:cs="Times-New-Roman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وَيَدْخُلُو سَمِّ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 xml:space="preserve">بْ جَهِّلْ كَطَوْلٍ وَكَافَ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3AB6711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)٥(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وَفِيهَا وَفِي نَصِّ النِّسَاءِ ثَلَاثَةٌ أَوَاخِرُ إِبْرَاهَامُ </w:t>
      </w:r>
      <w:r>
        <w:rPr>
          <w:rFonts w:ascii="louts-shamy" w:hAnsi="louts-shamy" w:cs="louts-shamy"/>
          <w:color w:val="E20019"/>
          <w:sz w:val="24"/>
        </w:rPr>
        <w:t>لَ</w:t>
      </w:r>
      <w:r>
        <w:rPr>
          <w:rFonts w:ascii="louts-shamy" w:hAnsi="louts-shamy" w:cs="louts-shamy"/>
          <w:color w:val="000000"/>
          <w:sz w:val="24"/>
        </w:rPr>
        <w:t>احَ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>وَجَمَّلَا.</w:t>
      </w:r>
      <w:r>
        <w:br/>
      </w:r>
    </w:p>
    <w:p w14:paraId="041DB06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)٦(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02058E4E" w14:textId="77777777" w:rsidR="0079441A" w:rsidRDefault="00000000" w:rsidP="00A31680">
      <w:pPr>
        <w:bidi/>
      </w:pPr>
      <w:r>
        <w:br w:type="page"/>
      </w:r>
    </w:p>
    <w:p w14:paraId="2A30F7DD" w14:textId="77777777" w:rsidR="0079441A" w:rsidRDefault="00000000" w:rsidP="00A31680">
      <w:pPr>
        <w:bidi/>
      </w:pPr>
      <w:r>
        <w:lastRenderedPageBreak/>
        <w:t>صفحة: 99</w:t>
      </w:r>
    </w:p>
    <w:p w14:paraId="33A1B59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5DC0970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وَيَصَّالَحَا فَاضْمُمْ وَسَكِّنْ مُخَفِّفًا مَعَ الْقَصْرِ وَاكْسِرْ لَامَهُ </w:t>
      </w:r>
      <w:r>
        <w:rPr>
          <w:rFonts w:ascii="louts-shamy" w:hAnsi="louts-shamy" w:cs="louts-shamy"/>
          <w:color w:val="E20019"/>
          <w:sz w:val="24"/>
        </w:rPr>
        <w:t>ثَ</w:t>
      </w:r>
      <w:r>
        <w:rPr>
          <w:rFonts w:ascii="louts-shamy" w:hAnsi="louts-shamy" w:cs="louts-shamy"/>
          <w:color w:val="000000"/>
          <w:sz w:val="24"/>
        </w:rPr>
        <w:t>ابِتًا تَلَا.</w:t>
      </w:r>
      <w:r>
        <w:br/>
      </w:r>
    </w:p>
    <w:p w14:paraId="406EEFB0" w14:textId="77777777" w:rsidR="0079441A" w:rsidRDefault="00000000" w:rsidP="00A31680">
      <w:pPr>
        <w:bidi/>
      </w:pPr>
      <w:r>
        <w:br w:type="page"/>
      </w:r>
    </w:p>
    <w:p w14:paraId="7AEE0E59" w14:textId="77777777" w:rsidR="0079441A" w:rsidRDefault="00000000" w:rsidP="00A31680">
      <w:pPr>
        <w:bidi/>
      </w:pPr>
      <w:r>
        <w:lastRenderedPageBreak/>
        <w:t>صفحة: 100</w:t>
      </w:r>
    </w:p>
    <w:p w14:paraId="19A95D4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وَتَلْوُوا بِحَذْفِ الْوَاوِ الُاولَى وَلَامَهُ فَضُمَّ سُكُونًا </w:t>
      </w:r>
      <w:r>
        <w:rPr>
          <w:rFonts w:ascii="louts-shamy" w:hAnsi="louts-shamy" w:cs="louts-shamy"/>
          <w:color w:val="E20019"/>
          <w:sz w:val="24"/>
        </w:rPr>
        <w:t>لَ</w:t>
      </w:r>
      <w:r>
        <w:rPr>
          <w:rFonts w:ascii="louts-shamy" w:hAnsi="louts-shamy" w:cs="louts-shamy"/>
          <w:color w:val="000000"/>
          <w:sz w:val="24"/>
        </w:rPr>
        <w:t xml:space="preserve">سْتَ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 xml:space="preserve">يهِ </w:t>
      </w:r>
      <w:r>
        <w:rPr>
          <w:rFonts w:ascii="louts-shamy" w:hAnsi="louts-shamy" w:cs="louts-shamy"/>
          <w:color w:val="E20019"/>
          <w:sz w:val="24"/>
        </w:rPr>
        <w:t>مُ</w:t>
      </w:r>
      <w:r>
        <w:rPr>
          <w:rFonts w:ascii="louts-shamy" w:hAnsi="louts-shamy" w:cs="louts-shamy"/>
          <w:color w:val="000000"/>
          <w:sz w:val="24"/>
        </w:rPr>
        <w:t>جَهَّلَا.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وَتَلْوُوا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>دًا.</w:t>
      </w:r>
      <w:r>
        <w:br/>
      </w:r>
    </w:p>
    <w:p w14:paraId="116B2FE7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 ، ٣( </w:t>
      </w:r>
      <w:r>
        <w:rPr>
          <w:rFonts w:ascii="louts-shamy" w:hAnsi="louts-shamy" w:cs="louts-shamy"/>
          <w:color w:val="000000"/>
          <w:sz w:val="24"/>
        </w:rPr>
        <w:t xml:space="preserve">ش: وَنُزِّلَ فَتْحُ الضَّمِّ وَالْكَسْرِ </w:t>
      </w:r>
      <w:r>
        <w:rPr>
          <w:rFonts w:ascii="louts-shamy" w:hAnsi="louts-shamy" w:cs="louts-shamy"/>
          <w:color w:val="E20019"/>
          <w:sz w:val="24"/>
        </w:rPr>
        <w:t>حِصْنُ</w:t>
      </w:r>
      <w:r>
        <w:rPr>
          <w:rFonts w:ascii="louts-shamy" w:hAnsi="louts-shamy" w:cs="louts-shamy"/>
          <w:color w:val="000000"/>
          <w:sz w:val="24"/>
        </w:rPr>
        <w:t>هُ وَأُنْزِلَ</w:t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عَنْهُمْ </w:t>
      </w:r>
      <w:r>
        <w:rPr>
          <w:rFonts w:ascii="louts-shamy" w:hAnsi="louts-shamy" w:cs="louts-shamy"/>
          <w:color w:val="E20019"/>
          <w:sz w:val="24"/>
        </w:rPr>
        <w:t xml:space="preserve">عَاصِمٌ </w:t>
      </w:r>
      <w:r>
        <w:rPr>
          <w:rFonts w:ascii="louts-shamy" w:hAnsi="louts-shamy" w:cs="louts-shamy"/>
          <w:color w:val="000000"/>
          <w:sz w:val="24"/>
        </w:rPr>
        <w:t>بَعْدُ نُزِّلَا.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نَزَّلْ وَتِلْوَيْهِ سَمِّ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مْ.</w:t>
      </w:r>
      <w:r>
        <w:br/>
      </w:r>
    </w:p>
    <w:p w14:paraId="5819679D" w14:textId="77777777" w:rsidR="0079441A" w:rsidRDefault="00000000" w:rsidP="00A31680">
      <w:pPr>
        <w:bidi/>
      </w:pPr>
      <w:r>
        <w:br w:type="page"/>
      </w:r>
    </w:p>
    <w:p w14:paraId="61A8E2CD" w14:textId="77777777" w:rsidR="0079441A" w:rsidRDefault="00000000" w:rsidP="00A31680">
      <w:pPr>
        <w:bidi/>
      </w:pPr>
      <w:r>
        <w:lastRenderedPageBreak/>
        <w:t>صفحة: 101</w:t>
      </w:r>
    </w:p>
    <w:p w14:paraId="2711BA7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)١(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6E2B924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6"/>
        </w:rPr>
        <w:t>)٢(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فِي الدَّرْكِ </w:t>
      </w:r>
      <w:r>
        <w:rPr>
          <w:rFonts w:ascii="louts-shamy" w:hAnsi="louts-shamy" w:cs="louts-shamy"/>
          <w:color w:val="E20019"/>
          <w:sz w:val="24"/>
        </w:rPr>
        <w:t xml:space="preserve">كُوفٍ </w:t>
      </w:r>
      <w:r>
        <w:rPr>
          <w:rFonts w:ascii="louts-shamy" w:hAnsi="louts-shamy" w:cs="louts-shamy"/>
          <w:color w:val="000000"/>
          <w:sz w:val="24"/>
        </w:rPr>
        <w:t>تَحَمَّلَا بِالِاسْكَانِ.</w:t>
      </w:r>
      <w:r>
        <w:br/>
      </w:r>
    </w:p>
    <w:p w14:paraId="18981506" w14:textId="77777777" w:rsidR="0079441A" w:rsidRDefault="00000000" w:rsidP="00A31680">
      <w:pPr>
        <w:bidi/>
      </w:pPr>
      <w:r>
        <w:br w:type="page"/>
      </w:r>
    </w:p>
    <w:p w14:paraId="1D6B4FA3" w14:textId="77777777" w:rsidR="0079441A" w:rsidRDefault="00000000" w:rsidP="00A31680">
      <w:pPr>
        <w:bidi/>
      </w:pPr>
      <w:r>
        <w:lastRenderedPageBreak/>
        <w:t>صفحة: 102</w:t>
      </w:r>
    </w:p>
    <w:p w14:paraId="38DAEC7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)١(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وَيَا سَوْفَ نُؤْتِيهِمْ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>زِيزٌ.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41AF742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)٢(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وَيُنْزِلُ خَفِّفْهُ وَتُنْزِلُ مِثْلُهُ وَنُنْزِلُ </w:t>
      </w:r>
      <w:r>
        <w:rPr>
          <w:rFonts w:ascii="louts-shamy" w:hAnsi="louts-shamy" w:cs="louts-shamy"/>
          <w:color w:val="E20019"/>
          <w:sz w:val="24"/>
        </w:rPr>
        <w:t xml:space="preserve">حَقٌّ </w:t>
      </w:r>
      <w:r>
        <w:rPr>
          <w:rFonts w:ascii="louts-shamy" w:hAnsi="louts-shamy" w:cs="louts-shamy"/>
          <w:color w:val="000000"/>
          <w:sz w:val="24"/>
        </w:rPr>
        <w:t>وَهْوَ فِي الْحِجْرِ ثُقِّلَا.</w:t>
      </w:r>
      <w:r>
        <w:br/>
      </w:r>
    </w:p>
    <w:p w14:paraId="030859A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)٣(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7264592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)٤(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وَأَرْنَا وَأَرْنِي سَاكِنَا الْكَسْرِ </w:t>
      </w:r>
      <w:r>
        <w:rPr>
          <w:rFonts w:ascii="louts-shamy" w:hAnsi="louts-shamy" w:cs="louts-shamy"/>
          <w:color w:val="E20019"/>
          <w:sz w:val="24"/>
        </w:rPr>
        <w:t>دُ</w:t>
      </w:r>
      <w:r>
        <w:rPr>
          <w:rFonts w:ascii="louts-shamy" w:hAnsi="louts-shamy" w:cs="louts-shamy"/>
          <w:color w:val="000000"/>
          <w:sz w:val="24"/>
        </w:rPr>
        <w:t xml:space="preserve">مْ </w:t>
      </w:r>
      <w:r>
        <w:rPr>
          <w:rFonts w:ascii="louts-shamy" w:hAnsi="louts-shamy" w:cs="louts-shamy"/>
          <w:color w:val="E20019"/>
          <w:sz w:val="24"/>
        </w:rPr>
        <w:t>يَ</w:t>
      </w:r>
      <w:r>
        <w:rPr>
          <w:rFonts w:ascii="louts-shamy" w:hAnsi="louts-shamy" w:cs="louts-shamy"/>
          <w:color w:val="000000"/>
          <w:sz w:val="24"/>
        </w:rPr>
        <w:t xml:space="preserve">دًا وَفِي فُصِّلَتْ </w:t>
      </w:r>
      <w:r>
        <w:rPr>
          <w:rFonts w:ascii="louts-shamy" w:hAnsi="louts-shamy" w:cs="louts-shamy"/>
          <w:color w:val="E20019"/>
          <w:sz w:val="24"/>
        </w:rPr>
        <w:t>يُ</w:t>
      </w:r>
      <w:r>
        <w:rPr>
          <w:rFonts w:ascii="louts-shamy" w:hAnsi="louts-shamy" w:cs="louts-shamy"/>
          <w:color w:val="000000"/>
          <w:sz w:val="24"/>
        </w:rPr>
        <w:t xml:space="preserve">رْوِي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 xml:space="preserve">فَا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 xml:space="preserve">رِّهِ </w:t>
      </w:r>
      <w:r>
        <w:rPr>
          <w:rFonts w:ascii="louts-shamy" w:hAnsi="louts-shamy" w:cs="louts-shamy"/>
          <w:color w:val="E20019"/>
          <w:sz w:val="24"/>
        </w:rPr>
        <w:t>كُ</w:t>
      </w:r>
      <w:r>
        <w:rPr>
          <w:rFonts w:ascii="louts-shamy" w:hAnsi="louts-shamy" w:cs="louts-shamy"/>
          <w:color w:val="000000"/>
          <w:sz w:val="24"/>
        </w:rPr>
        <w:t>لَى.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وَأَخْفَاهُمَا </w:t>
      </w:r>
      <w:r>
        <w:rPr>
          <w:rFonts w:ascii="louts-shamy" w:hAnsi="louts-shamy" w:cs="louts-shamy"/>
          <w:color w:val="E20019"/>
          <w:sz w:val="24"/>
        </w:rPr>
        <w:t>طَ</w:t>
      </w:r>
      <w:r>
        <w:rPr>
          <w:rFonts w:ascii="louts-shamy" w:hAnsi="louts-shamy" w:cs="louts-shamy"/>
          <w:color w:val="000000"/>
          <w:sz w:val="24"/>
        </w:rPr>
        <w:t>لْقٌ.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سَكِّنَ ارْنَا وَأَرْنِ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0EBDD05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)٥(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بِالِاسْكَانِ تَعْدُوا سَكِّنُوهُ وَخَفِّفُوا</w:t>
      </w:r>
      <w:r>
        <w:rPr>
          <w:rFonts w:ascii="louts-shamy" w:hAnsi="louts-shamy" w:cs="louts-shamy"/>
          <w:color w:val="E20019"/>
          <w:sz w:val="24"/>
        </w:rPr>
        <w:t xml:space="preserve"> خُ</w:t>
      </w:r>
      <w:r>
        <w:rPr>
          <w:rFonts w:ascii="louts-shamy" w:hAnsi="louts-shamy" w:cs="louts-shamy"/>
          <w:color w:val="000000"/>
          <w:sz w:val="24"/>
        </w:rPr>
        <w:t xml:space="preserve">صُوصًا </w:t>
      </w:r>
      <w:r>
        <w:rPr>
          <w:rFonts w:ascii="LOTUS2007" w:hAnsi="LOTUS2007" w:cs="LOTUS2007"/>
          <w:color w:val="000000"/>
          <w:sz w:val="24"/>
        </w:rPr>
        <w:t>وَأَخْفَى</w:t>
      </w:r>
      <w:r>
        <w:rPr>
          <w:rFonts w:ascii="louts-shamy" w:hAnsi="louts-shamy" w:cs="louts-shamy"/>
          <w:color w:val="000000"/>
          <w:sz w:val="24"/>
        </w:rPr>
        <w:t xml:space="preserve"> الْعَيْنَ </w:t>
      </w:r>
      <w:r>
        <w:rPr>
          <w:rFonts w:ascii="louts-shamy" w:hAnsi="louts-shamy" w:cs="louts-shamy"/>
          <w:color w:val="E20019"/>
          <w:sz w:val="24"/>
        </w:rPr>
        <w:t xml:space="preserve">قَالُونُ </w:t>
      </w:r>
      <w:r>
        <w:rPr>
          <w:rFonts w:ascii="louts-shamy" w:hAnsi="louts-shamy" w:cs="louts-shamy"/>
          <w:color w:val="000000"/>
          <w:sz w:val="24"/>
        </w:rPr>
        <w:t>مُسْهِلَا.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تَعْدُوا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تْلُ سَكِّنْ مُثَقِّلَا.</w:t>
      </w:r>
      <w:r>
        <w:br/>
      </w:r>
    </w:p>
    <w:p w14:paraId="22EE84FB" w14:textId="77777777" w:rsidR="0079441A" w:rsidRDefault="00000000" w:rsidP="00A31680">
      <w:pPr>
        <w:bidi/>
      </w:pPr>
      <w:r>
        <w:br w:type="page"/>
      </w:r>
    </w:p>
    <w:p w14:paraId="33704FD3" w14:textId="77777777" w:rsidR="0079441A" w:rsidRDefault="00000000" w:rsidP="00A31680">
      <w:pPr>
        <w:bidi/>
      </w:pPr>
      <w:r>
        <w:lastRenderedPageBreak/>
        <w:t>صفحة: 103</w:t>
      </w:r>
    </w:p>
    <w:p w14:paraId="76B325C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)١، 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وَمِنْ دُونِ وَصْلٍ ضَمُّهَا قَبْلَ سَاكِنٍ لِكُلٍّ وَبَعْدَ الْهَاءِ كَسْرُ </w:t>
      </w:r>
      <w:r>
        <w:rPr>
          <w:rFonts w:ascii="LOTUS2007" w:hAnsi="LOTUS2007" w:cs="LOTUS2007"/>
          <w:color w:val="E20019"/>
          <w:sz w:val="24"/>
        </w:rPr>
        <w:t>فَتَى</w:t>
      </w:r>
      <w:r>
        <w:rPr>
          <w:rFonts w:ascii="louts-shamy" w:hAnsi="louts-shamy" w:cs="louts-shamy"/>
          <w:color w:val="E20019"/>
          <w:sz w:val="24"/>
        </w:rPr>
        <w:t xml:space="preserve">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وَجَمْعًا وَفَرْدًا فِي النَّبِيءِ وَفِي النُّبُو ءَةَ الْهَمْزَ كُلٌّ غَيْرَ </w:t>
      </w:r>
      <w:r>
        <w:rPr>
          <w:rFonts w:ascii="louts-shamy" w:hAnsi="louts-shamy" w:cs="louts-shamy"/>
          <w:color w:val="E20019"/>
          <w:sz w:val="24"/>
        </w:rPr>
        <w:t xml:space="preserve">نَافِعٍ </w:t>
      </w:r>
      <w:r>
        <w:rPr>
          <w:rFonts w:ascii="louts-shamy" w:hAnsi="louts-shamy" w:cs="louts-shamy"/>
          <w:color w:val="000000"/>
          <w:sz w:val="24"/>
        </w:rPr>
        <w:t>ابْدَلَا.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  <w:t xml:space="preserve">د: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جِدْ بَابَ النُّبُوءَةِ وَالنَّبِيءِأَبْدِلْ لَهُ.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 w14:paraId="51BDDC4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وَمَوْصِلًا.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7BB8494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سَيُؤتِيهِمُ.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67DF7564" w14:textId="77777777" w:rsidR="0079441A" w:rsidRDefault="00000000" w:rsidP="00A31680">
      <w:pPr>
        <w:bidi/>
      </w:pPr>
      <w:r>
        <w:br w:type="page"/>
      </w:r>
    </w:p>
    <w:p w14:paraId="02A76675" w14:textId="77777777" w:rsidR="0079441A" w:rsidRDefault="00000000" w:rsidP="00A31680">
      <w:pPr>
        <w:bidi/>
      </w:pPr>
      <w:r>
        <w:lastRenderedPageBreak/>
        <w:t>صفحة: 104</w:t>
      </w:r>
    </w:p>
    <w:p w14:paraId="6B1243E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وَجَمْعًا وَفَرْدًا فِي النَّبِيءِ وَفِي النُّبُو ءَةَ الْهَمْزَ كُلٌّ غَيْرَ </w:t>
      </w:r>
      <w:r>
        <w:rPr>
          <w:rFonts w:ascii="louts-shamy" w:hAnsi="louts-shamy" w:cs="louts-shamy"/>
          <w:color w:val="E20019"/>
          <w:sz w:val="24"/>
        </w:rPr>
        <w:t xml:space="preserve">نَافِعٍ </w:t>
      </w:r>
      <w:r>
        <w:rPr>
          <w:rFonts w:ascii="louts-shamy" w:hAnsi="louts-shamy" w:cs="louts-shamy"/>
          <w:color w:val="000000"/>
          <w:sz w:val="24"/>
        </w:rPr>
        <w:t>ابْدَلَا.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  <w:t xml:space="preserve">د: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جِدْ بَابَ النُّبُوءَةِ وَالنَّبِيءِأَبْدِلْ لَهُ.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 w14:paraId="36C41E5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وَفِيهَا وَفِي نَصِّ النِّسَاءِ ثَلَاثَةٌ أَوَاخِرُ إِبْرَاهَامُ </w:t>
      </w:r>
      <w:r>
        <w:rPr>
          <w:rFonts w:ascii="louts-shamy" w:hAnsi="louts-shamy" w:cs="louts-shamy"/>
          <w:color w:val="E20019"/>
          <w:sz w:val="24"/>
        </w:rPr>
        <w:t>ل</w:t>
      </w:r>
      <w:r>
        <w:rPr>
          <w:rFonts w:ascii="louts-shamy" w:hAnsi="louts-shamy" w:cs="louts-shamy"/>
          <w:color w:val="000000"/>
          <w:sz w:val="24"/>
        </w:rPr>
        <w:t>َاحَ وَجَمَّلَا.</w:t>
      </w:r>
      <w:r>
        <w:br/>
      </w:r>
    </w:p>
    <w:p w14:paraId="1CCC87C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وَفِي الْأَنْبِيَا ضَمُّ الزَّبُورِ وَهٰهُنَا</w:t>
      </w:r>
      <w:r>
        <w:rPr>
          <w:rFonts w:ascii="louts-shamy" w:hAnsi="louts-shamy" w:cs="louts-shamy"/>
          <w:color w:val="000000"/>
          <w:sz w:val="24"/>
        </w:rPr>
        <w:br/>
        <w:t xml:space="preserve"> زَبُورًا وَفِي الْإِسْرَا لِ</w:t>
      </w:r>
      <w:r>
        <w:rPr>
          <w:rFonts w:ascii="louts-shamy" w:hAnsi="louts-shamy" w:cs="louts-shamy"/>
          <w:color w:val="E20019"/>
          <w:sz w:val="24"/>
        </w:rPr>
        <w:t xml:space="preserve">حَمْزَةَ </w:t>
      </w:r>
      <w:r>
        <w:rPr>
          <w:rFonts w:ascii="louts-shamy" w:hAnsi="louts-shamy" w:cs="louts-shamy"/>
          <w:color w:val="000000"/>
          <w:sz w:val="24"/>
        </w:rPr>
        <w:t>أُسْجِلَا.</w:t>
      </w:r>
      <w:r>
        <w:br/>
      </w:r>
    </w:p>
    <w:p w14:paraId="6D82DD5F" w14:textId="77777777" w:rsidR="0079441A" w:rsidRDefault="00000000" w:rsidP="00A31680">
      <w:pPr>
        <w:bidi/>
      </w:pPr>
      <w:r>
        <w:br w:type="page"/>
      </w:r>
    </w:p>
    <w:p w14:paraId="50738929" w14:textId="77777777" w:rsidR="0079441A" w:rsidRDefault="00000000" w:rsidP="00A31680">
      <w:pPr>
        <w:bidi/>
      </w:pPr>
      <w:r>
        <w:lastRenderedPageBreak/>
        <w:t>صفحة: 105</w:t>
      </w:r>
    </w:p>
    <w:p w14:paraId="7B61C94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71738B6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وَعِنْدَ سِرَاطٍ وَالسِّرَاطِ لِ </w:t>
      </w:r>
      <w:r>
        <w:rPr>
          <w:rFonts w:ascii="louts-shamy" w:hAnsi="louts-shamy" w:cs="louts-shamy"/>
          <w:color w:val="E20019"/>
          <w:sz w:val="24"/>
        </w:rPr>
        <w:t>قُنْبُلَا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بِحَيْثُ أَتَى وَالصَّادَ زَايًا أَشِمَّهَا لَدَى </w:t>
      </w:r>
      <w:r>
        <w:rPr>
          <w:rFonts w:ascii="louts-shamy" w:hAnsi="louts-shamy" w:cs="louts-shamy"/>
          <w:color w:val="E20019"/>
          <w:sz w:val="24"/>
        </w:rPr>
        <w:t>خَلَفٍ</w:t>
      </w:r>
      <w:r>
        <w:rPr>
          <w:rFonts w:ascii="louts-shamy" w:hAnsi="louts-shamy" w:cs="louts-shamy"/>
          <w:color w:val="000000"/>
          <w:sz w:val="24"/>
        </w:rPr>
        <w:t xml:space="preserve"> وَاشْمِمْ لِ</w:t>
      </w:r>
      <w:r>
        <w:rPr>
          <w:rFonts w:ascii="louts-shamy" w:hAnsi="louts-shamy" w:cs="louts-shamy"/>
          <w:color w:val="E20019"/>
          <w:sz w:val="24"/>
        </w:rPr>
        <w:t xml:space="preserve">خَلَّادِ </w:t>
      </w:r>
      <w:r>
        <w:rPr>
          <w:rFonts w:ascii="louts-shamy" w:hAnsi="louts-shamy" w:cs="louts-shamy"/>
          <w:color w:val="000000"/>
          <w:sz w:val="24"/>
        </w:rPr>
        <w:t>الَاوَّلَا.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وَالصِّرَاطَ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 xml:space="preserve">هَ اسْجَلَا وَبِالسِّينِ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بْ.</w:t>
      </w:r>
      <w:r>
        <w:br/>
      </w:r>
    </w:p>
    <w:p w14:paraId="78B7A364" w14:textId="77777777" w:rsidR="0079441A" w:rsidRDefault="00000000" w:rsidP="00A31680">
      <w:pPr>
        <w:bidi/>
      </w:pPr>
      <w:r>
        <w:br w:type="page"/>
      </w:r>
    </w:p>
    <w:p w14:paraId="38041D5A" w14:textId="77777777" w:rsidR="0079441A" w:rsidRDefault="00000000" w:rsidP="00A31680">
      <w:pPr>
        <w:bidi/>
      </w:pPr>
      <w:r>
        <w:lastRenderedPageBreak/>
        <w:t>صفحة: 106</w:t>
      </w:r>
    </w:p>
    <w:p w14:paraId="10E6E07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043CDAE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وَرِضْوَانٌ اضْمُمْ غَيْرَ ثَانِي الْعُقُودِ كَسْرَهُ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>حَّ.</w:t>
      </w:r>
      <w:r>
        <w:br/>
      </w:r>
    </w:p>
    <w:p w14:paraId="2DA62B2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وَسَكِّنْ مَعًا شَنْآنُ </w:t>
      </w:r>
      <w:r>
        <w:rPr>
          <w:rFonts w:ascii="louts-shamy" w:hAnsi="louts-shamy" w:cs="louts-shamy"/>
          <w:color w:val="E20019"/>
          <w:sz w:val="24"/>
        </w:rPr>
        <w:t>ص</w:t>
      </w:r>
      <w:r>
        <w:rPr>
          <w:rFonts w:ascii="louts-shamy" w:hAnsi="louts-shamy" w:cs="louts-shamy"/>
          <w:color w:val="000000"/>
          <w:sz w:val="24"/>
        </w:rPr>
        <w:t xml:space="preserve">َحَّا </w:t>
      </w:r>
      <w:r>
        <w:rPr>
          <w:rFonts w:ascii="louts-shamy" w:hAnsi="louts-shamy" w:cs="louts-shamy"/>
          <w:color w:val="E20019"/>
          <w:sz w:val="24"/>
        </w:rPr>
        <w:t>كِ</w:t>
      </w:r>
      <w:r>
        <w:rPr>
          <w:rFonts w:ascii="louts-shamy" w:hAnsi="louts-shamy" w:cs="louts-shamy"/>
          <w:color w:val="000000"/>
          <w:sz w:val="24"/>
        </w:rPr>
        <w:t>لَاهُمَا.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وَشَنْآنُ سَكِّنْ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وْفِ.</w:t>
      </w:r>
      <w:r>
        <w:br/>
      </w:r>
    </w:p>
    <w:p w14:paraId="5AD163B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كَسْرِ أَنْ صَدُّوكُمُ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 xml:space="preserve">امِدٌ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 إِنْ صَدُّ فَافْتَحًا وَأَرْجُلِكُمْ فَانْصِبْ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2DEB04F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وَفِي الْوَصْلِ لِ</w:t>
      </w:r>
      <w:r>
        <w:rPr>
          <w:rFonts w:ascii="louts-shamy" w:hAnsi="louts-shamy" w:cs="louts-shamy"/>
          <w:color w:val="E20019"/>
          <w:sz w:val="24"/>
        </w:rPr>
        <w:t xml:space="preserve">لْبَزِّيِّ </w:t>
      </w:r>
      <w:r>
        <w:rPr>
          <w:rFonts w:ascii="louts-shamy" w:hAnsi="louts-shamy" w:cs="louts-shamy"/>
          <w:color w:val="000000"/>
          <w:sz w:val="24"/>
        </w:rPr>
        <w:t>شَدِّدْ تَيَمَّمُوا.</w:t>
      </w:r>
      <w:r>
        <w:br/>
      </w:r>
      <w:r>
        <w:rPr>
          <w:rFonts w:ascii="louts-shamy" w:hAnsi="louts-shamy" w:cs="louts-shamy"/>
          <w:color w:val="000000"/>
          <w:sz w:val="24"/>
        </w:rPr>
        <w:t>ش: وَعِنْدَ الْعُقُودِ التَّاءُ فِي لَا تَعَاوَنُوا.</w:t>
      </w:r>
      <w:r>
        <w:br/>
      </w:r>
    </w:p>
    <w:p w14:paraId="2C2AA5B7" w14:textId="77777777" w:rsidR="0079441A" w:rsidRDefault="00000000" w:rsidP="00A31680">
      <w:pPr>
        <w:bidi/>
      </w:pPr>
      <w:r>
        <w:br w:type="page"/>
      </w:r>
    </w:p>
    <w:p w14:paraId="7B242E7A" w14:textId="77777777" w:rsidR="0079441A" w:rsidRDefault="00000000" w:rsidP="00A31680">
      <w:pPr>
        <w:bidi/>
      </w:pPr>
      <w:r>
        <w:lastRenderedPageBreak/>
        <w:t>صفحة: 107</w:t>
      </w:r>
    </w:p>
    <w:p w14:paraId="3617E5B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الْمَيْتَةَ اشْدُدَنْ وَمَيْتَهْ وَمَيْتًا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4DD4B72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وَضَمُّكَ </w:t>
      </w:r>
      <w:r>
        <w:rPr>
          <w:rFonts w:ascii="LOTUS2007" w:hAnsi="LOTUS2007" w:cs="LOTUS2007"/>
          <w:color w:val="000000"/>
          <w:sz w:val="24"/>
        </w:rPr>
        <w:t>أُولَى</w:t>
      </w:r>
      <w:r>
        <w:rPr>
          <w:rFonts w:ascii="louts-shamy" w:hAnsi="louts-shamy" w:cs="louts-shamy"/>
          <w:color w:val="000000"/>
          <w:sz w:val="24"/>
        </w:rPr>
        <w:t xml:space="preserve"> السَّاكِنَيْنِ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 xml:space="preserve">لِثَالِثٍ يُضَمُّ لُزُومًا كَسْرُهُ </w:t>
      </w:r>
      <w:r>
        <w:rPr>
          <w:rFonts w:ascii="louts-shamy" w:hAnsi="louts-shamy" w:cs="louts-shamy"/>
          <w:color w:val="E20019"/>
          <w:sz w:val="24"/>
        </w:rPr>
        <w:t>ف</w:t>
      </w:r>
      <w:r>
        <w:rPr>
          <w:rFonts w:ascii="louts-shamy" w:hAnsi="louts-shamy" w:cs="louts-shamy"/>
          <w:color w:val="000000"/>
          <w:sz w:val="24"/>
        </w:rPr>
        <w:t xml:space="preserve">ِي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دٍ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 xml:space="preserve">لَا. د: وَأَوَّلَ السَّاكِنَيْنِ اضْمُمْ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وَبِقُلْ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 xml:space="preserve">لَا بِكَسْرٍ وَطَاءَ اضْطُرَّ فَاكْسِرْهُ </w:t>
      </w:r>
      <w:r>
        <w:rPr>
          <w:rFonts w:ascii="louts-shamy" w:hAnsi="louts-shamy" w:cs="louts-shamy"/>
          <w:color w:val="E20019"/>
          <w:sz w:val="24"/>
        </w:rPr>
        <w:t>آ</w:t>
      </w:r>
      <w:r>
        <w:rPr>
          <w:rFonts w:ascii="louts-shamy" w:hAnsi="louts-shamy" w:cs="louts-shamy"/>
          <w:color w:val="000000"/>
          <w:sz w:val="24"/>
        </w:rPr>
        <w:t>مِنًا.</w:t>
      </w:r>
      <w:r>
        <w:br/>
      </w:r>
    </w:p>
    <w:p w14:paraId="7483684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مُحْصَنَاتٍ فاكْسِرِ الصَّادَ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اوِيًا وَفِي المُحْصَنَاتِ اكْسِرْ لَهُ غَيْرَ أَوَّلَا.</w:t>
      </w:r>
      <w:r>
        <w:br/>
      </w:r>
    </w:p>
    <w:p w14:paraId="7044311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031C8D0A" w14:textId="77777777" w:rsidR="0079441A" w:rsidRDefault="00000000" w:rsidP="00A31680">
      <w:pPr>
        <w:bidi/>
      </w:pPr>
      <w:r>
        <w:br w:type="page"/>
      </w:r>
    </w:p>
    <w:p w14:paraId="795B5CF8" w14:textId="77777777" w:rsidR="0079441A" w:rsidRDefault="00000000" w:rsidP="00A31680">
      <w:pPr>
        <w:bidi/>
      </w:pPr>
      <w:r>
        <w:lastRenderedPageBreak/>
        <w:t>صفحة: 108</w:t>
      </w:r>
    </w:p>
    <w:p w14:paraId="410A99F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وَأَرْجُلِكُمْ بِالنَّصْبِ </w:t>
      </w:r>
      <w:r>
        <w:rPr>
          <w:rFonts w:ascii="louts-shamy" w:hAnsi="louts-shamy" w:cs="louts-shamy"/>
          <w:color w:val="E20019"/>
          <w:sz w:val="24"/>
        </w:rPr>
        <w:t>عَمَّ رِ</w:t>
      </w:r>
      <w:r>
        <w:rPr>
          <w:rFonts w:ascii="louts-shamy" w:hAnsi="louts-shamy" w:cs="louts-shamy"/>
          <w:color w:val="000000"/>
          <w:sz w:val="24"/>
        </w:rPr>
        <w:t xml:space="preserve">ضًا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وَأَرْجُلِكُمْ فَانْصِبْ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 xml:space="preserve">لَا الْخَفْضُ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عْمِلَا.</w:t>
      </w:r>
      <w:r>
        <w:br/>
      </w:r>
    </w:p>
    <w:p w14:paraId="4EC1A40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وَلَامَسْتُمُ اقْصُرْ تَحْتَهَا وَبِهَا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فَا.</w:t>
      </w:r>
      <w:r>
        <w:br/>
      </w:r>
    </w:p>
    <w:p w14:paraId="75BE475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وَسَكِّنْ مَعًا شَنْآنُ </w:t>
      </w:r>
      <w:r>
        <w:rPr>
          <w:rFonts w:ascii="louts-shamy" w:hAnsi="louts-shamy" w:cs="louts-shamy"/>
          <w:color w:val="E20019"/>
          <w:sz w:val="24"/>
        </w:rPr>
        <w:t>ص</w:t>
      </w:r>
      <w:r>
        <w:rPr>
          <w:rFonts w:ascii="louts-shamy" w:hAnsi="louts-shamy" w:cs="louts-shamy"/>
          <w:color w:val="000000"/>
          <w:sz w:val="24"/>
        </w:rPr>
        <w:t xml:space="preserve">َحَّا </w:t>
      </w:r>
      <w:r>
        <w:rPr>
          <w:rFonts w:ascii="louts-shamy" w:hAnsi="louts-shamy" w:cs="louts-shamy"/>
          <w:color w:val="E20019"/>
          <w:sz w:val="24"/>
        </w:rPr>
        <w:t>كِ</w:t>
      </w:r>
      <w:r>
        <w:rPr>
          <w:rFonts w:ascii="louts-shamy" w:hAnsi="louts-shamy" w:cs="louts-shamy"/>
          <w:color w:val="000000"/>
          <w:sz w:val="24"/>
        </w:rPr>
        <w:t>لَاهُمَا.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وَشَنْآنُ سَكِّنْ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وْفِ.</w:t>
      </w:r>
      <w:r>
        <w:br/>
      </w:r>
    </w:p>
    <w:p w14:paraId="1FC44B59" w14:textId="77777777" w:rsidR="0079441A" w:rsidRDefault="00000000" w:rsidP="00A31680">
      <w:pPr>
        <w:bidi/>
      </w:pPr>
      <w:r>
        <w:br w:type="page"/>
      </w:r>
    </w:p>
    <w:p w14:paraId="488B4E5A" w14:textId="77777777" w:rsidR="0079441A" w:rsidRDefault="00000000" w:rsidP="00A31680">
      <w:pPr>
        <w:bidi/>
      </w:pPr>
      <w:r>
        <w:lastRenderedPageBreak/>
        <w:t>صفحة: 109</w:t>
      </w:r>
    </w:p>
    <w:p w14:paraId="2349B54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مَعَ الْقَصْرِ شَدِّدْ يَاءَ قَاسِيَةً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فَا.</w:t>
      </w:r>
      <w:r>
        <w:br/>
      </w:r>
      <w:r>
        <w:rPr>
          <w:rFonts w:ascii="louts-shamy" w:hAnsi="louts-shamy" w:cs="louts-shamy"/>
          <w:color w:val="000000"/>
          <w:sz w:val="24"/>
        </w:rPr>
        <w:t>د: وَقَاسِيَةً عَبَدْ وَطَاغُوتَ وَلْيَحْكُمْ كَ</w:t>
      </w:r>
      <w:r>
        <w:rPr>
          <w:rFonts w:ascii="louts-shamy" w:hAnsi="louts-shamy" w:cs="louts-shamy"/>
          <w:color w:val="E20019"/>
          <w:sz w:val="24"/>
        </w:rPr>
        <w:t>شُعْبَةَ فُ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</w:p>
    <w:p w14:paraId="5DBD264F" w14:textId="77777777" w:rsidR="0079441A" w:rsidRDefault="00000000" w:rsidP="00A31680">
      <w:pPr>
        <w:bidi/>
      </w:pPr>
      <w:r>
        <w:br w:type="page"/>
      </w:r>
    </w:p>
    <w:p w14:paraId="3C738EA6" w14:textId="77777777" w:rsidR="0079441A" w:rsidRDefault="00000000" w:rsidP="00A31680">
      <w:pPr>
        <w:bidi/>
      </w:pPr>
      <w:r>
        <w:lastRenderedPageBreak/>
        <w:t>صفحة: 110</w:t>
      </w:r>
    </w:p>
    <w:p w14:paraId="38344A0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4907B7B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وَعِنْدَ سِرَاطٍ وَالسِّرَاطِ لِ </w:t>
      </w:r>
      <w:r>
        <w:rPr>
          <w:rFonts w:ascii="louts-shamy" w:hAnsi="louts-shamy" w:cs="louts-shamy"/>
          <w:color w:val="E20019"/>
          <w:sz w:val="24"/>
        </w:rPr>
        <w:t>قُنْبُلَا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بِحَيْثُ أَتَى وَالصَّادَ زَايًا أَشِمَّهَا لَدَى </w:t>
      </w:r>
      <w:r>
        <w:rPr>
          <w:rFonts w:ascii="louts-shamy" w:hAnsi="louts-shamy" w:cs="louts-shamy"/>
          <w:color w:val="E20019"/>
          <w:sz w:val="24"/>
        </w:rPr>
        <w:t>خَلَفٍ</w:t>
      </w:r>
      <w:r>
        <w:rPr>
          <w:rFonts w:ascii="louts-shamy" w:hAnsi="louts-shamy" w:cs="louts-shamy"/>
          <w:color w:val="000000"/>
          <w:sz w:val="24"/>
        </w:rPr>
        <w:t xml:space="preserve"> وَاشْمِمْ لِ</w:t>
      </w:r>
      <w:r>
        <w:rPr>
          <w:rFonts w:ascii="louts-shamy" w:hAnsi="louts-shamy" w:cs="louts-shamy"/>
          <w:color w:val="E20019"/>
          <w:sz w:val="24"/>
        </w:rPr>
        <w:t xml:space="preserve">خَلَّادِ </w:t>
      </w:r>
      <w:r>
        <w:rPr>
          <w:rFonts w:ascii="louts-shamy" w:hAnsi="louts-shamy" w:cs="louts-shamy"/>
          <w:color w:val="000000"/>
          <w:sz w:val="24"/>
        </w:rPr>
        <w:t>الَاوَّلَا.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وَالصِّرَاطَ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>هَ اسْجَلَا.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وَبِالسِّينِ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بْ.</w:t>
      </w:r>
      <w:r>
        <w:br/>
      </w:r>
    </w:p>
    <w:p w14:paraId="481FDFE4" w14:textId="77777777" w:rsidR="0079441A" w:rsidRDefault="00000000" w:rsidP="00A31680">
      <w:pPr>
        <w:bidi/>
      </w:pPr>
      <w:r>
        <w:br w:type="page"/>
      </w:r>
    </w:p>
    <w:p w14:paraId="09DD03B3" w14:textId="77777777" w:rsidR="0079441A" w:rsidRDefault="00000000" w:rsidP="00A31680">
      <w:pPr>
        <w:bidi/>
      </w:pPr>
      <w:r>
        <w:lastRenderedPageBreak/>
        <w:t>صفحة: 111</w:t>
      </w:r>
    </w:p>
    <w:p w14:paraId="7EE3A3A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وَجَمْعًا وَفَرْدًا فِي النَّبِيءِ وَفِي النُّبُو ءَةَ الْهَمْزَ كُلٌّ غَيْرَ </w:t>
      </w:r>
      <w:r>
        <w:rPr>
          <w:rFonts w:ascii="louts-shamy" w:hAnsi="louts-shamy" w:cs="louts-shamy"/>
          <w:color w:val="E20019"/>
          <w:sz w:val="24"/>
        </w:rPr>
        <w:t xml:space="preserve">نَافِعٍ </w:t>
      </w:r>
      <w:r>
        <w:rPr>
          <w:rFonts w:ascii="louts-shamy" w:hAnsi="louts-shamy" w:cs="louts-shamy"/>
          <w:color w:val="000000"/>
          <w:sz w:val="24"/>
        </w:rPr>
        <w:t>ابْدَلَا.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  <w:t xml:space="preserve">د: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جِدْ بَابَ النُّبُوءَةِ وَالنَّبِيءِأَبْدِلْ لَهُ.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 w14:paraId="7E09E4E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5CA05F3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وَمِنْ دُونِ وَصْلٍ ضَمُّهَا قَبْلَ سَاكِنٍ لِكُلٍّ وَبَعْدَ الْهَاءِ كَسْرُ </w:t>
      </w:r>
      <w:r>
        <w:rPr>
          <w:rFonts w:ascii="LOTUS2007" w:hAnsi="LOTUS2007" w:cs="LOTUS2007"/>
          <w:color w:val="E20019"/>
          <w:sz w:val="24"/>
        </w:rPr>
        <w:t>فَتَى</w:t>
      </w:r>
      <w:r>
        <w:rPr>
          <w:rFonts w:ascii="louts-shamy" w:hAnsi="louts-shamy" w:cs="louts-shamy"/>
          <w:color w:val="E20019"/>
          <w:sz w:val="24"/>
        </w:rPr>
        <w:t xml:space="preserve">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وَقَبْلَ سَاكِنٍ أَتْبِعًا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 غَيْرُهُ أَصْلَهُ تَلَا.</w:t>
      </w:r>
      <w:r>
        <w:br/>
      </w:r>
    </w:p>
    <w:p w14:paraId="0F70C7D3" w14:textId="77777777" w:rsidR="0079441A" w:rsidRDefault="00000000" w:rsidP="00A31680">
      <w:pPr>
        <w:bidi/>
      </w:pPr>
      <w:r>
        <w:br w:type="page"/>
      </w:r>
    </w:p>
    <w:p w14:paraId="74AEA824" w14:textId="77777777" w:rsidR="0079441A" w:rsidRDefault="00000000" w:rsidP="00A31680">
      <w:pPr>
        <w:bidi/>
      </w:pPr>
      <w:r>
        <w:lastRenderedPageBreak/>
        <w:t>صفحة: 112</w:t>
      </w:r>
    </w:p>
    <w:p w14:paraId="6B7559A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0FFD16CA" w14:textId="77777777" w:rsidR="0079441A" w:rsidRDefault="00000000" w:rsidP="00A31680">
      <w:pPr>
        <w:bidi/>
      </w:pPr>
      <w:r>
        <w:br w:type="page"/>
      </w:r>
    </w:p>
    <w:p w14:paraId="7B6002FE" w14:textId="77777777" w:rsidR="0079441A" w:rsidRDefault="00000000" w:rsidP="00A31680">
      <w:pPr>
        <w:bidi/>
      </w:pPr>
      <w:r>
        <w:lastRenderedPageBreak/>
        <w:t>صفحة: 113</w:t>
      </w:r>
    </w:p>
    <w:p w14:paraId="2D5FD2A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مِنِ اجْلِ اكْسِرِ انْقُلْ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5020CDE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رُسْلُنَا مَعْ رُسْلُكُمْ ثُمَّ رُسْلُهُمْ وَفِي سُبْلَنَا فِي الضَّمِّ الِاسْكَانُ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صِّلَا. د: </w:t>
      </w:r>
      <w:r>
        <w:rPr>
          <w:rFonts w:ascii="LOTUS2007" w:hAnsi="LOTUS2007" w:cs="LOTUS2007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ثْقِلَا... رُسْلُنَا خُشْبُ سُبْلَنَا </w:t>
      </w:r>
      <w:r>
        <w:rPr>
          <w:rFonts w:ascii="LOTUS2007" w:hAnsi="LOTUS2007" w:cs="LOTUS2007"/>
          <w:color w:val="E20019"/>
          <w:sz w:val="24"/>
        </w:rPr>
        <w:t>حِ</w:t>
      </w:r>
      <w:r>
        <w:rPr>
          <w:rFonts w:ascii="LOTUS2007" w:hAnsi="LOTUS2007" w:cs="LOTUS2007"/>
          <w:color w:val="000000"/>
          <w:sz w:val="24"/>
        </w:rPr>
        <w:t>مًى.</w:t>
      </w:r>
      <w:r>
        <w:br/>
      </w:r>
    </w:p>
    <w:p w14:paraId="1587AEC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1147A61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04BB6586" w14:textId="77777777" w:rsidR="0079441A" w:rsidRDefault="00000000" w:rsidP="00A31680">
      <w:pPr>
        <w:bidi/>
      </w:pPr>
      <w:r>
        <w:br w:type="page"/>
      </w:r>
    </w:p>
    <w:p w14:paraId="24327CC1" w14:textId="77777777" w:rsidR="0079441A" w:rsidRDefault="00000000" w:rsidP="00A31680">
      <w:pPr>
        <w:bidi/>
      </w:pPr>
      <w:r>
        <w:lastRenderedPageBreak/>
        <w:t>صفحة: 114</w:t>
      </w:r>
    </w:p>
    <w:p w14:paraId="3FE8BEF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وَيَحْزُنُ غَيرَ الَانْبِيَاءِ بِضَمٍّ وَاكْسِرِ الضَّمَّ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حْفَلَا.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وَيَحْزُنُ فَافْتَحْ ضُمَّ كُلًّا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الَّذِي</w:t>
      </w:r>
      <w:r>
        <w:rPr>
          <w:rFonts w:ascii="LOTUS2007" w:hAnsi="LOTUS2007" w:cs="LOTUS2007"/>
          <w:color w:val="000000"/>
          <w:sz w:val="24"/>
        </w:rPr>
        <w:t xml:space="preserve"> لَدَى</w:t>
      </w:r>
      <w:r>
        <w:rPr>
          <w:rFonts w:ascii="louts-shamy" w:hAnsi="louts-shamy" w:cs="louts-shamy"/>
          <w:color w:val="000000"/>
          <w:sz w:val="24"/>
        </w:rPr>
        <w:t xml:space="preserve"> الْأَنْبِيَا فَالضَّمُّ وَالْكَسْرُ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حْفَلَا.</w:t>
      </w:r>
      <w:r>
        <w:br/>
      </w:r>
    </w:p>
    <w:p w14:paraId="5EF41008" w14:textId="77777777" w:rsidR="0079441A" w:rsidRDefault="00000000" w:rsidP="00A31680">
      <w:pPr>
        <w:bidi/>
      </w:pPr>
      <w:r>
        <w:br w:type="page"/>
      </w:r>
    </w:p>
    <w:p w14:paraId="5417E31D" w14:textId="77777777" w:rsidR="0079441A" w:rsidRDefault="00000000" w:rsidP="00A31680">
      <w:pPr>
        <w:bidi/>
      </w:pPr>
      <w:r>
        <w:lastRenderedPageBreak/>
        <w:t>صفحة: 115</w:t>
      </w:r>
    </w:p>
    <w:p w14:paraId="3370B21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فِي الضَّمِّ الِاسْكَانُ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صِّلَا وَفِي كَلِمَاتِ السُّحْتِ </w:t>
      </w:r>
      <w:r>
        <w:rPr>
          <w:rFonts w:ascii="louts-shamy" w:hAnsi="louts-shamy" w:cs="louts-shamy"/>
          <w:color w:val="E20019"/>
          <w:sz w:val="24"/>
        </w:rPr>
        <w:t>عَمَّ نُ</w:t>
      </w:r>
      <w:r>
        <w:rPr>
          <w:rFonts w:ascii="louts-shamy" w:hAnsi="louts-shamy" w:cs="louts-shamy"/>
          <w:color w:val="000000"/>
          <w:sz w:val="24"/>
        </w:rPr>
        <w:t xml:space="preserve">هَى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ثْقِلَا وَالاُذْنَ وَسُحْقًا الاُكْلِ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 xml:space="preserve">ذْ أُكْلُهَا الرُّعُبْ وَخُطْوَاتِ سُحْتٍ شُغْلِ رُحْمًا </w:t>
      </w:r>
      <w:r>
        <w:rPr>
          <w:rFonts w:ascii="LOTUS2007" w:hAnsi="LOTUS2007" w:cs="LOTUS2007"/>
          <w:color w:val="E20019"/>
          <w:sz w:val="24"/>
        </w:rPr>
        <w:t>حَ</w:t>
      </w:r>
      <w:r>
        <w:rPr>
          <w:rFonts w:ascii="LOTUS2007" w:hAnsi="LOTUS2007" w:cs="LOTUS2007"/>
          <w:color w:val="000000"/>
          <w:sz w:val="24"/>
        </w:rPr>
        <w:t>وَى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لْعُلَا.</w:t>
      </w:r>
      <w:r>
        <w:br/>
      </w:r>
    </w:p>
    <w:p w14:paraId="056C0A8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وَجَمْعًا وَفَرْدًا فِي النَّبِيءِ وَفِي النُّبُو ءَةَ الْهَمْزَ كُلٌّ غَيْرَ </w:t>
      </w:r>
      <w:r>
        <w:rPr>
          <w:rFonts w:ascii="louts-shamy" w:hAnsi="louts-shamy" w:cs="louts-shamy"/>
          <w:color w:val="E20019"/>
          <w:sz w:val="24"/>
        </w:rPr>
        <w:t xml:space="preserve">نَافِعٍ </w:t>
      </w:r>
      <w:r>
        <w:rPr>
          <w:rFonts w:ascii="louts-shamy" w:hAnsi="louts-shamy" w:cs="louts-shamy"/>
          <w:color w:val="000000"/>
          <w:sz w:val="24"/>
        </w:rPr>
        <w:t>ابْدَلَا.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  <w:t xml:space="preserve">د: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جِدْ بَابَ النُّبُوءَةِ وَالنَّبِيءِأَبْدِلْ لَهُ.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 w14:paraId="1CDD649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7467E1F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فِي الضَّمِّ الِاسْكَانُ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صِّلَا... وَكَيْفَ أَتَى أُذْنٌ بِهِ </w:t>
      </w:r>
      <w:r>
        <w:rPr>
          <w:rFonts w:ascii="louts-shamy" w:hAnsi="louts-shamy" w:cs="louts-shamy"/>
          <w:color w:val="E20019"/>
          <w:sz w:val="24"/>
        </w:rPr>
        <w:t xml:space="preserve">نَافِعٌ </w:t>
      </w:r>
      <w:r>
        <w:rPr>
          <w:rFonts w:ascii="louts-shamy" w:hAnsi="louts-shamy" w:cs="louts-shamy"/>
          <w:color w:val="000000"/>
          <w:sz w:val="24"/>
        </w:rPr>
        <w:t>تَلَا.</w:t>
      </w:r>
      <w:r>
        <w:br/>
      </w:r>
      <w:r>
        <w:rPr>
          <w:rFonts w:ascii="louts-shamy" w:hAnsi="louts-shamy" w:cs="louts-shamy"/>
          <w:color w:val="000000"/>
          <w:sz w:val="24"/>
        </w:rPr>
        <w:t>ش: وَالْعَيْنَ فَارْفَعْ وَعَطْفَهَا</w:t>
      </w:r>
      <w:r>
        <w:rPr>
          <w:rFonts w:ascii="LOTUS2007" w:hAnsi="LOTUS2007" w:cs="LOTUS2007"/>
          <w:color w:val="E20019"/>
          <w:sz w:val="24"/>
        </w:rPr>
        <w:t xml:space="preserve"> رِ</w:t>
      </w:r>
      <w:r>
        <w:rPr>
          <w:rFonts w:ascii="LOTUS2007" w:hAnsi="LOTUS2007" w:cs="LOTUS2007"/>
          <w:color w:val="000000"/>
          <w:sz w:val="24"/>
        </w:rPr>
        <w:t>ضًى</w:t>
      </w:r>
      <w:r>
        <w:rPr>
          <w:rFonts w:ascii="louts-shamy" w:hAnsi="louts-shamy" w:cs="louts-shamy"/>
          <w:color w:val="000000"/>
          <w:sz w:val="24"/>
        </w:rPr>
        <w:t xml:space="preserve"> وَالْجُرُوحَ ارْفَعْ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 xml:space="preserve">ضَى </w:t>
      </w:r>
      <w:r>
        <w:rPr>
          <w:rFonts w:ascii="louts-shamy" w:hAnsi="louts-shamy" w:cs="louts-shamy"/>
          <w:color w:val="E20019"/>
          <w:sz w:val="24"/>
        </w:rPr>
        <w:t xml:space="preserve">نَفَرٍ </w:t>
      </w:r>
      <w:r>
        <w:rPr>
          <w:rFonts w:ascii="louts-shamy" w:hAnsi="louts-shamy" w:cs="louts-shamy"/>
          <w:color w:val="000000"/>
          <w:sz w:val="24"/>
        </w:rPr>
        <w:t>مَلَا.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ثْقِلَا وَالُاذْنَ.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وَرَفْعَ الْجُرُوحَ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 xml:space="preserve">عْلَمْ وَبِالنَّصْبِ مَعْ جَزَا ءُ نَوِّنْ وَمِثْلِ ارْفَعْ رِسَالَاتِ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وِّلَا</w:t>
      </w:r>
    </w:p>
    <w:p w14:paraId="5055CCE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06A1941B" w14:textId="77777777" w:rsidR="0079441A" w:rsidRDefault="00000000" w:rsidP="00A31680">
      <w:pPr>
        <w:bidi/>
      </w:pPr>
      <w:r>
        <w:br w:type="page"/>
      </w:r>
    </w:p>
    <w:p w14:paraId="7FBB8468" w14:textId="77777777" w:rsidR="0079441A" w:rsidRDefault="00000000" w:rsidP="00A31680">
      <w:pPr>
        <w:bidi/>
      </w:pPr>
      <w:r>
        <w:lastRenderedPageBreak/>
        <w:t>صفحة: 116</w:t>
      </w:r>
    </w:p>
    <w:p w14:paraId="57D3774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</w:t>
      </w:r>
      <w:r>
        <w:rPr>
          <w:rFonts w:ascii="louts-shamy" w:hAnsi="louts-shamy" w:cs="louts-shamy"/>
          <w:color w:val="E20019"/>
          <w:sz w:val="24"/>
        </w:rPr>
        <w:t xml:space="preserve">حَمْزَةُ </w:t>
      </w:r>
      <w:r>
        <w:rPr>
          <w:rFonts w:ascii="louts-shamy" w:hAnsi="louts-shamy" w:cs="louts-shamy"/>
          <w:color w:val="000000"/>
          <w:sz w:val="24"/>
        </w:rPr>
        <w:t>وَلْيَحْكُمْ بِكَسْرٍ وَنَصْبِهِ يُحَرِّكُهُ.</w:t>
      </w:r>
      <w:r>
        <w:br/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د: وَلْيَحْكُمْ كَ</w:t>
      </w:r>
      <w:r>
        <w:rPr>
          <w:rFonts w:ascii="louts-shamy" w:hAnsi="louts-shamy" w:cs="louts-shamy"/>
          <w:color w:val="E20019"/>
          <w:sz w:val="24"/>
        </w:rPr>
        <w:t>شُعْبَةَ فُ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</w:p>
    <w:p w14:paraId="6692BAA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وَضَمُّكَ </w:t>
      </w:r>
      <w:r>
        <w:rPr>
          <w:rFonts w:ascii="LOTUS2007" w:hAnsi="LOTUS2007" w:cs="LOTUS2007"/>
          <w:color w:val="000000"/>
          <w:sz w:val="24"/>
        </w:rPr>
        <w:t>أُولَى</w:t>
      </w:r>
      <w:r>
        <w:rPr>
          <w:rFonts w:ascii="louts-shamy" w:hAnsi="louts-shamy" w:cs="louts-shamy"/>
          <w:color w:val="000000"/>
          <w:sz w:val="24"/>
        </w:rPr>
        <w:t xml:space="preserve"> السَّاكِنَيْنِ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 xml:space="preserve">لِثَالِثٍ يُضَمُّ لُزُومًا كَسْرُهُ </w:t>
      </w:r>
      <w:r>
        <w:rPr>
          <w:rFonts w:ascii="louts-shamy" w:hAnsi="louts-shamy" w:cs="louts-shamy"/>
          <w:color w:val="E20019"/>
          <w:sz w:val="24"/>
        </w:rPr>
        <w:t>ف</w:t>
      </w:r>
      <w:r>
        <w:rPr>
          <w:rFonts w:ascii="louts-shamy" w:hAnsi="louts-shamy" w:cs="louts-shamy"/>
          <w:color w:val="000000"/>
          <w:sz w:val="24"/>
        </w:rPr>
        <w:t xml:space="preserve">ِي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دٍ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وَأَوَّلَ السَّاكِنَيْنِ اضْمُمْ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260E66F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يَبْغُونَ خَاطَبَ </w:t>
      </w:r>
      <w:r>
        <w:rPr>
          <w:rFonts w:ascii="louts-shamy" w:hAnsi="louts-shamy" w:cs="louts-shamy"/>
          <w:color w:val="E20019"/>
          <w:sz w:val="24"/>
        </w:rPr>
        <w:t>كُ</w:t>
      </w:r>
      <w:r>
        <w:rPr>
          <w:rFonts w:ascii="louts-shamy" w:hAnsi="louts-shamy" w:cs="louts-shamy"/>
          <w:color w:val="000000"/>
          <w:sz w:val="24"/>
        </w:rPr>
        <w:t>مَّلَا.</w:t>
      </w:r>
      <w:r>
        <w:br/>
      </w:r>
    </w:p>
    <w:p w14:paraId="118FE4B9" w14:textId="77777777" w:rsidR="0079441A" w:rsidRDefault="00000000" w:rsidP="00A31680">
      <w:pPr>
        <w:bidi/>
      </w:pPr>
      <w:r>
        <w:br w:type="page"/>
      </w:r>
    </w:p>
    <w:p w14:paraId="58465763" w14:textId="77777777" w:rsidR="0079441A" w:rsidRDefault="00000000" w:rsidP="00A31680">
      <w:pPr>
        <w:bidi/>
      </w:pPr>
      <w:r>
        <w:lastRenderedPageBreak/>
        <w:t>صفحة: 117</w:t>
      </w:r>
    </w:p>
    <w:p w14:paraId="1D93441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35A6DE2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وَقَبْلَ يَقُولُ الْوَاوُ </w:t>
      </w:r>
      <w:r>
        <w:rPr>
          <w:rFonts w:ascii="louts-shamy" w:hAnsi="louts-shamy" w:cs="louts-shamy"/>
          <w:color w:val="E20019"/>
          <w:sz w:val="24"/>
        </w:rPr>
        <w:t>غُ</w:t>
      </w:r>
      <w:r>
        <w:rPr>
          <w:rFonts w:ascii="louts-shamy" w:hAnsi="louts-shamy" w:cs="louts-shamy"/>
          <w:color w:val="000000"/>
          <w:sz w:val="24"/>
        </w:rPr>
        <w:t>صْنٌ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>وَرَافِعٌ</w:t>
      </w:r>
      <w:r>
        <w:rPr>
          <w:rFonts w:ascii="LOTUS2007" w:hAnsi="LOTUS2007" w:cs="LOTUS2007"/>
          <w:color w:val="000000"/>
          <w:sz w:val="24"/>
        </w:rPr>
        <w:t xml:space="preserve"> سِوَى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ابْنِ</w:t>
      </w:r>
      <w:r>
        <w:rPr>
          <w:rFonts w:ascii="Times-New-Roman" w:hAnsi="Times-New-Roman" w:cs="Times-New-Roman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5DA5247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مَنْ يَرْتَدِدْ </w:t>
      </w:r>
      <w:r>
        <w:rPr>
          <w:rFonts w:ascii="louts-shamy" w:hAnsi="louts-shamy" w:cs="louts-shamy"/>
          <w:color w:val="E20019"/>
          <w:sz w:val="24"/>
        </w:rPr>
        <w:t xml:space="preserve">عَمَّ </w:t>
      </w:r>
      <w:r>
        <w:rPr>
          <w:rFonts w:ascii="louts-shamy" w:hAnsi="louts-shamy" w:cs="louts-shamy"/>
          <w:color w:val="000000"/>
          <w:sz w:val="24"/>
        </w:rPr>
        <w:t>مُرْسَلَا وَحُرِّكَ بِالْإِدْغَامِ لِلغَيْرِ دَالُهُ.</w:t>
      </w:r>
      <w:r>
        <w:br/>
      </w:r>
    </w:p>
    <w:p w14:paraId="23746F6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وَهُزْؤًا وَكُفْؤًا فِي السَّوَاكِنِ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  <w:r>
        <w:rPr>
          <w:rFonts w:ascii="louts-shamy" w:hAnsi="louts-shamy" w:cs="louts-shamy"/>
          <w:color w:val="000000"/>
          <w:sz w:val="24"/>
        </w:rPr>
        <w:t>ش: وَضُمَّ لِبَاقِيهِمْ وَ</w:t>
      </w:r>
      <w:r>
        <w:rPr>
          <w:rFonts w:ascii="louts-shamy" w:hAnsi="louts-shamy" w:cs="louts-shamy"/>
          <w:color w:val="E20019"/>
          <w:sz w:val="24"/>
        </w:rPr>
        <w:t xml:space="preserve">حَمْزَةُ </w:t>
      </w:r>
      <w:r>
        <w:rPr>
          <w:rFonts w:ascii="louts-shamy" w:hAnsi="louts-shamy" w:cs="louts-shamy"/>
          <w:color w:val="000000"/>
          <w:sz w:val="24"/>
        </w:rPr>
        <w:t>وَقْفُهُ</w:t>
      </w:r>
      <w:r>
        <w:rPr>
          <w:rFonts w:ascii="louts-shamy" w:hAnsi="louts-shamy" w:cs="louts-shamy"/>
          <w:color w:val="000000"/>
          <w:sz w:val="24"/>
        </w:rPr>
        <w:br/>
        <w:t xml:space="preserve"> بِوَاوٍ وَ</w:t>
      </w:r>
      <w:r>
        <w:rPr>
          <w:rFonts w:ascii="louts-shamy" w:hAnsi="louts-shamy" w:cs="louts-shamy"/>
          <w:color w:val="E20019"/>
          <w:sz w:val="24"/>
        </w:rPr>
        <w:t xml:space="preserve">حَفْصٌ </w:t>
      </w:r>
      <w:r>
        <w:rPr>
          <w:rFonts w:ascii="louts-shamy" w:hAnsi="louts-shamy" w:cs="louts-shamy"/>
          <w:color w:val="000000"/>
          <w:sz w:val="24"/>
        </w:rPr>
        <w:t>وَاقِفًا ثُمَّ مُوصِلَا.</w:t>
      </w:r>
      <w:r>
        <w:br/>
      </w:r>
    </w:p>
    <w:p w14:paraId="44E18BA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وَبِالْخَفْضِ وَالْكُفَّارَ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اوِيهِ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صَّلَا.</w:t>
      </w:r>
      <w:r>
        <w:br/>
      </w:r>
    </w:p>
    <w:p w14:paraId="1BB7F823" w14:textId="77777777" w:rsidR="0079441A" w:rsidRDefault="00000000" w:rsidP="00A31680">
      <w:pPr>
        <w:bidi/>
      </w:pPr>
      <w:r>
        <w:br w:type="page"/>
      </w:r>
    </w:p>
    <w:p w14:paraId="7BB72875" w14:textId="77777777" w:rsidR="0079441A" w:rsidRDefault="00000000" w:rsidP="00A31680">
      <w:pPr>
        <w:bidi/>
      </w:pPr>
      <w:r>
        <w:lastRenderedPageBreak/>
        <w:t>صفحة: 118</w:t>
      </w:r>
    </w:p>
    <w:p w14:paraId="3C98173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)١(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وَهُزْؤًا وَكُفْؤًا فِي السَّوَاكِنِ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  <w:r>
        <w:rPr>
          <w:rFonts w:ascii="louts-shamy" w:hAnsi="louts-shamy" w:cs="louts-shamy"/>
          <w:color w:val="000000"/>
          <w:sz w:val="24"/>
        </w:rPr>
        <w:t>ش: وَضُمَّ لِبَاقِيهِمْ وَ</w:t>
      </w:r>
      <w:r>
        <w:rPr>
          <w:rFonts w:ascii="louts-shamy" w:hAnsi="louts-shamy" w:cs="louts-shamy"/>
          <w:color w:val="E20019"/>
          <w:sz w:val="24"/>
        </w:rPr>
        <w:t xml:space="preserve">حَمْزَةُ </w:t>
      </w:r>
      <w:r>
        <w:rPr>
          <w:rFonts w:ascii="louts-shamy" w:hAnsi="louts-shamy" w:cs="louts-shamy"/>
          <w:color w:val="000000"/>
          <w:sz w:val="24"/>
        </w:rPr>
        <w:t>وَقْفُهُ</w:t>
      </w:r>
      <w:r>
        <w:rPr>
          <w:rFonts w:ascii="louts-shamy" w:hAnsi="louts-shamy" w:cs="louts-shamy"/>
          <w:color w:val="000000"/>
          <w:sz w:val="24"/>
        </w:rPr>
        <w:br/>
        <w:t xml:space="preserve"> بِوَاوٍ وَ</w:t>
      </w:r>
      <w:r>
        <w:rPr>
          <w:rFonts w:ascii="louts-shamy" w:hAnsi="louts-shamy" w:cs="louts-shamy"/>
          <w:color w:val="E20019"/>
          <w:sz w:val="24"/>
        </w:rPr>
        <w:t xml:space="preserve">حَفْصٌ </w:t>
      </w:r>
      <w:r>
        <w:rPr>
          <w:rFonts w:ascii="louts-shamy" w:hAnsi="louts-shamy" w:cs="louts-shamy"/>
          <w:color w:val="000000"/>
          <w:sz w:val="24"/>
        </w:rPr>
        <w:t>وَاقِفًا ثُمَّ مُوصِلَا.</w:t>
      </w:r>
      <w:r>
        <w:br/>
      </w:r>
    </w:p>
    <w:p w14:paraId="31BFD65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)٢(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وَبَا عَبَدَ اضْمُمْ وَاخْفِضِ التَّاءَ بَعْدُ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  <w:r>
        <w:rPr>
          <w:rFonts w:ascii="louts-shamy" w:hAnsi="louts-shamy" w:cs="louts-shamy"/>
          <w:color w:val="000000"/>
          <w:sz w:val="24"/>
        </w:rPr>
        <w:t>د: عَبَدْ وَطَاغُوتَ وَلْيَحْكُمْ كَ</w:t>
      </w:r>
      <w:r>
        <w:rPr>
          <w:rFonts w:ascii="louts-shamy" w:hAnsi="louts-shamy" w:cs="louts-shamy"/>
          <w:color w:val="E20019"/>
          <w:sz w:val="24"/>
        </w:rPr>
        <w:t>شُعْبَةَ فُ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</w:p>
    <w:p w14:paraId="278E083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)٣(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وَمِنْ دُونِ وَصْلٍ ضَمُّهَا قَبْلَ سَاكِنٍ لِكُلٍّ وَبَعْدَ الْهَاءِ كَسْرُ </w:t>
      </w:r>
      <w:r>
        <w:rPr>
          <w:rFonts w:ascii="LOTUS2007" w:hAnsi="LOTUS2007" w:cs="LOTUS2007"/>
          <w:color w:val="E20019"/>
          <w:sz w:val="24"/>
        </w:rPr>
        <w:t>فَتَى</w:t>
      </w:r>
      <w:r>
        <w:rPr>
          <w:rFonts w:ascii="louts-shamy" w:hAnsi="louts-shamy" w:cs="louts-shamy"/>
          <w:color w:val="E20019"/>
          <w:sz w:val="24"/>
        </w:rPr>
        <w:t xml:space="preserve">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فِي الضَّمِّ الِاسْكَانُ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صِّلَا وَفِي كَلِمَاتِ السُّحْتِ </w:t>
      </w:r>
      <w:r>
        <w:rPr>
          <w:rFonts w:ascii="louts-shamy" w:hAnsi="louts-shamy" w:cs="louts-shamy"/>
          <w:color w:val="E20019"/>
          <w:sz w:val="24"/>
        </w:rPr>
        <w:t>عَمَّ نُ</w:t>
      </w:r>
      <w:r>
        <w:rPr>
          <w:rFonts w:ascii="louts-shamy" w:hAnsi="louts-shamy" w:cs="louts-shamy"/>
          <w:color w:val="000000"/>
          <w:sz w:val="24"/>
        </w:rPr>
        <w:t xml:space="preserve">هَى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وَقَبْلَ سَاكِنٍ أَتْبِعًا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 غَيْرُهُ أَصْلَهُ تَلَا.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</w:t>
      </w:r>
      <w:r>
        <w:rPr>
          <w:rFonts w:ascii="LOTUS2007" w:hAnsi="LOTUS2007" w:cs="LOTUS2007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ثْقِلَا وَالُاذْنَ وَسُحْقًا الاُكْلِ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 xml:space="preserve">ذْ أُكْلُهَا الرُّعُبْ وَخُطْوَاتِ سُحْتٍ شُغْلِ رُحْمًا </w:t>
      </w:r>
      <w:r>
        <w:rPr>
          <w:rFonts w:ascii="LOTUS2007" w:hAnsi="LOTUS2007" w:cs="LOTUS2007"/>
          <w:color w:val="E20019"/>
          <w:sz w:val="24"/>
        </w:rPr>
        <w:t>حَ</w:t>
      </w:r>
      <w:r>
        <w:rPr>
          <w:rFonts w:ascii="LOTUS2007" w:hAnsi="LOTUS2007" w:cs="LOTUS2007"/>
          <w:color w:val="000000"/>
          <w:sz w:val="24"/>
        </w:rPr>
        <w:t>وَى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لْعُلَا.</w:t>
      </w:r>
      <w:r>
        <w:br/>
      </w:r>
    </w:p>
    <w:p w14:paraId="0EDE0C9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)٤(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779496F9" w14:textId="77777777" w:rsidR="0079441A" w:rsidRDefault="00000000" w:rsidP="00A31680">
      <w:pPr>
        <w:bidi/>
      </w:pPr>
      <w:r>
        <w:br w:type="page"/>
      </w:r>
    </w:p>
    <w:p w14:paraId="1A70C42C" w14:textId="77777777" w:rsidR="0079441A" w:rsidRDefault="00000000" w:rsidP="00A31680">
      <w:pPr>
        <w:bidi/>
      </w:pPr>
      <w:r>
        <w:lastRenderedPageBreak/>
        <w:t>صفحة: 119</w:t>
      </w:r>
    </w:p>
    <w:p w14:paraId="73228D3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0F918BB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رِسَالَتَهُ اجْمَعْ وَاكْسِرِ التَّا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مَا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 xml:space="preserve">عْتَلَى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 xml:space="preserve">فَا. د: رِسَالَاتِ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وِّلَا.</w:t>
      </w:r>
      <w:r>
        <w:br/>
      </w:r>
    </w:p>
    <w:p w14:paraId="5DAADA8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الصَّابِئِينَ الْهَمْزُ وَالصَّابِئُونَ </w:t>
      </w:r>
      <w:r>
        <w:rPr>
          <w:rFonts w:ascii="louts-shamy" w:hAnsi="louts-shamy" w:cs="louts-shamy"/>
          <w:color w:val="E20019"/>
          <w:sz w:val="24"/>
        </w:rPr>
        <w:t>خُ</w:t>
      </w:r>
      <w:r>
        <w:rPr>
          <w:rFonts w:ascii="louts-shamy" w:hAnsi="louts-shamy" w:cs="louts-shamy"/>
          <w:color w:val="000000"/>
          <w:sz w:val="24"/>
        </w:rPr>
        <w:t>ذْ.</w:t>
      </w:r>
      <w:r>
        <w:br/>
      </w:r>
    </w:p>
    <w:p w14:paraId="7E8F4DF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لَا خَوْفَ بِالْفَتْحِ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وِّلَا.</w:t>
      </w:r>
      <w:r>
        <w:br/>
      </w:r>
    </w:p>
    <w:p w14:paraId="5AAE77B6" w14:textId="77777777" w:rsidR="0079441A" w:rsidRDefault="00000000" w:rsidP="00A31680">
      <w:pPr>
        <w:bidi/>
      </w:pPr>
      <w:r>
        <w:br w:type="page"/>
      </w:r>
    </w:p>
    <w:p w14:paraId="72335482" w14:textId="77777777" w:rsidR="0079441A" w:rsidRDefault="00000000" w:rsidP="00A31680">
      <w:pPr>
        <w:bidi/>
      </w:pPr>
      <w:r>
        <w:lastRenderedPageBreak/>
        <w:t>صفحة: 120</w:t>
      </w:r>
    </w:p>
    <w:p w14:paraId="363E05C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وَتَكُونَ الرَّفْعُ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 xml:space="preserve">جَّ </w:t>
      </w:r>
      <w:r>
        <w:rPr>
          <w:rFonts w:ascii="louts-shamy" w:hAnsi="louts-shamy" w:cs="louts-shamy"/>
          <w:color w:val="E20019"/>
          <w:sz w:val="24"/>
        </w:rPr>
        <w:t>شُ</w:t>
      </w:r>
      <w:r>
        <w:rPr>
          <w:rFonts w:ascii="louts-shamy" w:hAnsi="louts-shamy" w:cs="louts-shamy"/>
          <w:color w:val="000000"/>
          <w:sz w:val="24"/>
        </w:rPr>
        <w:t>هُودُهُ.</w:t>
      </w:r>
      <w:r>
        <w:br/>
      </w:r>
    </w:p>
    <w:p w14:paraId="047145A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088978F3" w14:textId="77777777" w:rsidR="0079441A" w:rsidRDefault="00000000" w:rsidP="00A31680">
      <w:pPr>
        <w:bidi/>
      </w:pPr>
      <w:r>
        <w:br w:type="page"/>
      </w:r>
    </w:p>
    <w:p w14:paraId="1CF1C9FC" w14:textId="77777777" w:rsidR="0079441A" w:rsidRDefault="00000000" w:rsidP="00A31680">
      <w:pPr>
        <w:bidi/>
      </w:pPr>
      <w:r>
        <w:lastRenderedPageBreak/>
        <w:t>صفحة: 121</w:t>
      </w:r>
    </w:p>
    <w:p w14:paraId="02DE9BD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310E6CE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وَجَمْعًا وَفَرْدًا فِي النَّبِيءِ وَفِي النُّبُو ءَةَ الْهَمْزَ كُلٌّ غَيْرَ </w:t>
      </w:r>
      <w:r>
        <w:rPr>
          <w:rFonts w:ascii="louts-shamy" w:hAnsi="louts-shamy" w:cs="louts-shamy"/>
          <w:color w:val="E20019"/>
          <w:sz w:val="24"/>
        </w:rPr>
        <w:t xml:space="preserve">نَافِعٍ </w:t>
      </w:r>
      <w:r>
        <w:rPr>
          <w:rFonts w:ascii="louts-shamy" w:hAnsi="louts-shamy" w:cs="louts-shamy"/>
          <w:color w:val="000000"/>
          <w:sz w:val="24"/>
        </w:rPr>
        <w:t>ابْدَلَا.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  <w:t xml:space="preserve">د: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جِدْ بَابَ النُّبُوءَةِ وَالنَّبِيءِأَبْدِلْ لَهُ.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 w14:paraId="1174271F" w14:textId="77777777" w:rsidR="0079441A" w:rsidRDefault="00000000" w:rsidP="00A31680">
      <w:pPr>
        <w:bidi/>
      </w:pPr>
      <w:r>
        <w:br w:type="page"/>
      </w:r>
    </w:p>
    <w:p w14:paraId="300D94E6" w14:textId="77777777" w:rsidR="0079441A" w:rsidRDefault="00000000" w:rsidP="00A31680">
      <w:pPr>
        <w:bidi/>
      </w:pPr>
      <w:r>
        <w:lastRenderedPageBreak/>
        <w:t>صفحة: 122</w:t>
      </w:r>
    </w:p>
    <w:p w14:paraId="1415FDB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وَعَقَّدْتُمُ التَّخْفِيفُ </w:t>
      </w:r>
      <w:r>
        <w:rPr>
          <w:rFonts w:ascii="louts-shamy" w:hAnsi="louts-shamy" w:cs="louts-shamy"/>
          <w:color w:val="E20019"/>
          <w:sz w:val="24"/>
        </w:rPr>
        <w:t>مِ</w:t>
      </w:r>
      <w:r>
        <w:rPr>
          <w:rFonts w:ascii="louts-shamy" w:hAnsi="louts-shamy" w:cs="louts-shamy"/>
          <w:color w:val="000000"/>
          <w:sz w:val="24"/>
        </w:rPr>
        <w:t xml:space="preserve">نْ </w:t>
      </w:r>
      <w:r>
        <w:rPr>
          <w:rFonts w:ascii="louts-shamy" w:hAnsi="louts-shamy" w:cs="louts-shamy"/>
          <w:color w:val="E20019"/>
          <w:sz w:val="24"/>
        </w:rPr>
        <w:t xml:space="preserve">صُحْبَةٍ </w:t>
      </w:r>
      <w:r>
        <w:rPr>
          <w:rFonts w:ascii="louts-shamy" w:hAnsi="louts-shamy" w:cs="louts-shamy"/>
          <w:color w:val="000000"/>
          <w:sz w:val="24"/>
        </w:rPr>
        <w:t xml:space="preserve">وِلَا وَفِي الْعَيْنِ فَامْدُدْ </w:t>
      </w:r>
      <w:r>
        <w:rPr>
          <w:rFonts w:ascii="louts-shamy" w:hAnsi="louts-shamy" w:cs="louts-shamy"/>
          <w:color w:val="E20019"/>
          <w:sz w:val="24"/>
        </w:rPr>
        <w:t>مُ</w:t>
      </w:r>
      <w:r>
        <w:rPr>
          <w:rFonts w:ascii="louts-shamy" w:hAnsi="louts-shamy" w:cs="louts-shamy"/>
          <w:color w:val="000000"/>
          <w:sz w:val="24"/>
        </w:rPr>
        <w:t>قْسِطًا.</w:t>
      </w:r>
      <w:r>
        <w:br/>
      </w:r>
    </w:p>
    <w:p w14:paraId="2AB33E3B" w14:textId="77777777" w:rsidR="0079441A" w:rsidRDefault="00000000" w:rsidP="00A31680">
      <w:pPr>
        <w:bidi/>
      </w:pPr>
      <w:r>
        <w:br w:type="page"/>
      </w:r>
    </w:p>
    <w:p w14:paraId="396734BA" w14:textId="77777777" w:rsidR="0079441A" w:rsidRDefault="00000000" w:rsidP="00A31680">
      <w:pPr>
        <w:bidi/>
      </w:pPr>
      <w:r>
        <w:lastRenderedPageBreak/>
        <w:t>صفحة: 123</w:t>
      </w:r>
    </w:p>
    <w:p w14:paraId="475E8E8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فَجَزَاءُ نَوِّنُوا مِثْلِ مَا فِي خَفْضِهِ الرَّفْعُ </w:t>
      </w:r>
      <w:r>
        <w:rPr>
          <w:rFonts w:ascii="louts-shamy" w:hAnsi="louts-shamy" w:cs="louts-shamy"/>
          <w:color w:val="E20019"/>
          <w:sz w:val="24"/>
        </w:rPr>
        <w:t>ثُ</w:t>
      </w:r>
      <w:r>
        <w:rPr>
          <w:rFonts w:ascii="louts-shamy" w:hAnsi="louts-shamy" w:cs="louts-shamy"/>
          <w:color w:val="000000"/>
          <w:sz w:val="24"/>
        </w:rPr>
        <w:t>مَّلَا.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جَزَاءُ نَوِّنْ وَمِثْلِ ارْفَعْ رِسَالَاتِ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وِّلَا.</w:t>
      </w:r>
      <w:r>
        <w:br/>
      </w:r>
    </w:p>
    <w:p w14:paraId="118D908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وَكَفَّارَةٌ نَوِّنْ طَعَامِ بَرَفْعِ خَفْـضِهِ </w:t>
      </w:r>
      <w:r>
        <w:rPr>
          <w:rFonts w:ascii="louts-shamy" w:hAnsi="louts-shamy" w:cs="louts-shamy"/>
          <w:color w:val="E20019"/>
          <w:sz w:val="24"/>
        </w:rPr>
        <w:t>دُ</w:t>
      </w:r>
      <w:r>
        <w:rPr>
          <w:rFonts w:ascii="louts-shamy" w:hAnsi="louts-shamy" w:cs="louts-shamy"/>
          <w:color w:val="000000"/>
          <w:sz w:val="24"/>
        </w:rPr>
        <w:t xml:space="preserve">مْ </w:t>
      </w:r>
      <w:r>
        <w:rPr>
          <w:rFonts w:ascii="LOTUS2007" w:hAnsi="LOTUS2007" w:cs="LOTUS2007"/>
          <w:color w:val="E20019"/>
          <w:sz w:val="24"/>
        </w:rPr>
        <w:t>غِ</w:t>
      </w:r>
      <w:r>
        <w:rPr>
          <w:rFonts w:ascii="LOTUS2007" w:hAnsi="LOTUS2007" w:cs="LOTUS2007"/>
          <w:color w:val="000000"/>
          <w:sz w:val="24"/>
        </w:rPr>
        <w:t>نىً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7EEF5912" w14:textId="77777777" w:rsidR="0079441A" w:rsidRDefault="00000000" w:rsidP="00A31680">
      <w:pPr>
        <w:bidi/>
      </w:pPr>
      <w:r>
        <w:br w:type="page"/>
      </w:r>
    </w:p>
    <w:p w14:paraId="3F38FE4D" w14:textId="77777777" w:rsidR="0079441A" w:rsidRDefault="00000000" w:rsidP="00A31680">
      <w:pPr>
        <w:bidi/>
      </w:pPr>
      <w:r>
        <w:lastRenderedPageBreak/>
        <w:t>صفحة: 124</w:t>
      </w:r>
    </w:p>
    <w:p w14:paraId="0880A61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وَاقْصُرْ قِيَامًا </w:t>
      </w:r>
      <w:r>
        <w:rPr>
          <w:rFonts w:ascii="louts-shamy" w:hAnsi="louts-shamy" w:cs="louts-shamy"/>
          <w:color w:val="E20019"/>
          <w:sz w:val="24"/>
        </w:rPr>
        <w:t>لَ</w:t>
      </w:r>
      <w:r>
        <w:rPr>
          <w:rFonts w:ascii="louts-shamy" w:hAnsi="louts-shamy" w:cs="louts-shamy"/>
          <w:color w:val="000000"/>
          <w:sz w:val="24"/>
        </w:rPr>
        <w:t xml:space="preserve">هُ </w:t>
      </w:r>
      <w:r>
        <w:rPr>
          <w:rFonts w:ascii="louts-shamy" w:hAnsi="louts-shamy" w:cs="louts-shamy"/>
          <w:color w:val="E20019"/>
          <w:sz w:val="24"/>
        </w:rPr>
        <w:t>مُ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4A6FA8B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وَيُنْزِلُ خَفِّفْهُ وَتُنْزِلُ مِثْلُهُ وَنُنْزِلُ </w:t>
      </w:r>
      <w:r>
        <w:rPr>
          <w:rFonts w:ascii="louts-shamy" w:hAnsi="louts-shamy" w:cs="louts-shamy"/>
          <w:color w:val="E20019"/>
          <w:sz w:val="24"/>
        </w:rPr>
        <w:t xml:space="preserve">حَقٌّ </w:t>
      </w:r>
      <w:r>
        <w:rPr>
          <w:rFonts w:ascii="louts-shamy" w:hAnsi="louts-shamy" w:cs="louts-shamy"/>
          <w:color w:val="000000"/>
          <w:sz w:val="24"/>
        </w:rPr>
        <w:t>وَهْوَ فِي الْحِجْرِ ثُقِّلَا.</w:t>
      </w:r>
      <w:r>
        <w:br/>
      </w:r>
    </w:p>
    <w:p w14:paraId="38A7C2A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وَنَقْلُ قُرَانٍ وَالْقُرَانِ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وَاؤُنَا.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</w:p>
    <w:p w14:paraId="16E36287" w14:textId="77777777" w:rsidR="0079441A" w:rsidRDefault="00000000" w:rsidP="00A31680">
      <w:pPr>
        <w:bidi/>
      </w:pPr>
      <w:r>
        <w:br w:type="page"/>
      </w:r>
    </w:p>
    <w:p w14:paraId="2C479110" w14:textId="77777777" w:rsidR="0079441A" w:rsidRDefault="00000000" w:rsidP="00A31680">
      <w:pPr>
        <w:bidi/>
      </w:pPr>
      <w:r>
        <w:lastRenderedPageBreak/>
        <w:t>صفحة: 125</w:t>
      </w:r>
    </w:p>
    <w:p w14:paraId="5094D93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وَقِيلَ وَغِيضَ ثُمَّ جِيءَ يُشِمُّهَا لَدَى كَسْرِهَا ضَمًّا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 xml:space="preserve">جَالٌ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>تَكْمُلَا.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وَاشْمِمًا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لَا بِقِيلَ.</w:t>
      </w:r>
      <w:r>
        <w:br/>
      </w:r>
    </w:p>
    <w:p w14:paraId="795F15D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وَضَمَّ اسْتُحِقَّ افْتَحْ لِ</w:t>
      </w:r>
      <w:r>
        <w:rPr>
          <w:rFonts w:ascii="louts-shamy" w:hAnsi="louts-shamy" w:cs="louts-shamy"/>
          <w:color w:val="E20019"/>
          <w:sz w:val="24"/>
        </w:rPr>
        <w:t xml:space="preserve">حَفْصٍ </w:t>
      </w:r>
      <w:r>
        <w:rPr>
          <w:rFonts w:ascii="louts-shamy" w:hAnsi="louts-shamy" w:cs="louts-shamy"/>
          <w:color w:val="000000"/>
          <w:sz w:val="24"/>
        </w:rPr>
        <w:t>وَكَسْرَهُ.</w:t>
      </w:r>
      <w:r>
        <w:br/>
      </w:r>
    </w:p>
    <w:p w14:paraId="4FD5855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الْأَوْلَيَانِ الْأَوَّلِينَ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 xml:space="preserve">طِبْ </w:t>
      </w:r>
      <w:r>
        <w:rPr>
          <w:rFonts w:ascii="louts-shamy" w:hAnsi="louts-shamy" w:cs="louts-shamy"/>
          <w:color w:val="E20019"/>
          <w:sz w:val="24"/>
        </w:rPr>
        <w:t>ص</w:t>
      </w:r>
      <w:r>
        <w:rPr>
          <w:rFonts w:ascii="louts-shamy" w:hAnsi="louts-shamy" w:cs="louts-shamy"/>
          <w:color w:val="000000"/>
          <w:sz w:val="24"/>
        </w:rPr>
        <w:t>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وَمِنْ دُونِ وَصْلٍ ضَمُّهَا قَبْلَ سَاكِنٍ لِكُلٍّ وَبَعْدَ الْهَاءِ كَسْرُ </w:t>
      </w:r>
      <w:r>
        <w:rPr>
          <w:rFonts w:ascii="LOTUS2007" w:hAnsi="LOTUS2007" w:cs="LOTUS2007"/>
          <w:color w:val="E20019"/>
          <w:sz w:val="24"/>
        </w:rPr>
        <w:t>فَتَى</w:t>
      </w:r>
      <w:r>
        <w:rPr>
          <w:rFonts w:ascii="louts-shamy" w:hAnsi="louts-shamy" w:cs="louts-shamy"/>
          <w:color w:val="E20019"/>
          <w:sz w:val="24"/>
        </w:rPr>
        <w:t xml:space="preserve">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وِّلَا مَعَ الْأَوَّلِينَ.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وَقَبْلَ سَاكِنٍ أَتْبِعًا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 غَيْرُهُ أَصْلَهُ تَلَا.</w:t>
      </w:r>
      <w:r>
        <w:br/>
      </w:r>
    </w:p>
    <w:p w14:paraId="4D682E7F" w14:textId="77777777" w:rsidR="0079441A" w:rsidRDefault="00000000" w:rsidP="00A31680">
      <w:pPr>
        <w:bidi/>
      </w:pPr>
      <w:r>
        <w:br w:type="page"/>
      </w:r>
    </w:p>
    <w:p w14:paraId="30CC8F36" w14:textId="77777777" w:rsidR="0079441A" w:rsidRDefault="00000000" w:rsidP="00A31680">
      <w:pPr>
        <w:bidi/>
      </w:pPr>
      <w:r>
        <w:lastRenderedPageBreak/>
        <w:t>صفحة: 126</w:t>
      </w:r>
    </w:p>
    <w:p w14:paraId="329ED2A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)١(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 xml:space="preserve">طِبْ </w:t>
      </w:r>
      <w:r>
        <w:rPr>
          <w:rFonts w:ascii="louts-shamy" w:hAnsi="louts-shamy" w:cs="louts-shamy"/>
          <w:color w:val="E20019"/>
          <w:sz w:val="24"/>
        </w:rPr>
        <w:t>ص</w:t>
      </w:r>
      <w:r>
        <w:rPr>
          <w:rFonts w:ascii="louts-shamy" w:hAnsi="louts-shamy" w:cs="louts-shamy"/>
          <w:color w:val="000000"/>
          <w:sz w:val="24"/>
        </w:rPr>
        <w:t>ِلَا وَضَمَّ الْغُيُوبِ يَكْسِرَانِ.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اضْمُمْ غُيُوبِ عُيُونِ مَعْ جُيُوبِ شُيُوخًا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12030CF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)٢(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وَحَيْثُ أَتَاكَ الْقُدْسِ إِسْكَانُ دَالِهِ</w:t>
      </w:r>
      <w:r>
        <w:rPr>
          <w:rFonts w:ascii="louts-shamy" w:hAnsi="louts-shamy" w:cs="louts-shamy"/>
          <w:color w:val="E20019"/>
          <w:sz w:val="24"/>
        </w:rPr>
        <w:t xml:space="preserve"> دَ</w:t>
      </w:r>
      <w:r>
        <w:rPr>
          <w:rFonts w:ascii="louts-shamy" w:hAnsi="louts-shamy" w:cs="louts-shamy"/>
          <w:color w:val="000000"/>
          <w:sz w:val="24"/>
        </w:rPr>
        <w:t>وَاءٌ وَلِلْبَاقِينَ بِالضَّمِّ أُرْسِلَا.</w:t>
      </w:r>
      <w:r>
        <w:br/>
      </w:r>
    </w:p>
    <w:p w14:paraId="1A14DBC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)٣(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قُلِ الطَّائِرِ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تْلُ.</w:t>
      </w:r>
      <w:r>
        <w:br/>
      </w:r>
    </w:p>
    <w:p w14:paraId="2D3F89A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)٤(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طَائِرًا طَيْرًا بِهَا وَعُقُودِهَا </w:t>
      </w:r>
      <w:r>
        <w:rPr>
          <w:rFonts w:ascii="louts-shamy" w:hAnsi="louts-shamy" w:cs="louts-shamy"/>
          <w:color w:val="E20019"/>
          <w:sz w:val="24"/>
        </w:rPr>
        <w:t>خُ</w:t>
      </w:r>
      <w:r>
        <w:rPr>
          <w:rFonts w:ascii="louts-shamy" w:hAnsi="louts-shamy" w:cs="louts-shamy"/>
          <w:color w:val="000000"/>
          <w:sz w:val="24"/>
        </w:rPr>
        <w:t>صُوصًا.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طَائِرًا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798FAB6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)٥(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وَسَاحِرٌ بِسِحْرٌ بِهَا مَعْ هُودَ وَالصَّفِّ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</w:p>
    <w:p w14:paraId="17AF2D9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)٦(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وَخَاطَبَ فِي هَلْ يَسْتَطِيعُ </w:t>
      </w:r>
      <w:r>
        <w:rPr>
          <w:rFonts w:ascii="louts-shamy" w:hAnsi="louts-shamy" w:cs="louts-shamy"/>
          <w:color w:val="E20019"/>
          <w:sz w:val="24"/>
        </w:rPr>
        <w:t>رُ</w:t>
      </w:r>
      <w:r>
        <w:rPr>
          <w:rFonts w:ascii="louts-shamy" w:hAnsi="louts-shamy" w:cs="louts-shamy"/>
          <w:color w:val="000000"/>
          <w:sz w:val="24"/>
        </w:rPr>
        <w:t xml:space="preserve">وَاتُهُ وَرَبُّكَ رَفْعُ الْبَاءِ بِالنَّصْبِ </w:t>
      </w:r>
      <w:r>
        <w:rPr>
          <w:rFonts w:ascii="louts-shamy" w:hAnsi="louts-shamy" w:cs="louts-shamy"/>
          <w:color w:val="E20019"/>
          <w:sz w:val="24"/>
        </w:rPr>
        <w:t>رُ</w:t>
      </w:r>
      <w:r>
        <w:rPr>
          <w:rFonts w:ascii="louts-shamy" w:hAnsi="louts-shamy" w:cs="louts-shamy"/>
          <w:color w:val="000000"/>
          <w:sz w:val="24"/>
        </w:rPr>
        <w:t>تِّلَا.</w:t>
      </w:r>
      <w:r>
        <w:br/>
      </w:r>
    </w:p>
    <w:p w14:paraId="3674C2E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)٧(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وَيُنْزِلُ خَفِّفْهُ وَتُنْزِلُ مِثْلُهُ وَنُنْزِلُ </w:t>
      </w:r>
      <w:r>
        <w:rPr>
          <w:rFonts w:ascii="louts-shamy" w:hAnsi="louts-shamy" w:cs="louts-shamy"/>
          <w:color w:val="E20019"/>
          <w:sz w:val="24"/>
        </w:rPr>
        <w:t xml:space="preserve">حَقٌّ </w:t>
      </w:r>
      <w:r>
        <w:rPr>
          <w:rFonts w:ascii="louts-shamy" w:hAnsi="louts-shamy" w:cs="louts-shamy"/>
          <w:color w:val="000000"/>
          <w:sz w:val="24"/>
        </w:rPr>
        <w:t>وَهْوَ فِي الْحِجْرِ ثُقِّلَا.</w:t>
      </w:r>
      <w:r>
        <w:br/>
      </w:r>
    </w:p>
    <w:p w14:paraId="3866424E" w14:textId="77777777" w:rsidR="0079441A" w:rsidRDefault="00000000" w:rsidP="00A31680">
      <w:pPr>
        <w:bidi/>
      </w:pPr>
      <w:r>
        <w:br w:type="page"/>
      </w:r>
    </w:p>
    <w:p w14:paraId="460A8620" w14:textId="77777777" w:rsidR="0079441A" w:rsidRDefault="00000000" w:rsidP="00A31680">
      <w:pPr>
        <w:bidi/>
      </w:pPr>
      <w:r>
        <w:lastRenderedPageBreak/>
        <w:t>صفحة: 127</w:t>
      </w:r>
    </w:p>
    <w:p w14:paraId="1CC840A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)١(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وَمُنْزِلُهَا التَّخْفِيفُ </w:t>
      </w:r>
      <w:r>
        <w:rPr>
          <w:rFonts w:ascii="louts-shamy" w:hAnsi="louts-shamy" w:cs="louts-shamy"/>
          <w:color w:val="E20019"/>
          <w:sz w:val="24"/>
        </w:rPr>
        <w:t>حَقٌّ شِ</w:t>
      </w:r>
      <w:r>
        <w:rPr>
          <w:rFonts w:ascii="louts-shamy" w:hAnsi="louts-shamy" w:cs="louts-shamy"/>
          <w:color w:val="000000"/>
          <w:sz w:val="24"/>
        </w:rPr>
        <w:t>فَاؤُهُ.</w:t>
      </w:r>
      <w:r>
        <w:br/>
      </w:r>
    </w:p>
    <w:p w14:paraId="49654E5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)٢(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 xml:space="preserve">طِبْ </w:t>
      </w:r>
      <w:r>
        <w:rPr>
          <w:rFonts w:ascii="louts-shamy" w:hAnsi="louts-shamy" w:cs="louts-shamy"/>
          <w:color w:val="E20019"/>
          <w:sz w:val="24"/>
        </w:rPr>
        <w:t>ص</w:t>
      </w:r>
      <w:r>
        <w:rPr>
          <w:rFonts w:ascii="louts-shamy" w:hAnsi="louts-shamy" w:cs="louts-shamy"/>
          <w:color w:val="000000"/>
          <w:sz w:val="24"/>
        </w:rPr>
        <w:t xml:space="preserve">ِلَا وَضَمَّ الْغُيُوبِ يَكْسِرَانِ. د: اضْمُمْ غُيُوبِ عُيُونِ مَعْ جُيُوبِ شُيُوخًا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4E7C1DC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)٣(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وَضَمُّكَ </w:t>
      </w:r>
      <w:r>
        <w:rPr>
          <w:rFonts w:ascii="LOTUS2007" w:hAnsi="LOTUS2007" w:cs="LOTUS2007"/>
          <w:color w:val="000000"/>
          <w:sz w:val="24"/>
        </w:rPr>
        <w:t>أُولَى</w:t>
      </w:r>
      <w:r>
        <w:rPr>
          <w:rFonts w:ascii="louts-shamy" w:hAnsi="louts-shamy" w:cs="louts-shamy"/>
          <w:color w:val="000000"/>
          <w:sz w:val="24"/>
        </w:rPr>
        <w:t xml:space="preserve"> السَّاكِنَيْنِ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 xml:space="preserve">لِثَالِثٍ يُضَمُّ لُزُومًا كَسْرُهُ </w:t>
      </w:r>
      <w:r>
        <w:rPr>
          <w:rFonts w:ascii="louts-shamy" w:hAnsi="louts-shamy" w:cs="louts-shamy"/>
          <w:color w:val="E20019"/>
          <w:sz w:val="24"/>
        </w:rPr>
        <w:t>ف</w:t>
      </w:r>
      <w:r>
        <w:rPr>
          <w:rFonts w:ascii="louts-shamy" w:hAnsi="louts-shamy" w:cs="louts-shamy"/>
          <w:color w:val="000000"/>
          <w:sz w:val="24"/>
        </w:rPr>
        <w:t xml:space="preserve">ِي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دٍ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وَأَوَّلَ السَّاكِنَيْنِ اضْمُمْ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.</w:t>
      </w:r>
      <w:r>
        <w:br/>
      </w:r>
    </w:p>
    <w:p w14:paraId="0A8E320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)٤(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0C222A3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)٥ ، ٧(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15BB04A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)٦(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وَيَوْمَ بِرَفْعٍ </w:t>
      </w:r>
      <w:r>
        <w:rPr>
          <w:rFonts w:ascii="louts-shamy" w:hAnsi="louts-shamy" w:cs="louts-shamy"/>
          <w:color w:val="E20019"/>
          <w:sz w:val="24"/>
        </w:rPr>
        <w:t>خُ</w:t>
      </w:r>
      <w:r>
        <w:rPr>
          <w:rFonts w:ascii="louts-shamy" w:hAnsi="louts-shamy" w:cs="louts-shamy"/>
          <w:color w:val="000000"/>
          <w:sz w:val="24"/>
        </w:rPr>
        <w:t>ذْ.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وَيَوْمَ ارْفَعِ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لْمَلَا.</w:t>
      </w:r>
      <w:r>
        <w:br/>
      </w:r>
    </w:p>
    <w:p w14:paraId="42AE781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)٨(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3A423378" w14:textId="77777777" w:rsidR="0079441A" w:rsidRDefault="00000000" w:rsidP="00A31680">
      <w:pPr>
        <w:bidi/>
      </w:pPr>
      <w:r>
        <w:br w:type="page"/>
      </w:r>
    </w:p>
    <w:p w14:paraId="18BD5B03" w14:textId="77777777" w:rsidR="0079441A" w:rsidRDefault="00000000" w:rsidP="00A31680">
      <w:pPr>
        <w:bidi/>
      </w:pPr>
      <w:r>
        <w:lastRenderedPageBreak/>
        <w:t>صفحة: 128</w:t>
      </w:r>
    </w:p>
    <w:p w14:paraId="3359427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0257371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66E9CDE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328D7250" w14:textId="77777777" w:rsidR="0079441A" w:rsidRDefault="00000000" w:rsidP="00A31680">
      <w:pPr>
        <w:bidi/>
      </w:pPr>
      <w:r>
        <w:br w:type="page"/>
      </w:r>
    </w:p>
    <w:p w14:paraId="77672B8B" w14:textId="77777777" w:rsidR="0079441A" w:rsidRDefault="00000000" w:rsidP="00A31680">
      <w:pPr>
        <w:bidi/>
      </w:pPr>
      <w:r>
        <w:lastRenderedPageBreak/>
        <w:t>صفحة: 129</w:t>
      </w:r>
    </w:p>
    <w:p w14:paraId="4BFE747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7BC62A7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وَضَمُّكَ </w:t>
      </w:r>
      <w:r>
        <w:rPr>
          <w:rFonts w:ascii="LOTUS2007" w:hAnsi="LOTUS2007" w:cs="LOTUS2007"/>
          <w:color w:val="000000"/>
          <w:sz w:val="24"/>
        </w:rPr>
        <w:t>أُولَى</w:t>
      </w:r>
      <w:r>
        <w:rPr>
          <w:rFonts w:ascii="louts-shamy" w:hAnsi="louts-shamy" w:cs="louts-shamy"/>
          <w:color w:val="000000"/>
          <w:sz w:val="24"/>
        </w:rPr>
        <w:t xml:space="preserve"> السَّاكِنَيْنِ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 xml:space="preserve">لِثَالِثٍ يُضَمُّ لُزُومًا كَسْرُهُ </w:t>
      </w:r>
      <w:r>
        <w:rPr>
          <w:rFonts w:ascii="louts-shamy" w:hAnsi="louts-shamy" w:cs="louts-shamy"/>
          <w:color w:val="E20019"/>
          <w:sz w:val="24"/>
        </w:rPr>
        <w:t>فـِ</w:t>
      </w:r>
      <w:r>
        <w:rPr>
          <w:rFonts w:ascii="louts-shamy" w:hAnsi="louts-shamy" w:cs="louts-shamy"/>
          <w:color w:val="000000"/>
          <w:sz w:val="24"/>
        </w:rPr>
        <w:t xml:space="preserve">ي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دٍ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وَأَوَّلَ السَّاكِنَيْنِ اضْمُمْ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7C588E3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6C53E20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</w:t>
      </w:r>
      <w:r>
        <w:rPr>
          <w:rFonts w:ascii="louts-shamy" w:hAnsi="louts-shamy" w:cs="louts-shamy"/>
          <w:color w:val="E20019"/>
          <w:sz w:val="24"/>
        </w:rPr>
        <w:t xml:space="preserve">صُحْبَةُ </w:t>
      </w:r>
      <w:r>
        <w:rPr>
          <w:rFonts w:ascii="louts-shamy" w:hAnsi="louts-shamy" w:cs="louts-shamy"/>
          <w:color w:val="000000"/>
          <w:sz w:val="24"/>
        </w:rPr>
        <w:t>يُصْرَفْ فَتْحُ ضَمٍّ وَرَاؤُهُ بِكَسْرٍ.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د: وَيُصْرَفْ فَسَمَّى نَحْشُرُ الْيَا نَقُولُ مَعْ سَبَأْ لَمْ يَكُنْ وَانْصِبْ نُكَذِّبُ وَالْوِلَا </w:t>
      </w:r>
      <w:r>
        <w:rPr>
          <w:rFonts w:ascii="LOTUS2007" w:hAnsi="LOTUS2007" w:cs="LOTUS2007"/>
          <w:color w:val="E20019"/>
          <w:sz w:val="24"/>
        </w:rPr>
        <w:t>حَ</w:t>
      </w:r>
      <w:r>
        <w:rPr>
          <w:rFonts w:ascii="LOTUS2007" w:hAnsi="LOTUS2007" w:cs="LOTUS2007"/>
          <w:color w:val="000000"/>
          <w:sz w:val="24"/>
        </w:rPr>
        <w:t>وَى</w:t>
      </w:r>
      <w:r>
        <w:rPr>
          <w:rFonts w:ascii="louts-shamy" w:hAnsi="louts-shamy" w:cs="louts-shamy"/>
          <w:color w:val="000000"/>
          <w:sz w:val="24"/>
        </w:rPr>
        <w:t xml:space="preserve"> .</w:t>
      </w:r>
      <w:r>
        <w:br/>
      </w:r>
    </w:p>
    <w:p w14:paraId="691282CD" w14:textId="77777777" w:rsidR="0079441A" w:rsidRDefault="00000000" w:rsidP="00A31680">
      <w:pPr>
        <w:bidi/>
      </w:pPr>
      <w:r>
        <w:br w:type="page"/>
      </w:r>
    </w:p>
    <w:p w14:paraId="0630DA1A" w14:textId="77777777" w:rsidR="0079441A" w:rsidRDefault="00000000" w:rsidP="00A31680">
      <w:pPr>
        <w:bidi/>
      </w:pPr>
      <w:r>
        <w:lastRenderedPageBreak/>
        <w:t>صفحة: 130</w:t>
      </w:r>
    </w:p>
    <w:p w14:paraId="1B2BD2F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وَنَقْلُ قُرَانٍ وَالْقُرَانِ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وَاؤُنَا.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</w:p>
    <w:p w14:paraId="7B48239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نَحْشُرُ الْيَا نَقُولُ مَعْ سَبَأْ لَمْ يَكُنْ وَانْصِبْ نُكَذِّبُ وَالْوِلَا </w:t>
      </w:r>
      <w:r>
        <w:rPr>
          <w:rFonts w:ascii="LOTUS2007" w:hAnsi="LOTUS2007" w:cs="LOTUS2007"/>
          <w:color w:val="E20019"/>
          <w:sz w:val="24"/>
        </w:rPr>
        <w:t>حَ</w:t>
      </w:r>
      <w:r>
        <w:rPr>
          <w:rFonts w:ascii="LOTUS2007" w:hAnsi="LOTUS2007" w:cs="LOTUS2007"/>
          <w:color w:val="000000"/>
          <w:sz w:val="24"/>
        </w:rPr>
        <w:t>وَى</w:t>
      </w:r>
      <w:r>
        <w:rPr>
          <w:rFonts w:ascii="louts-shamy" w:hAnsi="louts-shamy" w:cs="louts-shamy"/>
          <w:color w:val="000000"/>
          <w:sz w:val="24"/>
        </w:rPr>
        <w:t xml:space="preserve"> .</w:t>
      </w:r>
      <w:r>
        <w:br/>
      </w:r>
    </w:p>
    <w:p w14:paraId="19895E7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وَذَكِّرْ لَمْ تَكُنْ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اعَ وَانْجَلَى وَفِتْنَتَهُمْ بالرَّفْعِ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 xml:space="preserve">نْ </w:t>
      </w:r>
      <w:r>
        <w:rPr>
          <w:rFonts w:ascii="louts-shamy" w:hAnsi="louts-shamy" w:cs="louts-shamy"/>
          <w:color w:val="E20019"/>
          <w:sz w:val="24"/>
        </w:rPr>
        <w:t>دِ</w:t>
      </w:r>
      <w:r>
        <w:rPr>
          <w:rFonts w:ascii="louts-shamy" w:hAnsi="louts-shamy" w:cs="louts-shamy"/>
          <w:color w:val="000000"/>
          <w:sz w:val="24"/>
        </w:rPr>
        <w:t xml:space="preserve">ينِ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>امِلٍ.</w:t>
      </w:r>
      <w:r>
        <w:br/>
      </w:r>
      <w:r>
        <w:rPr>
          <w:rFonts w:ascii="louts-shamy" w:hAnsi="louts-shamy" w:cs="louts-shamy"/>
          <w:color w:val="000000"/>
          <w:sz w:val="24"/>
        </w:rPr>
        <w:t>د: لَمْ يَكُنْ وَانْصِبْ نُكَذِّبُ وَالْوِلَا</w:t>
      </w:r>
      <w:r>
        <w:rPr>
          <w:rFonts w:ascii="LOTUS2007" w:hAnsi="LOTUS2007" w:cs="LOTUS2007"/>
          <w:color w:val="E20019"/>
          <w:sz w:val="24"/>
        </w:rPr>
        <w:t xml:space="preserve"> حَ</w:t>
      </w:r>
      <w:r>
        <w:rPr>
          <w:rFonts w:ascii="LOTUS2007" w:hAnsi="LOTUS2007" w:cs="LOTUS2007"/>
          <w:color w:val="000000"/>
          <w:sz w:val="24"/>
        </w:rPr>
        <w:t>وَى</w:t>
      </w:r>
      <w:r>
        <w:rPr>
          <w:rFonts w:ascii="louts-shamy" w:hAnsi="louts-shamy" w:cs="louts-shamy"/>
          <w:color w:val="000000"/>
          <w:sz w:val="24"/>
        </w:rPr>
        <w:t xml:space="preserve"> ارْفَعْ يَكُنْ أَنِّثْ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>دًا.</w:t>
      </w:r>
      <w:r>
        <w:br/>
      </w:r>
    </w:p>
    <w:p w14:paraId="45FA17E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وَبَا رَبِّنَا بِالنَّصْبِ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رَّفَ وُصَّلَا.</w:t>
      </w:r>
      <w:r>
        <w:br/>
      </w:r>
    </w:p>
    <w:p w14:paraId="2673F1D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نُكَذِّبُ نَصْبُ الرَّفْعِ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 xml:space="preserve">ازَ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 xml:space="preserve">لِيمُهُ وَفِي وَنَكُونَ انْصِبْهُ </w:t>
      </w:r>
      <w:r>
        <w:rPr>
          <w:rFonts w:ascii="louts-shamy" w:hAnsi="louts-shamy" w:cs="louts-shamy"/>
          <w:color w:val="E20019"/>
          <w:sz w:val="24"/>
        </w:rPr>
        <w:t>فـِ</w:t>
      </w:r>
      <w:r>
        <w:rPr>
          <w:rFonts w:ascii="louts-shamy" w:hAnsi="louts-shamy" w:cs="louts-shamy"/>
          <w:color w:val="000000"/>
          <w:sz w:val="24"/>
        </w:rPr>
        <w:t xml:space="preserve">ي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سْبِهِ </w:t>
      </w:r>
      <w:r>
        <w:rPr>
          <w:rFonts w:ascii="louts-shamy" w:hAnsi="louts-shamy" w:cs="louts-shamy"/>
          <w:color w:val="E20019"/>
          <w:sz w:val="24"/>
        </w:rPr>
        <w:t>عُ</w:t>
      </w:r>
      <w:r>
        <w:rPr>
          <w:rFonts w:ascii="louts-shamy" w:hAnsi="louts-shamy" w:cs="louts-shamy"/>
          <w:color w:val="000000"/>
          <w:sz w:val="24"/>
        </w:rPr>
        <w:t>لَى.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وَانْصِبْ نُكَذِّبُ وَالْوِلَا </w:t>
      </w:r>
      <w:r>
        <w:rPr>
          <w:rFonts w:ascii="LOTUS2007" w:hAnsi="LOTUS2007" w:cs="LOTUS2007"/>
          <w:color w:val="E20019"/>
          <w:sz w:val="24"/>
        </w:rPr>
        <w:t>حَ</w:t>
      </w:r>
      <w:r>
        <w:rPr>
          <w:rFonts w:ascii="LOTUS2007" w:hAnsi="LOTUS2007" w:cs="LOTUS2007"/>
          <w:color w:val="000000"/>
          <w:sz w:val="24"/>
        </w:rPr>
        <w:t>وَى</w:t>
      </w:r>
      <w:r>
        <w:rPr>
          <w:rFonts w:ascii="louts-shamy" w:hAnsi="louts-shamy" w:cs="louts-shamy"/>
          <w:color w:val="000000"/>
          <w:sz w:val="24"/>
        </w:rPr>
        <w:t xml:space="preserve"> ارْفَعْ يَكُنْ أَنِّثْ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>دًا.</w:t>
      </w:r>
      <w:r>
        <w:br/>
      </w:r>
    </w:p>
    <w:p w14:paraId="4912187A" w14:textId="77777777" w:rsidR="0079441A" w:rsidRDefault="00000000" w:rsidP="00A31680">
      <w:pPr>
        <w:bidi/>
      </w:pPr>
      <w:r>
        <w:br w:type="page"/>
      </w:r>
    </w:p>
    <w:p w14:paraId="5641E9D1" w14:textId="77777777" w:rsidR="0079441A" w:rsidRDefault="00000000" w:rsidP="00A31680">
      <w:pPr>
        <w:bidi/>
      </w:pPr>
      <w:r>
        <w:lastRenderedPageBreak/>
        <w:t>صفحة: 131</w:t>
      </w:r>
    </w:p>
    <w:p w14:paraId="39B3ED8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وَلَلدَّارُ حَذْفُ اللَّامِ </w:t>
      </w:r>
      <w:r>
        <w:rPr>
          <w:rFonts w:ascii="LOTUS2007" w:hAnsi="LOTUS2007" w:cs="LOTUS2007"/>
          <w:color w:val="000000"/>
          <w:sz w:val="24"/>
        </w:rPr>
        <w:t>الاُخْرَى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ابْنُ</w:t>
      </w:r>
      <w:r>
        <w:rPr>
          <w:rFonts w:ascii="Times-New-Roman" w:hAnsi="Times-New-Roman" w:cs="Times-New-Roman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عَامِرٍ</w:t>
      </w:r>
      <w:r>
        <w:rPr>
          <w:rFonts w:ascii="louts-shamy" w:hAnsi="louts-shamy" w:cs="louts-shamy"/>
          <w:color w:val="000000"/>
          <w:sz w:val="24"/>
        </w:rPr>
        <w:t xml:space="preserve"> وَالَاخِرَةُ الْمَرْفُوعُ بِالْخَفْضِ وُكِّلَا.</w:t>
      </w:r>
      <w:r>
        <w:br/>
      </w:r>
    </w:p>
    <w:p w14:paraId="46AC8F3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</w:t>
      </w:r>
      <w:r>
        <w:rPr>
          <w:rFonts w:ascii="louts-shamy" w:hAnsi="louts-shamy" w:cs="louts-shamy"/>
          <w:color w:val="E20019"/>
          <w:sz w:val="24"/>
        </w:rPr>
        <w:t>عَمَّ عُ</w:t>
      </w:r>
      <w:r>
        <w:rPr>
          <w:rFonts w:ascii="louts-shamy" w:hAnsi="louts-shamy" w:cs="louts-shamy"/>
          <w:color w:val="000000"/>
          <w:sz w:val="24"/>
        </w:rPr>
        <w:t>لًا لَا يَعْقِلُونَ وَتَحْتَهَا خِطَابًا.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د: يَعْقِلُو وَتَحْــتُ خَاطِبْ كَيَاسِينَ الْقَصَصْ يُوسُفٍ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64FF00C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وَيَحْزُنُ غَيْرَ الَانْــ ـبِيَاءِ بِضَمٍّ وَاكْسِرِ الضَّمَّ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حْفَلَا.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وَيَحْزُنُ فَافْتَحْ ضُمَّ كُلًّا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الَّذِي</w:t>
      </w:r>
      <w:r>
        <w:rPr>
          <w:rFonts w:ascii="LOTUS2007" w:hAnsi="LOTUS2007" w:cs="LOTUS2007"/>
          <w:color w:val="000000"/>
          <w:sz w:val="24"/>
        </w:rPr>
        <w:t xml:space="preserve"> لَدَى</w:t>
      </w:r>
      <w:r>
        <w:rPr>
          <w:rFonts w:ascii="louts-shamy" w:hAnsi="louts-shamy" w:cs="louts-shamy"/>
          <w:color w:val="000000"/>
          <w:sz w:val="24"/>
        </w:rPr>
        <w:t xml:space="preserve"> الْأَنْبِيَا فَالضَّمُّ وَالْكَسْرُ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حْفَلَا.</w:t>
      </w:r>
      <w:r>
        <w:br/>
      </w:r>
    </w:p>
    <w:p w14:paraId="25CDBD4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وَلَا يُكْذِبُونَكَ الْــ خَفِيفُ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تَى </w:t>
      </w:r>
      <w:r>
        <w:rPr>
          <w:rFonts w:ascii="louts-shamy" w:hAnsi="louts-shamy" w:cs="louts-shamy"/>
          <w:color w:val="E20019"/>
          <w:sz w:val="24"/>
        </w:rPr>
        <w:t>ر</w:t>
      </w:r>
      <w:r>
        <w:rPr>
          <w:rFonts w:ascii="louts-shamy" w:hAnsi="louts-shamy" w:cs="louts-shamy"/>
          <w:color w:val="000000"/>
          <w:sz w:val="24"/>
        </w:rPr>
        <w:t>َحْبًا وَطَابَ تأَوُّلَا.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فَتَحْنَا وَتَحْتُ اشْدُدْ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لَا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 xml:space="preserve">بْ وَالَانْبِيَا مَعَ اقْتَرَبَتْ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زْ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 xml:space="preserve">ذْ وَيُكْذِبُ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</w:p>
    <w:p w14:paraId="60E3A868" w14:textId="77777777" w:rsidR="0079441A" w:rsidRDefault="00000000" w:rsidP="00A31680">
      <w:pPr>
        <w:bidi/>
      </w:pPr>
      <w:r>
        <w:br w:type="page"/>
      </w:r>
    </w:p>
    <w:p w14:paraId="18C08689" w14:textId="77777777" w:rsidR="0079441A" w:rsidRDefault="00000000" w:rsidP="00A31680">
      <w:pPr>
        <w:bidi/>
      </w:pPr>
      <w:r>
        <w:lastRenderedPageBreak/>
        <w:t>صفحة: 132</w:t>
      </w:r>
    </w:p>
    <w:p w14:paraId="2CF5E6B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)١(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وَيُرْجَعُ كَيْفَ جَا إِذَا كَانَ لِلْأُخْرَى فَسَمِّ </w:t>
      </w:r>
      <w:r>
        <w:rPr>
          <w:rFonts w:ascii="LOTUS2007" w:hAnsi="LOTUS2007" w:cs="LOTUS2007"/>
          <w:color w:val="E20019"/>
          <w:sz w:val="24"/>
        </w:rPr>
        <w:t>حُ</w:t>
      </w:r>
      <w:r>
        <w:rPr>
          <w:rFonts w:ascii="LOTUS2007" w:hAnsi="LOTUS2007" w:cs="LOTUS2007"/>
          <w:color w:val="000000"/>
          <w:sz w:val="24"/>
        </w:rPr>
        <w:t>لًى</w:t>
      </w:r>
      <w:r>
        <w:rPr>
          <w:rFonts w:ascii="louts-shamy" w:hAnsi="louts-shamy" w:cs="louts-shamy"/>
          <w:color w:val="000000"/>
          <w:sz w:val="24"/>
        </w:rPr>
        <w:t xml:space="preserve"> حَلَا.</w:t>
      </w:r>
      <w:r>
        <w:br/>
      </w:r>
    </w:p>
    <w:p w14:paraId="70A02BF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)٢(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وَيُنْزِلُ خَفِّفْهُ وَتُنْزِلُ مِثْلُهُ وَنُنْزِلُ </w:t>
      </w:r>
      <w:r>
        <w:rPr>
          <w:rFonts w:ascii="louts-shamy" w:hAnsi="louts-shamy" w:cs="louts-shamy"/>
          <w:color w:val="E20019"/>
          <w:sz w:val="24"/>
        </w:rPr>
        <w:t>حَقٌّ</w:t>
      </w:r>
      <w:r>
        <w:rPr>
          <w:rFonts w:ascii="louts-shamy" w:hAnsi="louts-shamy" w:cs="louts-shamy"/>
          <w:color w:val="000000"/>
          <w:sz w:val="24"/>
        </w:rPr>
        <w:t xml:space="preserve"> ... فِي الَانْعَامِ لِ</w:t>
      </w:r>
      <w:r>
        <w:rPr>
          <w:rFonts w:ascii="louts-shamy" w:hAnsi="louts-shamy" w:cs="louts-shamy"/>
          <w:color w:val="E20019"/>
          <w:sz w:val="24"/>
        </w:rPr>
        <w:t xml:space="preserve">لْمَكِّي </w:t>
      </w:r>
      <w:r>
        <w:rPr>
          <w:rFonts w:ascii="louts-shamy" w:hAnsi="louts-shamy" w:cs="louts-shamy"/>
          <w:color w:val="000000"/>
          <w:sz w:val="24"/>
        </w:rPr>
        <w:t>عَلَى أَنْ يُنَزِّلَا..</w:t>
      </w:r>
      <w:r>
        <w:br/>
      </w:r>
    </w:p>
    <w:p w14:paraId="4BC3220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)٣(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وَعِنْدَ سِرَاطٍ وَالسِّرَاطِ لِ </w:t>
      </w:r>
      <w:r>
        <w:rPr>
          <w:rFonts w:ascii="louts-shamy" w:hAnsi="louts-shamy" w:cs="louts-shamy"/>
          <w:color w:val="E20019"/>
          <w:sz w:val="24"/>
        </w:rPr>
        <w:t>قُنْبُلَا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بِحَيْثُ أَتَى وَالصَّادَ زَايًا أَشِمَّهَا لَدَى </w:t>
      </w:r>
      <w:r>
        <w:rPr>
          <w:rFonts w:ascii="louts-shamy" w:hAnsi="louts-shamy" w:cs="louts-shamy"/>
          <w:color w:val="E20019"/>
          <w:sz w:val="24"/>
        </w:rPr>
        <w:t>خَلَفٍ</w:t>
      </w:r>
      <w:r>
        <w:rPr>
          <w:rFonts w:ascii="louts-shamy" w:hAnsi="louts-shamy" w:cs="louts-shamy"/>
          <w:color w:val="000000"/>
          <w:sz w:val="24"/>
        </w:rPr>
        <w:t xml:space="preserve"> وَاشْمِمْ لِـ</w:t>
      </w:r>
      <w:r>
        <w:rPr>
          <w:rFonts w:ascii="louts-shamy" w:hAnsi="louts-shamy" w:cs="louts-shamy"/>
          <w:color w:val="E20019"/>
          <w:sz w:val="24"/>
        </w:rPr>
        <w:t>خَلَّادِ</w:t>
      </w:r>
      <w:r>
        <w:rPr>
          <w:rFonts w:ascii="louts-shamy" w:hAnsi="louts-shamy" w:cs="louts-shamy"/>
          <w:color w:val="000000"/>
          <w:sz w:val="24"/>
        </w:rPr>
        <w:t xml:space="preserve"> الَاوَّلَا.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وَالصِّرَاطَ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>هَ اسْجَلَا.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وَبِالسِّينِ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بْ.</w:t>
      </w:r>
      <w:r>
        <w:br/>
      </w:r>
    </w:p>
    <w:p w14:paraId="17FE5B0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)٤(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أَرَيْتَ فِي الاِسْتِفْهَامِ لَا عَيْنَ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اجِعٌ وَعَنْ </w:t>
      </w:r>
      <w:r>
        <w:rPr>
          <w:rFonts w:ascii="louts-shamy" w:hAnsi="louts-shamy" w:cs="louts-shamy"/>
          <w:color w:val="E20019"/>
          <w:sz w:val="24"/>
        </w:rPr>
        <w:t>نَافِعٍ</w:t>
      </w:r>
      <w:r>
        <w:rPr>
          <w:rFonts w:ascii="louts-shamy" w:hAnsi="louts-shamy" w:cs="louts-shamy"/>
          <w:color w:val="000000"/>
          <w:sz w:val="24"/>
        </w:rPr>
        <w:t xml:space="preserve"> سَهِّلْ وَكَمْ مُبْدِلٍ </w:t>
      </w:r>
      <w:r>
        <w:rPr>
          <w:rFonts w:ascii="louts-shamy" w:hAnsi="louts-shamy" w:cs="louts-shamy"/>
          <w:color w:val="E20019"/>
          <w:sz w:val="24"/>
        </w:rPr>
        <w:t>جَ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وَسَهِّلَا أَرَيْتَ وَإِسْرَائِيلَ كَائِنْ وَمَدَّ </w:t>
      </w:r>
      <w:r>
        <w:rPr>
          <w:rFonts w:ascii="louts-shamy" w:hAnsi="louts-shamy" w:cs="louts-shamy"/>
          <w:color w:val="E20019"/>
          <w:sz w:val="24"/>
        </w:rPr>
        <w:t>أ</w:t>
      </w:r>
      <w:r>
        <w:rPr>
          <w:rFonts w:ascii="louts-shamy" w:hAnsi="louts-shamy" w:cs="louts-shamy"/>
          <w:color w:val="000000"/>
          <w:sz w:val="24"/>
        </w:rPr>
        <w:t>ُدْ.</w:t>
      </w:r>
      <w:r>
        <w:br/>
      </w:r>
    </w:p>
    <w:p w14:paraId="13F6597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)٥(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إِذَا فُتِحَتْ شَدِّدْ لِ</w:t>
      </w:r>
      <w:r>
        <w:rPr>
          <w:rFonts w:ascii="louts-shamy" w:hAnsi="louts-shamy" w:cs="louts-shamy"/>
          <w:color w:val="E20019"/>
          <w:sz w:val="24"/>
        </w:rPr>
        <w:t>شَامٍ</w:t>
      </w:r>
      <w:r>
        <w:rPr>
          <w:rFonts w:ascii="louts-shamy" w:hAnsi="louts-shamy" w:cs="louts-shamy"/>
          <w:color w:val="000000"/>
          <w:sz w:val="24"/>
        </w:rPr>
        <w:t xml:space="preserve"> وَهٰهُنَا فَتَحْنَا وَفِي الْأَعْرَافِ وَاقْتَرَبَتْ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فَتَحْنَا وَتَحْتُ اشْدُدْ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لَا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بْ.</w:t>
      </w:r>
      <w:r>
        <w:br/>
      </w:r>
    </w:p>
    <w:p w14:paraId="6CD2AF6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)٦(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699FCA59" w14:textId="77777777" w:rsidR="0079441A" w:rsidRDefault="00000000" w:rsidP="00A31680">
      <w:pPr>
        <w:bidi/>
      </w:pPr>
      <w:r>
        <w:br w:type="page"/>
      </w:r>
    </w:p>
    <w:p w14:paraId="3222A08F" w14:textId="77777777" w:rsidR="0079441A" w:rsidRDefault="00000000" w:rsidP="00A31680">
      <w:pPr>
        <w:bidi/>
      </w:pPr>
      <w:r>
        <w:lastRenderedPageBreak/>
        <w:t>صفحة: 133</w:t>
      </w:r>
    </w:p>
    <w:p w14:paraId="75765AD3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louts-shamy" w:hAnsi="louts-shamy" w:cs="louts-shamy"/>
          <w:color w:val="000000"/>
          <w:sz w:val="24"/>
        </w:rPr>
        <w:t xml:space="preserve"> ش: أَرَيْتَ فِي الاِسْتِفْهَامِ لَا عَيْنَ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اجِعٌ وَعَنْ </w:t>
      </w:r>
      <w:r>
        <w:rPr>
          <w:rFonts w:ascii="louts-shamy" w:hAnsi="louts-shamy" w:cs="louts-shamy"/>
          <w:color w:val="E20019"/>
          <w:sz w:val="24"/>
        </w:rPr>
        <w:t>نَافِعٍ</w:t>
      </w:r>
      <w:r>
        <w:rPr>
          <w:rFonts w:ascii="louts-shamy" w:hAnsi="louts-shamy" w:cs="louts-shamy"/>
          <w:color w:val="000000"/>
          <w:sz w:val="24"/>
        </w:rPr>
        <w:t xml:space="preserve"> سَهِّلْ وَكَمْ مُبْدِلٍ </w:t>
      </w:r>
      <w:r>
        <w:rPr>
          <w:rFonts w:ascii="louts-shamy" w:hAnsi="louts-shamy" w:cs="louts-shamy"/>
          <w:color w:val="E20019"/>
          <w:sz w:val="24"/>
        </w:rPr>
        <w:t>جَ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وَسَهِّلَا أَرَيْتَ وَإِسْرَائِيلَ كَائِنْ وَمَدَّ </w:t>
      </w:r>
      <w:r>
        <w:rPr>
          <w:rFonts w:ascii="louts-shamy" w:hAnsi="louts-shamy" w:cs="louts-shamy"/>
          <w:color w:val="E20019"/>
          <w:sz w:val="24"/>
        </w:rPr>
        <w:t>أ</w:t>
      </w:r>
      <w:r>
        <w:rPr>
          <w:rFonts w:ascii="louts-shamy" w:hAnsi="louts-shamy" w:cs="louts-shamy"/>
          <w:color w:val="000000"/>
          <w:sz w:val="24"/>
        </w:rPr>
        <w:t>ُدْ.</w:t>
      </w:r>
      <w:r>
        <w:br/>
      </w:r>
    </w:p>
    <w:p w14:paraId="5887386D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 xml:space="preserve"> ش: وَإِشْمَامُ صَادٍ سَاكِنٍ قَبْلَ دَالِهِ كَأَصْدَقُ زَايًا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اعَ وَارْتَاحَ أَشْمُلَا.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وَأَشْمِمْ بَابَ أَصْدَقُ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 وَلَا.</w:t>
      </w:r>
      <w:r>
        <w:br/>
      </w:r>
    </w:p>
    <w:p w14:paraId="568C9D77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 ، ٥(  </w:t>
      </w:r>
      <w:r>
        <w:rPr>
          <w:rFonts w:ascii="louts-shamy" w:hAnsi="louts-shamy" w:cs="louts-shamy"/>
          <w:color w:val="000000"/>
          <w:sz w:val="24"/>
        </w:rPr>
        <w:t xml:space="preserve"> ش: عَلَيْهِمْ إِلَيْهِمْ </w:t>
      </w:r>
      <w:r>
        <w:rPr>
          <w:rFonts w:ascii="louts-shamy" w:hAnsi="louts-shamy" w:cs="louts-shamy"/>
          <w:color w:val="E20019"/>
          <w:sz w:val="24"/>
        </w:rPr>
        <w:t>حَمْزَةٌ</w:t>
      </w:r>
      <w:r>
        <w:rPr>
          <w:rFonts w:ascii="louts-shamy" w:hAnsi="louts-shamy" w:cs="louts-shamy"/>
          <w:color w:val="000000"/>
          <w:sz w:val="24"/>
        </w:rPr>
        <w:t xml:space="preserve"> 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لَا خَوْفَ بِالْفَتْحِ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وِّلَا.</w:t>
      </w:r>
      <w:r>
        <w:br/>
      </w:r>
    </w:p>
    <w:p w14:paraId="6B81BF56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louts-shamy" w:hAnsi="louts-shamy" w:cs="louts-shamy"/>
          <w:color w:val="000000"/>
          <w:sz w:val="24"/>
        </w:rPr>
        <w:t xml:space="preserve"> ش: وَبِالْغُدْوَةِ </w:t>
      </w:r>
      <w:r>
        <w:rPr>
          <w:rFonts w:ascii="louts-shamy" w:hAnsi="louts-shamy" w:cs="louts-shamy"/>
          <w:color w:val="E20019"/>
          <w:sz w:val="24"/>
        </w:rPr>
        <w:t xml:space="preserve">الشَّامِيُّ </w:t>
      </w:r>
      <w:r>
        <w:rPr>
          <w:rFonts w:ascii="louts-shamy" w:hAnsi="louts-shamy" w:cs="louts-shamy"/>
          <w:color w:val="000000"/>
          <w:sz w:val="24"/>
        </w:rPr>
        <w:t>بِالضَّمِّ هـٰهُنَا وَعَنْ أَلِفٍ وَاوٌ وَفِي الْكَهْفِ وَصَّلَا.</w:t>
      </w:r>
      <w:r>
        <w:br/>
      </w:r>
    </w:p>
    <w:p w14:paraId="6B962FAA" w14:textId="77777777" w:rsidR="0079441A" w:rsidRDefault="00000000" w:rsidP="00A31680">
      <w:pPr>
        <w:bidi/>
      </w:pPr>
      <w:r>
        <w:br w:type="page"/>
      </w:r>
    </w:p>
    <w:p w14:paraId="7BAF7C79" w14:textId="77777777" w:rsidR="0079441A" w:rsidRDefault="00000000" w:rsidP="00A31680">
      <w:pPr>
        <w:bidi/>
      </w:pPr>
      <w:r>
        <w:lastRenderedPageBreak/>
        <w:t>صفحة: 134</w:t>
      </w:r>
    </w:p>
    <w:p w14:paraId="1647279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42C5B80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وَإِنَّ بِفَتْحٍ </w:t>
      </w:r>
      <w:r>
        <w:rPr>
          <w:rFonts w:ascii="louts-shamy" w:hAnsi="louts-shamy" w:cs="louts-shamy"/>
          <w:color w:val="E20019"/>
          <w:sz w:val="24"/>
        </w:rPr>
        <w:t>عَمَّ نَ</w:t>
      </w:r>
      <w:r>
        <w:rPr>
          <w:rFonts w:ascii="louts-shamy" w:hAnsi="louts-shamy" w:cs="louts-shamy"/>
          <w:color w:val="000000"/>
          <w:sz w:val="24"/>
        </w:rPr>
        <w:t xml:space="preserve">صْرًا وَبَعْدُ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مْ </w:t>
      </w:r>
      <w:r>
        <w:rPr>
          <w:rFonts w:ascii="louts-shamy" w:hAnsi="louts-shamy" w:cs="louts-shamy"/>
          <w:color w:val="E20019"/>
          <w:sz w:val="24"/>
        </w:rPr>
        <w:t>نَـ</w:t>
      </w:r>
      <w:r>
        <w:rPr>
          <w:rFonts w:ascii="louts-shamy" w:hAnsi="louts-shamy" w:cs="louts-shamy"/>
          <w:color w:val="000000"/>
          <w:sz w:val="24"/>
        </w:rPr>
        <w:t>مَا.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د: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 فَتْحَ إِنَّهْ مَعْ فَإِنَّهْ.</w:t>
      </w:r>
      <w:r>
        <w:br/>
      </w:r>
    </w:p>
    <w:p w14:paraId="3631898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تَسْتَبِينَ </w:t>
      </w:r>
      <w:r>
        <w:rPr>
          <w:rFonts w:ascii="louts-shamy" w:hAnsi="louts-shamy" w:cs="louts-shamy"/>
          <w:color w:val="E20019"/>
          <w:sz w:val="24"/>
        </w:rPr>
        <w:t>صُحْبَةٌ</w:t>
      </w:r>
      <w:r>
        <w:rPr>
          <w:rFonts w:ascii="louts-shamy" w:hAnsi="louts-shamy" w:cs="louts-shamy"/>
          <w:color w:val="000000"/>
          <w:sz w:val="24"/>
        </w:rPr>
        <w:t xml:space="preserve"> ذَكَّرُوا وِلَا سَبِيلَ بِرَفْعٍ </w:t>
      </w:r>
      <w:r>
        <w:rPr>
          <w:rFonts w:ascii="louts-shamy" w:hAnsi="louts-shamy" w:cs="louts-shamy"/>
          <w:color w:val="E20019"/>
          <w:sz w:val="24"/>
        </w:rPr>
        <w:t>خُ</w:t>
      </w:r>
      <w:r>
        <w:rPr>
          <w:rFonts w:ascii="louts-shamy" w:hAnsi="louts-shamy" w:cs="louts-shamy"/>
          <w:color w:val="000000"/>
          <w:sz w:val="24"/>
        </w:rPr>
        <w:t>ذْ.</w:t>
      </w:r>
      <w:r>
        <w:br/>
      </w:r>
    </w:p>
    <w:p w14:paraId="2577027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وَيَقْضِ بِضَمِّ سَا كِنٍ مَعَ ضَمِّ الْكَسْرِ شَدِّدْ وَأَهْمِلَا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عَمْ </w:t>
      </w:r>
      <w:r>
        <w:rPr>
          <w:rFonts w:ascii="louts-shamy" w:hAnsi="louts-shamy" w:cs="louts-shamy"/>
          <w:color w:val="E20019"/>
          <w:sz w:val="24"/>
        </w:rPr>
        <w:t>دُ</w:t>
      </w:r>
      <w:r>
        <w:rPr>
          <w:rFonts w:ascii="louts-shamy" w:hAnsi="louts-shamy" w:cs="louts-shamy"/>
          <w:color w:val="000000"/>
          <w:sz w:val="24"/>
        </w:rPr>
        <w:t xml:space="preserve">ونَ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>لْبَاسٍ.</w:t>
      </w:r>
      <w:r>
        <w:br/>
      </w:r>
    </w:p>
    <w:p w14:paraId="61A5C4E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 xml:space="preserve">مِّلَا فَحَرِّكْ. </w:t>
      </w:r>
    </w:p>
    <w:p w14:paraId="2F7FA491" w14:textId="77777777" w:rsidR="0079441A" w:rsidRDefault="00000000" w:rsidP="00A31680">
      <w:pPr>
        <w:bidi/>
      </w:pPr>
      <w:r>
        <w:br w:type="page"/>
      </w:r>
    </w:p>
    <w:p w14:paraId="4ED90F90" w14:textId="77777777" w:rsidR="0079441A" w:rsidRDefault="00000000" w:rsidP="00A31680">
      <w:pPr>
        <w:bidi/>
      </w:pPr>
      <w:r>
        <w:lastRenderedPageBreak/>
        <w:t>صفحة: 135</w:t>
      </w:r>
    </w:p>
    <w:p w14:paraId="7836ECB0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)١(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6E2312EC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 xml:space="preserve">ش: وَذَكَّرَ مُضْجِعًا تَوَفَّتْهُ وَاسْتَهْوَتْهُ </w:t>
      </w:r>
      <w:r>
        <w:rPr>
          <w:rFonts w:ascii="louts-shamy" w:hAnsi="louts-shamy" w:cs="louts-shamy"/>
          <w:color w:val="E20019"/>
          <w:sz w:val="24"/>
        </w:rPr>
        <w:t>حَمْزَةُ</w:t>
      </w:r>
      <w:r>
        <w:rPr>
          <w:rFonts w:ascii="louts-shamy" w:hAnsi="louts-shamy" w:cs="louts-shamy"/>
          <w:color w:val="000000"/>
          <w:sz w:val="24"/>
        </w:rPr>
        <w:t xml:space="preserve"> مُنْسِلَا.</w:t>
      </w:r>
      <w:r>
        <w:br/>
      </w:r>
      <w:r>
        <w:rPr>
          <w:rFonts w:ascii="louts-shamy" w:hAnsi="louts-shamy" w:cs="louts-shamy"/>
          <w:color w:val="000000"/>
          <w:sz w:val="24"/>
        </w:rPr>
        <w:t>د: وَ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ائِزٌ تَوَفَّتْهُ.</w:t>
      </w:r>
      <w:r>
        <w:br/>
      </w:r>
    </w:p>
    <w:p w14:paraId="5299D2A8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)٣( </w:t>
      </w:r>
      <w:r>
        <w:rPr>
          <w:rFonts w:ascii="louts-shamy" w:hAnsi="louts-shamy" w:cs="louts-shamy"/>
          <w:color w:val="000000"/>
          <w:sz w:val="24"/>
        </w:rPr>
        <w:t xml:space="preserve">ش: وَفِي رُسْلُنَا مَعْ رُسْلُكُمْ ثُمَّ رُسْلُهُمْ وَفِي سُبْلَنَا فِي الضَّمِّ الِاسْكَانُ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ثْقِلَا... وَنُذْرًا وَنُكْرًا رُسْلُنَا خُشْبُ سُبْلَنَا </w:t>
      </w:r>
      <w:r>
        <w:rPr>
          <w:rFonts w:ascii="LOTUS2007" w:hAnsi="LOTUS2007" w:cs="LOTUS2007"/>
          <w:color w:val="E20019"/>
          <w:sz w:val="24"/>
        </w:rPr>
        <w:t>حِـ</w:t>
      </w:r>
      <w:r>
        <w:rPr>
          <w:rFonts w:ascii="LOTUS2007" w:hAnsi="LOTUS2007" w:cs="LOTUS2007"/>
          <w:color w:val="000000"/>
          <w:sz w:val="24"/>
        </w:rPr>
        <w:t>مًى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723358A9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)٤( </w:t>
      </w:r>
      <w:r>
        <w:rPr>
          <w:rFonts w:ascii="louts-shamy" w:hAnsi="louts-shamy" w:cs="louts-shamy"/>
          <w:color w:val="000000"/>
          <w:sz w:val="24"/>
        </w:rPr>
        <w:t xml:space="preserve">د: يُنْجِي فَثَقِّلَا بِثَانٍ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تَى وَالْخِفَّ فِي الْكُلِّ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36DD3F3C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)٥( </w:t>
      </w:r>
      <w:r>
        <w:rPr>
          <w:rFonts w:ascii="louts-shamy" w:hAnsi="louts-shamy" w:cs="louts-shamy"/>
          <w:color w:val="000000"/>
          <w:sz w:val="24"/>
        </w:rPr>
        <w:t xml:space="preserve">ش: مَعًا خُفْيَةً فِي ضَمِّهِ كَسْرُ </w:t>
      </w:r>
      <w:r>
        <w:rPr>
          <w:rFonts w:ascii="louts-shamy" w:hAnsi="louts-shamy" w:cs="louts-shamy"/>
          <w:color w:val="E20019"/>
          <w:sz w:val="24"/>
        </w:rPr>
        <w:t>شُعْبَةٍ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60CFB3BE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)٦( </w:t>
      </w:r>
      <w:r>
        <w:rPr>
          <w:rFonts w:ascii="louts-shamy" w:hAnsi="louts-shamy" w:cs="louts-shamy"/>
          <w:color w:val="000000"/>
          <w:sz w:val="24"/>
        </w:rPr>
        <w:t>ش: وَأَنْجَيْتَ لِ</w:t>
      </w:r>
      <w:r>
        <w:rPr>
          <w:rFonts w:ascii="louts-shamy" w:hAnsi="louts-shamy" w:cs="louts-shamy"/>
          <w:color w:val="E20019"/>
          <w:sz w:val="24"/>
        </w:rPr>
        <w:t>لْكُوفِيِّ</w:t>
      </w:r>
      <w:r>
        <w:rPr>
          <w:rFonts w:ascii="louts-shamy" w:hAnsi="louts-shamy" w:cs="louts-shamy"/>
          <w:color w:val="000000"/>
          <w:sz w:val="24"/>
        </w:rPr>
        <w:t xml:space="preserve"> أَنْجَى تَحَوَّلَا.</w:t>
      </w:r>
      <w:r>
        <w:br/>
      </w:r>
    </w:p>
    <w:p w14:paraId="1B2F5CCA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)٧( </w:t>
      </w:r>
      <w:r>
        <w:rPr>
          <w:rFonts w:ascii="louts-shamy" w:hAnsi="louts-shamy" w:cs="louts-shamy"/>
          <w:color w:val="000000"/>
          <w:sz w:val="24"/>
        </w:rPr>
        <w:t xml:space="preserve">ش: قُلِ اللهُ يُنْجِيكُمْ يُثَقِّلُ مَعْهُمُ </w:t>
      </w:r>
      <w:r>
        <w:rPr>
          <w:rFonts w:ascii="louts-shamy" w:hAnsi="louts-shamy" w:cs="louts-shamy"/>
          <w:color w:val="E20019"/>
          <w:sz w:val="24"/>
        </w:rPr>
        <w:t>هِشَامٌ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د: يُنْجِي فَثَقِّلَا بِثَانٍ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تَى وَالْخِفَّ فِي الْكُلِّ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03075FEB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)٨( </w:t>
      </w:r>
      <w:r>
        <w:rPr>
          <w:rFonts w:ascii="louts-shamy" w:hAnsi="louts-shamy" w:cs="louts-shamy"/>
          <w:color w:val="000000"/>
          <w:sz w:val="24"/>
        </w:rPr>
        <w:t xml:space="preserve">ش: وَضَمُّكَ </w:t>
      </w:r>
      <w:r>
        <w:rPr>
          <w:rFonts w:ascii="LOTUS2007" w:hAnsi="LOTUS2007" w:cs="LOTUS2007"/>
          <w:color w:val="000000"/>
          <w:sz w:val="24"/>
        </w:rPr>
        <w:t>أُولَى</w:t>
      </w:r>
      <w:r>
        <w:rPr>
          <w:rFonts w:ascii="louts-shamy" w:hAnsi="louts-shamy" w:cs="louts-shamy"/>
          <w:color w:val="000000"/>
          <w:sz w:val="24"/>
        </w:rPr>
        <w:t xml:space="preserve"> السَّاكِنَيْنِ لِثَالِثٍ يُضَمُّ لُزُومًا كَسْرُهُ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 xml:space="preserve">ي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دٍ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وَبِكَسْرِهِ لِتَنْوِينِهِ قَالَ </w:t>
      </w:r>
      <w:r>
        <w:rPr>
          <w:rFonts w:ascii="louts-shamy" w:hAnsi="louts-shamy" w:cs="louts-shamy"/>
          <w:color w:val="E20019"/>
          <w:sz w:val="24"/>
        </w:rPr>
        <w:t>ابْنُ</w:t>
      </w:r>
      <w:r>
        <w:rPr>
          <w:rFonts w:ascii="Times-New-Roman" w:hAnsi="Times-New-Roman" w:cs="Times-New-Roman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 xml:space="preserve">ذَكْوَانَ </w:t>
      </w:r>
      <w:r>
        <w:rPr>
          <w:rFonts w:ascii="louts-shamy" w:hAnsi="louts-shamy" w:cs="louts-shamy"/>
          <w:color w:val="000000"/>
          <w:sz w:val="24"/>
        </w:rPr>
        <w:t>مُقْوِلَا.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وَأَوَّلَ السَّاكِنَيْنِ اضْمُمْ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4CF76621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)٩( </w:t>
      </w:r>
      <w:r>
        <w:rPr>
          <w:rFonts w:ascii="louts-shamy" w:hAnsi="louts-shamy" w:cs="louts-shamy"/>
          <w:color w:val="000000"/>
          <w:sz w:val="24"/>
        </w:rPr>
        <w:t>ش: وَ</w:t>
      </w:r>
      <w:r>
        <w:rPr>
          <w:rFonts w:ascii="louts-shamy" w:hAnsi="louts-shamy" w:cs="louts-shamy"/>
          <w:color w:val="E20019"/>
          <w:sz w:val="24"/>
        </w:rPr>
        <w:t>شَامٍ</w:t>
      </w:r>
      <w:r>
        <w:rPr>
          <w:rFonts w:ascii="louts-shamy" w:hAnsi="louts-shamy" w:cs="louts-shamy"/>
          <w:color w:val="000000"/>
          <w:sz w:val="24"/>
        </w:rPr>
        <w:t xml:space="preserve"> يُنْسِيَنَّكَ ثَقَّلَا.</w:t>
      </w:r>
      <w:r>
        <w:br/>
      </w:r>
    </w:p>
    <w:p w14:paraId="4A15DCD4" w14:textId="77777777" w:rsidR="0079441A" w:rsidRDefault="00000000" w:rsidP="00A31680">
      <w:pPr>
        <w:bidi/>
      </w:pPr>
      <w:r>
        <w:br w:type="page"/>
      </w:r>
    </w:p>
    <w:p w14:paraId="43C57D84" w14:textId="77777777" w:rsidR="0079441A" w:rsidRDefault="00000000" w:rsidP="00A31680">
      <w:pPr>
        <w:bidi/>
      </w:pPr>
      <w:r>
        <w:lastRenderedPageBreak/>
        <w:t>صفحة: 136</w:t>
      </w:r>
    </w:p>
    <w:p w14:paraId="0A6D1C4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وَذَكَّرَ مُضْجِعًا تَوَفَّتْهُ وَاسْتَهْوَتْهُ </w:t>
      </w:r>
      <w:r>
        <w:rPr>
          <w:rFonts w:ascii="louts-shamy" w:hAnsi="louts-shamy" w:cs="louts-shamy"/>
          <w:color w:val="E20019"/>
          <w:sz w:val="24"/>
        </w:rPr>
        <w:t>حَمْزَةُ</w:t>
      </w:r>
      <w:r>
        <w:rPr>
          <w:rFonts w:ascii="louts-shamy" w:hAnsi="louts-shamy" w:cs="louts-shamy"/>
          <w:color w:val="000000"/>
          <w:sz w:val="24"/>
        </w:rPr>
        <w:t xml:space="preserve"> مُنْسِلَا.</w:t>
      </w:r>
      <w:r>
        <w:br/>
      </w:r>
      <w:r>
        <w:rPr>
          <w:rFonts w:ascii="louts-shamy" w:hAnsi="louts-shamy" w:cs="louts-shamy"/>
          <w:color w:val="000000"/>
          <w:sz w:val="24"/>
        </w:rPr>
        <w:t>د: وَ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ائِزٌ تَوَفَّتْهُ وَاسْتَهْوَتْهُ.</w:t>
      </w:r>
      <w:r>
        <w:br/>
      </w:r>
    </w:p>
    <w:p w14:paraId="16E1A14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68F545C8" w14:textId="77777777" w:rsidR="0079441A" w:rsidRDefault="00000000" w:rsidP="00A31680">
      <w:pPr>
        <w:bidi/>
      </w:pPr>
      <w:r>
        <w:br w:type="page"/>
      </w:r>
    </w:p>
    <w:p w14:paraId="248308D0" w14:textId="77777777" w:rsidR="0079441A" w:rsidRDefault="00000000" w:rsidP="00A31680">
      <w:pPr>
        <w:bidi/>
      </w:pPr>
      <w:r>
        <w:lastRenderedPageBreak/>
        <w:t>صفحة: 137</w:t>
      </w:r>
    </w:p>
    <w:p w14:paraId="51F5D06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وَالرَّفْعُ آزَرَ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</w:p>
    <w:p w14:paraId="5E48EC2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وَخَفَّفَ نُونًا قَبْلَ فِي اللهِ </w:t>
      </w:r>
      <w:r>
        <w:rPr>
          <w:rFonts w:ascii="louts-shamy" w:hAnsi="louts-shamy" w:cs="louts-shamy"/>
          <w:color w:val="E20019"/>
          <w:sz w:val="24"/>
        </w:rPr>
        <w:t>مَ</w:t>
      </w:r>
      <w:r>
        <w:rPr>
          <w:rFonts w:ascii="louts-shamy" w:hAnsi="louts-shamy" w:cs="louts-shamy"/>
          <w:color w:val="000000"/>
          <w:sz w:val="24"/>
        </w:rPr>
        <w:t xml:space="preserve">نْ </w:t>
      </w:r>
      <w:r>
        <w:rPr>
          <w:rFonts w:ascii="louts-shamy" w:hAnsi="louts-shamy" w:cs="louts-shamy"/>
          <w:color w:val="E20019"/>
          <w:sz w:val="24"/>
        </w:rPr>
        <w:t>لَ</w:t>
      </w:r>
      <w:r>
        <w:rPr>
          <w:rFonts w:ascii="louts-shamy" w:hAnsi="louts-shamy" w:cs="louts-shamy"/>
          <w:color w:val="000000"/>
          <w:sz w:val="24"/>
        </w:rPr>
        <w:t xml:space="preserve">هُ بِخُلْفٍ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تَى وَالْحَذْفُ لَمْ يَكُ أَوَّلَا.</w:t>
      </w:r>
      <w:r>
        <w:br/>
      </w:r>
    </w:p>
    <w:p w14:paraId="2E97EA0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وَيُنْزِلُ خَفِّفْهُ وَتُنْزِلُ مِثْلُهُ وَنُنْزِلُ </w:t>
      </w:r>
      <w:r>
        <w:rPr>
          <w:rFonts w:ascii="louts-shamy" w:hAnsi="louts-shamy" w:cs="louts-shamy"/>
          <w:color w:val="E20019"/>
          <w:sz w:val="24"/>
        </w:rPr>
        <w:t>حَقٌّ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14FB1825" w14:textId="77777777" w:rsidR="0079441A" w:rsidRDefault="00000000" w:rsidP="00A31680">
      <w:pPr>
        <w:bidi/>
      </w:pPr>
      <w:r>
        <w:br w:type="page"/>
      </w:r>
    </w:p>
    <w:p w14:paraId="7FD9FCFC" w14:textId="77777777" w:rsidR="0079441A" w:rsidRDefault="00000000" w:rsidP="00A31680">
      <w:pPr>
        <w:bidi/>
      </w:pPr>
      <w:r>
        <w:lastRenderedPageBreak/>
        <w:t>صفحة: 138</w:t>
      </w:r>
    </w:p>
    <w:p w14:paraId="68CB3C9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)١(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دَرَجَاتِ النُّونُ مَعْ يُوسُفٍ </w:t>
      </w:r>
      <w:r>
        <w:rPr>
          <w:rFonts w:ascii="LOTUS2007" w:hAnsi="LOTUS2007" w:cs="LOTUS2007"/>
          <w:color w:val="E20019"/>
          <w:sz w:val="24"/>
        </w:rPr>
        <w:t>ثَ</w:t>
      </w:r>
      <w:r>
        <w:rPr>
          <w:rFonts w:ascii="LOTUS2007" w:hAnsi="LOTUS2007" w:cs="LOTUS2007"/>
          <w:color w:val="000000"/>
          <w:sz w:val="24"/>
        </w:rPr>
        <w:t>وَى.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هُنَا دَرَجَاتِ النُّونُ يَجْعَلْ وَبَعْدُ خَا طِبًا دَرَسَتْ وَاضْمُمْ عُدُوًّا </w:t>
      </w:r>
      <w:r>
        <w:rPr>
          <w:rFonts w:ascii="LOTUS2007" w:hAnsi="LOTUS2007" w:cs="LOTUS2007"/>
          <w:color w:val="E20019"/>
          <w:sz w:val="24"/>
        </w:rPr>
        <w:t>حُ</w:t>
      </w:r>
      <w:r>
        <w:rPr>
          <w:rFonts w:ascii="LOTUS2007" w:hAnsi="LOTUS2007" w:cs="LOTUS2007"/>
          <w:color w:val="000000"/>
          <w:sz w:val="24"/>
        </w:rPr>
        <w:t>لًى</w:t>
      </w:r>
      <w:r>
        <w:rPr>
          <w:rFonts w:ascii="louts-shamy" w:hAnsi="louts-shamy" w:cs="louts-shamy"/>
          <w:color w:val="000000"/>
          <w:sz w:val="24"/>
        </w:rPr>
        <w:t xml:space="preserve"> حَلَا.</w:t>
      </w:r>
      <w:r>
        <w:br/>
      </w:r>
    </w:p>
    <w:p w14:paraId="57DF6B9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)٢(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وَقُلْ زَكَرِيَّا دُونَ هَمْزِ جَمِيعِهِ </w:t>
      </w:r>
      <w:r>
        <w:rPr>
          <w:rFonts w:ascii="louts-shamy" w:hAnsi="louts-shamy" w:cs="louts-shamy"/>
          <w:color w:val="E20019"/>
          <w:sz w:val="24"/>
        </w:rPr>
        <w:t>صِحَابٌ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</w:p>
    <w:p w14:paraId="312FE67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)٣(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وَوَالَّليْسَعَ الْحَرْفَانِ حَرِّكْ مُثَقِّلَا وَسَكِّنْ </w:t>
      </w:r>
      <w:r>
        <w:rPr>
          <w:rFonts w:ascii="louts-shamy" w:hAnsi="louts-shamy" w:cs="louts-shamy"/>
          <w:color w:val="E20019"/>
          <w:sz w:val="24"/>
        </w:rPr>
        <w:t>شِ</w:t>
      </w:r>
      <w:r>
        <w:rPr>
          <w:rFonts w:ascii="louts-shamy" w:hAnsi="louts-shamy" w:cs="louts-shamy"/>
          <w:color w:val="000000"/>
          <w:sz w:val="24"/>
        </w:rPr>
        <w:t>فَاءً.</w:t>
      </w:r>
      <w:r>
        <w:br/>
      </w:r>
    </w:p>
    <w:p w14:paraId="15AA005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)٤(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وَعِنْدَ سِرَاطٍ وَالسِّرَاطِ لِ </w:t>
      </w:r>
      <w:r>
        <w:rPr>
          <w:rFonts w:ascii="louts-shamy" w:hAnsi="louts-shamy" w:cs="louts-shamy"/>
          <w:color w:val="E20019"/>
          <w:sz w:val="24"/>
        </w:rPr>
        <w:t>قُنْبُلَا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بِحَيْثُ أَتَى وَالصَّادَ زَايًا أَشِمَّهَا لَدَى </w:t>
      </w:r>
      <w:r>
        <w:rPr>
          <w:rFonts w:ascii="louts-shamy" w:hAnsi="louts-shamy" w:cs="louts-shamy"/>
          <w:color w:val="E20019"/>
          <w:sz w:val="24"/>
        </w:rPr>
        <w:t>خَلَفٍ</w:t>
      </w:r>
      <w:r>
        <w:rPr>
          <w:rFonts w:ascii="louts-shamy" w:hAnsi="louts-shamy" w:cs="louts-shamy"/>
          <w:color w:val="000000"/>
          <w:sz w:val="24"/>
        </w:rPr>
        <w:t xml:space="preserve"> وَاشْمِمْ لِـ</w:t>
      </w:r>
      <w:r>
        <w:rPr>
          <w:rFonts w:ascii="louts-shamy" w:hAnsi="louts-shamy" w:cs="louts-shamy"/>
          <w:color w:val="E20019"/>
          <w:sz w:val="24"/>
        </w:rPr>
        <w:t>خَلَّادِ</w:t>
      </w:r>
      <w:r>
        <w:rPr>
          <w:rFonts w:ascii="louts-shamy" w:hAnsi="louts-shamy" w:cs="louts-shamy"/>
          <w:color w:val="000000"/>
          <w:sz w:val="24"/>
        </w:rPr>
        <w:t xml:space="preserve"> الَاوَّلَا.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وَالصِّرَاطَ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>هَ اسْجَلَا.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وَبِالسِّينِ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بْ.</w:t>
      </w:r>
      <w:r>
        <w:br/>
      </w:r>
    </w:p>
    <w:p w14:paraId="35DB9C3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)٥(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وَجَمْعًا وَفَرْدًا فِي النَّبِيءِ وَفِي النُّبُو ءَةَ الْهَمْزَ كُلٌّ غَيْرَ </w:t>
      </w:r>
      <w:r>
        <w:rPr>
          <w:rFonts w:ascii="louts-shamy" w:hAnsi="louts-shamy" w:cs="louts-shamy"/>
          <w:color w:val="E20019"/>
          <w:sz w:val="24"/>
        </w:rPr>
        <w:t>نَافِعٍ</w:t>
      </w:r>
      <w:r>
        <w:rPr>
          <w:rFonts w:ascii="louts-shamy" w:hAnsi="louts-shamy" w:cs="louts-shamy"/>
          <w:color w:val="000000"/>
          <w:sz w:val="24"/>
        </w:rPr>
        <w:t xml:space="preserve"> ابْدَلَا.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  <w:t xml:space="preserve">د: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جِدْ بَابَ النُّبُوءَةِ وَالنَّبِيءِ أَبْدِلْ لَهُ.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 w14:paraId="4503B91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)٦(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وَاقْتَدِهْ حَذْفُ هَائِهِ</w:t>
      </w:r>
      <w:r>
        <w:rPr>
          <w:rFonts w:ascii="louts-shamy" w:hAnsi="louts-shamy" w:cs="louts-shamy"/>
          <w:color w:val="E20019"/>
          <w:sz w:val="24"/>
        </w:rPr>
        <w:t xml:space="preserve"> شِ</w:t>
      </w:r>
      <w:r>
        <w:rPr>
          <w:rFonts w:ascii="louts-shamy" w:hAnsi="louts-shamy" w:cs="louts-shamy"/>
          <w:color w:val="000000"/>
          <w:sz w:val="24"/>
        </w:rPr>
        <w:t xml:space="preserve">فَاءٌ وَبِالتَّحْرِيكِ بِالْكَسْرِ </w:t>
      </w:r>
      <w:r>
        <w:rPr>
          <w:rFonts w:ascii="louts-shamy" w:hAnsi="louts-shamy" w:cs="louts-shamy"/>
          <w:color w:val="E20019"/>
          <w:sz w:val="24"/>
        </w:rPr>
        <w:t>كُ</w:t>
      </w:r>
      <w:r>
        <w:rPr>
          <w:rFonts w:ascii="louts-shamy" w:hAnsi="louts-shamy" w:cs="louts-shamy"/>
          <w:color w:val="000000"/>
          <w:sz w:val="24"/>
        </w:rPr>
        <w:t>فِّلَا.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وَمُدَّ بِخُلْفٍ </w:t>
      </w:r>
      <w:r>
        <w:rPr>
          <w:rFonts w:ascii="louts-shamy" w:hAnsi="louts-shamy" w:cs="louts-shamy"/>
          <w:color w:val="E20019"/>
          <w:sz w:val="24"/>
        </w:rPr>
        <w:t>مَ</w:t>
      </w:r>
      <w:r>
        <w:rPr>
          <w:rFonts w:ascii="louts-shamy" w:hAnsi="louts-shamy" w:cs="louts-shamy"/>
          <w:color w:val="000000"/>
          <w:sz w:val="24"/>
        </w:rPr>
        <w:t>اجَ وَالْكُلُّ وَاقِفٌ بِإِسْكَانِهِ يَذْكُو عَبِيرًا وَمَنْدَلَا.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 د: احْذِفْ كِتَابِيَهْ حِسَابِي تَسَنَّ اقْتَدْ </w:t>
      </w:r>
      <w:r>
        <w:rPr>
          <w:rFonts w:ascii="LOTUS2007" w:hAnsi="LOTUS2007" w:cs="LOTUS2007"/>
          <w:color w:val="000000"/>
          <w:sz w:val="24"/>
        </w:rPr>
        <w:t>لَدَى</w:t>
      </w:r>
      <w:r>
        <w:rPr>
          <w:rFonts w:ascii="louts-shamy" w:hAnsi="louts-shamy" w:cs="louts-shamy"/>
          <w:color w:val="000000"/>
          <w:sz w:val="24"/>
        </w:rPr>
        <w:t xml:space="preserve"> الْوَصْلِ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فِّلَا.</w:t>
      </w:r>
      <w:r>
        <w:br/>
      </w:r>
    </w:p>
    <w:p w14:paraId="3ADFED5D" w14:textId="77777777" w:rsidR="0079441A" w:rsidRDefault="00000000" w:rsidP="00A31680">
      <w:pPr>
        <w:bidi/>
      </w:pPr>
      <w:r>
        <w:br w:type="page"/>
      </w:r>
    </w:p>
    <w:p w14:paraId="3BA1CBFF" w14:textId="77777777" w:rsidR="0079441A" w:rsidRDefault="00000000" w:rsidP="00A31680">
      <w:pPr>
        <w:bidi/>
      </w:pPr>
      <w:r>
        <w:lastRenderedPageBreak/>
        <w:t>صفحة: 139</w:t>
      </w:r>
    </w:p>
    <w:p w14:paraId="491BCCD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وَتُبْدُونَهَا تُخْفُونَ مَعْ تَجْعَلُونَهُ عَلَى غَيْبِهِ </w:t>
      </w:r>
      <w:r>
        <w:rPr>
          <w:rFonts w:ascii="louts-shamy" w:hAnsi="louts-shamy" w:cs="louts-shamy"/>
          <w:color w:val="E20019"/>
          <w:sz w:val="24"/>
        </w:rPr>
        <w:t>حَقًّا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يَجْعَلْ وَبَعْدُ خَا طِبًا دَرَسَتْ وَاضْمُمْ عُدُوًّا </w:t>
      </w:r>
      <w:r>
        <w:rPr>
          <w:rFonts w:ascii="LOTUS2007" w:hAnsi="LOTUS2007" w:cs="LOTUS2007"/>
          <w:color w:val="E20019"/>
          <w:sz w:val="24"/>
        </w:rPr>
        <w:t>حُ</w:t>
      </w:r>
      <w:r>
        <w:rPr>
          <w:rFonts w:ascii="LOTUS2007" w:hAnsi="LOTUS2007" w:cs="LOTUS2007"/>
          <w:color w:val="000000"/>
          <w:sz w:val="24"/>
        </w:rPr>
        <w:t>لًى</w:t>
      </w:r>
      <w:r>
        <w:rPr>
          <w:rFonts w:ascii="louts-shamy" w:hAnsi="louts-shamy" w:cs="louts-shamy"/>
          <w:color w:val="000000"/>
          <w:sz w:val="24"/>
        </w:rPr>
        <w:t xml:space="preserve"> حَلَا.</w:t>
      </w:r>
      <w:r>
        <w:br/>
      </w:r>
    </w:p>
    <w:p w14:paraId="4A8EB18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وَيُنْذِرَ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>نْدَلَا.</w:t>
      </w:r>
      <w:r>
        <w:br/>
      </w:r>
    </w:p>
    <w:p w14:paraId="5F3D0B7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43EEA1E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وَبَيْنَـكُمُ ارْفَعْ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 xml:space="preserve">ـي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 xml:space="preserve">فَا </w:t>
      </w:r>
      <w:r>
        <w:rPr>
          <w:rFonts w:ascii="louts-shamy" w:hAnsi="louts-shamy" w:cs="louts-shamy"/>
          <w:color w:val="E20019"/>
          <w:sz w:val="24"/>
        </w:rPr>
        <w:t>نَفَرٍ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34C55563" w14:textId="77777777" w:rsidR="0079441A" w:rsidRDefault="00000000" w:rsidP="00A31680">
      <w:pPr>
        <w:bidi/>
      </w:pPr>
      <w:r>
        <w:br w:type="page"/>
      </w:r>
    </w:p>
    <w:p w14:paraId="11697B3A" w14:textId="77777777" w:rsidR="0079441A" w:rsidRDefault="00000000" w:rsidP="00A31680">
      <w:pPr>
        <w:bidi/>
      </w:pPr>
      <w:r>
        <w:lastRenderedPageBreak/>
        <w:t>صفحة: 140</w:t>
      </w:r>
    </w:p>
    <w:p w14:paraId="16A925C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)١(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وَفِي بَلَدٍ مَيْتٍ مَعَ الْمَيْتِ خَفَّفُوا</w:t>
      </w:r>
      <w:r>
        <w:rPr>
          <w:rFonts w:ascii="louts-shamy" w:hAnsi="louts-shamy" w:cs="louts-shamy"/>
          <w:color w:val="E20019"/>
          <w:sz w:val="24"/>
        </w:rPr>
        <w:t xml:space="preserve"> صَ</w:t>
      </w:r>
      <w:r>
        <w:rPr>
          <w:rFonts w:ascii="louts-shamy" w:hAnsi="louts-shamy" w:cs="louts-shamy"/>
          <w:color w:val="000000"/>
          <w:sz w:val="24"/>
        </w:rPr>
        <w:t xml:space="preserve">فَا </w:t>
      </w:r>
      <w:r>
        <w:rPr>
          <w:rFonts w:ascii="louts-shamy" w:hAnsi="louts-shamy" w:cs="louts-shamy"/>
          <w:color w:val="E20019"/>
          <w:sz w:val="24"/>
        </w:rPr>
        <w:t>نَفَر</w:t>
      </w:r>
      <w:r>
        <w:rPr>
          <w:rFonts w:ascii="louts-shamy" w:hAnsi="louts-shamy" w:cs="louts-shamy"/>
          <w:color w:val="000000"/>
          <w:sz w:val="24"/>
        </w:rPr>
        <w:t>ًا.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اشْدُدَنْ... وَفِي الْمَيْتِ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721A341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)٢(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وَجَاعِلُ اقْصُرْ وَفَتْحُ الْكَسْرِ وَالرَّفْعِ </w:t>
      </w:r>
      <w:r>
        <w:rPr>
          <w:rFonts w:ascii="louts-shamy" w:hAnsi="louts-shamy" w:cs="louts-shamy"/>
          <w:color w:val="E20019"/>
          <w:sz w:val="24"/>
        </w:rPr>
        <w:t>ثُ</w:t>
      </w:r>
      <w:r>
        <w:rPr>
          <w:rFonts w:ascii="louts-shamy" w:hAnsi="louts-shamy" w:cs="louts-shamy"/>
          <w:color w:val="000000"/>
          <w:sz w:val="24"/>
        </w:rPr>
        <w:t>ـمِّلَا وَعَنْهُمْ بِنَصْبِ اللَّيْلِ.</w:t>
      </w:r>
      <w:r>
        <w:br/>
      </w:r>
    </w:p>
    <w:p w14:paraId="724DC53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)٣(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2C941E9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)٤(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وَاكْسِرْ بِمُسْتَقَرٌّ الْقَافَ </w:t>
      </w:r>
      <w:r>
        <w:rPr>
          <w:rFonts w:ascii="louts-shamy" w:hAnsi="louts-shamy" w:cs="louts-shamy"/>
          <w:color w:val="E20019"/>
          <w:sz w:val="24"/>
        </w:rPr>
        <w:t>حَقًّ</w:t>
      </w:r>
      <w:r>
        <w:rPr>
          <w:rFonts w:ascii="louts-shamy" w:hAnsi="louts-shamy" w:cs="louts-shamy"/>
          <w:color w:val="000000"/>
          <w:sz w:val="24"/>
        </w:rPr>
        <w:t>ا.</w:t>
      </w:r>
      <w:r>
        <w:br/>
      </w:r>
      <w:r>
        <w:rPr>
          <w:rFonts w:ascii="louts-shamy" w:hAnsi="louts-shamy" w:cs="louts-shamy"/>
          <w:color w:val="000000"/>
          <w:sz w:val="24"/>
        </w:rPr>
        <w:t>د: وَ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 مُسْتَقِرُّ افْتَحْ.</w:t>
      </w:r>
      <w:r>
        <w:br/>
      </w:r>
    </w:p>
    <w:p w14:paraId="496706B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)٥(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وَضَمُّكَ </w:t>
      </w:r>
      <w:r>
        <w:rPr>
          <w:rFonts w:ascii="LOTUS2007" w:hAnsi="LOTUS2007" w:cs="LOTUS2007"/>
          <w:color w:val="000000"/>
          <w:sz w:val="24"/>
        </w:rPr>
        <w:t>أُولَى</w:t>
      </w:r>
      <w:r>
        <w:rPr>
          <w:rFonts w:ascii="louts-shamy" w:hAnsi="louts-shamy" w:cs="louts-shamy"/>
          <w:color w:val="000000"/>
          <w:sz w:val="24"/>
        </w:rPr>
        <w:t xml:space="preserve"> السَّاكِنَيْنِ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 xml:space="preserve">لِثَالِثٍ يُضَمُّ لُزُومًا كَسْرُهُ </w:t>
      </w:r>
      <w:r>
        <w:rPr>
          <w:rFonts w:ascii="louts-shamy" w:hAnsi="louts-shamy" w:cs="louts-shamy"/>
          <w:color w:val="E20019"/>
          <w:sz w:val="24"/>
        </w:rPr>
        <w:t>ف</w:t>
      </w:r>
      <w:r>
        <w:rPr>
          <w:rFonts w:ascii="louts-shamy" w:hAnsi="louts-shamy" w:cs="louts-shamy"/>
          <w:color w:val="000000"/>
          <w:sz w:val="24"/>
        </w:rPr>
        <w:t xml:space="preserve">ِي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دٍ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وَبِكَسْرِهِ لِتَنْوِينِهِ قالَ </w:t>
      </w:r>
      <w:r>
        <w:rPr>
          <w:rFonts w:ascii="louts-shamy" w:hAnsi="louts-shamy" w:cs="louts-shamy"/>
          <w:color w:val="E20019"/>
          <w:sz w:val="24"/>
        </w:rPr>
        <w:t>ابْنُ</w:t>
      </w:r>
      <w:r>
        <w:rPr>
          <w:rFonts w:ascii="Times-New-Roman" w:hAnsi="Times-New-Roman" w:cs="Times-New-Roman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 xml:space="preserve">ذَكْوَانَ </w:t>
      </w:r>
      <w:r>
        <w:rPr>
          <w:rFonts w:ascii="louts-shamy" w:hAnsi="louts-shamy" w:cs="louts-shamy"/>
          <w:color w:val="000000"/>
          <w:sz w:val="24"/>
        </w:rPr>
        <w:t>مُقْوِلَا.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وَأَوَّلَ السَّاكِنَيْنِ اضْمُمْ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107A3FC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)٦(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وَضَمَّانِ مَعْ يَاسِينَ فِي ثَمَرٍ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فَا.</w:t>
      </w:r>
      <w:r>
        <w:br/>
      </w:r>
    </w:p>
    <w:p w14:paraId="3CEC805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)٧(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خَرَّقُوا ثِقْلُهُ</w:t>
      </w:r>
      <w:r>
        <w:rPr>
          <w:rFonts w:ascii="louts-shamy" w:hAnsi="louts-shamy" w:cs="louts-shamy"/>
          <w:color w:val="E20019"/>
          <w:sz w:val="24"/>
        </w:rPr>
        <w:t xml:space="preserve"> ا</w:t>
      </w:r>
      <w:r>
        <w:rPr>
          <w:rFonts w:ascii="louts-shamy" w:hAnsi="louts-shamy" w:cs="louts-shamy"/>
          <w:color w:val="000000"/>
          <w:sz w:val="24"/>
        </w:rPr>
        <w:t>نْجَلَى.</w:t>
      </w:r>
      <w:r>
        <w:br/>
      </w:r>
    </w:p>
    <w:p w14:paraId="58047068" w14:textId="77777777" w:rsidR="0079441A" w:rsidRDefault="00000000" w:rsidP="00A31680">
      <w:pPr>
        <w:bidi/>
      </w:pPr>
      <w:r>
        <w:br w:type="page"/>
      </w:r>
    </w:p>
    <w:p w14:paraId="3D5927B7" w14:textId="77777777" w:rsidR="0079441A" w:rsidRDefault="00000000" w:rsidP="00A31680">
      <w:pPr>
        <w:bidi/>
      </w:pPr>
      <w:r>
        <w:lastRenderedPageBreak/>
        <w:t>صفحة: 141</w:t>
      </w:r>
    </w:p>
    <w:p w14:paraId="20555A7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057C6FE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وَدَارَسْتَ </w:t>
      </w:r>
      <w:r>
        <w:rPr>
          <w:rFonts w:ascii="louts-shamy" w:hAnsi="louts-shamy" w:cs="louts-shamy"/>
          <w:color w:val="E20019"/>
          <w:sz w:val="24"/>
        </w:rPr>
        <w:t>حَقٌّ</w:t>
      </w:r>
      <w:r>
        <w:rPr>
          <w:rFonts w:ascii="louts-shamy" w:hAnsi="louts-shamy" w:cs="louts-shamy"/>
          <w:color w:val="000000"/>
          <w:sz w:val="24"/>
        </w:rPr>
        <w:t xml:space="preserve"> مَدُّهُ وَلَقَدْ حَلَا وَحَرِّكْ وَسَكِّنْ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>افِيًا.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دَرَسَتْ وَاضْمُمْ عُدُوًّا </w:t>
      </w:r>
      <w:r>
        <w:rPr>
          <w:rFonts w:ascii="LOTUS2007" w:hAnsi="LOTUS2007" w:cs="LOTUS2007"/>
          <w:color w:val="E20019"/>
          <w:sz w:val="24"/>
        </w:rPr>
        <w:t>حُ</w:t>
      </w:r>
      <w:r>
        <w:rPr>
          <w:rFonts w:ascii="LOTUS2007" w:hAnsi="LOTUS2007" w:cs="LOTUS2007"/>
          <w:color w:val="000000"/>
          <w:sz w:val="24"/>
        </w:rPr>
        <w:t>لًى</w:t>
      </w:r>
      <w:r>
        <w:rPr>
          <w:rFonts w:ascii="louts-shamy" w:hAnsi="louts-shamy" w:cs="louts-shamy"/>
          <w:color w:val="000000"/>
          <w:sz w:val="24"/>
        </w:rPr>
        <w:t xml:space="preserve"> حَلَا.</w:t>
      </w:r>
      <w:r>
        <w:br/>
      </w:r>
    </w:p>
    <w:p w14:paraId="11DDE79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090AF45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وَاضْمُمْ عُدُوًّا </w:t>
      </w:r>
      <w:r>
        <w:rPr>
          <w:rFonts w:ascii="LOTUS2007" w:hAnsi="LOTUS2007" w:cs="LOTUS2007"/>
          <w:color w:val="E20019"/>
          <w:sz w:val="24"/>
        </w:rPr>
        <w:t>حُ</w:t>
      </w:r>
      <w:r>
        <w:rPr>
          <w:rFonts w:ascii="LOTUS2007" w:hAnsi="LOTUS2007" w:cs="LOTUS2007"/>
          <w:color w:val="000000"/>
          <w:sz w:val="24"/>
        </w:rPr>
        <w:t>لًى</w:t>
      </w:r>
      <w:r>
        <w:rPr>
          <w:rFonts w:ascii="louts-shamy" w:hAnsi="louts-shamy" w:cs="louts-shamy"/>
          <w:color w:val="000000"/>
          <w:sz w:val="24"/>
        </w:rPr>
        <w:t xml:space="preserve"> حَلَا.</w:t>
      </w:r>
      <w:r>
        <w:br/>
      </w:r>
    </w:p>
    <w:p w14:paraId="044D391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 وَإِسْكَانُ بَارِئْكُمْ وَيَأْمُرُكُمْ لَهُ وَيَأْمُرُهُمْ أَيْضًا وَتَأْمُرُهُمْ تَلَا.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وَيَنْصُرُكُمْ أَيْضًا وَيُشْعِرُكُمْ وَكَمْ جَلِيلٍ عَنِ </w:t>
      </w:r>
      <w:r>
        <w:rPr>
          <w:rFonts w:ascii="louts-shamy" w:hAnsi="louts-shamy" w:cs="louts-shamy"/>
          <w:color w:val="E20019"/>
          <w:sz w:val="24"/>
        </w:rPr>
        <w:t>الدُّورِيِّ</w:t>
      </w:r>
      <w:r>
        <w:rPr>
          <w:rFonts w:ascii="louts-shamy" w:hAnsi="louts-shamy" w:cs="louts-shamy"/>
          <w:color w:val="000000"/>
          <w:sz w:val="24"/>
        </w:rPr>
        <w:t xml:space="preserve"> مُخْتَلِسًا جَلَا.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بَارِئْ بَابَ يَأْمُرْ أَتِمَّ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مْ.</w:t>
      </w:r>
      <w:r>
        <w:br/>
      </w:r>
    </w:p>
    <w:p w14:paraId="21945F7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وَاكْسِرَ انَّهَا</w:t>
      </w:r>
      <w:r>
        <w:rPr>
          <w:rFonts w:ascii="louts-shamy" w:hAnsi="louts-shamy" w:cs="louts-shamy"/>
          <w:color w:val="E20019"/>
          <w:sz w:val="24"/>
        </w:rPr>
        <w:t xml:space="preserve"> حِ</w:t>
      </w:r>
      <w:r>
        <w:rPr>
          <w:rFonts w:ascii="louts-shamy" w:hAnsi="louts-shamy" w:cs="louts-shamy"/>
          <w:color w:val="000000"/>
          <w:sz w:val="24"/>
        </w:rPr>
        <w:t xml:space="preserve">مَى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 xml:space="preserve">وْبِهِ بِالْخُلْفِ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رَّ وَأَوْبَلَا.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وَكَسْرَ انَّهَا وَيُؤْمِنُو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541ECA2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)٧(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وَخَاطَبَ فِيهَا يُؤْمِنُونَ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مَا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شَا.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وَيُؤْمِنُو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3C3DC196" w14:textId="77777777" w:rsidR="0079441A" w:rsidRDefault="00000000" w:rsidP="00A31680">
      <w:pPr>
        <w:bidi/>
      </w:pPr>
      <w:r>
        <w:br w:type="page"/>
      </w:r>
    </w:p>
    <w:p w14:paraId="283870A9" w14:textId="77777777" w:rsidR="0079441A" w:rsidRDefault="00000000" w:rsidP="00A31680">
      <w:pPr>
        <w:bidi/>
      </w:pPr>
      <w:r>
        <w:lastRenderedPageBreak/>
        <w:t>صفحة: 142</w:t>
      </w:r>
    </w:p>
    <w:p w14:paraId="1846BCB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)١(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وَمِنْ دُونِ وَصْلٍ ضَمُّهَا قَبْلَ سَاكِنٍ لِكُلٍّ وَبَعْدَ الْهَاءِ كَسْرُ </w:t>
      </w:r>
      <w:r>
        <w:rPr>
          <w:rFonts w:ascii="LOTUS2007" w:hAnsi="LOTUS2007" w:cs="LOTUS2007"/>
          <w:color w:val="E20019"/>
          <w:sz w:val="24"/>
        </w:rPr>
        <w:t>فَتَى</w:t>
      </w:r>
      <w:r>
        <w:rPr>
          <w:rFonts w:ascii="louts-shamy" w:hAnsi="louts-shamy" w:cs="louts-shamy"/>
          <w:color w:val="E20019"/>
          <w:sz w:val="24"/>
        </w:rPr>
        <w:t xml:space="preserve">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وَقَبْلَ سَاكِنٍ أَتْبِعًا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 غَيْرُهُ أَصْلَهُ تَلَا.</w:t>
      </w:r>
      <w:r>
        <w:br/>
      </w:r>
    </w:p>
    <w:p w14:paraId="6CC2909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)٢(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7F32086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)٣(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وَكَسْرٌ وَفَتْحٌ ضُمَّ فِي قِبَلًا </w:t>
      </w:r>
      <w:r>
        <w:rPr>
          <w:rFonts w:ascii="louts-shamy" w:hAnsi="louts-shamy" w:cs="louts-shamy"/>
          <w:color w:val="E20019"/>
          <w:sz w:val="24"/>
        </w:rPr>
        <w:t>حَـ</w:t>
      </w:r>
      <w:r>
        <w:rPr>
          <w:rFonts w:ascii="louts-shamy" w:hAnsi="louts-shamy" w:cs="louts-shamy"/>
          <w:color w:val="000000"/>
          <w:sz w:val="24"/>
        </w:rPr>
        <w:t xml:space="preserve">مَى </w:t>
      </w:r>
      <w:r>
        <w:rPr>
          <w:rFonts w:ascii="louts-shamy" w:hAnsi="louts-shamy" w:cs="louts-shamy"/>
          <w:color w:val="E20019"/>
          <w:sz w:val="24"/>
        </w:rPr>
        <w:t>ظَ</w:t>
      </w:r>
      <w:r>
        <w:rPr>
          <w:rFonts w:ascii="louts-shamy" w:hAnsi="louts-shamy" w:cs="louts-shamy"/>
          <w:color w:val="000000"/>
          <w:sz w:val="24"/>
        </w:rPr>
        <w:t>هِيرًا.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 w14:paraId="3D7A75D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)٤(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وَجَمْعًا وَفَرْدًا فِي النَّبِيءِ وَفِي النُّبُو ءَةَ الْهَمْزَ كُلٌّ غَيْرَ </w:t>
      </w:r>
      <w:r>
        <w:rPr>
          <w:rFonts w:ascii="louts-shamy" w:hAnsi="louts-shamy" w:cs="louts-shamy"/>
          <w:color w:val="E20019"/>
          <w:sz w:val="24"/>
        </w:rPr>
        <w:t>نَافِعٍ</w:t>
      </w:r>
      <w:r>
        <w:rPr>
          <w:rFonts w:ascii="louts-shamy" w:hAnsi="louts-shamy" w:cs="louts-shamy"/>
          <w:color w:val="000000"/>
          <w:sz w:val="24"/>
        </w:rPr>
        <w:t xml:space="preserve"> ابْدَلَا.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  <w:t xml:space="preserve">د: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جِدْ بَابَ النُّبُوءَةِ وَالنَّبِيءِ أَبْدِلْ لَهُ.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 w14:paraId="1E07D27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)٥(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2D22B1E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)٦(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وَشَدَّدَ </w:t>
      </w:r>
      <w:r>
        <w:rPr>
          <w:rFonts w:ascii="louts-shamy" w:hAnsi="louts-shamy" w:cs="louts-shamy"/>
          <w:color w:val="E20019"/>
          <w:sz w:val="24"/>
        </w:rPr>
        <w:t>حَفْصٌ</w:t>
      </w:r>
      <w:r>
        <w:rPr>
          <w:rFonts w:ascii="louts-shamy" w:hAnsi="louts-shamy" w:cs="louts-shamy"/>
          <w:color w:val="000000"/>
          <w:sz w:val="24"/>
        </w:rPr>
        <w:t xml:space="preserve"> مُنْزَلٌ وَ</w:t>
      </w:r>
      <w:r>
        <w:rPr>
          <w:rFonts w:ascii="louts-shamy" w:hAnsi="louts-shamy" w:cs="louts-shamy"/>
          <w:color w:val="E20019"/>
          <w:sz w:val="24"/>
        </w:rPr>
        <w:t>ابْنُ</w:t>
      </w:r>
      <w:r>
        <w:rPr>
          <w:rFonts w:ascii="Times-New-Roman" w:hAnsi="Times-New-Roman" w:cs="Times-New-Roman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عَامِرٍ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27105A2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)٧(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وَقُلْ كَلِمَاتٌ دُونَ مَا أَلِفٍ </w:t>
      </w:r>
      <w:r>
        <w:rPr>
          <w:rFonts w:ascii="louts-shamy" w:hAnsi="louts-shamy" w:cs="louts-shamy"/>
          <w:color w:val="E20019"/>
          <w:sz w:val="24"/>
        </w:rPr>
        <w:t>ثَ</w:t>
      </w:r>
      <w:r>
        <w:rPr>
          <w:rFonts w:ascii="louts-shamy" w:hAnsi="louts-shamy" w:cs="louts-shamy"/>
          <w:color w:val="000000"/>
          <w:sz w:val="24"/>
        </w:rPr>
        <w:t>وَى.</w:t>
      </w:r>
      <w:r>
        <w:br/>
      </w:r>
      <w:r>
        <w:rPr>
          <w:rFonts w:ascii="louts-shamy" w:hAnsi="louts-shamy" w:cs="louts-shamy"/>
          <w:color w:val="000000"/>
          <w:sz w:val="24"/>
        </w:rPr>
        <w:t>د: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 كَلِمَتْ.</w:t>
      </w:r>
      <w:r>
        <w:br/>
      </w:r>
    </w:p>
    <w:p w14:paraId="395FD646" w14:textId="77777777" w:rsidR="0079441A" w:rsidRDefault="00000000" w:rsidP="00A31680">
      <w:pPr>
        <w:bidi/>
      </w:pPr>
      <w:r>
        <w:br w:type="page"/>
      </w:r>
    </w:p>
    <w:p w14:paraId="2CAC0D2E" w14:textId="77777777" w:rsidR="0079441A" w:rsidRDefault="00000000" w:rsidP="00A31680">
      <w:pPr>
        <w:bidi/>
      </w:pPr>
      <w:r>
        <w:lastRenderedPageBreak/>
        <w:t>صفحة: 143</w:t>
      </w:r>
    </w:p>
    <w:p w14:paraId="5F8257B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وَحُرِّمَ فَتْحُ الضَّمِّ وَالْكَسْرِ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 xml:space="preserve">ذْ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 xml:space="preserve">لَا وَفُصِّلَ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 xml:space="preserve">ذْ </w:t>
      </w:r>
      <w:r>
        <w:rPr>
          <w:rFonts w:ascii="louts-shamy" w:hAnsi="louts-shamy" w:cs="louts-shamy"/>
          <w:color w:val="E20019"/>
          <w:sz w:val="24"/>
        </w:rPr>
        <w:t>ثَ</w:t>
      </w:r>
      <w:r>
        <w:rPr>
          <w:rFonts w:ascii="louts-shamy" w:hAnsi="louts-shamy" w:cs="louts-shamy"/>
          <w:color w:val="000000"/>
          <w:sz w:val="24"/>
        </w:rPr>
        <w:t>نَّى.</w:t>
      </w:r>
      <w:r>
        <w:br/>
      </w:r>
      <w:r>
        <w:rPr>
          <w:rFonts w:ascii="louts-shamy" w:hAnsi="louts-shamy" w:cs="louts-shamy"/>
          <w:color w:val="000000"/>
          <w:sz w:val="24"/>
        </w:rPr>
        <w:t>د: وَ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بْرٌ سَمِّ حُرِّمَ فُصِّلَا.</w:t>
      </w:r>
      <w:r>
        <w:br/>
      </w:r>
    </w:p>
    <w:p w14:paraId="266B84D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يَضِلُّونَ ضُمَّ مَعْ يَضِلُّوا الَّذِي فِي يُونُسٍ </w:t>
      </w:r>
      <w:r>
        <w:rPr>
          <w:rFonts w:ascii="louts-shamy" w:hAnsi="louts-shamy" w:cs="louts-shamy"/>
          <w:color w:val="E20019"/>
          <w:sz w:val="24"/>
        </w:rPr>
        <w:t>ثَ</w:t>
      </w:r>
      <w:r>
        <w:rPr>
          <w:rFonts w:ascii="louts-shamy" w:hAnsi="louts-shamy" w:cs="louts-shamy"/>
          <w:color w:val="000000"/>
          <w:sz w:val="24"/>
        </w:rPr>
        <w:t>ـاِبتًا وَلَا.</w:t>
      </w:r>
      <w:r>
        <w:br/>
      </w:r>
    </w:p>
    <w:p w14:paraId="05D4B80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وَالْمَيْتَةُ الْخِفُّ </w:t>
      </w:r>
      <w:r>
        <w:rPr>
          <w:rFonts w:ascii="louts-shamy" w:hAnsi="louts-shamy" w:cs="louts-shamy"/>
          <w:color w:val="E20019"/>
          <w:sz w:val="24"/>
        </w:rPr>
        <w:t>خُ</w:t>
      </w:r>
      <w:r>
        <w:rPr>
          <w:rFonts w:ascii="louts-shamy" w:hAnsi="louts-shamy" w:cs="louts-shamy"/>
          <w:color w:val="000000"/>
          <w:sz w:val="24"/>
        </w:rPr>
        <w:t xml:space="preserve">وِّلَا وَمَيْتًا </w:t>
      </w:r>
      <w:r>
        <w:rPr>
          <w:rFonts w:ascii="LOTUS2007" w:hAnsi="LOTUS2007" w:cs="LOTUS2007"/>
          <w:color w:val="000000"/>
          <w:sz w:val="24"/>
        </w:rPr>
        <w:t>لَدَى</w:t>
      </w:r>
      <w:r>
        <w:rPr>
          <w:rFonts w:ascii="louts-shamy" w:hAnsi="louts-shamy" w:cs="louts-shamy"/>
          <w:color w:val="000000"/>
          <w:sz w:val="24"/>
        </w:rPr>
        <w:t xml:space="preserve"> الْأَنْعَامِ وَالْحُجُرَاتِ </w:t>
      </w:r>
      <w:r>
        <w:rPr>
          <w:rFonts w:ascii="louts-shamy" w:hAnsi="louts-shamy" w:cs="louts-shamy"/>
          <w:color w:val="E20019"/>
          <w:sz w:val="24"/>
        </w:rPr>
        <w:t>خُ</w:t>
      </w:r>
      <w:r>
        <w:rPr>
          <w:rFonts w:ascii="louts-shamy" w:hAnsi="louts-shamy" w:cs="louts-shamy"/>
          <w:color w:val="000000"/>
          <w:sz w:val="24"/>
        </w:rPr>
        <w:t>ذْ.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اشْدُدَنْ وَمَيْتَهْ وَمَيْتًا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دْ وَالَانْعَامُ </w:t>
      </w:r>
      <w:r>
        <w:rPr>
          <w:rFonts w:ascii="louts-shamy" w:hAnsi="louts-shamy" w:cs="louts-shamy"/>
          <w:color w:val="E20019"/>
          <w:sz w:val="24"/>
        </w:rPr>
        <w:t>ح</w:t>
      </w:r>
      <w:r>
        <w:rPr>
          <w:rFonts w:ascii="louts-shamy" w:hAnsi="louts-shamy" w:cs="louts-shamy"/>
          <w:color w:val="000000"/>
          <w:sz w:val="24"/>
        </w:rPr>
        <w:t>ُلِّلَا.</w:t>
      </w:r>
      <w:r>
        <w:br/>
      </w:r>
    </w:p>
    <w:p w14:paraId="4CA5932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رِسَالَاتِ فَرْدٌ وَافْتَحُوا </w:t>
      </w:r>
      <w:r>
        <w:rPr>
          <w:rFonts w:ascii="louts-shamy" w:hAnsi="louts-shamy" w:cs="louts-shamy"/>
          <w:color w:val="E20019"/>
          <w:sz w:val="24"/>
        </w:rPr>
        <w:t>دُ</w:t>
      </w:r>
      <w:r>
        <w:rPr>
          <w:rFonts w:ascii="louts-shamy" w:hAnsi="louts-shamy" w:cs="louts-shamy"/>
          <w:color w:val="000000"/>
          <w:sz w:val="24"/>
        </w:rPr>
        <w:t xml:space="preserve">ونَ </w:t>
      </w:r>
      <w:r>
        <w:rPr>
          <w:rFonts w:ascii="louts-shamy" w:hAnsi="louts-shamy" w:cs="louts-shamy"/>
          <w:color w:val="E20019"/>
          <w:sz w:val="24"/>
        </w:rPr>
        <w:t>عِ</w:t>
      </w:r>
      <w:r>
        <w:rPr>
          <w:rFonts w:ascii="louts-shamy" w:hAnsi="louts-shamy" w:cs="louts-shamy"/>
          <w:color w:val="000000"/>
          <w:sz w:val="24"/>
        </w:rPr>
        <w:t>لَّةٍ.</w:t>
      </w:r>
      <w:r>
        <w:br/>
      </w:r>
    </w:p>
    <w:p w14:paraId="070C17FE" w14:textId="77777777" w:rsidR="0079441A" w:rsidRDefault="00000000" w:rsidP="00A31680">
      <w:pPr>
        <w:bidi/>
      </w:pPr>
      <w:r>
        <w:br w:type="page"/>
      </w:r>
    </w:p>
    <w:p w14:paraId="76011B4D" w14:textId="77777777" w:rsidR="0079441A" w:rsidRDefault="00000000" w:rsidP="00A31680">
      <w:pPr>
        <w:bidi/>
      </w:pPr>
      <w:r>
        <w:lastRenderedPageBreak/>
        <w:t>صفحة: 144</w:t>
      </w:r>
    </w:p>
    <w:p w14:paraId="2381435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وَضَيْقًا مَعَ الْفُرْقَانِ حَرِّكْ مُثَقِّلَا بِكَسْرٍ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الْمَكِّي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31026AA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وَرَا حَرَجًا هُنَا عَلَى كَسْرِهَا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 xml:space="preserve">لْفٌ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>فَا وَتَوَسَّلَا.</w:t>
      </w:r>
      <w:r>
        <w:br/>
      </w:r>
    </w:p>
    <w:p w14:paraId="44C26C0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وَيَصْعَدُ خِفٌّ سَاكِنٌ </w:t>
      </w:r>
      <w:r>
        <w:rPr>
          <w:rFonts w:ascii="louts-shamy" w:hAnsi="louts-shamy" w:cs="louts-shamy"/>
          <w:color w:val="E20019"/>
          <w:sz w:val="24"/>
        </w:rPr>
        <w:t>دُ</w:t>
      </w:r>
      <w:r>
        <w:rPr>
          <w:rFonts w:ascii="louts-shamy" w:hAnsi="louts-shamy" w:cs="louts-shamy"/>
          <w:color w:val="000000"/>
          <w:sz w:val="24"/>
        </w:rPr>
        <w:t>مْ وَمَدُّهُ</w:t>
      </w:r>
      <w:r>
        <w:rPr>
          <w:rFonts w:ascii="louts-shamy" w:hAnsi="louts-shamy" w:cs="louts-shamy"/>
          <w:color w:val="E20019"/>
          <w:sz w:val="24"/>
        </w:rPr>
        <w:t xml:space="preserve"> صَ</w:t>
      </w:r>
      <w:r>
        <w:rPr>
          <w:rFonts w:ascii="louts-shamy" w:hAnsi="louts-shamy" w:cs="louts-shamy"/>
          <w:color w:val="000000"/>
          <w:sz w:val="24"/>
        </w:rPr>
        <w:t xml:space="preserve">حِيحٌ وَخِفُّ الْعَيْنِ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 xml:space="preserve">اوَمَ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>نْدَلَا.</w:t>
      </w:r>
      <w:r>
        <w:br/>
      </w:r>
    </w:p>
    <w:p w14:paraId="71B6F67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وَعِنْدَ سِرَاطٍ وَالسِّرَاطِ لِ </w:t>
      </w:r>
      <w:r>
        <w:rPr>
          <w:rFonts w:ascii="louts-shamy" w:hAnsi="louts-shamy" w:cs="louts-shamy"/>
          <w:color w:val="E20019"/>
          <w:sz w:val="24"/>
        </w:rPr>
        <w:t>قُنْبُلَا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بِحَيْثُ أَتَى وَالصَّادَ زَايًا أَشِمَّهَا لَدَى </w:t>
      </w:r>
      <w:r>
        <w:rPr>
          <w:rFonts w:ascii="louts-shamy" w:hAnsi="louts-shamy" w:cs="louts-shamy"/>
          <w:color w:val="E20019"/>
          <w:sz w:val="24"/>
        </w:rPr>
        <w:t>خَلَفٍ</w:t>
      </w:r>
      <w:r>
        <w:rPr>
          <w:rFonts w:ascii="louts-shamy" w:hAnsi="louts-shamy" w:cs="louts-shamy"/>
          <w:color w:val="000000"/>
          <w:sz w:val="24"/>
        </w:rPr>
        <w:t xml:space="preserve"> وَاشْمِمْ لِـ</w:t>
      </w:r>
      <w:r>
        <w:rPr>
          <w:rFonts w:ascii="louts-shamy" w:hAnsi="louts-shamy" w:cs="louts-shamy"/>
          <w:color w:val="E20019"/>
          <w:sz w:val="24"/>
        </w:rPr>
        <w:t>خَلَّادِ</w:t>
      </w:r>
      <w:r>
        <w:rPr>
          <w:rFonts w:ascii="louts-shamy" w:hAnsi="louts-shamy" w:cs="louts-shamy"/>
          <w:color w:val="000000"/>
          <w:sz w:val="24"/>
        </w:rPr>
        <w:t xml:space="preserve"> الَاوَّلَا.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وَالصِّرَاطَ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 xml:space="preserve">هَ اسْجَلَا وَبِالسِّينِ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بْ.</w:t>
      </w:r>
      <w:r>
        <w:br/>
      </w:r>
    </w:p>
    <w:p w14:paraId="131A671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76F081E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ونَحْشُرُ مَعْ ثَانٍ بِيُونُسَ وَهْوَ فِي سَبَأْ مَعْ نَقُولُ الْيَا فِي الَارْبَعِ </w:t>
      </w:r>
      <w:r>
        <w:rPr>
          <w:rFonts w:ascii="louts-shamy" w:hAnsi="louts-shamy" w:cs="louts-shamy"/>
          <w:color w:val="E20019"/>
          <w:sz w:val="24"/>
        </w:rPr>
        <w:t>ع</w:t>
      </w:r>
      <w:r>
        <w:rPr>
          <w:rFonts w:ascii="louts-shamy" w:hAnsi="louts-shamy" w:cs="louts-shamy"/>
          <w:color w:val="000000"/>
          <w:sz w:val="24"/>
        </w:rPr>
        <w:t>ُمِّلَا.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وَالْيَاءُ نَحْشُرُهُمْ </w:t>
      </w:r>
      <w:r>
        <w:rPr>
          <w:rFonts w:ascii="louts-shamy" w:hAnsi="louts-shamy" w:cs="louts-shamy"/>
          <w:color w:val="E20019"/>
          <w:sz w:val="24"/>
        </w:rPr>
        <w:t>يَ</w:t>
      </w:r>
      <w:r>
        <w:rPr>
          <w:rFonts w:ascii="louts-shamy" w:hAnsi="louts-shamy" w:cs="louts-shamy"/>
          <w:color w:val="000000"/>
          <w:sz w:val="24"/>
        </w:rPr>
        <w:t>دٌ.</w:t>
      </w:r>
      <w:r>
        <w:br/>
      </w:r>
    </w:p>
    <w:p w14:paraId="03B3E0B2" w14:textId="77777777" w:rsidR="0079441A" w:rsidRDefault="00000000" w:rsidP="00A31680">
      <w:pPr>
        <w:bidi/>
      </w:pPr>
      <w:r>
        <w:br w:type="page"/>
      </w:r>
    </w:p>
    <w:p w14:paraId="26BFD0A0" w14:textId="77777777" w:rsidR="0079441A" w:rsidRDefault="00000000" w:rsidP="00A31680">
      <w:pPr>
        <w:bidi/>
      </w:pPr>
      <w:r>
        <w:lastRenderedPageBreak/>
        <w:t>صفحة: 145</w:t>
      </w:r>
    </w:p>
    <w:p w14:paraId="27B35A4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وَخَاطَبَ </w:t>
      </w:r>
      <w:r>
        <w:rPr>
          <w:rFonts w:ascii="louts-shamy" w:hAnsi="louts-shamy" w:cs="louts-shamy"/>
          <w:color w:val="E20019"/>
          <w:sz w:val="24"/>
        </w:rPr>
        <w:t>شَامٍ</w:t>
      </w:r>
      <w:r>
        <w:rPr>
          <w:rFonts w:ascii="louts-shamy" w:hAnsi="louts-shamy" w:cs="louts-shamy"/>
          <w:color w:val="000000"/>
          <w:sz w:val="24"/>
        </w:rPr>
        <w:t xml:space="preserve"> يَعْمَلُونَ.</w:t>
      </w:r>
      <w:r>
        <w:br/>
      </w:r>
    </w:p>
    <w:p w14:paraId="269BFD1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مَكَانَاتِ مَدَّ النُّونَ فِي الْكُلِّ </w:t>
      </w:r>
      <w:r>
        <w:rPr>
          <w:rFonts w:ascii="louts-shamy" w:hAnsi="louts-shamy" w:cs="louts-shamy"/>
          <w:color w:val="E20019"/>
          <w:sz w:val="24"/>
        </w:rPr>
        <w:t>شُعْبَةٌ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494908E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وَمَنْ تَكُونُ فِيهَا وَتَحْتَ النَّمْلِ ذَكِّرْهُ </w:t>
      </w:r>
      <w:r>
        <w:rPr>
          <w:rFonts w:ascii="louts-shamy" w:hAnsi="louts-shamy" w:cs="louts-shamy"/>
          <w:color w:val="E20019"/>
          <w:sz w:val="24"/>
        </w:rPr>
        <w:t>ش</w:t>
      </w:r>
      <w:r>
        <w:rPr>
          <w:rFonts w:ascii="louts-shamy" w:hAnsi="louts-shamy" w:cs="louts-shamy"/>
          <w:color w:val="000000"/>
          <w:sz w:val="24"/>
        </w:rPr>
        <w:t>ُلْشُلَا.</w:t>
      </w:r>
      <w:r>
        <w:br/>
      </w:r>
    </w:p>
    <w:p w14:paraId="11E7BD4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بِزَعْمِهِمُ الْحَرْفَانِ بِالضَّمِّ </w:t>
      </w:r>
      <w:r>
        <w:rPr>
          <w:rFonts w:ascii="louts-shamy" w:hAnsi="louts-shamy" w:cs="louts-shamy"/>
          <w:color w:val="E20019"/>
          <w:sz w:val="24"/>
        </w:rPr>
        <w:t>رُ</w:t>
      </w:r>
      <w:r>
        <w:rPr>
          <w:rFonts w:ascii="louts-shamy" w:hAnsi="louts-shamy" w:cs="louts-shamy"/>
          <w:color w:val="000000"/>
          <w:sz w:val="24"/>
        </w:rPr>
        <w:t>تِّلَا.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</w:p>
    <w:p w14:paraId="0254C5C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09332DB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وَزَيَّنَ فِي ضَمٍّ وَكَسْرٍ وَرَفْعُ قَتْـــ ــلَ أَوْلَادِهِمْ بِالنَّصْبِ </w:t>
      </w:r>
      <w:r>
        <w:rPr>
          <w:rFonts w:ascii="louts-shamy" w:hAnsi="louts-shamy" w:cs="louts-shamy"/>
          <w:color w:val="E20019"/>
          <w:sz w:val="24"/>
        </w:rPr>
        <w:t>شَامِيُّهُمْ</w:t>
      </w:r>
      <w:r>
        <w:rPr>
          <w:rFonts w:ascii="louts-shamy" w:hAnsi="louts-shamy" w:cs="louts-shamy"/>
          <w:color w:val="000000"/>
          <w:sz w:val="24"/>
        </w:rPr>
        <w:t xml:space="preserve"> تَلَا.</w:t>
      </w:r>
      <w:r>
        <w:br/>
      </w:r>
      <w:r>
        <w:rPr>
          <w:rFonts w:ascii="louts-shamy" w:hAnsi="louts-shamy" w:cs="louts-shamy"/>
          <w:color w:val="000000"/>
          <w:sz w:val="24"/>
        </w:rPr>
        <w:t>ش: وَيُخْفَضُ</w:t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عَنْهُ الرَّفْعُ فِي شُرَكَاؤُهُمْ وَفِي مُصْحَفِ الشَّامِينَ بِالْيَاءِ مُثِّلَا.</w:t>
      </w:r>
      <w:r>
        <w:br/>
      </w:r>
    </w:p>
    <w:p w14:paraId="0B6EA77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)٧(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2F1A8D95" w14:textId="77777777" w:rsidR="0079441A" w:rsidRDefault="00000000" w:rsidP="00A31680">
      <w:pPr>
        <w:bidi/>
      </w:pPr>
      <w:r>
        <w:br w:type="page"/>
      </w:r>
    </w:p>
    <w:p w14:paraId="28B65B29" w14:textId="77777777" w:rsidR="0079441A" w:rsidRDefault="00000000" w:rsidP="00A31680">
      <w:pPr>
        <w:bidi/>
      </w:pPr>
      <w:r>
        <w:lastRenderedPageBreak/>
        <w:t>صفحة: 146</w:t>
      </w:r>
    </w:p>
    <w:p w14:paraId="76D3F22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)١(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بِزَعْمِهِمُ الْحَرْفَانِ بِالضَّمِّ </w:t>
      </w:r>
      <w:r>
        <w:rPr>
          <w:rFonts w:ascii="louts-shamy" w:hAnsi="louts-shamy" w:cs="louts-shamy"/>
          <w:color w:val="E20019"/>
          <w:sz w:val="24"/>
        </w:rPr>
        <w:t>رُ</w:t>
      </w:r>
      <w:r>
        <w:rPr>
          <w:rFonts w:ascii="louts-shamy" w:hAnsi="louts-shamy" w:cs="louts-shamy"/>
          <w:color w:val="000000"/>
          <w:sz w:val="24"/>
        </w:rPr>
        <w:t>تِّلَا.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</w:p>
    <w:p w14:paraId="3BFDE69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)٢(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1682E9D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)٣(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وَإِنْ يَكُنَ انِّثْ </w:t>
      </w:r>
      <w:r>
        <w:rPr>
          <w:rFonts w:ascii="louts-shamy" w:hAnsi="louts-shamy" w:cs="louts-shamy"/>
          <w:color w:val="E20019"/>
          <w:sz w:val="24"/>
        </w:rPr>
        <w:t>كُ</w:t>
      </w:r>
      <w:r>
        <w:rPr>
          <w:rFonts w:ascii="louts-shamy" w:hAnsi="louts-shamy" w:cs="louts-shamy"/>
          <w:color w:val="000000"/>
          <w:sz w:val="24"/>
        </w:rPr>
        <w:t xml:space="preserve">فْؤَ </w:t>
      </w:r>
      <w:r>
        <w:rPr>
          <w:rFonts w:ascii="louts-shamy" w:hAnsi="louts-shamy" w:cs="louts-shamy"/>
          <w:color w:val="E20019"/>
          <w:sz w:val="24"/>
        </w:rPr>
        <w:t>صِ</w:t>
      </w:r>
      <w:r>
        <w:rPr>
          <w:rFonts w:ascii="louts-shamy" w:hAnsi="louts-shamy" w:cs="louts-shamy"/>
          <w:color w:val="000000"/>
          <w:sz w:val="24"/>
        </w:rPr>
        <w:t>دْقٍ وَمَيْتَةٌ</w:t>
      </w:r>
      <w:r>
        <w:rPr>
          <w:rFonts w:ascii="louts-shamy" w:hAnsi="louts-shamy" w:cs="louts-shamy"/>
          <w:color w:val="E20019"/>
          <w:sz w:val="24"/>
        </w:rPr>
        <w:t xml:space="preserve"> دَ</w:t>
      </w:r>
      <w:r>
        <w:rPr>
          <w:rFonts w:ascii="louts-shamy" w:hAnsi="louts-shamy" w:cs="louts-shamy"/>
          <w:color w:val="000000"/>
          <w:sz w:val="24"/>
        </w:rPr>
        <w:t xml:space="preserve">نَا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>افِيًا.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يَكُونَ يَكُنْ أَنِّثْ وَمَيْتَةً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نْجَلَى بِرَفْعٍ مَعًا</w:t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عَنْهُ.</w:t>
      </w:r>
      <w:r>
        <w:br/>
      </w:r>
    </w:p>
    <w:p w14:paraId="3752D56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)٤(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بِمَا قُتِلُوا التَّشْدِيدُ </w:t>
      </w:r>
      <w:r>
        <w:rPr>
          <w:rFonts w:ascii="louts-shamy" w:hAnsi="louts-shamy" w:cs="louts-shamy"/>
          <w:color w:val="E20019"/>
          <w:sz w:val="24"/>
        </w:rPr>
        <w:t>لَ</w:t>
      </w:r>
      <w:r>
        <w:rPr>
          <w:rFonts w:ascii="louts-shamy" w:hAnsi="louts-shamy" w:cs="louts-shamy"/>
          <w:color w:val="000000"/>
          <w:sz w:val="24"/>
        </w:rPr>
        <w:t>بَّى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>وَبَعْدَهُ وَفِي الْحَجِّ لِ</w:t>
      </w:r>
      <w:r>
        <w:rPr>
          <w:rFonts w:ascii="louts-shamy" w:hAnsi="louts-shamy" w:cs="louts-shamy"/>
          <w:color w:val="E20019"/>
          <w:sz w:val="24"/>
        </w:rPr>
        <w:t>لشَّامِي</w:t>
      </w:r>
      <w:r>
        <w:rPr>
          <w:rFonts w:ascii="louts-shamy" w:hAnsi="louts-shamy" w:cs="louts-shamy"/>
          <w:color w:val="000000"/>
          <w:sz w:val="24"/>
        </w:rPr>
        <w:t xml:space="preserve"> وَالٓاخِرُ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>مَّلَا.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رَاكِ وَقَدْ قَالَا فِي الاَنْعَامِ قَتَّلُوا.</w:t>
      </w:r>
      <w:r>
        <w:br/>
      </w:r>
    </w:p>
    <w:p w14:paraId="7FD1652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)٥(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1F232EE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)٦(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وَجُزْءًا وَجُزْءٌ ضَمَّ الِاسْكَانَ </w:t>
      </w:r>
      <w:r>
        <w:rPr>
          <w:rFonts w:ascii="louts-shamy" w:hAnsi="louts-shamy" w:cs="louts-shamy"/>
          <w:color w:val="E20019"/>
          <w:sz w:val="24"/>
        </w:rPr>
        <w:t>صِ</w:t>
      </w:r>
      <w:r>
        <w:rPr>
          <w:rFonts w:ascii="louts-shamy" w:hAnsi="louts-shamy" w:cs="louts-shamy"/>
          <w:color w:val="000000"/>
          <w:sz w:val="24"/>
        </w:rPr>
        <w:t xml:space="preserve">فْ وَحَيْـــ ثُمَا أُكْلُهَا </w:t>
      </w:r>
      <w:r>
        <w:rPr>
          <w:rFonts w:ascii="louts-shamy" w:hAnsi="louts-shamy" w:cs="louts-shamy"/>
          <w:color w:val="E20019"/>
          <w:sz w:val="24"/>
        </w:rPr>
        <w:t>ذِ</w:t>
      </w:r>
      <w:r>
        <w:rPr>
          <w:rFonts w:ascii="louts-shamy" w:hAnsi="louts-shamy" w:cs="louts-shamy"/>
          <w:color w:val="000000"/>
          <w:sz w:val="24"/>
        </w:rPr>
        <w:t xml:space="preserve">كْرًا وَفِي الْغَيْرِ </w:t>
      </w:r>
      <w:r>
        <w:rPr>
          <w:rFonts w:ascii="louts-shamy" w:hAnsi="louts-shamy" w:cs="louts-shamy"/>
          <w:color w:val="E20019"/>
          <w:sz w:val="24"/>
        </w:rPr>
        <w:t>ذُ</w:t>
      </w:r>
      <w:r>
        <w:rPr>
          <w:rFonts w:ascii="louts-shamy" w:hAnsi="louts-shamy" w:cs="louts-shamy"/>
          <w:color w:val="000000"/>
          <w:sz w:val="24"/>
        </w:rPr>
        <w:t xml:space="preserve">و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وَالْعُسْرَ وَالْيُسْرَ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ثْقِلَا وَالاُذْنَ وَسُحْقًا الُاكْلِ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>ذْ.</w:t>
      </w:r>
      <w:r>
        <w:br/>
      </w:r>
    </w:p>
    <w:p w14:paraId="23CA958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)٧(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وَضَمَّانِ مَعْ يَاسِينَ فِي ثَمَرٍ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فَا.</w:t>
      </w:r>
      <w:r>
        <w:br/>
      </w:r>
    </w:p>
    <w:p w14:paraId="2DD643F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)٨(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وَافْتَحْ حِصَادِ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ذِي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لَا </w:t>
      </w:r>
      <w:r>
        <w:rPr>
          <w:rFonts w:ascii="louts-shamy" w:hAnsi="louts-shamy" w:cs="louts-shamy"/>
          <w:color w:val="E20019"/>
          <w:sz w:val="24"/>
        </w:rPr>
        <w:t>نَـ</w:t>
      </w:r>
      <w:r>
        <w:rPr>
          <w:rFonts w:ascii="louts-shamy" w:hAnsi="louts-shamy" w:cs="louts-shamy"/>
          <w:color w:val="000000"/>
          <w:sz w:val="24"/>
        </w:rPr>
        <w:t>مَا.</w:t>
      </w:r>
      <w:r>
        <w:br/>
      </w:r>
    </w:p>
    <w:p w14:paraId="0FF9325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)٩(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وَحَيْثُ أَتَى خُطْوَاتٍ الطَّاءُ سَاكِنٌ وَقُلْ ضَمُّهُ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 xml:space="preserve">نْ </w:t>
      </w:r>
      <w:r>
        <w:rPr>
          <w:rFonts w:ascii="louts-shamy" w:hAnsi="louts-shamy" w:cs="louts-shamy"/>
          <w:color w:val="E20019"/>
          <w:sz w:val="24"/>
        </w:rPr>
        <w:t>زَ</w:t>
      </w:r>
      <w:r>
        <w:rPr>
          <w:rFonts w:ascii="louts-shamy" w:hAnsi="louts-shamy" w:cs="louts-shamy"/>
          <w:color w:val="000000"/>
          <w:sz w:val="24"/>
        </w:rPr>
        <w:t xml:space="preserve">اهِدٍ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يفَ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تَّلَا.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ثْقِلَا.... وَخُطْوَاتِ سُحْتٍ شُغْلِ رُحْمًا </w:t>
      </w:r>
      <w:r>
        <w:rPr>
          <w:rFonts w:ascii="LOTUS2007" w:hAnsi="LOTUS2007" w:cs="LOTUS2007"/>
          <w:color w:val="E20019"/>
          <w:sz w:val="24"/>
        </w:rPr>
        <w:t>حَ</w:t>
      </w:r>
      <w:r>
        <w:rPr>
          <w:rFonts w:ascii="LOTUS2007" w:hAnsi="LOTUS2007" w:cs="LOTUS2007"/>
          <w:color w:val="000000"/>
          <w:sz w:val="24"/>
        </w:rPr>
        <w:t>وَى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لْعُلَا.</w:t>
      </w:r>
      <w:r>
        <w:br/>
      </w:r>
    </w:p>
    <w:p w14:paraId="660E145E" w14:textId="77777777" w:rsidR="0079441A" w:rsidRDefault="00000000" w:rsidP="00A31680">
      <w:pPr>
        <w:bidi/>
      </w:pPr>
      <w:r>
        <w:br w:type="page"/>
      </w:r>
    </w:p>
    <w:p w14:paraId="45303A48" w14:textId="77777777" w:rsidR="0079441A" w:rsidRDefault="00000000" w:rsidP="00A31680">
      <w:pPr>
        <w:bidi/>
      </w:pPr>
      <w:r>
        <w:lastRenderedPageBreak/>
        <w:t>صفحة: 147</w:t>
      </w:r>
    </w:p>
    <w:p w14:paraId="6638B7B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وَسُكُونُ الْمَعْزِ </w:t>
      </w:r>
      <w:r>
        <w:rPr>
          <w:rFonts w:ascii="louts-shamy" w:hAnsi="louts-shamy" w:cs="louts-shamy"/>
          <w:color w:val="E20019"/>
          <w:sz w:val="24"/>
        </w:rPr>
        <w:t>حِصْنٌ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28ECE65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وَأَنَّثُوا يَكُونَ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مَا </w:t>
      </w:r>
      <w:r>
        <w:rPr>
          <w:rFonts w:ascii="louts-shamy" w:hAnsi="louts-shamy" w:cs="louts-shamy"/>
          <w:color w:val="E20019"/>
          <w:sz w:val="24"/>
        </w:rPr>
        <w:t>فـِ</w:t>
      </w:r>
      <w:r>
        <w:rPr>
          <w:rFonts w:ascii="louts-shamy" w:hAnsi="louts-shamy" w:cs="louts-shamy"/>
          <w:color w:val="000000"/>
          <w:sz w:val="24"/>
        </w:rPr>
        <w:t xml:space="preserve">ي </w:t>
      </w:r>
      <w:r>
        <w:rPr>
          <w:rFonts w:ascii="louts-shamy" w:hAnsi="louts-shamy" w:cs="louts-shamy"/>
          <w:color w:val="E20019"/>
          <w:sz w:val="24"/>
        </w:rPr>
        <w:t>دِ</w:t>
      </w:r>
      <w:r>
        <w:rPr>
          <w:rFonts w:ascii="louts-shamy" w:hAnsi="louts-shamy" w:cs="louts-shamy"/>
          <w:color w:val="000000"/>
          <w:sz w:val="24"/>
        </w:rPr>
        <w:t xml:space="preserve">ينِهِمْ مَيْتَةٌ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يَكُونَ يَكُنْ أَنِّثْ وَمَيْتَةً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نْجَلَى بِرَفْعٍ مَعًا عَنْهُ.</w:t>
      </w:r>
      <w:r>
        <w:br/>
      </w:r>
    </w:p>
    <w:p w14:paraId="234D389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وَضَمُّكَ </w:t>
      </w:r>
      <w:r>
        <w:rPr>
          <w:rFonts w:ascii="LOTUS2007" w:hAnsi="LOTUS2007" w:cs="LOTUS2007"/>
          <w:color w:val="000000"/>
          <w:sz w:val="24"/>
        </w:rPr>
        <w:t>أُولَى</w:t>
      </w:r>
      <w:r>
        <w:rPr>
          <w:rFonts w:ascii="louts-shamy" w:hAnsi="louts-shamy" w:cs="louts-shamy"/>
          <w:color w:val="000000"/>
          <w:sz w:val="24"/>
        </w:rPr>
        <w:t xml:space="preserve"> السَّاكِنَيْنِ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 xml:space="preserve">لِثَالِثٍ يُضَمُّ لُزُومًا كَسْرُهُ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 xml:space="preserve">ي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دٍ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وَأَوَّلَ السَّاكِنَيْنِ اضْمُمْ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وَبِقُلْ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 xml:space="preserve">لَا بِكَسْرٍ وَطَاءَ اضْطُرَّ فَاكْسِرْهُ </w:t>
      </w:r>
      <w:r>
        <w:rPr>
          <w:rFonts w:ascii="louts-shamy" w:hAnsi="louts-shamy" w:cs="louts-shamy"/>
          <w:color w:val="E20019"/>
          <w:sz w:val="24"/>
        </w:rPr>
        <w:t>آ</w:t>
      </w:r>
      <w:r>
        <w:rPr>
          <w:rFonts w:ascii="louts-shamy" w:hAnsi="louts-shamy" w:cs="louts-shamy"/>
          <w:color w:val="000000"/>
          <w:sz w:val="24"/>
        </w:rPr>
        <w:t>مِنًا.</w:t>
      </w:r>
      <w:r>
        <w:br/>
      </w:r>
    </w:p>
    <w:p w14:paraId="6480363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25ADD65F" w14:textId="77777777" w:rsidR="0079441A" w:rsidRDefault="00000000" w:rsidP="00A31680">
      <w:pPr>
        <w:bidi/>
      </w:pPr>
      <w:r>
        <w:br w:type="page"/>
      </w:r>
    </w:p>
    <w:p w14:paraId="1905B8EE" w14:textId="77777777" w:rsidR="0079441A" w:rsidRDefault="00000000" w:rsidP="00A31680">
      <w:pPr>
        <w:bidi/>
      </w:pPr>
      <w:r>
        <w:lastRenderedPageBreak/>
        <w:t>صفحة: 148</w:t>
      </w:r>
    </w:p>
    <w:p w14:paraId="0B9441B4" w14:textId="77777777" w:rsidR="0079441A" w:rsidRDefault="00000000" w:rsidP="00A31680">
      <w:pPr>
        <w:bidi/>
      </w:pPr>
      <w:r>
        <w:br w:type="page"/>
      </w:r>
    </w:p>
    <w:p w14:paraId="51A9558E" w14:textId="77777777" w:rsidR="0079441A" w:rsidRDefault="00000000" w:rsidP="00A31680">
      <w:pPr>
        <w:bidi/>
      </w:pPr>
      <w:r>
        <w:lastRenderedPageBreak/>
        <w:t>صفحة: 149</w:t>
      </w:r>
    </w:p>
    <w:p w14:paraId="6844072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)١(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وَتَذَّكَّرُونَ الْكُلُّ خَفَّ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 xml:space="preserve">لَى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ذًا.</w:t>
      </w:r>
      <w:r>
        <w:br/>
      </w:r>
    </w:p>
    <w:p w14:paraId="14D2F92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)٢(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وَأَنَّ اكْسِرُوا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رْعًا وَبِالْخِفِّ </w:t>
      </w:r>
      <w:r>
        <w:rPr>
          <w:rFonts w:ascii="louts-shamy" w:hAnsi="louts-shamy" w:cs="louts-shamy"/>
          <w:color w:val="E20019"/>
          <w:sz w:val="24"/>
        </w:rPr>
        <w:t>كُ</w:t>
      </w:r>
      <w:r>
        <w:rPr>
          <w:rFonts w:ascii="louts-shamy" w:hAnsi="louts-shamy" w:cs="louts-shamy"/>
          <w:color w:val="000000"/>
          <w:sz w:val="24"/>
        </w:rPr>
        <w:t>مِّلَا.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ش: وَعِنْدَ سِرَاطٍ وَالسِّرَاطِ لِ </w:t>
      </w:r>
      <w:r>
        <w:rPr>
          <w:rFonts w:ascii="louts-shamy" w:hAnsi="louts-shamy" w:cs="louts-shamy"/>
          <w:color w:val="E20019"/>
          <w:sz w:val="24"/>
        </w:rPr>
        <w:t>قُنْبُلَا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بِحَيْثُ أَتَى وَالصَّادَ زَايًا أَشِمَّهَا لَدَى </w:t>
      </w:r>
      <w:r>
        <w:rPr>
          <w:rFonts w:ascii="louts-shamy" w:hAnsi="louts-shamy" w:cs="louts-shamy"/>
          <w:color w:val="E20019"/>
          <w:sz w:val="24"/>
        </w:rPr>
        <w:t>خَلَفٍ</w:t>
      </w:r>
      <w:r>
        <w:rPr>
          <w:rFonts w:ascii="louts-shamy" w:hAnsi="louts-shamy" w:cs="louts-shamy"/>
          <w:color w:val="000000"/>
          <w:sz w:val="24"/>
        </w:rPr>
        <w:t xml:space="preserve"> وَاشْمِمْ لِـ</w:t>
      </w:r>
      <w:r>
        <w:rPr>
          <w:rFonts w:ascii="louts-shamy" w:hAnsi="louts-shamy" w:cs="louts-shamy"/>
          <w:color w:val="E20019"/>
          <w:sz w:val="24"/>
        </w:rPr>
        <w:t>خَلَّادِ</w:t>
      </w:r>
      <w:r>
        <w:rPr>
          <w:rFonts w:ascii="louts-shamy" w:hAnsi="louts-shamy" w:cs="louts-shamy"/>
          <w:color w:val="000000"/>
          <w:sz w:val="24"/>
        </w:rPr>
        <w:t xml:space="preserve"> الَاوَّلَا.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وَخِفُّ وَأَنْ </w:t>
      </w:r>
      <w:r>
        <w:rPr>
          <w:rFonts w:ascii="louts-shamy" w:hAnsi="louts-shamy" w:cs="louts-shamy"/>
          <w:color w:val="E20019"/>
          <w:sz w:val="24"/>
        </w:rPr>
        <w:t>حِ</w:t>
      </w:r>
      <w:r>
        <w:rPr>
          <w:rFonts w:ascii="louts-shamy" w:hAnsi="louts-shamy" w:cs="louts-shamy"/>
          <w:color w:val="000000"/>
          <w:sz w:val="24"/>
        </w:rPr>
        <w:t xml:space="preserve">فْظٌ. د: وَالصِّرَاطَ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 xml:space="preserve">هَ اسْجَلَا وَبِالسِّينِ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بْ.</w:t>
      </w:r>
      <w:r>
        <w:br/>
      </w:r>
    </w:p>
    <w:p w14:paraId="7CABFC9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)٣(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وَفِي الْوَصْلِ لِ</w:t>
      </w:r>
      <w:r>
        <w:rPr>
          <w:rFonts w:ascii="louts-shamy" w:hAnsi="louts-shamy" w:cs="louts-shamy"/>
          <w:color w:val="E20019"/>
          <w:sz w:val="24"/>
        </w:rPr>
        <w:t>لْبَزِّيِّ</w:t>
      </w:r>
      <w:r>
        <w:rPr>
          <w:rFonts w:ascii="louts-shamy" w:hAnsi="louts-shamy" w:cs="louts-shamy"/>
          <w:color w:val="000000"/>
          <w:sz w:val="24"/>
        </w:rPr>
        <w:t xml:space="preserve"> شَدِّدْ تَيَمَّمُوا.</w:t>
      </w:r>
      <w:r>
        <w:br/>
      </w:r>
      <w:r>
        <w:rPr>
          <w:rFonts w:ascii="louts-shamy" w:hAnsi="louts-shamy" w:cs="louts-shamy"/>
          <w:color w:val="000000"/>
          <w:sz w:val="24"/>
        </w:rPr>
        <w:t>ش: وَالَانْعَامُ فِيهَا فَتَّفَرَّقَ مُثِّلَا.</w:t>
      </w:r>
      <w:r>
        <w:br/>
      </w:r>
    </w:p>
    <w:p w14:paraId="6D052C8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)٤(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وَإِشْمَامُ صَادٍ سَاكِنٍ قَبْلَ دَالِهِ كَأَصْدَقُ زَايًا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اعَ وَارْتَاحَ أَشْمُلَا.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وَأَشْمِمْ بَابَ أَصْدَقُ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 وَلَا.</w:t>
      </w:r>
      <w:r>
        <w:br/>
      </w:r>
    </w:p>
    <w:p w14:paraId="7A892501" w14:textId="77777777" w:rsidR="0079441A" w:rsidRDefault="00000000" w:rsidP="00A31680">
      <w:pPr>
        <w:bidi/>
      </w:pPr>
      <w:r>
        <w:br w:type="page"/>
      </w:r>
    </w:p>
    <w:p w14:paraId="7A5D96F7" w14:textId="77777777" w:rsidR="0079441A" w:rsidRDefault="00000000" w:rsidP="00A31680">
      <w:pPr>
        <w:bidi/>
      </w:pPr>
      <w:r>
        <w:lastRenderedPageBreak/>
        <w:t>صفحة: 150</w:t>
      </w:r>
    </w:p>
    <w:p w14:paraId="73756874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)١( </w:t>
      </w:r>
      <w:r>
        <w:rPr>
          <w:rFonts w:ascii="louts-shamy" w:hAnsi="louts-shamy" w:cs="louts-shamy"/>
          <w:color w:val="000000"/>
        </w:rPr>
        <w:t xml:space="preserve">ش: وَيَأْتِيَهُمْ </w:t>
      </w:r>
      <w:r>
        <w:rPr>
          <w:rFonts w:ascii="louts-shamy" w:hAnsi="louts-shamy" w:cs="louts-shamy"/>
          <w:color w:val="E20019"/>
        </w:rPr>
        <w:t>شَ</w:t>
      </w:r>
      <w:r>
        <w:rPr>
          <w:rFonts w:ascii="louts-shamy" w:hAnsi="louts-shamy" w:cs="louts-shamy"/>
          <w:color w:val="000000"/>
        </w:rPr>
        <w:t>افٍ.</w:t>
      </w:r>
      <w:r>
        <w:br/>
      </w:r>
    </w:p>
    <w:p w14:paraId="7A352B8A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)٢( </w:t>
      </w:r>
      <w:r>
        <w:rPr>
          <w:rFonts w:ascii="louts-shamy" w:hAnsi="louts-shamy" w:cs="louts-shamy"/>
          <w:color w:val="000000"/>
        </w:rPr>
        <w:t xml:space="preserve">ش: </w:t>
      </w:r>
      <w:r>
        <w:rPr>
          <w:rFonts w:ascii="louts-shamy" w:hAnsi="louts-shamy" w:cs="louts-shamy"/>
          <w:color w:val="E20019"/>
        </w:rPr>
        <w:t>شَ</w:t>
      </w:r>
      <w:r>
        <w:rPr>
          <w:rFonts w:ascii="louts-shamy" w:hAnsi="louts-shamy" w:cs="louts-shamy"/>
          <w:color w:val="000000"/>
        </w:rPr>
        <w:t>افٍ مَعَ النَّحْلِ فَارَقُوا مَعَ الرُّومِ مَدَّاهُ خَفِيفًا وَعَدَّلَا.</w:t>
      </w:r>
      <w:r>
        <w:br/>
      </w:r>
      <w:r>
        <w:rPr>
          <w:rFonts w:ascii="louts-shamy" w:hAnsi="louts-shamy" w:cs="louts-shamy"/>
          <w:color w:val="000000"/>
        </w:rPr>
        <w:t xml:space="preserve">د: وَقُلْ فَرَّقُوا </w:t>
      </w:r>
      <w:r>
        <w:rPr>
          <w:rFonts w:ascii="louts-shamy" w:hAnsi="louts-shamy" w:cs="louts-shamy"/>
          <w:color w:val="E20019"/>
        </w:rPr>
        <w:t>فُ</w:t>
      </w:r>
      <w:r>
        <w:rPr>
          <w:rFonts w:ascii="louts-shamy" w:hAnsi="louts-shamy" w:cs="louts-shamy"/>
          <w:color w:val="000000"/>
        </w:rPr>
        <w:t>لَا.</w:t>
      </w:r>
      <w:r>
        <w:br/>
      </w:r>
    </w:p>
    <w:p w14:paraId="64D441A5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)٣( </w:t>
      </w:r>
      <w:r>
        <w:rPr>
          <w:rFonts w:ascii="louts-shamy" w:hAnsi="louts-shamy" w:cs="louts-shamy"/>
          <w:color w:val="000000"/>
        </w:rPr>
        <w:t xml:space="preserve">د: وَعَشْرُ فَنَوِّنْ وَارْفَعَ امْثَالِهَا </w:t>
      </w:r>
      <w:r>
        <w:rPr>
          <w:rFonts w:ascii="LOTUS2007" w:hAnsi="LOTUS2007" w:cs="LOTUS2007"/>
          <w:color w:val="E20019"/>
        </w:rPr>
        <w:t>حُ</w:t>
      </w:r>
      <w:r>
        <w:rPr>
          <w:rFonts w:ascii="LOTUS2007" w:hAnsi="LOTUS2007" w:cs="LOTUS2007"/>
          <w:color w:val="000000"/>
        </w:rPr>
        <w:t>لًى</w:t>
      </w:r>
      <w:r>
        <w:rPr>
          <w:rFonts w:ascii="louts-shamy" w:hAnsi="louts-shamy" w:cs="louts-shamy"/>
          <w:color w:val="000000"/>
        </w:rPr>
        <w:t>.</w:t>
      </w:r>
      <w:r>
        <w:br/>
      </w:r>
    </w:p>
    <w:p w14:paraId="3DE7422A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)٤( </w:t>
      </w:r>
      <w:r>
        <w:rPr>
          <w:rFonts w:ascii="louts-shamy" w:hAnsi="louts-shamy" w:cs="louts-shamy"/>
          <w:color w:val="000000"/>
        </w:rPr>
        <w:t xml:space="preserve">ش: وَعِنْدَ سِرَاطٍ وَالسِّرَاطِ لِ </w:t>
      </w:r>
      <w:r>
        <w:rPr>
          <w:rFonts w:ascii="louts-shamy" w:hAnsi="louts-shamy" w:cs="louts-shamy"/>
          <w:color w:val="E20019"/>
        </w:rPr>
        <w:t>قُنْبُلَا</w:t>
      </w:r>
      <w:r>
        <w:rPr>
          <w:rFonts w:ascii="louts-shamy" w:hAnsi="louts-shamy" w:cs="louts-shamy"/>
          <w:color w:val="000000"/>
        </w:rPr>
        <w:t>.</w:t>
      </w:r>
      <w:r>
        <w:br/>
      </w:r>
      <w:r>
        <w:rPr>
          <w:rFonts w:ascii="louts-shamy" w:hAnsi="louts-shamy" w:cs="louts-shamy"/>
          <w:color w:val="000000"/>
        </w:rPr>
        <w:t xml:space="preserve">ش: بِحَيْثُ أَتَى وَالصَّادَ زَايًا أَشِمَّهَا لَدَى </w:t>
      </w:r>
      <w:r>
        <w:rPr>
          <w:rFonts w:ascii="louts-shamy" w:hAnsi="louts-shamy" w:cs="louts-shamy"/>
          <w:color w:val="E20019"/>
        </w:rPr>
        <w:t>خَلَفٍ</w:t>
      </w:r>
      <w:r>
        <w:rPr>
          <w:rFonts w:ascii="louts-shamy" w:hAnsi="louts-shamy" w:cs="louts-shamy"/>
          <w:color w:val="000000"/>
        </w:rPr>
        <w:t xml:space="preserve"> وَاشْمِمْ لِـ</w:t>
      </w:r>
      <w:r>
        <w:rPr>
          <w:rFonts w:ascii="louts-shamy" w:hAnsi="louts-shamy" w:cs="louts-shamy"/>
          <w:color w:val="E20019"/>
        </w:rPr>
        <w:t>خَلَّادِ</w:t>
      </w:r>
      <w:r>
        <w:rPr>
          <w:rFonts w:ascii="louts-shamy" w:hAnsi="louts-shamy" w:cs="louts-shamy"/>
          <w:color w:val="000000"/>
        </w:rPr>
        <w:t xml:space="preserve"> الَاوَّلَا.</w:t>
      </w:r>
      <w:r>
        <w:br/>
      </w:r>
      <w:r>
        <w:rPr>
          <w:rFonts w:ascii="louts-shamy" w:hAnsi="louts-shamy" w:cs="louts-shamy"/>
          <w:color w:val="000000"/>
        </w:rPr>
        <w:t xml:space="preserve">د: وَالصِّرَاطَ </w:t>
      </w:r>
      <w:r>
        <w:rPr>
          <w:rFonts w:ascii="louts-shamy" w:hAnsi="louts-shamy" w:cs="louts-shamy"/>
          <w:color w:val="E20019"/>
        </w:rPr>
        <w:t>فِ</w:t>
      </w:r>
      <w:r>
        <w:rPr>
          <w:rFonts w:ascii="louts-shamy" w:hAnsi="louts-shamy" w:cs="louts-shamy"/>
          <w:color w:val="000000"/>
        </w:rPr>
        <w:t xml:space="preserve">هَ اسْجَلَا وَبِالسِّينِ </w:t>
      </w:r>
      <w:r>
        <w:rPr>
          <w:rFonts w:ascii="louts-shamy" w:hAnsi="louts-shamy" w:cs="louts-shamy"/>
          <w:color w:val="E20019"/>
        </w:rPr>
        <w:t>طِ</w:t>
      </w:r>
      <w:r>
        <w:rPr>
          <w:rFonts w:ascii="louts-shamy" w:hAnsi="louts-shamy" w:cs="louts-shamy"/>
          <w:color w:val="000000"/>
        </w:rPr>
        <w:t>بْ.</w:t>
      </w:r>
      <w:r>
        <w:br/>
      </w:r>
    </w:p>
    <w:p w14:paraId="6BE21C52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)٥( </w:t>
      </w:r>
      <w:r>
        <w:rPr>
          <w:rFonts w:ascii="louts-shamy" w:hAnsi="louts-shamy" w:cs="louts-shamy"/>
          <w:color w:val="000000"/>
        </w:rPr>
        <w:t xml:space="preserve">ش: وَكَسْرٌ وَفَتْحٌ خَفَّ فِي قِيَمًا </w:t>
      </w:r>
      <w:r>
        <w:rPr>
          <w:rFonts w:ascii="louts-shamy" w:hAnsi="louts-shamy" w:cs="louts-shamy"/>
          <w:color w:val="E20019"/>
        </w:rPr>
        <w:t>ذَ</w:t>
      </w:r>
      <w:r>
        <w:rPr>
          <w:rFonts w:ascii="louts-shamy" w:hAnsi="louts-shamy" w:cs="louts-shamy"/>
          <w:color w:val="000000"/>
        </w:rPr>
        <w:t>كَا.</w:t>
      </w:r>
      <w:r>
        <w:br/>
      </w:r>
    </w:p>
    <w:p w14:paraId="5C65788A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)٦( </w:t>
      </w:r>
      <w:r>
        <w:rPr>
          <w:rFonts w:ascii="louts-shamy" w:hAnsi="louts-shamy" w:cs="louts-shamy"/>
          <w:color w:val="000000"/>
        </w:rPr>
        <w:t xml:space="preserve">ش: وَفِيهَا وَفِي نَصِّ النِّسَاءِ ثَلَاثَةٌ أَوَاخِرُ إِبْرَاهَامُ </w:t>
      </w:r>
      <w:r>
        <w:rPr>
          <w:rFonts w:ascii="louts-shamy" w:hAnsi="louts-shamy" w:cs="louts-shamy"/>
          <w:color w:val="E20019"/>
        </w:rPr>
        <w:t>ل</w:t>
      </w:r>
      <w:r>
        <w:rPr>
          <w:rFonts w:ascii="louts-shamy" w:hAnsi="louts-shamy" w:cs="louts-shamy"/>
          <w:color w:val="000000"/>
        </w:rPr>
        <w:t>َاحَ وَجَمَّلَا.</w:t>
      </w:r>
      <w:r>
        <w:br/>
      </w:r>
      <w:r>
        <w:rPr>
          <w:rFonts w:ascii="louts-shamy" w:hAnsi="louts-shamy" w:cs="louts-shamy"/>
          <w:color w:val="000000"/>
        </w:rPr>
        <w:t>ش: وَمَعْ آخِرِ الْأَنْعَامِ.</w:t>
      </w:r>
      <w:r>
        <w:br/>
      </w:r>
    </w:p>
    <w:p w14:paraId="3BCE1EA0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)٧( </w:t>
      </w:r>
      <w:r>
        <w:rPr>
          <w:rFonts w:ascii="louts-shamy" w:hAnsi="louts-shamy" w:cs="louts-shamy"/>
          <w:color w:val="000000"/>
        </w:rPr>
        <w:t xml:space="preserve">ش: وَمَدُّ أَنَا فِي الْوَصْلِ مَعْ ضَمِّ هَمْزَةٍ وَفَتْحٍ </w:t>
      </w:r>
      <w:r>
        <w:rPr>
          <w:rFonts w:ascii="louts-shamy" w:hAnsi="louts-shamy" w:cs="louts-shamy"/>
          <w:color w:val="E20019"/>
        </w:rPr>
        <w:t>أَ</w:t>
      </w:r>
      <w:r>
        <w:rPr>
          <w:rFonts w:ascii="louts-shamy" w:hAnsi="louts-shamy" w:cs="louts-shamy"/>
          <w:color w:val="000000"/>
        </w:rPr>
        <w:t>تَى.</w:t>
      </w:r>
      <w:r>
        <w:br/>
      </w:r>
    </w:p>
    <w:p w14:paraId="6D79A774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)٨( </w:t>
      </w:r>
      <w:r>
        <w:rPr>
          <w:rFonts w:ascii="louts-shamy" w:hAnsi="louts-shamy" w:cs="louts-shamy"/>
          <w:color w:val="000000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</w:rPr>
        <w:t>رَ</w:t>
      </w:r>
      <w:r>
        <w:rPr>
          <w:rFonts w:ascii="louts-shamy" w:hAnsi="louts-shamy" w:cs="louts-shamy"/>
          <w:color w:val="000000"/>
        </w:rPr>
        <w:t xml:space="preserve">اضِيًا </w:t>
      </w:r>
      <w:r>
        <w:rPr>
          <w:rFonts w:ascii="louts-shamy" w:hAnsi="louts-shamy" w:cs="louts-shamy"/>
          <w:color w:val="E20019"/>
        </w:rPr>
        <w:t>بَ</w:t>
      </w:r>
      <w:r>
        <w:rPr>
          <w:rFonts w:ascii="louts-shamy" w:hAnsi="louts-shamy" w:cs="louts-shamy"/>
          <w:color w:val="000000"/>
        </w:rPr>
        <w:t xml:space="preserve">ارِدًا </w:t>
      </w:r>
      <w:r>
        <w:rPr>
          <w:rFonts w:ascii="louts-shamy" w:hAnsi="louts-shamy" w:cs="louts-shamy"/>
          <w:color w:val="E20019"/>
        </w:rPr>
        <w:t>حَ</w:t>
      </w:r>
      <w:r>
        <w:rPr>
          <w:rFonts w:ascii="louts-shamy" w:hAnsi="louts-shamy" w:cs="louts-shamy"/>
          <w:color w:val="000000"/>
        </w:rPr>
        <w:t>لَا.</w:t>
      </w:r>
      <w:r>
        <w:br/>
      </w:r>
      <w:r>
        <w:rPr>
          <w:rFonts w:ascii="louts-shamy" w:hAnsi="louts-shamy" w:cs="louts-shamy"/>
          <w:color w:val="000000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</w:rPr>
        <w:t>أُ</w:t>
      </w:r>
      <w:r>
        <w:rPr>
          <w:rFonts w:ascii="louts-shamy" w:hAnsi="louts-shamy" w:cs="louts-shamy"/>
          <w:color w:val="000000"/>
        </w:rPr>
        <w:t>دْ  َ</w:t>
      </w:r>
      <w:r>
        <w:rPr>
          <w:rFonts w:ascii="louts-shamy" w:hAnsi="louts-shamy" w:cs="louts-shamy"/>
          <w:color w:val="E20019"/>
        </w:rPr>
        <w:t>حُـ</w:t>
      </w:r>
      <w:r>
        <w:rPr>
          <w:rFonts w:ascii="louts-shamy" w:hAnsi="louts-shamy" w:cs="louts-shamy"/>
          <w:color w:val="000000"/>
        </w:rPr>
        <w:t>مِّلَا فَحَرِّكْ.</w:t>
      </w:r>
      <w:r>
        <w:br/>
      </w:r>
    </w:p>
    <w:p w14:paraId="6F1A0A58" w14:textId="77777777" w:rsidR="0079441A" w:rsidRDefault="00000000" w:rsidP="00A31680">
      <w:pPr>
        <w:bidi/>
      </w:pPr>
      <w:r>
        <w:br w:type="page"/>
      </w:r>
    </w:p>
    <w:p w14:paraId="550BBFE3" w14:textId="77777777" w:rsidR="0079441A" w:rsidRDefault="00000000" w:rsidP="00A31680">
      <w:pPr>
        <w:bidi/>
      </w:pPr>
      <w:r>
        <w:lastRenderedPageBreak/>
        <w:t>صفحة: 151</w:t>
      </w:r>
    </w:p>
    <w:p w14:paraId="3ECD534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حُرُوفَ التَّهَجِّي افْصِلْ بِسَكْتٍ كَحَا أَلِفْ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6600FFF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وَتَذَّكَّرُونَ الْغَيْبَ زِدْ قَبْلَ تَائِهِ</w:t>
      </w:r>
      <w:r>
        <w:rPr>
          <w:rFonts w:ascii="louts-shamy" w:hAnsi="louts-shamy" w:cs="louts-shamy"/>
          <w:color w:val="E20019"/>
          <w:sz w:val="24"/>
        </w:rPr>
        <w:t xml:space="preserve"> كَ</w:t>
      </w:r>
      <w:r>
        <w:rPr>
          <w:rFonts w:ascii="louts-shamy" w:hAnsi="louts-shamy" w:cs="louts-shamy"/>
          <w:color w:val="000000"/>
          <w:sz w:val="24"/>
        </w:rPr>
        <w:t xml:space="preserve">رِيمًا وَخِفُّ الذَّالِ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مْ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رَفًا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4F68AEE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>حَمْزَةٌ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7E09A2C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د: وَ</w:t>
      </w:r>
      <w:r>
        <w:rPr>
          <w:rFonts w:ascii="louts-shamy" w:hAnsi="louts-shamy" w:cs="louts-shamy"/>
          <w:color w:val="E20019"/>
          <w:sz w:val="24"/>
        </w:rPr>
        <w:t>أ</w:t>
      </w:r>
      <w:r>
        <w:rPr>
          <w:rFonts w:ascii="louts-shamy" w:hAnsi="louts-shamy" w:cs="louts-shamy"/>
          <w:color w:val="000000"/>
          <w:sz w:val="24"/>
        </w:rPr>
        <w:t>َيْنَ اضْمُمْ مَلَائِكَةِ اسْجُدُوا.</w:t>
      </w:r>
      <w:r>
        <w:br/>
      </w:r>
    </w:p>
    <w:p w14:paraId="52B6E9F0" w14:textId="77777777" w:rsidR="0079441A" w:rsidRDefault="00000000" w:rsidP="00A31680">
      <w:pPr>
        <w:bidi/>
      </w:pPr>
      <w:r>
        <w:br w:type="page"/>
      </w:r>
    </w:p>
    <w:p w14:paraId="4E396BD6" w14:textId="77777777" w:rsidR="0079441A" w:rsidRDefault="00000000" w:rsidP="00A31680">
      <w:pPr>
        <w:bidi/>
      </w:pPr>
      <w:r>
        <w:lastRenderedPageBreak/>
        <w:t>صفحة: 152</w:t>
      </w:r>
    </w:p>
    <w:p w14:paraId="0BEACDC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وَعِنْدَ سِرَاطٍ وَالسِّرَاطِ لِ </w:t>
      </w:r>
      <w:r>
        <w:rPr>
          <w:rFonts w:ascii="louts-shamy" w:hAnsi="louts-shamy" w:cs="louts-shamy"/>
          <w:color w:val="E20019"/>
          <w:sz w:val="24"/>
        </w:rPr>
        <w:t>قُنْبُلَا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بِحَيْثُ أَتَى وَالصَّادَ زَايًا أَشِمَّهَا لَدَى </w:t>
      </w:r>
      <w:r>
        <w:rPr>
          <w:rFonts w:ascii="louts-shamy" w:hAnsi="louts-shamy" w:cs="louts-shamy"/>
          <w:color w:val="E20019"/>
          <w:sz w:val="24"/>
        </w:rPr>
        <w:t>خَلَفٍ</w:t>
      </w:r>
      <w:r>
        <w:rPr>
          <w:rFonts w:ascii="louts-shamy" w:hAnsi="louts-shamy" w:cs="louts-shamy"/>
          <w:color w:val="000000"/>
          <w:sz w:val="24"/>
        </w:rPr>
        <w:t xml:space="preserve"> وَاشْمِمْ لِـ</w:t>
      </w:r>
      <w:r>
        <w:rPr>
          <w:rFonts w:ascii="louts-shamy" w:hAnsi="louts-shamy" w:cs="louts-shamy"/>
          <w:color w:val="E20019"/>
          <w:sz w:val="24"/>
        </w:rPr>
        <w:t>خَلَّادِ</w:t>
      </w:r>
      <w:r>
        <w:rPr>
          <w:rFonts w:ascii="louts-shamy" w:hAnsi="louts-shamy" w:cs="louts-shamy"/>
          <w:color w:val="000000"/>
          <w:sz w:val="24"/>
        </w:rPr>
        <w:t xml:space="preserve"> الَاوَّلَا.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وَالصِّرَاطَ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 xml:space="preserve">هَ اسْجَلَا وَبِالسِّينِ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بْ.</w:t>
      </w:r>
      <w:r>
        <w:br/>
      </w:r>
    </w:p>
    <w:p w14:paraId="49E6223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)٢، 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1CBC662A" w14:textId="77777777" w:rsidR="0079441A" w:rsidRDefault="00000000" w:rsidP="00A31680">
      <w:pPr>
        <w:bidi/>
      </w:pPr>
      <w:r>
        <w:br w:type="page"/>
      </w:r>
    </w:p>
    <w:p w14:paraId="02A8113C" w14:textId="77777777" w:rsidR="0079441A" w:rsidRDefault="00000000" w:rsidP="00A31680">
      <w:pPr>
        <w:bidi/>
      </w:pPr>
      <w:r>
        <w:lastRenderedPageBreak/>
        <w:t>صفحة: 153</w:t>
      </w:r>
    </w:p>
    <w:p w14:paraId="04A9D23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)١(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مَعَ الزُّخْرُفِ اعْكِسْ تُخْرَجُونَ بِفَتْحَةٍ وَضَمٍّ </w:t>
      </w:r>
      <w:r>
        <w:rPr>
          <w:rFonts w:ascii="LOTUS2007" w:hAnsi="LOTUS2007" w:cs="LOTUS2007"/>
          <w:color w:val="000000"/>
          <w:sz w:val="24"/>
        </w:rPr>
        <w:t>وَأُولَى</w:t>
      </w:r>
      <w:r>
        <w:rPr>
          <w:rFonts w:ascii="louts-shamy" w:hAnsi="louts-shamy" w:cs="louts-shamy"/>
          <w:color w:val="000000"/>
          <w:sz w:val="24"/>
        </w:rPr>
        <w:t xml:space="preserve"> الرُّومِ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افِيهِ </w:t>
      </w:r>
      <w:r>
        <w:rPr>
          <w:rFonts w:ascii="louts-shamy" w:hAnsi="louts-shamy" w:cs="louts-shamy"/>
          <w:color w:val="E20019"/>
          <w:sz w:val="24"/>
        </w:rPr>
        <w:t>مُ</w:t>
      </w:r>
      <w:r>
        <w:rPr>
          <w:rFonts w:ascii="louts-shamy" w:hAnsi="louts-shamy" w:cs="louts-shamy"/>
          <w:color w:val="000000"/>
          <w:sz w:val="24"/>
        </w:rPr>
        <w:t>ثِّلَا.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هُنَا تُخْرَجُو سَمَّى </w:t>
      </w:r>
      <w:r>
        <w:rPr>
          <w:rFonts w:ascii="LOTUS2007" w:hAnsi="LOTUS2007" w:cs="LOTUS2007"/>
          <w:color w:val="E20019"/>
          <w:sz w:val="24"/>
        </w:rPr>
        <w:t>حِـ</w:t>
      </w:r>
      <w:r>
        <w:rPr>
          <w:rFonts w:ascii="LOTUS2007" w:hAnsi="LOTUS2007" w:cs="LOTUS2007"/>
          <w:color w:val="000000"/>
          <w:sz w:val="24"/>
        </w:rPr>
        <w:t>مًى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01F229E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)٢(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وَلِبَاسَ الرَّفْعُ </w:t>
      </w:r>
      <w:r>
        <w:rPr>
          <w:rFonts w:ascii="louts-shamy" w:hAnsi="louts-shamy" w:cs="louts-shamy"/>
          <w:color w:val="E20019"/>
          <w:sz w:val="24"/>
        </w:rPr>
        <w:t>فـِ</w:t>
      </w:r>
      <w:r>
        <w:rPr>
          <w:rFonts w:ascii="louts-shamy" w:hAnsi="louts-shamy" w:cs="louts-shamy"/>
          <w:color w:val="000000"/>
          <w:sz w:val="24"/>
        </w:rPr>
        <w:t xml:space="preserve">ي </w:t>
      </w:r>
      <w:r>
        <w:rPr>
          <w:rFonts w:ascii="louts-shamy" w:hAnsi="louts-shamy" w:cs="louts-shamy"/>
          <w:color w:val="E20019"/>
          <w:sz w:val="24"/>
        </w:rPr>
        <w:t>حَقِّ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>هْشَلَا.</w:t>
      </w:r>
      <w:r>
        <w:br/>
      </w:r>
    </w:p>
    <w:p w14:paraId="423F3E6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)٣(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وَمِنْ دُونِ وَصْلٍ ضَمُّهَا قَبْلَ سَاكِنٍ لِكُلٍّ وَبَعْدَ الْهَاءِ كَسْرُ </w:t>
      </w:r>
      <w:r>
        <w:rPr>
          <w:rFonts w:ascii="LOTUS2007" w:hAnsi="LOTUS2007" w:cs="LOTUS2007"/>
          <w:color w:val="E20019"/>
          <w:sz w:val="24"/>
        </w:rPr>
        <w:t>فَتَى</w:t>
      </w:r>
      <w:r>
        <w:rPr>
          <w:rFonts w:ascii="louts-shamy" w:hAnsi="louts-shamy" w:cs="louts-shamy"/>
          <w:color w:val="E20019"/>
          <w:sz w:val="24"/>
        </w:rPr>
        <w:t xml:space="preserve">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وَقَبْلَ سَاكِنٍ أَتْبِعًا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 غَيْرُهُ أَصْلَهُ تَلَا.</w:t>
      </w:r>
      <w:r>
        <w:br/>
      </w:r>
    </w:p>
    <w:p w14:paraId="0F4AEEA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)٤(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وَيَحْسَبُ كَسْرُ السِّينِ مُسْتَقْبَلًا </w:t>
      </w:r>
      <w:r>
        <w:rPr>
          <w:rFonts w:ascii="louts-shamy" w:hAnsi="louts-shamy" w:cs="louts-shamy"/>
          <w:color w:val="E20019"/>
          <w:sz w:val="24"/>
        </w:rPr>
        <w:t>سَمَا رِ</w:t>
      </w:r>
      <w:r>
        <w:rPr>
          <w:rFonts w:ascii="louts-shamy" w:hAnsi="louts-shamy" w:cs="louts-shamy"/>
          <w:color w:val="000000"/>
          <w:sz w:val="24"/>
        </w:rPr>
        <w:t>ضَاهُ وَلَمْ يَلْزَمْ قِيَاسًا مُؤَصَّلَا.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افْتَحًا كَيَحْسَبُ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دْ وَاكْسِرْهُ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قْ.</w:t>
      </w:r>
      <w:r>
        <w:br/>
      </w:r>
    </w:p>
    <w:p w14:paraId="48B1C3A6" w14:textId="77777777" w:rsidR="0079441A" w:rsidRDefault="00000000" w:rsidP="00A31680">
      <w:pPr>
        <w:bidi/>
      </w:pPr>
      <w:r>
        <w:br w:type="page"/>
      </w:r>
    </w:p>
    <w:p w14:paraId="66AB8860" w14:textId="77777777" w:rsidR="0079441A" w:rsidRDefault="00000000" w:rsidP="00A31680">
      <w:pPr>
        <w:bidi/>
      </w:pPr>
      <w:r>
        <w:lastRenderedPageBreak/>
        <w:t>صفحة: 154</w:t>
      </w:r>
    </w:p>
    <w:p w14:paraId="5D9BB93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وَخَالِصَةٌ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صْلٌ.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نَصْبُ خَالِصَهْ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تَى.</w:t>
      </w:r>
      <w:r>
        <w:br/>
      </w:r>
    </w:p>
    <w:p w14:paraId="3A1E6EB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وَيُنْزِلُ خَفِّفْهُ وَتُنْزِلُ مِثْلُهُ وَنُنْزِلُ </w:t>
      </w:r>
      <w:r>
        <w:rPr>
          <w:rFonts w:ascii="louts-shamy" w:hAnsi="louts-shamy" w:cs="louts-shamy"/>
          <w:color w:val="E20019"/>
          <w:sz w:val="24"/>
        </w:rPr>
        <w:t>حَقٌّ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3C8A519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>حَمْزَةٌ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لِّلَا.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لَا خَوْفَ بِالْفَتْحِ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وِّلَا.</w:t>
      </w:r>
      <w:r>
        <w:br/>
      </w:r>
    </w:p>
    <w:p w14:paraId="216942B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رُسْلُنَا مَعْ رُسْلُكُمْ ثُمَّ رُسْلُهُمْ وَفِي سُبْلَنَا فِي الضَّمِّ الِاسْكَانُ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</w:t>
      </w:r>
      <w:r>
        <w:rPr>
          <w:rFonts w:ascii="LOTUS2007" w:hAnsi="LOTUS2007" w:cs="LOTUS2007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ثْقِلَا... وَنُذْرًا وًنُكْرًا رُسْلُنَا خُشْبُ سُبْلَنَا </w:t>
      </w:r>
      <w:r>
        <w:rPr>
          <w:rFonts w:ascii="LOTUS2007" w:hAnsi="LOTUS2007" w:cs="LOTUS2007"/>
          <w:color w:val="E20019"/>
          <w:sz w:val="24"/>
        </w:rPr>
        <w:t>حِـ</w:t>
      </w:r>
      <w:r>
        <w:rPr>
          <w:rFonts w:ascii="LOTUS2007" w:hAnsi="LOTUS2007" w:cs="LOTUS2007"/>
          <w:color w:val="000000"/>
          <w:sz w:val="24"/>
        </w:rPr>
        <w:t>مًى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5E31EC34" w14:textId="77777777" w:rsidR="0079441A" w:rsidRDefault="00000000" w:rsidP="00A31680">
      <w:pPr>
        <w:bidi/>
      </w:pPr>
      <w:r>
        <w:br w:type="page"/>
      </w:r>
    </w:p>
    <w:p w14:paraId="3C3F72CA" w14:textId="77777777" w:rsidR="0079441A" w:rsidRDefault="00000000" w:rsidP="00A31680">
      <w:pPr>
        <w:bidi/>
      </w:pPr>
      <w:r>
        <w:lastRenderedPageBreak/>
        <w:t>صفحة: 155</w:t>
      </w:r>
    </w:p>
    <w:p w14:paraId="6923787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لِّلَا.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 وَاضْمُمِ انْ تَزُلْ </w:t>
      </w:r>
      <w:r>
        <w:rPr>
          <w:rFonts w:ascii="louts-shamy" w:hAnsi="louts-shamy" w:cs="louts-shamy"/>
          <w:color w:val="E20019"/>
          <w:sz w:val="24"/>
        </w:rPr>
        <w:t>طَ</w:t>
      </w:r>
      <w:r>
        <w:rPr>
          <w:rFonts w:ascii="louts-shamy" w:hAnsi="louts-shamy" w:cs="louts-shamy"/>
          <w:color w:val="000000"/>
          <w:sz w:val="24"/>
        </w:rPr>
        <w:t>ابَ.</w:t>
      </w:r>
      <w:r>
        <w:br/>
      </w:r>
    </w:p>
    <w:p w14:paraId="10D03E5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وَلَا يَعْلَمُونَ قُلْ لِ</w:t>
      </w:r>
      <w:r>
        <w:rPr>
          <w:rFonts w:ascii="louts-shamy" w:hAnsi="louts-shamy" w:cs="louts-shamy"/>
          <w:color w:val="E20019"/>
          <w:sz w:val="24"/>
        </w:rPr>
        <w:t>شُعْبَةَ</w:t>
      </w:r>
      <w:r>
        <w:rPr>
          <w:rFonts w:ascii="louts-shamy" w:hAnsi="louts-shamy" w:cs="louts-shamy"/>
          <w:color w:val="000000"/>
          <w:sz w:val="24"/>
        </w:rPr>
        <w:t xml:space="preserve"> فِي الثَّانِي.</w:t>
      </w:r>
      <w:r>
        <w:br/>
      </w:r>
    </w:p>
    <w:p w14:paraId="1FF4B81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وَيُفْتَحُ </w:t>
      </w:r>
      <w:r>
        <w:rPr>
          <w:rFonts w:ascii="louts-shamy" w:hAnsi="louts-shamy" w:cs="louts-shamy"/>
          <w:color w:val="E20019"/>
          <w:sz w:val="24"/>
        </w:rPr>
        <w:t>شَـ</w:t>
      </w:r>
      <w:r>
        <w:rPr>
          <w:rFonts w:ascii="louts-shamy" w:hAnsi="louts-shamy" w:cs="louts-shamy"/>
          <w:color w:val="000000"/>
          <w:sz w:val="24"/>
        </w:rPr>
        <w:t xml:space="preserve">مْلَلَا وَخَفِّفْ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فَا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كْمًا.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تُفْتَحُ اشْدُدْ مَعْ أُبَلِّغُكُمْ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0A48444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وَمِنْ دُونِ وَصْلٍ ضَمُّهَا قَبْلَ سَاكِنٍ لِكُلٍّ وَبَعْدَ الْهَاءِ كَسْرُ </w:t>
      </w:r>
      <w:r>
        <w:rPr>
          <w:rFonts w:ascii="LOTUS2007" w:hAnsi="LOTUS2007" w:cs="LOTUS2007"/>
          <w:color w:val="E20019"/>
          <w:sz w:val="24"/>
        </w:rPr>
        <w:t>فَتَى</w:t>
      </w:r>
      <w:r>
        <w:rPr>
          <w:rFonts w:ascii="louts-shamy" w:hAnsi="louts-shamy" w:cs="louts-shamy"/>
          <w:color w:val="E20019"/>
          <w:sz w:val="24"/>
        </w:rPr>
        <w:t xml:space="preserve">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</w:p>
    <w:p w14:paraId="1170D29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وَمَا الْوَاوَ دَعْ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>فَى.</w:t>
      </w:r>
      <w:r>
        <w:br/>
      </w:r>
    </w:p>
    <w:p w14:paraId="304B4FBC" w14:textId="77777777" w:rsidR="0079441A" w:rsidRDefault="00000000" w:rsidP="00A31680">
      <w:pPr>
        <w:bidi/>
      </w:pPr>
      <w:r>
        <w:br w:type="page"/>
      </w:r>
    </w:p>
    <w:p w14:paraId="543E9C36" w14:textId="77777777" w:rsidR="0079441A" w:rsidRDefault="00000000" w:rsidP="00A31680">
      <w:pPr>
        <w:bidi/>
      </w:pPr>
      <w:r>
        <w:lastRenderedPageBreak/>
        <w:t>صفحة: 156</w:t>
      </w:r>
    </w:p>
    <w:p w14:paraId="00FBB75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)١(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وَحَيْثُ نَعَمْ بِالْكَسْرِ فِي الْعَيْنِ </w:t>
      </w:r>
      <w:r>
        <w:rPr>
          <w:rFonts w:ascii="louts-shamy" w:hAnsi="louts-shamy" w:cs="louts-shamy"/>
          <w:color w:val="E20019"/>
          <w:sz w:val="24"/>
        </w:rPr>
        <w:t>رُ</w:t>
      </w:r>
      <w:r>
        <w:rPr>
          <w:rFonts w:ascii="louts-shamy" w:hAnsi="louts-shamy" w:cs="louts-shamy"/>
          <w:color w:val="000000"/>
          <w:sz w:val="24"/>
        </w:rPr>
        <w:t>تِّلَا.</w:t>
      </w:r>
      <w:r>
        <w:br/>
      </w:r>
    </w:p>
    <w:p w14:paraId="53B4168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)٢(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وَأَنْ لَعْنَةُ التَّخْفِيفُ وَالرَّفْعُ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>صُّهُ</w:t>
      </w:r>
      <w:r>
        <w:rPr>
          <w:rFonts w:ascii="louts-shamy" w:hAnsi="louts-shamy" w:cs="louts-shamy"/>
          <w:color w:val="E20019"/>
          <w:sz w:val="24"/>
        </w:rPr>
        <w:t xml:space="preserve"> سَمَا</w:t>
      </w:r>
      <w:r>
        <w:rPr>
          <w:rFonts w:ascii="louts-shamy" w:hAnsi="louts-shamy" w:cs="louts-shamy"/>
          <w:color w:val="000000"/>
          <w:sz w:val="24"/>
        </w:rPr>
        <w:t xml:space="preserve"> مَا خَلَا </w:t>
      </w:r>
      <w:r>
        <w:rPr>
          <w:rFonts w:ascii="louts-shamy" w:hAnsi="louts-shamy" w:cs="louts-shamy"/>
          <w:color w:val="E20019"/>
          <w:sz w:val="24"/>
        </w:rPr>
        <w:t>الْبَزِّي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أَنْ لَعْنَةُ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تْلُ كَ</w:t>
      </w:r>
      <w:r>
        <w:rPr>
          <w:rFonts w:ascii="louts-shamy" w:hAnsi="louts-shamy" w:cs="louts-shamy"/>
          <w:color w:val="E20019"/>
          <w:sz w:val="24"/>
        </w:rPr>
        <w:t>حَمْزَةٍ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3ED2430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)٣(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وَضَمُّكَ </w:t>
      </w:r>
      <w:r>
        <w:rPr>
          <w:rFonts w:ascii="LOTUS2007" w:hAnsi="LOTUS2007" w:cs="LOTUS2007"/>
          <w:color w:val="000000"/>
          <w:sz w:val="24"/>
        </w:rPr>
        <w:t>أُولَى</w:t>
      </w:r>
      <w:r>
        <w:rPr>
          <w:rFonts w:ascii="louts-shamy" w:hAnsi="louts-shamy" w:cs="louts-shamy"/>
          <w:color w:val="000000"/>
          <w:sz w:val="24"/>
        </w:rPr>
        <w:t xml:space="preserve"> السَّاكِنَيْنِ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 xml:space="preserve">لِثَالِثٍ يُضَمُّ لُزُومًا كَسْرُهُ </w:t>
      </w:r>
      <w:r>
        <w:rPr>
          <w:rFonts w:ascii="louts-shamy" w:hAnsi="louts-shamy" w:cs="louts-shamy"/>
          <w:color w:val="E20019"/>
          <w:sz w:val="24"/>
        </w:rPr>
        <w:t>فـِ</w:t>
      </w:r>
      <w:r>
        <w:rPr>
          <w:rFonts w:ascii="louts-shamy" w:hAnsi="louts-shamy" w:cs="louts-shamy"/>
          <w:color w:val="000000"/>
          <w:sz w:val="24"/>
        </w:rPr>
        <w:t xml:space="preserve">ي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دٍ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وَبِكَسْرِهِ لِتَنْوِينِهِ قَالَ </w:t>
      </w:r>
      <w:r>
        <w:rPr>
          <w:rFonts w:ascii="louts-shamy" w:hAnsi="louts-shamy" w:cs="louts-shamy"/>
          <w:color w:val="E20019"/>
          <w:sz w:val="24"/>
        </w:rPr>
        <w:t>ابْنُ</w:t>
      </w:r>
      <w:r>
        <w:rPr>
          <w:rFonts w:ascii="Times-New-Roman" w:hAnsi="Times-New-Roman" w:cs="Times-New-Roman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 xml:space="preserve">ذَكْوَانَ </w:t>
      </w:r>
      <w:r>
        <w:rPr>
          <w:rFonts w:ascii="louts-shamy" w:hAnsi="louts-shamy" w:cs="louts-shamy"/>
          <w:color w:val="000000"/>
          <w:sz w:val="24"/>
        </w:rPr>
        <w:t>مُقْوِلَا بِخُلْفٍ لَهُ فِي رَحْمَةٍ وَخَبِيثَةٍ.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وَأَوَّلَ السَّاكِنَيْنِ اضْمُمْ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2361D84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)٤(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لَا خَوْفَ بِالْفَتْحِ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وِّلَا.</w:t>
      </w:r>
      <w:r>
        <w:br/>
      </w:r>
    </w:p>
    <w:p w14:paraId="7BB3F8BB" w14:textId="77777777" w:rsidR="0079441A" w:rsidRDefault="00000000" w:rsidP="00A31680">
      <w:pPr>
        <w:bidi/>
      </w:pPr>
      <w:r>
        <w:br w:type="page"/>
      </w:r>
    </w:p>
    <w:p w14:paraId="425A1A51" w14:textId="77777777" w:rsidR="0079441A" w:rsidRDefault="00000000" w:rsidP="00A31680">
      <w:pPr>
        <w:bidi/>
      </w:pPr>
      <w:r>
        <w:lastRenderedPageBreak/>
        <w:t>صفحة: 157</w:t>
      </w:r>
    </w:p>
    <w:p w14:paraId="15B05CF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)١(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وَيُغْشِي بِهَا وَالرَّعْدِ ثَقَّلَ </w:t>
      </w:r>
      <w:r>
        <w:rPr>
          <w:rFonts w:ascii="louts-shamy" w:hAnsi="louts-shamy" w:cs="louts-shamy"/>
          <w:color w:val="E20019"/>
          <w:sz w:val="24"/>
        </w:rPr>
        <w:t>صُحْبَةٌ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تُفْتَحُ اشْدُدْ مَعْ أُبَلِّغُكُمْ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 يُغَشِّي لَهُ.</w:t>
      </w:r>
      <w:r>
        <w:br/>
      </w:r>
    </w:p>
    <w:p w14:paraId="29EBF4E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)٢(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وَوَالشَّمْسُ مَعْ عَطْفِ الثَّلَاثَةِ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>مَّلَا.</w:t>
      </w:r>
      <w:r>
        <w:br/>
      </w:r>
    </w:p>
    <w:p w14:paraId="5C202FF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)٣(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مَعًا خُفْيَةً فِي ضَمِّهِ كَسْرُ </w:t>
      </w:r>
      <w:r>
        <w:rPr>
          <w:rFonts w:ascii="louts-shamy" w:hAnsi="louts-shamy" w:cs="louts-shamy"/>
          <w:color w:val="E20019"/>
          <w:sz w:val="24"/>
        </w:rPr>
        <w:t>شُعْبَةٍ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59DC167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)٤(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6B563B2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)٥(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وَالرِّيحَ وَحَّدَا وَفِي الْكَهْفِ مَعْهَا وَالشَّرِيعَةِ وَصَّلَا.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 وَفِي النَّمْلِ وَالْأَعْرَافِ وَالرُّومِ ثَانِيًا وَفَاطِرِ </w:t>
      </w:r>
      <w:r>
        <w:rPr>
          <w:rFonts w:ascii="louts-shamy" w:hAnsi="louts-shamy" w:cs="louts-shamy"/>
          <w:color w:val="E20019"/>
          <w:sz w:val="24"/>
        </w:rPr>
        <w:t>دُ</w:t>
      </w:r>
      <w:r>
        <w:rPr>
          <w:rFonts w:ascii="louts-shamy" w:hAnsi="louts-shamy" w:cs="louts-shamy"/>
          <w:color w:val="000000"/>
          <w:sz w:val="24"/>
        </w:rPr>
        <w:t xml:space="preserve">مْ </w:t>
      </w:r>
      <w:r>
        <w:rPr>
          <w:rFonts w:ascii="louts-shamy" w:hAnsi="louts-shamy" w:cs="louts-shamy"/>
          <w:color w:val="E20019"/>
          <w:sz w:val="24"/>
        </w:rPr>
        <w:t>شُ</w:t>
      </w:r>
      <w:r>
        <w:rPr>
          <w:rFonts w:ascii="louts-shamy" w:hAnsi="louts-shamy" w:cs="louts-shamy"/>
          <w:color w:val="000000"/>
          <w:sz w:val="24"/>
        </w:rPr>
        <w:t>كْرًا.</w:t>
      </w:r>
      <w:r>
        <w:br/>
      </w:r>
    </w:p>
    <w:p w14:paraId="662921C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)٦(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وَنُشْرًا سُكُونُ الضَّمِّ فِي الْكُلِّ </w:t>
      </w:r>
      <w:r>
        <w:rPr>
          <w:rFonts w:ascii="louts-shamy" w:hAnsi="louts-shamy" w:cs="louts-shamy"/>
          <w:color w:val="E20019"/>
          <w:sz w:val="24"/>
        </w:rPr>
        <w:t>ذُ</w:t>
      </w:r>
      <w:r>
        <w:rPr>
          <w:rFonts w:ascii="louts-shamy" w:hAnsi="louts-shamy" w:cs="louts-shamy"/>
          <w:color w:val="000000"/>
          <w:sz w:val="24"/>
        </w:rPr>
        <w:t>لِّلَا.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وَفِي النُّونِ فَتْحُ الضمِّ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افٍ وَ</w:t>
      </w:r>
      <w:r>
        <w:rPr>
          <w:rFonts w:ascii="louts-shamy" w:hAnsi="louts-shamy" w:cs="louts-shamy"/>
          <w:color w:val="E20019"/>
          <w:sz w:val="24"/>
        </w:rPr>
        <w:t>عَاصِمٌ</w:t>
      </w:r>
      <w:r>
        <w:rPr>
          <w:rFonts w:ascii="louts-shamy" w:hAnsi="louts-shamy" w:cs="louts-shamy"/>
          <w:color w:val="000000"/>
          <w:sz w:val="24"/>
        </w:rPr>
        <w:t xml:space="preserve"> رَوَى نُونَهُ بِالْبَاءِ نُقْطَةٌ اسْفَلَا.</w:t>
      </w:r>
      <w:r>
        <w:br/>
      </w:r>
    </w:p>
    <w:p w14:paraId="5302005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)٧(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وَفِي بَلَدٍ مَيْتٍ مَعَ الْمَيْتِ خَفَّفُوا</w:t>
      </w:r>
      <w:r>
        <w:rPr>
          <w:rFonts w:ascii="louts-shamy" w:hAnsi="louts-shamy" w:cs="louts-shamy"/>
          <w:color w:val="E20019"/>
          <w:sz w:val="24"/>
        </w:rPr>
        <w:t xml:space="preserve"> صَ</w:t>
      </w:r>
      <w:r>
        <w:rPr>
          <w:rFonts w:ascii="louts-shamy" w:hAnsi="louts-shamy" w:cs="louts-shamy"/>
          <w:color w:val="000000"/>
          <w:sz w:val="24"/>
        </w:rPr>
        <w:t xml:space="preserve">فَا </w:t>
      </w:r>
      <w:r>
        <w:rPr>
          <w:rFonts w:ascii="louts-shamy" w:hAnsi="louts-shamy" w:cs="louts-shamy"/>
          <w:color w:val="E20019"/>
          <w:sz w:val="24"/>
        </w:rPr>
        <w:t>نَفَر</w:t>
      </w:r>
      <w:r>
        <w:rPr>
          <w:rFonts w:ascii="louts-shamy" w:hAnsi="louts-shamy" w:cs="louts-shamy"/>
          <w:color w:val="000000"/>
          <w:sz w:val="24"/>
        </w:rPr>
        <w:t>ًا.</w:t>
      </w:r>
      <w:r>
        <w:br/>
      </w:r>
    </w:p>
    <w:p w14:paraId="0ED4387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)٨(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وَتَذَّكَّرُونَ الْكُلُّ خَفَّ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 xml:space="preserve">لَى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ذًا.</w:t>
      </w:r>
      <w:r>
        <w:br/>
      </w:r>
    </w:p>
    <w:p w14:paraId="7E87EB4C" w14:textId="77777777" w:rsidR="0079441A" w:rsidRDefault="00000000" w:rsidP="00A31680">
      <w:pPr>
        <w:bidi/>
      </w:pPr>
      <w:r>
        <w:br w:type="page"/>
      </w:r>
    </w:p>
    <w:p w14:paraId="3F5AC549" w14:textId="77777777" w:rsidR="0079441A" w:rsidRDefault="00000000" w:rsidP="00A31680">
      <w:pPr>
        <w:bidi/>
      </w:pPr>
      <w:r>
        <w:lastRenderedPageBreak/>
        <w:t>صفحة: 158</w:t>
      </w:r>
    </w:p>
    <w:p w14:paraId="184F52F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وَلَا يَخْرُجُ اضْمُمْ وَاكْسِرِ الْخُلْفُ </w:t>
      </w:r>
      <w:r>
        <w:rPr>
          <w:rFonts w:ascii="louts-shamy" w:hAnsi="louts-shamy" w:cs="louts-shamy"/>
          <w:color w:val="E20019"/>
          <w:sz w:val="24"/>
        </w:rPr>
        <w:t>بُـ</w:t>
      </w:r>
      <w:r>
        <w:rPr>
          <w:rFonts w:ascii="louts-shamy" w:hAnsi="louts-shamy" w:cs="louts-shamy"/>
          <w:color w:val="000000"/>
          <w:sz w:val="24"/>
        </w:rPr>
        <w:t>جِّلَا.</w:t>
      </w:r>
      <w:r>
        <w:br/>
      </w:r>
    </w:p>
    <w:p w14:paraId="362EB89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نَكِدًا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 افْـتَحَنْ.</w:t>
      </w:r>
      <w:r>
        <w:br/>
      </w:r>
    </w:p>
    <w:p w14:paraId="396BE05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وَرَا مِنْ إِلَهٍ غَيْرُهُ خَفْضُ رَفْعِهِ بِكُلٍّ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سَا.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وَخَفْضُ إِلَـٰهٍ غَيْرُهُ نَكِدًا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7A8ACDA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وَالْخِفُّ أُبْلِغُكُمْ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اشْدُدْ مَعْ أُبَلِّغُكُمْ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3A01AF7B" w14:textId="77777777" w:rsidR="0079441A" w:rsidRDefault="00000000" w:rsidP="00A31680">
      <w:pPr>
        <w:bidi/>
      </w:pPr>
      <w:r>
        <w:br w:type="page"/>
      </w:r>
    </w:p>
    <w:p w14:paraId="6DB5D3BA" w14:textId="77777777" w:rsidR="0079441A" w:rsidRDefault="00000000" w:rsidP="00A31680">
      <w:pPr>
        <w:bidi/>
      </w:pPr>
      <w:r>
        <w:lastRenderedPageBreak/>
        <w:t>صفحة: 159</w:t>
      </w:r>
    </w:p>
    <w:p w14:paraId="738882C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وَالْخِفُّ أُبْلِغُكُمْ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اشْدُدْ مَعْ أُبَلِّغُكُمْ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570ED29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 xml:space="preserve">فْوُ </w:t>
      </w:r>
      <w:r>
        <w:rPr>
          <w:rFonts w:ascii="louts-shamy" w:hAnsi="louts-shamy" w:cs="louts-shamy"/>
          <w:color w:val="E20019"/>
          <w:sz w:val="24"/>
        </w:rPr>
        <w:t>حِرْمِ</w:t>
      </w:r>
      <w:r>
        <w:rPr>
          <w:rFonts w:ascii="louts-shamy" w:hAnsi="louts-shamy" w:cs="louts-shamy"/>
          <w:color w:val="000000"/>
          <w:sz w:val="24"/>
        </w:rPr>
        <w:t>يِّهِ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TUS2007" w:hAnsi="LOTUS2007" w:cs="LOTUS2007"/>
          <w:color w:val="E20019"/>
          <w:sz w:val="24"/>
        </w:rPr>
        <w:t>رِ</w:t>
      </w:r>
      <w:r>
        <w:rPr>
          <w:rFonts w:ascii="LOTUS2007" w:hAnsi="LOTUS2007" w:cs="LOTUS2007"/>
          <w:color w:val="000000"/>
          <w:sz w:val="24"/>
        </w:rPr>
        <w:t xml:space="preserve">ضًى </w:t>
      </w:r>
      <w:r>
        <w:rPr>
          <w:rFonts w:ascii="louts-shamy" w:hAnsi="louts-shamy" w:cs="louts-shamy"/>
          <w:color w:val="000000"/>
          <w:sz w:val="24"/>
        </w:rPr>
        <w:t>وَيَبْصُطُ</w:t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عَنْهُمْ غَيْرَ </w:t>
      </w:r>
      <w:r>
        <w:rPr>
          <w:rFonts w:ascii="louts-shamy" w:hAnsi="louts-shamy" w:cs="louts-shamy"/>
          <w:color w:val="E20019"/>
          <w:sz w:val="24"/>
        </w:rPr>
        <w:t>قُنْبُلٍ</w:t>
      </w:r>
      <w:r>
        <w:rPr>
          <w:rFonts w:ascii="louts-shamy" w:hAnsi="louts-shamy" w:cs="louts-shamy"/>
          <w:color w:val="000000"/>
          <w:sz w:val="24"/>
        </w:rPr>
        <w:t xml:space="preserve"> اعْتَلَا.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وَبِالسِّينِ بَاقِيِهِمْ وَفِي الْخَلْقِ بَصْطَةً وَقُلْ فِيهِمَا الْوَجْهَانِ </w:t>
      </w:r>
      <w:r>
        <w:rPr>
          <w:rFonts w:ascii="louts-shamy" w:hAnsi="louts-shamy" w:cs="louts-shamy"/>
          <w:color w:val="E20019"/>
          <w:sz w:val="24"/>
        </w:rPr>
        <w:t>قَ</w:t>
      </w:r>
      <w:r>
        <w:rPr>
          <w:rFonts w:ascii="louts-shamy" w:hAnsi="louts-shamy" w:cs="louts-shamy"/>
          <w:color w:val="000000"/>
          <w:sz w:val="24"/>
        </w:rPr>
        <w:t xml:space="preserve">وْلًا </w:t>
      </w:r>
      <w:r>
        <w:rPr>
          <w:rFonts w:ascii="louts-shamy" w:hAnsi="louts-shamy" w:cs="louts-shamy"/>
          <w:color w:val="E20019"/>
          <w:sz w:val="24"/>
        </w:rPr>
        <w:t>مُ</w:t>
      </w:r>
      <w:r>
        <w:rPr>
          <w:rFonts w:ascii="louts-shamy" w:hAnsi="louts-shamy" w:cs="louts-shamy"/>
          <w:color w:val="000000"/>
          <w:sz w:val="24"/>
        </w:rPr>
        <w:t>وَصَّلَا.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وَيَبْصُطُ بَصْطَةَ الْخَلْقِ </w:t>
      </w:r>
      <w:r>
        <w:rPr>
          <w:rFonts w:ascii="louts-shamy" w:hAnsi="louts-shamy" w:cs="louts-shamy"/>
          <w:color w:val="E20019"/>
          <w:sz w:val="24"/>
        </w:rPr>
        <w:t>يُ</w:t>
      </w:r>
      <w:r>
        <w:rPr>
          <w:rFonts w:ascii="louts-shamy" w:hAnsi="louts-shamy" w:cs="louts-shamy"/>
          <w:color w:val="000000"/>
          <w:sz w:val="24"/>
        </w:rPr>
        <w:t>عْتَلَى.</w:t>
      </w:r>
      <w:r>
        <w:br/>
      </w:r>
    </w:p>
    <w:p w14:paraId="6EB25FF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وَرَا مِنْ إِلَهٍ غَيْرُهُ خَفْضُ رَفْعِهِ بِكُلٍّ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سَا.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وَخَفْضُ إِلَهٍ غَيْرُهُ نَكِدًا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4C17A65F" w14:textId="77777777" w:rsidR="0079441A" w:rsidRDefault="00000000" w:rsidP="00A31680">
      <w:pPr>
        <w:bidi/>
      </w:pPr>
      <w:r>
        <w:br w:type="page"/>
      </w:r>
    </w:p>
    <w:p w14:paraId="4256743C" w14:textId="77777777" w:rsidR="0079441A" w:rsidRDefault="00000000" w:rsidP="00A31680">
      <w:pPr>
        <w:bidi/>
      </w:pPr>
      <w:r>
        <w:lastRenderedPageBreak/>
        <w:t>صفحة: 160</w:t>
      </w:r>
    </w:p>
    <w:p w14:paraId="09B606F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وَكَسْرُ بُيُوتٍ وَالْبُيُوتَ يُضَمُّ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>نْ</w:t>
      </w:r>
      <w:r>
        <w:rPr>
          <w:rFonts w:ascii="louts-shamy" w:hAnsi="louts-shamy" w:cs="louts-shamy"/>
          <w:color w:val="E20019"/>
          <w:sz w:val="24"/>
        </w:rPr>
        <w:t xml:space="preserve"> حِ</w:t>
      </w:r>
      <w:r>
        <w:rPr>
          <w:rFonts w:ascii="louts-shamy" w:hAnsi="louts-shamy" w:cs="louts-shamy"/>
          <w:color w:val="000000"/>
          <w:sz w:val="24"/>
        </w:rPr>
        <w:t xml:space="preserve">مَى </w:t>
      </w:r>
      <w:r>
        <w:rPr>
          <w:rFonts w:ascii="louts-shamy" w:hAnsi="louts-shamy" w:cs="louts-shamy"/>
          <w:color w:val="E20019"/>
          <w:sz w:val="24"/>
        </w:rPr>
        <w:t>جِ</w:t>
      </w:r>
      <w:r>
        <w:rPr>
          <w:rFonts w:ascii="louts-shamy" w:hAnsi="louts-shamy" w:cs="louts-shamy"/>
          <w:color w:val="000000"/>
          <w:sz w:val="24"/>
        </w:rPr>
        <w:t xml:space="preserve">لَّةٍ وَجْهًا </w:t>
      </w:r>
      <w:r>
        <w:rPr>
          <w:rFonts w:ascii="LOTUS2007" w:hAnsi="LOTUS2007" w:cs="LOTUS2007"/>
          <w:color w:val="000000"/>
          <w:sz w:val="24"/>
        </w:rPr>
        <w:t>عَلَى</w:t>
      </w:r>
      <w:r>
        <w:rPr>
          <w:rFonts w:ascii="louts-shamy" w:hAnsi="louts-shamy" w:cs="louts-shamy"/>
          <w:color w:val="000000"/>
          <w:sz w:val="24"/>
        </w:rPr>
        <w:t xml:space="preserve"> الْأَصْلِ أَقْبَلَا.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بُيُوتَ اضْمُمًا وَارْفَعْ رَفَثْ وَفُسُوقَ مَعْ جِدَالَ وَخَفْضٌ فِي الْمَلَائِكَةُ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نْقُلَا.</w:t>
      </w:r>
      <w:r>
        <w:br/>
      </w:r>
    </w:p>
    <w:p w14:paraId="27357A5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وَالْوَاوَ زِدْ بَعْدَ مُفْسِدِينَ </w:t>
      </w:r>
      <w:r>
        <w:rPr>
          <w:rFonts w:ascii="louts-shamy" w:hAnsi="louts-shamy" w:cs="louts-shamy"/>
          <w:color w:val="E20019"/>
          <w:sz w:val="24"/>
        </w:rPr>
        <w:t>كُ</w:t>
      </w:r>
      <w:r>
        <w:rPr>
          <w:rFonts w:ascii="louts-shamy" w:hAnsi="louts-shamy" w:cs="louts-shamy"/>
          <w:color w:val="000000"/>
          <w:sz w:val="24"/>
        </w:rPr>
        <w:t>فْؤًا.</w:t>
      </w:r>
      <w:r>
        <w:br/>
      </w:r>
    </w:p>
    <w:p w14:paraId="49A3EC5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وَبِالْإِخْبَارِ إِنَّكُمُ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 xml:space="preserve">لَا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30AECC67" w14:textId="77777777" w:rsidR="0079441A" w:rsidRDefault="00000000" w:rsidP="00A31680">
      <w:pPr>
        <w:bidi/>
      </w:pPr>
      <w:r>
        <w:br w:type="page"/>
      </w:r>
    </w:p>
    <w:p w14:paraId="3CE45C7E" w14:textId="77777777" w:rsidR="0079441A" w:rsidRDefault="00000000" w:rsidP="00A31680">
      <w:pPr>
        <w:bidi/>
      </w:pPr>
      <w:r>
        <w:lastRenderedPageBreak/>
        <w:t>صفحة: 161</w:t>
      </w:r>
    </w:p>
    <w:p w14:paraId="1FBD15C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>حَمْزَةٌ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33F9627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وَرَا مِنْ إِلَهٍ غَيْرُهُ خَفْضُ رَفْعِهِ بِكُلٍّ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سَا.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وَخَفْضُ إِلَـٰهٍ غَيْرُهُ نَـكِدًا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01441E2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وَعِنْدَ سِرَاطٍ وَالسِّرَاطِ لِ </w:t>
      </w:r>
      <w:r>
        <w:rPr>
          <w:rFonts w:ascii="louts-shamy" w:hAnsi="louts-shamy" w:cs="louts-shamy"/>
          <w:color w:val="E20019"/>
          <w:sz w:val="24"/>
        </w:rPr>
        <w:t>قُنْبُلَا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بِحَيْثُ أَتَى وَالصَّادَ زَايًا أَشِمَّهَا لَدَى </w:t>
      </w:r>
      <w:r>
        <w:rPr>
          <w:rFonts w:ascii="louts-shamy" w:hAnsi="louts-shamy" w:cs="louts-shamy"/>
          <w:color w:val="E20019"/>
          <w:sz w:val="24"/>
        </w:rPr>
        <w:t>خَلَفٍ</w:t>
      </w:r>
      <w:r>
        <w:rPr>
          <w:rFonts w:ascii="louts-shamy" w:hAnsi="louts-shamy" w:cs="louts-shamy"/>
          <w:color w:val="000000"/>
          <w:sz w:val="24"/>
        </w:rPr>
        <w:t xml:space="preserve"> وَاشْمِمْ لِـ</w:t>
      </w:r>
      <w:r>
        <w:rPr>
          <w:rFonts w:ascii="louts-shamy" w:hAnsi="louts-shamy" w:cs="louts-shamy"/>
          <w:color w:val="E20019"/>
          <w:sz w:val="24"/>
        </w:rPr>
        <w:t>خَلَّادِ</w:t>
      </w:r>
      <w:r>
        <w:rPr>
          <w:rFonts w:ascii="louts-shamy" w:hAnsi="louts-shamy" w:cs="louts-shamy"/>
          <w:color w:val="000000"/>
          <w:sz w:val="24"/>
        </w:rPr>
        <w:t xml:space="preserve"> الَاوَّلَا.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وَالصِّرَاطَ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 xml:space="preserve">هَ اسْجَلَا وَبِالسِّينِ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بْ.</w:t>
      </w:r>
      <w:r>
        <w:br/>
      </w:r>
    </w:p>
    <w:p w14:paraId="2D46196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7549970D" w14:textId="77777777" w:rsidR="0079441A" w:rsidRDefault="00000000" w:rsidP="00A31680">
      <w:pPr>
        <w:bidi/>
      </w:pPr>
      <w:r>
        <w:br w:type="page"/>
      </w:r>
    </w:p>
    <w:p w14:paraId="2334C51F" w14:textId="77777777" w:rsidR="0079441A" w:rsidRDefault="00000000" w:rsidP="00A31680">
      <w:pPr>
        <w:bidi/>
      </w:pPr>
      <w:r>
        <w:lastRenderedPageBreak/>
        <w:t>صفحة: 162</w:t>
      </w:r>
    </w:p>
    <w:p w14:paraId="3A7B0E0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وَجَمْعًا وَفَرْدًا فِي النَّبِيءِ وَفِي النُّبُو ءَةَ الْهَمْزَ كُلٌّ غَيْرَ </w:t>
      </w:r>
      <w:r>
        <w:rPr>
          <w:rFonts w:ascii="louts-shamy" w:hAnsi="louts-shamy" w:cs="louts-shamy"/>
          <w:color w:val="E20019"/>
          <w:sz w:val="24"/>
        </w:rPr>
        <w:t>نَافِعٍ</w:t>
      </w:r>
      <w:r>
        <w:rPr>
          <w:rFonts w:ascii="louts-shamy" w:hAnsi="louts-shamy" w:cs="louts-shamy"/>
          <w:color w:val="000000"/>
          <w:sz w:val="24"/>
        </w:rPr>
        <w:t xml:space="preserve"> ابْدَلَا.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  <w:t xml:space="preserve">د: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جِدْ بَابَ النُّبُوءَةِ وَالنَّبِيءِ أَبْدِلْ لَهُ.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 w14:paraId="1DD50ABE" w14:textId="77777777" w:rsidR="0079441A" w:rsidRDefault="00000000" w:rsidP="00A31680">
      <w:pPr>
        <w:bidi/>
      </w:pPr>
      <w:r>
        <w:br w:type="page"/>
      </w:r>
    </w:p>
    <w:p w14:paraId="1109CE5A" w14:textId="77777777" w:rsidR="0079441A" w:rsidRDefault="00000000" w:rsidP="00A31680">
      <w:pPr>
        <w:bidi/>
      </w:pPr>
      <w:r>
        <w:lastRenderedPageBreak/>
        <w:t>صفحة: 163</w:t>
      </w:r>
    </w:p>
    <w:p w14:paraId="403E166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إِذَا فُتِحَتْ شَدِّدْ لِ</w:t>
      </w:r>
      <w:r>
        <w:rPr>
          <w:rFonts w:ascii="louts-shamy" w:hAnsi="louts-shamy" w:cs="louts-shamy"/>
          <w:color w:val="E20019"/>
          <w:sz w:val="24"/>
        </w:rPr>
        <w:t>شَامٍ</w:t>
      </w:r>
      <w:r>
        <w:rPr>
          <w:rFonts w:ascii="louts-shamy" w:hAnsi="louts-shamy" w:cs="louts-shamy"/>
          <w:color w:val="000000"/>
          <w:sz w:val="24"/>
        </w:rPr>
        <w:t xml:space="preserve"> وَهٰهُنَا فَتَحْنَا وَفِي الْأَعْرَافِ وَاقْتَرَبَتْ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فَتَحْنَا وَتَحْتُ اشْدُدْ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لَا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بْ.</w:t>
      </w:r>
      <w:r>
        <w:br/>
      </w:r>
    </w:p>
    <w:p w14:paraId="28EF5B9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0199A3B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وَأَوْ أَمِنَ الْإِسْكَانُ </w:t>
      </w:r>
      <w:r>
        <w:rPr>
          <w:rFonts w:ascii="louts-shamy" w:hAnsi="louts-shamy" w:cs="louts-shamy"/>
          <w:color w:val="E20019"/>
          <w:sz w:val="24"/>
        </w:rPr>
        <w:t>حِرْمِيُّ</w:t>
      </w:r>
      <w:r>
        <w:rPr>
          <w:rFonts w:ascii="louts-shamy" w:hAnsi="louts-shamy" w:cs="louts-shamy"/>
          <w:color w:val="000000"/>
          <w:sz w:val="24"/>
        </w:rPr>
        <w:t xml:space="preserve">هُ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7E29B67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رُسْلُنَا مَعْ رُسْلُكُمْ ثُمَّ رُسْلُهُمْ وَفِي سُبْلَنَا فِي الضَّمِّ الِاسْكَانُ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</w:t>
      </w:r>
      <w:r>
        <w:rPr>
          <w:rFonts w:ascii="LOTUS2007" w:hAnsi="LOTUS2007" w:cs="LOTUS2007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ثْقِلَا... وَنُذْرًا وًنُكْرًا رُسْلُنَا خُشْبُ سُبْلَنَا </w:t>
      </w:r>
      <w:r>
        <w:rPr>
          <w:rFonts w:ascii="LOTUS2007" w:hAnsi="LOTUS2007" w:cs="LOTUS2007"/>
          <w:color w:val="E20019"/>
          <w:sz w:val="24"/>
        </w:rPr>
        <w:t>حِـ</w:t>
      </w:r>
      <w:r>
        <w:rPr>
          <w:rFonts w:ascii="LOTUS2007" w:hAnsi="LOTUS2007" w:cs="LOTUS2007"/>
          <w:color w:val="000000"/>
          <w:sz w:val="24"/>
        </w:rPr>
        <w:t>مًى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21499BB2" w14:textId="77777777" w:rsidR="0079441A" w:rsidRDefault="00000000" w:rsidP="00A31680">
      <w:pPr>
        <w:bidi/>
      </w:pPr>
      <w:r>
        <w:br w:type="page"/>
      </w:r>
    </w:p>
    <w:p w14:paraId="1FE6BDFA" w14:textId="77777777" w:rsidR="0079441A" w:rsidRDefault="00000000" w:rsidP="00A31680">
      <w:pPr>
        <w:bidi/>
      </w:pPr>
      <w:r>
        <w:lastRenderedPageBreak/>
        <w:t>صفحة: 164</w:t>
      </w:r>
    </w:p>
    <w:p w14:paraId="7212F024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louts-shamy" w:hAnsi="louts-shamy" w:cs="louts-shamy"/>
          <w:color w:val="000000"/>
          <w:sz w:val="24"/>
        </w:rPr>
        <w:t xml:space="preserve">ش: عَلَيَّ عَلَى </w:t>
      </w:r>
      <w:r>
        <w:rPr>
          <w:rFonts w:ascii="louts-shamy" w:hAnsi="louts-shamy" w:cs="louts-shamy"/>
          <w:color w:val="E20019"/>
          <w:sz w:val="24"/>
        </w:rPr>
        <w:t>خَ</w:t>
      </w:r>
      <w:r>
        <w:rPr>
          <w:rFonts w:ascii="louts-shamy" w:hAnsi="louts-shamy" w:cs="louts-shamy"/>
          <w:color w:val="000000"/>
          <w:sz w:val="24"/>
        </w:rPr>
        <w:t>صُّوا.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لَا... وَقُلْ عَلَى لَهُ.</w:t>
      </w:r>
      <w:r>
        <w:br/>
      </w:r>
    </w:p>
    <w:p w14:paraId="5B938A7D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 xml:space="preserve">ش: وَعَى </w:t>
      </w:r>
      <w:r>
        <w:rPr>
          <w:rFonts w:ascii="louts-shamy" w:hAnsi="louts-shamy" w:cs="louts-shamy"/>
          <w:color w:val="E20019"/>
          <w:sz w:val="24"/>
        </w:rPr>
        <w:t>نَفَرٌ</w:t>
      </w:r>
      <w:r>
        <w:rPr>
          <w:rFonts w:ascii="louts-shamy" w:hAnsi="louts-shamy" w:cs="louts-shamy"/>
          <w:color w:val="000000"/>
          <w:sz w:val="24"/>
        </w:rPr>
        <w:t xml:space="preserve"> أَرْجِئْهُ بِالْهَمْزِ سَاكِنًا  وَفِي الْهَاءِ ضَمٌّ </w:t>
      </w:r>
      <w:r>
        <w:rPr>
          <w:rFonts w:ascii="louts-shamy" w:hAnsi="louts-shamy" w:cs="louts-shamy"/>
          <w:color w:val="E20019"/>
          <w:sz w:val="24"/>
        </w:rPr>
        <w:t>لَ</w:t>
      </w:r>
      <w:r>
        <w:rPr>
          <w:rFonts w:ascii="louts-shamy" w:hAnsi="louts-shamy" w:cs="louts-shamy"/>
          <w:color w:val="000000"/>
          <w:sz w:val="24"/>
        </w:rPr>
        <w:t xml:space="preserve">فَّ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 xml:space="preserve">عْوَاهُ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رْمَلَا.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وَأَسْكِن </w:t>
      </w:r>
      <w:r>
        <w:rPr>
          <w:rFonts w:ascii="louts-shamy" w:hAnsi="louts-shamy" w:cs="louts-shamy"/>
          <w:color w:val="E20019"/>
          <w:sz w:val="24"/>
        </w:rPr>
        <w:t>ن</w:t>
      </w:r>
      <w:r>
        <w:rPr>
          <w:rFonts w:ascii="louts-shamy" w:hAnsi="louts-shamy" w:cs="louts-shamy"/>
          <w:color w:val="000000"/>
          <w:sz w:val="24"/>
        </w:rPr>
        <w:t xml:space="preserve">َّصِيرًا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 xml:space="preserve">ازَ وَاكْسِرْ لِغَيْرِهِمْ وَصِلْهَا </w:t>
      </w:r>
      <w:r>
        <w:rPr>
          <w:rFonts w:ascii="louts-shamy" w:hAnsi="louts-shamy" w:cs="louts-shamy"/>
          <w:color w:val="E20019"/>
          <w:sz w:val="24"/>
        </w:rPr>
        <w:t>جَ</w:t>
      </w:r>
      <w:r>
        <w:rPr>
          <w:rFonts w:ascii="louts-shamy" w:hAnsi="louts-shamy" w:cs="louts-shamy"/>
          <w:color w:val="000000"/>
          <w:sz w:val="24"/>
        </w:rPr>
        <w:t xml:space="preserve">وَادًا </w:t>
      </w:r>
      <w:r>
        <w:rPr>
          <w:rFonts w:ascii="louts-shamy" w:hAnsi="louts-shamy" w:cs="louts-shamy"/>
          <w:color w:val="E20019"/>
          <w:sz w:val="24"/>
        </w:rPr>
        <w:t>دُ</w:t>
      </w:r>
      <w:r>
        <w:rPr>
          <w:rFonts w:ascii="louts-shamy" w:hAnsi="louts-shamy" w:cs="louts-shamy"/>
          <w:color w:val="000000"/>
          <w:sz w:val="24"/>
        </w:rPr>
        <w:t xml:space="preserve">ونَ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يْبٍ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>تُوصَلَا.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وَبِالْقَصْرِ </w:t>
      </w:r>
      <w:r>
        <w:rPr>
          <w:rFonts w:ascii="louts-shamy" w:hAnsi="louts-shamy" w:cs="louts-shamy"/>
          <w:color w:val="E20019"/>
          <w:sz w:val="24"/>
        </w:rPr>
        <w:t>طُ</w:t>
      </w:r>
      <w:r>
        <w:rPr>
          <w:rFonts w:ascii="louts-shamy" w:hAnsi="louts-shamy" w:cs="louts-shamy"/>
          <w:color w:val="000000"/>
          <w:sz w:val="24"/>
        </w:rPr>
        <w:t xml:space="preserve">فْ وَأَرْ جِهِ </w:t>
      </w:r>
      <w:r>
        <w:rPr>
          <w:rFonts w:ascii="louts-shamy" w:hAnsi="louts-shamy" w:cs="louts-shamy"/>
          <w:color w:val="E20019"/>
          <w:sz w:val="24"/>
        </w:rPr>
        <w:t>بِ</w:t>
      </w:r>
      <w:r>
        <w:rPr>
          <w:rFonts w:ascii="louts-shamy" w:hAnsi="louts-shamy" w:cs="louts-shamy"/>
          <w:color w:val="000000"/>
          <w:sz w:val="24"/>
        </w:rPr>
        <w:t xml:space="preserve">نْ وَأَشْبِعْ </w:t>
      </w:r>
      <w:r>
        <w:rPr>
          <w:rFonts w:ascii="louts-shamy" w:hAnsi="louts-shamy" w:cs="louts-shamy"/>
          <w:color w:val="E20019"/>
          <w:sz w:val="24"/>
        </w:rPr>
        <w:t>جُ</w:t>
      </w:r>
      <w:r>
        <w:rPr>
          <w:rFonts w:ascii="louts-shamy" w:hAnsi="louts-shamy" w:cs="louts-shamy"/>
          <w:color w:val="000000"/>
          <w:sz w:val="24"/>
        </w:rPr>
        <w:t xml:space="preserve">دْ وَفِي الْكُلِّ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انْقُلَا.</w:t>
      </w:r>
      <w:r>
        <w:br/>
      </w:r>
    </w:p>
    <w:p w14:paraId="4634CF87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)٣( </w:t>
      </w:r>
      <w:r>
        <w:rPr>
          <w:rFonts w:ascii="louts-shamy" w:hAnsi="louts-shamy" w:cs="louts-shamy"/>
          <w:color w:val="000000"/>
          <w:sz w:val="24"/>
        </w:rPr>
        <w:t xml:space="preserve">ش: وَفِي سَاحِرٍ بِهَا وَيُونُسَ سَحَّارٍ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فَا وتَسَلْسَلَا.</w:t>
      </w:r>
      <w:r>
        <w:br/>
      </w:r>
    </w:p>
    <w:p w14:paraId="730A3A04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louts-shamy" w:hAnsi="louts-shamy" w:cs="louts-shamy"/>
          <w:color w:val="000000"/>
          <w:sz w:val="24"/>
        </w:rPr>
        <w:t xml:space="preserve">ش: وَبِالْإِخْبَارِ إِنَّكُمُ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 xml:space="preserve">لَا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لَا </w:t>
      </w:r>
      <w:r>
        <w:rPr>
          <w:rFonts w:ascii="LOTUS2007" w:hAnsi="LOTUS2007" w:cs="LOTUS2007"/>
          <w:color w:val="000000"/>
          <w:sz w:val="24"/>
        </w:rPr>
        <w:t>وَ</w:t>
      </w:r>
      <w:r>
        <w:rPr>
          <w:rFonts w:ascii="LOTUS2007" w:hAnsi="LOTUS2007" w:cs="LOTUS2007"/>
          <w:color w:val="E20019"/>
          <w:sz w:val="24"/>
        </w:rPr>
        <w:t>عَ</w:t>
      </w:r>
      <w:r>
        <w:rPr>
          <w:rFonts w:ascii="LOTUS2007" w:hAnsi="LOTUS2007" w:cs="LOTUS2007"/>
          <w:color w:val="000000"/>
          <w:sz w:val="24"/>
        </w:rPr>
        <w:t>لَى</w:t>
      </w:r>
      <w:r>
        <w:rPr>
          <w:rFonts w:ascii="louts-shamy" w:hAnsi="louts-shamy" w:cs="louts-shamy"/>
          <w:color w:val="000000"/>
          <w:sz w:val="24"/>
        </w:rPr>
        <w:t xml:space="preserve"> الْ</w:t>
      </w:r>
      <w:r>
        <w:rPr>
          <w:rFonts w:ascii="louts-shamy" w:hAnsi="louts-shamy" w:cs="louts-shamy"/>
          <w:color w:val="E20019"/>
          <w:sz w:val="24"/>
        </w:rPr>
        <w:t>ـحِرْمِيُّ</w:t>
      </w:r>
      <w:r>
        <w:rPr>
          <w:rFonts w:ascii="louts-shamy" w:hAnsi="louts-shamy" w:cs="louts-shamy"/>
          <w:color w:val="000000"/>
          <w:sz w:val="24"/>
        </w:rPr>
        <w:t xml:space="preserve"> إِنَّ لَنَا هُنَا.</w:t>
      </w:r>
      <w:r>
        <w:br/>
      </w:r>
    </w:p>
    <w:p w14:paraId="6A60B2B2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)٥( </w:t>
      </w:r>
      <w:r>
        <w:rPr>
          <w:rFonts w:ascii="louts-shamy" w:hAnsi="louts-shamy" w:cs="louts-shamy"/>
          <w:color w:val="000000"/>
          <w:sz w:val="24"/>
        </w:rPr>
        <w:t xml:space="preserve">ش: وَحَيْثُ نَعَمْ بِالْكَسْرِ فِي الْعَيْنِ </w:t>
      </w:r>
      <w:r>
        <w:rPr>
          <w:rFonts w:ascii="louts-shamy" w:hAnsi="louts-shamy" w:cs="louts-shamy"/>
          <w:color w:val="E20019"/>
          <w:sz w:val="24"/>
        </w:rPr>
        <w:t>رُ</w:t>
      </w:r>
      <w:r>
        <w:rPr>
          <w:rFonts w:ascii="louts-shamy" w:hAnsi="louts-shamy" w:cs="louts-shamy"/>
          <w:color w:val="000000"/>
          <w:sz w:val="24"/>
        </w:rPr>
        <w:t>تِّلَا.</w:t>
      </w:r>
      <w:r>
        <w:br/>
      </w:r>
    </w:p>
    <w:p w14:paraId="1AB451A0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)٦( </w:t>
      </w:r>
      <w:r>
        <w:rPr>
          <w:rFonts w:ascii="louts-shamy" w:hAnsi="louts-shamy" w:cs="louts-shamy"/>
          <w:color w:val="000000"/>
          <w:sz w:val="24"/>
        </w:rPr>
        <w:t xml:space="preserve">ش: وَفِي الْكُلِّ تَلْقَفْ خِفُّ </w:t>
      </w:r>
      <w:r>
        <w:rPr>
          <w:rFonts w:ascii="louts-shamy" w:hAnsi="louts-shamy" w:cs="louts-shamy"/>
          <w:color w:val="E20019"/>
          <w:sz w:val="24"/>
        </w:rPr>
        <w:t>حَفْصٍ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>ش: وَفِي الْوَصْلِ لِ</w:t>
      </w:r>
      <w:r>
        <w:rPr>
          <w:rFonts w:ascii="louts-shamy" w:hAnsi="louts-shamy" w:cs="louts-shamy"/>
          <w:color w:val="E20019"/>
          <w:sz w:val="24"/>
        </w:rPr>
        <w:t>لْبَزِّيِّ</w:t>
      </w:r>
      <w:r>
        <w:rPr>
          <w:rFonts w:ascii="louts-shamy" w:hAnsi="louts-shamy" w:cs="louts-shamy"/>
          <w:color w:val="000000"/>
          <w:sz w:val="24"/>
        </w:rPr>
        <w:t xml:space="preserve"> شَدِّدْ تَيَمَّمُوا...</w:t>
      </w:r>
      <w:r>
        <w:br/>
      </w:r>
      <w:r>
        <w:rPr>
          <w:rFonts w:ascii="LOTUS2007" w:hAnsi="LOTUS2007" w:cs="LOTUS2007"/>
          <w:color w:val="000000"/>
          <w:sz w:val="24"/>
        </w:rPr>
        <w:t xml:space="preserve"> وَيَرْوِى</w:t>
      </w:r>
      <w:r>
        <w:rPr>
          <w:rFonts w:ascii="louts-shamy" w:hAnsi="louts-shamy" w:cs="louts-shamy"/>
          <w:color w:val="000000"/>
          <w:sz w:val="24"/>
        </w:rPr>
        <w:t xml:space="preserve"> ثَلَاثًا فِي تَلَقَّفُ مُثَّلَا.</w:t>
      </w:r>
      <w:r>
        <w:br/>
      </w:r>
    </w:p>
    <w:p w14:paraId="12AC1D60" w14:textId="77777777" w:rsidR="0079441A" w:rsidRDefault="00000000" w:rsidP="00A31680">
      <w:pPr>
        <w:bidi/>
      </w:pPr>
      <w:r>
        <w:br w:type="page"/>
      </w:r>
    </w:p>
    <w:p w14:paraId="6FEFB2D4" w14:textId="77777777" w:rsidR="0079441A" w:rsidRDefault="00000000" w:rsidP="00A31680">
      <w:pPr>
        <w:bidi/>
      </w:pPr>
      <w:r>
        <w:lastRenderedPageBreak/>
        <w:t>صفحة: 165</w:t>
      </w:r>
    </w:p>
    <w:p w14:paraId="59AC6FB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وَطَـٰهَ وَفِي الْأَعْرَافِ وَالشُّعَرَا بِهَا ءَآمَنْتُمُ لِلْكُلِّ ثَالِثًا اُبْدِلَا.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وَحَقَّقَ ثَانٍ </w:t>
      </w:r>
      <w:r>
        <w:rPr>
          <w:rFonts w:ascii="louts-shamy" w:hAnsi="louts-shamy" w:cs="louts-shamy"/>
          <w:color w:val="E20019"/>
          <w:sz w:val="24"/>
        </w:rPr>
        <w:t>صُحْبَةٌ</w:t>
      </w:r>
      <w:r>
        <w:rPr>
          <w:rFonts w:ascii="louts-shamy" w:hAnsi="louts-shamy" w:cs="louts-shamy"/>
          <w:color w:val="000000"/>
          <w:sz w:val="24"/>
        </w:rPr>
        <w:t xml:space="preserve"> ولِ</w:t>
      </w:r>
      <w:r>
        <w:rPr>
          <w:rFonts w:ascii="louts-shamy" w:hAnsi="louts-shamy" w:cs="louts-shamy"/>
          <w:color w:val="E20019"/>
          <w:sz w:val="24"/>
        </w:rPr>
        <w:t>قُنْبُلٍ</w:t>
      </w:r>
      <w:r>
        <w:rPr>
          <w:rFonts w:ascii="louts-shamy" w:hAnsi="louts-shamy" w:cs="louts-shamy"/>
          <w:color w:val="000000"/>
          <w:sz w:val="24"/>
        </w:rPr>
        <w:t xml:space="preserve"> بِإِسْقَاطِهِ الْأُولَى بِطَـٰهَ تُقُبِّلَا.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وَفِي كُلِّهَا </w:t>
      </w:r>
      <w:r>
        <w:rPr>
          <w:rFonts w:ascii="louts-shamy" w:hAnsi="louts-shamy" w:cs="louts-shamy"/>
          <w:color w:val="E20019"/>
          <w:sz w:val="24"/>
        </w:rPr>
        <w:t>حَفْصٌ</w:t>
      </w:r>
      <w:r>
        <w:rPr>
          <w:rFonts w:ascii="louts-shamy" w:hAnsi="louts-shamy" w:cs="louts-shamy"/>
          <w:color w:val="000000"/>
          <w:sz w:val="24"/>
        </w:rPr>
        <w:t xml:space="preserve"> وَأَبْدَلَ </w:t>
      </w:r>
      <w:r>
        <w:rPr>
          <w:rFonts w:ascii="louts-shamy" w:hAnsi="louts-shamy" w:cs="louts-shamy"/>
          <w:color w:val="E20019"/>
          <w:sz w:val="24"/>
        </w:rPr>
        <w:t>قُنْبُلٌ</w:t>
      </w:r>
      <w:r>
        <w:rPr>
          <w:rFonts w:ascii="louts-shamy" w:hAnsi="louts-shamy" w:cs="louts-shamy"/>
          <w:color w:val="000000"/>
          <w:sz w:val="24"/>
        </w:rPr>
        <w:t xml:space="preserve"> فِي الَاعْرَافِ مِنْهَا الْوَاوَ وَالْمُلْكِ مُوصِلَا.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ءَآمَنْتُمُ اخْبِرْ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بْ.</w:t>
      </w:r>
      <w:r>
        <w:br/>
      </w:r>
    </w:p>
    <w:p w14:paraId="4747A84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وَضُمَّ فِي سَنَقْتُلُ وَاكْسِرْ ضَمَّهُ مُتَثَقِّلَا وَحَرِّكْ </w:t>
      </w:r>
      <w:r>
        <w:rPr>
          <w:rFonts w:ascii="louts-shamy" w:hAnsi="louts-shamy" w:cs="louts-shamy"/>
          <w:color w:val="E20019"/>
          <w:sz w:val="24"/>
        </w:rPr>
        <w:t>ذُ</w:t>
      </w:r>
      <w:r>
        <w:rPr>
          <w:rFonts w:ascii="louts-shamy" w:hAnsi="louts-shamy" w:cs="louts-shamy"/>
          <w:color w:val="000000"/>
          <w:sz w:val="24"/>
        </w:rPr>
        <w:t xml:space="preserve">كَا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سْنٍ.</w:t>
      </w:r>
      <w:r>
        <w:br/>
      </w:r>
    </w:p>
    <w:p w14:paraId="230EDCD2" w14:textId="77777777" w:rsidR="0079441A" w:rsidRDefault="00000000" w:rsidP="00A31680">
      <w:pPr>
        <w:bidi/>
      </w:pPr>
      <w:r>
        <w:br w:type="page"/>
      </w:r>
    </w:p>
    <w:p w14:paraId="0C3A2CE6" w14:textId="77777777" w:rsidR="0079441A" w:rsidRDefault="00000000" w:rsidP="00A31680">
      <w:pPr>
        <w:bidi/>
      </w:pPr>
      <w:r>
        <w:lastRenderedPageBreak/>
        <w:t>صفحة: 166</w:t>
      </w:r>
    </w:p>
    <w:p w14:paraId="2ED9276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وَمِنْ دُونِ وَصْلٍ ضَمُّهَا قَبْلَ سَاكِنٍ لِكُلٍّ وَبَعْدَ الْهَاءِ كَسْرُ </w:t>
      </w:r>
      <w:r>
        <w:rPr>
          <w:rFonts w:ascii="LOTUS2007" w:hAnsi="LOTUS2007" w:cs="LOTUS2007"/>
          <w:color w:val="E20019"/>
          <w:sz w:val="24"/>
        </w:rPr>
        <w:t>فَتَى</w:t>
      </w:r>
      <w:r>
        <w:rPr>
          <w:rFonts w:ascii="louts-shamy" w:hAnsi="louts-shamy" w:cs="louts-shamy"/>
          <w:color w:val="E20019"/>
          <w:sz w:val="24"/>
        </w:rPr>
        <w:t xml:space="preserve">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وَقَبْلَ سَاكِنٍ أَتْبِعًا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 غَيْرُهُ أَصْلَهُ تَلَا.</w:t>
      </w:r>
      <w:r>
        <w:br/>
      </w:r>
    </w:p>
    <w:p w14:paraId="5BC98EE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مَعًا يَعْرِشُونَ الْكَسْرُ ضُمَّ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ذِي </w:t>
      </w:r>
      <w:r>
        <w:rPr>
          <w:rFonts w:ascii="louts-shamy" w:hAnsi="louts-shamy" w:cs="louts-shamy"/>
          <w:color w:val="E20019"/>
          <w:sz w:val="24"/>
        </w:rPr>
        <w:t>صِ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5E7D2B9B" w14:textId="77777777" w:rsidR="0079441A" w:rsidRDefault="00000000" w:rsidP="00A31680">
      <w:pPr>
        <w:bidi/>
      </w:pPr>
      <w:r>
        <w:br w:type="page"/>
      </w:r>
    </w:p>
    <w:p w14:paraId="02FECFC6" w14:textId="77777777" w:rsidR="0079441A" w:rsidRDefault="00000000" w:rsidP="00A31680">
      <w:pPr>
        <w:bidi/>
      </w:pPr>
      <w:r>
        <w:lastRenderedPageBreak/>
        <w:t>صفحة: 167</w:t>
      </w:r>
    </w:p>
    <w:p w14:paraId="04759914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)١( </w:t>
      </w:r>
      <w:r>
        <w:rPr>
          <w:rFonts w:ascii="louts-shamy" w:hAnsi="louts-shamy" w:cs="louts-shamy"/>
          <w:color w:val="000000"/>
          <w:sz w:val="24"/>
        </w:rPr>
        <w:t xml:space="preserve">ش: وَفِي يَعْكُفُونَ الضَّمُّ يُكْسَرُ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افِيًا. </w:t>
      </w:r>
    </w:p>
    <w:p w14:paraId="2E7E45F2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3D4E2FCB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)٣( </w:t>
      </w:r>
      <w:r>
        <w:rPr>
          <w:rFonts w:ascii="louts-shamy" w:hAnsi="louts-shamy" w:cs="louts-shamy"/>
          <w:color w:val="000000"/>
          <w:sz w:val="24"/>
        </w:rPr>
        <w:t xml:space="preserve">ش: وَأَنْجَى بِحَذْفِ الْيَاءِ وَالنُّونِ </w:t>
      </w:r>
      <w:r>
        <w:rPr>
          <w:rFonts w:ascii="louts-shamy" w:hAnsi="louts-shamy" w:cs="louts-shamy"/>
          <w:color w:val="E20019"/>
          <w:sz w:val="24"/>
        </w:rPr>
        <w:t>كُ</w:t>
      </w:r>
      <w:r>
        <w:rPr>
          <w:rFonts w:ascii="louts-shamy" w:hAnsi="louts-shamy" w:cs="louts-shamy"/>
          <w:color w:val="000000"/>
          <w:sz w:val="24"/>
        </w:rPr>
        <w:t>فِّلَا.</w:t>
      </w:r>
      <w:r>
        <w:br/>
      </w:r>
    </w:p>
    <w:p w14:paraId="7B8C55FF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)٤( </w:t>
      </w:r>
      <w:r>
        <w:rPr>
          <w:rFonts w:ascii="louts-shamy" w:hAnsi="louts-shamy" w:cs="louts-shamy"/>
          <w:color w:val="000000"/>
          <w:sz w:val="24"/>
        </w:rPr>
        <w:t xml:space="preserve">ش: وَضُمَّ فِي سَنَقْتُلُ وَاكْسِرْ ضَمَّهُ مُتَثَقِّلَا وَحَرِّكْ... وَفِي يَقْتُلُونَ </w:t>
      </w:r>
      <w:r>
        <w:rPr>
          <w:rFonts w:ascii="louts-shamy" w:hAnsi="louts-shamy" w:cs="louts-shamy"/>
          <w:color w:val="E20019"/>
          <w:sz w:val="24"/>
        </w:rPr>
        <w:t>خُ</w:t>
      </w:r>
      <w:r>
        <w:rPr>
          <w:rFonts w:ascii="louts-shamy" w:hAnsi="louts-shamy" w:cs="louts-shamy"/>
          <w:color w:val="000000"/>
          <w:sz w:val="24"/>
        </w:rPr>
        <w:t>ذْ.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 افْــتَحَنْ يَقْتُلُو مَعْ يَتْبَعُ اشْدُدْ.</w:t>
      </w:r>
      <w:r>
        <w:br/>
      </w:r>
    </w:p>
    <w:p w14:paraId="51CC18AA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)٥( </w:t>
      </w:r>
      <w:r>
        <w:rPr>
          <w:rFonts w:ascii="louts-shamy" w:hAnsi="louts-shamy" w:cs="louts-shamy"/>
          <w:color w:val="000000"/>
          <w:sz w:val="24"/>
        </w:rPr>
        <w:t xml:space="preserve">ش: وَعَدْنَا جَمِيعًا دُونَ مَا أَلِفٍ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وَعَدْنَا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تْلُ.</w:t>
      </w:r>
      <w:r>
        <w:br/>
      </w:r>
    </w:p>
    <w:p w14:paraId="1DDB0382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)٦( </w:t>
      </w:r>
      <w:r>
        <w:rPr>
          <w:rFonts w:ascii="louts-shamy" w:hAnsi="louts-shamy" w:cs="louts-shamy"/>
          <w:color w:val="000000"/>
          <w:sz w:val="24"/>
        </w:rPr>
        <w:t xml:space="preserve">ش: وَأَرْنَا وَأَرْنِي سَاكِنَا الْكَسْرِ </w:t>
      </w:r>
      <w:r>
        <w:rPr>
          <w:rFonts w:ascii="louts-shamy" w:hAnsi="louts-shamy" w:cs="louts-shamy"/>
          <w:color w:val="E20019"/>
          <w:sz w:val="24"/>
        </w:rPr>
        <w:t>دُ</w:t>
      </w:r>
      <w:r>
        <w:rPr>
          <w:rFonts w:ascii="louts-shamy" w:hAnsi="louts-shamy" w:cs="louts-shamy"/>
          <w:color w:val="000000"/>
          <w:sz w:val="24"/>
        </w:rPr>
        <w:t xml:space="preserve">مْ </w:t>
      </w:r>
      <w:r>
        <w:rPr>
          <w:rFonts w:ascii="louts-shamy" w:hAnsi="louts-shamy" w:cs="louts-shamy"/>
          <w:color w:val="E20019"/>
          <w:sz w:val="24"/>
        </w:rPr>
        <w:t>يَ</w:t>
      </w:r>
      <w:r>
        <w:rPr>
          <w:rFonts w:ascii="louts-shamy" w:hAnsi="louts-shamy" w:cs="louts-shamy"/>
          <w:color w:val="000000"/>
          <w:sz w:val="24"/>
        </w:rPr>
        <w:t xml:space="preserve">دًا وَفِي فُصِّلَتْ </w:t>
      </w:r>
      <w:r>
        <w:rPr>
          <w:rFonts w:ascii="louts-shamy" w:hAnsi="louts-shamy" w:cs="louts-shamy"/>
          <w:color w:val="E20019"/>
          <w:sz w:val="24"/>
        </w:rPr>
        <w:t>يُ</w:t>
      </w:r>
      <w:r>
        <w:rPr>
          <w:rFonts w:ascii="louts-shamy" w:hAnsi="louts-shamy" w:cs="louts-shamy"/>
          <w:color w:val="000000"/>
          <w:sz w:val="24"/>
        </w:rPr>
        <w:t xml:space="preserve">رْوِي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 xml:space="preserve">فَا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 xml:space="preserve">رِّهِ </w:t>
      </w:r>
      <w:r>
        <w:rPr>
          <w:rFonts w:ascii="louts-shamy" w:hAnsi="louts-shamy" w:cs="louts-shamy"/>
          <w:color w:val="E20019"/>
          <w:sz w:val="24"/>
        </w:rPr>
        <w:t>كُ</w:t>
      </w:r>
      <w:r>
        <w:rPr>
          <w:rFonts w:ascii="louts-shamy" w:hAnsi="louts-shamy" w:cs="louts-shamy"/>
          <w:color w:val="000000"/>
          <w:sz w:val="24"/>
        </w:rPr>
        <w:t xml:space="preserve">لَا وَأَخْفَاهُمَا </w:t>
      </w:r>
      <w:r>
        <w:rPr>
          <w:rFonts w:ascii="louts-shamy" w:hAnsi="louts-shamy" w:cs="louts-shamy"/>
          <w:color w:val="E20019"/>
          <w:sz w:val="24"/>
        </w:rPr>
        <w:t>طَ</w:t>
      </w:r>
      <w:r>
        <w:rPr>
          <w:rFonts w:ascii="louts-shamy" w:hAnsi="louts-shamy" w:cs="louts-shamy"/>
          <w:color w:val="000000"/>
          <w:sz w:val="24"/>
        </w:rPr>
        <w:t>لْقٌ.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سَكِّنَ ارْنَا وَأَرْنِ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76224C38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)٧( </w:t>
      </w:r>
      <w:r>
        <w:rPr>
          <w:rFonts w:ascii="louts-shamy" w:hAnsi="louts-shamy" w:cs="louts-shamy"/>
          <w:color w:val="000000"/>
          <w:sz w:val="24"/>
        </w:rPr>
        <w:t xml:space="preserve">ش: وَضَمُّكَ </w:t>
      </w:r>
      <w:r>
        <w:rPr>
          <w:rFonts w:ascii="LOTUS2007" w:hAnsi="LOTUS2007" w:cs="LOTUS2007"/>
          <w:color w:val="000000"/>
          <w:sz w:val="24"/>
        </w:rPr>
        <w:t>أُولَى</w:t>
      </w:r>
      <w:r>
        <w:rPr>
          <w:rFonts w:ascii="louts-shamy" w:hAnsi="louts-shamy" w:cs="louts-shamy"/>
          <w:color w:val="000000"/>
          <w:sz w:val="24"/>
        </w:rPr>
        <w:t xml:space="preserve"> السَّاكِنَيْنِ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 xml:space="preserve">لِثَالِثٍ يُضَمُّ لُزُومًا كَسْرُهُ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 xml:space="preserve">ي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دٍ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وَأَوَّلَ السَّاكِنَيْنِ اضْمُمْ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1CD2F0D0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)٨( </w:t>
      </w:r>
      <w:r>
        <w:rPr>
          <w:rFonts w:ascii="louts-shamy" w:hAnsi="louts-shamy" w:cs="louts-shamy"/>
          <w:color w:val="000000"/>
          <w:sz w:val="24"/>
        </w:rPr>
        <w:t xml:space="preserve">ش: وَدَكَّاءَ لَا تَنْوِينَ وَامْدُدْهُ هَامِزًا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فَا.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 w14:paraId="636D27C3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)٩( </w:t>
      </w:r>
      <w:r>
        <w:rPr>
          <w:rFonts w:ascii="louts-shamy" w:hAnsi="louts-shamy" w:cs="louts-shamy"/>
          <w:color w:val="000000"/>
          <w:sz w:val="24"/>
        </w:rPr>
        <w:t xml:space="preserve">ش: وَمَدُّ أَنَا فِي الْوَصْلِ مَعْ ضَمِّ هَمْزَةٍ وَفَتْحٍ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تَى .</w:t>
      </w:r>
      <w:r>
        <w:br/>
      </w:r>
    </w:p>
    <w:p w14:paraId="6D9B59A0" w14:textId="77777777" w:rsidR="0079441A" w:rsidRDefault="00000000" w:rsidP="00A31680">
      <w:pPr>
        <w:bidi/>
      </w:pPr>
      <w:r>
        <w:br w:type="page"/>
      </w:r>
    </w:p>
    <w:p w14:paraId="7BCA3DA4" w14:textId="77777777" w:rsidR="0079441A" w:rsidRDefault="00000000" w:rsidP="00A31680">
      <w:pPr>
        <w:bidi/>
      </w:pPr>
      <w:r>
        <w:lastRenderedPageBreak/>
        <w:t>صفحة: 168</w:t>
      </w:r>
    </w:p>
    <w:p w14:paraId="18ABB9C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وَجَمْعُ رِسَالَاتِي </w:t>
      </w:r>
      <w:r>
        <w:rPr>
          <w:rFonts w:ascii="louts-shamy" w:hAnsi="louts-shamy" w:cs="louts-shamy"/>
          <w:color w:val="E20019"/>
          <w:sz w:val="24"/>
        </w:rPr>
        <w:t>حَـ</w:t>
      </w:r>
      <w:r>
        <w:rPr>
          <w:rFonts w:ascii="louts-shamy" w:hAnsi="louts-shamy" w:cs="louts-shamy"/>
          <w:color w:val="000000"/>
          <w:sz w:val="24"/>
        </w:rPr>
        <w:t xml:space="preserve">مَتْهُ </w:t>
      </w:r>
      <w:r>
        <w:rPr>
          <w:rFonts w:ascii="louts-shamy" w:hAnsi="louts-shamy" w:cs="louts-shamy"/>
          <w:color w:val="E20019"/>
          <w:sz w:val="24"/>
        </w:rPr>
        <w:t>ذُ</w:t>
      </w:r>
      <w:r>
        <w:rPr>
          <w:rFonts w:ascii="louts-shamy" w:hAnsi="louts-shamy" w:cs="louts-shamy"/>
          <w:color w:val="000000"/>
          <w:sz w:val="24"/>
        </w:rPr>
        <w:t>كُورُهُ.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وَرِسَالَتْ </w:t>
      </w:r>
      <w:r>
        <w:rPr>
          <w:rFonts w:ascii="louts-shamy" w:hAnsi="louts-shamy" w:cs="louts-shamy"/>
          <w:color w:val="E20019"/>
          <w:sz w:val="24"/>
        </w:rPr>
        <w:t>يَ</w:t>
      </w:r>
      <w:r>
        <w:rPr>
          <w:rFonts w:ascii="louts-shamy" w:hAnsi="louts-shamy" w:cs="louts-shamy"/>
          <w:color w:val="000000"/>
          <w:sz w:val="24"/>
        </w:rPr>
        <w:t>حْلُ.</w:t>
      </w:r>
      <w:r>
        <w:br/>
      </w:r>
    </w:p>
    <w:p w14:paraId="0F031B9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الرُّشْدِ حَرِّكْ وَافْتَحِ الضَّمَّ </w:t>
      </w:r>
      <w:r>
        <w:rPr>
          <w:rFonts w:ascii="louts-shamy" w:hAnsi="louts-shamy" w:cs="louts-shamy"/>
          <w:color w:val="E20019"/>
          <w:sz w:val="24"/>
        </w:rPr>
        <w:t>شُ</w:t>
      </w:r>
      <w:r>
        <w:rPr>
          <w:rFonts w:ascii="louts-shamy" w:hAnsi="louts-shamy" w:cs="louts-shamy"/>
          <w:color w:val="000000"/>
          <w:sz w:val="24"/>
        </w:rPr>
        <w:t>لْشُلَا.</w:t>
      </w:r>
      <w:r>
        <w:br/>
      </w:r>
    </w:p>
    <w:p w14:paraId="0545C22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وَضَمُّ حُلِيِّهِمْ بَكَسْرٍ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فَا وَافٍ وَالاِتْبَاعُ ذُو حُلَى.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وَاضْمُمْ حُلِيِّ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 حَلْيِهِمْ.</w:t>
      </w:r>
      <w:r>
        <w:br/>
      </w:r>
    </w:p>
    <w:p w14:paraId="60360D4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14A88F6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وَخَاطَبَ يَرْحَمْنَا وَيَغْفِرْ لَنَا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ذًا وَبَا رَبَّنَا رَفْعٌ لِغَيْرِهِمَا انْجَلَا.</w:t>
      </w:r>
      <w:r>
        <w:br/>
      </w:r>
    </w:p>
    <w:p w14:paraId="2192FD46" w14:textId="77777777" w:rsidR="0079441A" w:rsidRDefault="00000000" w:rsidP="00A31680">
      <w:pPr>
        <w:bidi/>
      </w:pPr>
      <w:r>
        <w:br w:type="page"/>
      </w:r>
    </w:p>
    <w:p w14:paraId="1F0B3482" w14:textId="77777777" w:rsidR="0079441A" w:rsidRDefault="00000000" w:rsidP="00A31680">
      <w:pPr>
        <w:bidi/>
      </w:pPr>
      <w:r>
        <w:lastRenderedPageBreak/>
        <w:t>صفحة: 169</w:t>
      </w:r>
    </w:p>
    <w:p w14:paraId="0BEA1D0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وَمِيمَ ابْنَ</w:t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أُمَّ اكْسِرْ مَعًا </w:t>
      </w:r>
      <w:r>
        <w:rPr>
          <w:rFonts w:ascii="louts-shamy" w:hAnsi="louts-shamy" w:cs="louts-shamy"/>
          <w:color w:val="E20019"/>
          <w:sz w:val="24"/>
        </w:rPr>
        <w:t>كُ</w:t>
      </w:r>
      <w:r>
        <w:rPr>
          <w:rFonts w:ascii="louts-shamy" w:hAnsi="louts-shamy" w:cs="louts-shamy"/>
          <w:color w:val="000000"/>
          <w:sz w:val="24"/>
        </w:rPr>
        <w:t xml:space="preserve">فْؤَ </w:t>
      </w:r>
      <w:r>
        <w:rPr>
          <w:rFonts w:ascii="louts-shamy" w:hAnsi="louts-shamy" w:cs="louts-shamy"/>
          <w:color w:val="E20019"/>
          <w:sz w:val="24"/>
        </w:rPr>
        <w:t>صُحْبَةٍ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2F690338" w14:textId="77777777" w:rsidR="0079441A" w:rsidRDefault="00000000" w:rsidP="00A31680">
      <w:pPr>
        <w:bidi/>
      </w:pPr>
      <w:r>
        <w:br w:type="page"/>
      </w:r>
    </w:p>
    <w:p w14:paraId="6AAD351C" w14:textId="77777777" w:rsidR="0079441A" w:rsidRDefault="00000000" w:rsidP="00A31680">
      <w:pPr>
        <w:bidi/>
      </w:pPr>
      <w:r>
        <w:lastRenderedPageBreak/>
        <w:t>صفحة: 170</w:t>
      </w:r>
    </w:p>
    <w:p w14:paraId="11DB751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)١(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وَجَمْعًا وَفَرْدًا فِي النَّبِيءِ وَفِي النُّبُو ءَةَ الْهَمْزَ كُلٌّ غَيْرَ </w:t>
      </w:r>
      <w:r>
        <w:rPr>
          <w:rFonts w:ascii="louts-shamy" w:hAnsi="louts-shamy" w:cs="louts-shamy"/>
          <w:color w:val="E20019"/>
          <w:sz w:val="24"/>
        </w:rPr>
        <w:t>نَافِعٍ</w:t>
      </w:r>
      <w:r>
        <w:rPr>
          <w:rFonts w:ascii="louts-shamy" w:hAnsi="louts-shamy" w:cs="louts-shamy"/>
          <w:color w:val="000000"/>
          <w:sz w:val="24"/>
        </w:rPr>
        <w:t xml:space="preserve"> ابْدَلَا.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  <w:t xml:space="preserve">د: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جِدْ بَابَ النُّبُوءَةِ وَالنَّبِيءِ أَبْدِلْ لَهُ.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 w14:paraId="2B28189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)٢(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 وَإِسْكَانُ بَارِئْكُمْ وَيَأْمُرُكُمْ لَهُ وَيَأْمُرُهُمْ أَيْضًا وَتَأْمُرُهُمْ تَلَا.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وَيَنْصُرُكُمْ أَيْضًا وَيُشْعِرُكُمْ وَكَمْ جَلِيلٍ عَنِ </w:t>
      </w:r>
      <w:r>
        <w:rPr>
          <w:rFonts w:ascii="louts-shamy" w:hAnsi="louts-shamy" w:cs="louts-shamy"/>
          <w:color w:val="E20019"/>
          <w:sz w:val="24"/>
        </w:rPr>
        <w:t>الدُّورِيِّ</w:t>
      </w:r>
      <w:r>
        <w:rPr>
          <w:rFonts w:ascii="louts-shamy" w:hAnsi="louts-shamy" w:cs="louts-shamy"/>
          <w:color w:val="000000"/>
          <w:sz w:val="24"/>
        </w:rPr>
        <w:t xml:space="preserve"> مُخْتَلِسًا جَلَا.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بَارِئْ بَابَ يَأْمُرْ أَتِمَّ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مْ.</w:t>
      </w:r>
      <w:r>
        <w:br/>
      </w:r>
    </w:p>
    <w:p w14:paraId="3C4386B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)٣(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وَمِنْ دُونِ وَصْلٍ ضَمُّهَا قَبْلَ سَاكِنٍ لِكُلٍّ وَبَعْدَ الْهَاءِ كَسْرُ </w:t>
      </w:r>
      <w:r>
        <w:rPr>
          <w:rFonts w:ascii="LOTUS2007" w:hAnsi="LOTUS2007" w:cs="LOTUS2007"/>
          <w:color w:val="E20019"/>
          <w:sz w:val="24"/>
        </w:rPr>
        <w:t>فَتَى</w:t>
      </w:r>
      <w:r>
        <w:rPr>
          <w:rFonts w:ascii="louts-shamy" w:hAnsi="louts-shamy" w:cs="louts-shamy"/>
          <w:color w:val="E20019"/>
          <w:sz w:val="24"/>
        </w:rPr>
        <w:t xml:space="preserve">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وَقَبْلَ سَاكِنٍ أَتْبِعًا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 غَيْرُهُ أَصْلَهُ تَلَا.</w:t>
      </w:r>
      <w:r>
        <w:br/>
      </w:r>
    </w:p>
    <w:p w14:paraId="0594B12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)٤(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وَآصَارَهُمْ بِالْجَمْعِ وَالْمَدِّ </w:t>
      </w:r>
      <w:r>
        <w:rPr>
          <w:rFonts w:ascii="louts-shamy" w:hAnsi="louts-shamy" w:cs="louts-shamy"/>
          <w:color w:val="E20019"/>
          <w:sz w:val="24"/>
        </w:rPr>
        <w:t>كُ</w:t>
      </w:r>
      <w:r>
        <w:rPr>
          <w:rFonts w:ascii="louts-shamy" w:hAnsi="louts-shamy" w:cs="louts-shamy"/>
          <w:color w:val="000000"/>
          <w:sz w:val="24"/>
        </w:rPr>
        <w:t>لِّلَا.</w:t>
      </w:r>
      <w:r>
        <w:br/>
      </w:r>
    </w:p>
    <w:p w14:paraId="345C799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)٥(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>حَمْزَةٌ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5AB047BA" w14:textId="77777777" w:rsidR="0079441A" w:rsidRDefault="00000000" w:rsidP="00A31680">
      <w:pPr>
        <w:bidi/>
      </w:pPr>
      <w:r>
        <w:br w:type="page"/>
      </w:r>
    </w:p>
    <w:p w14:paraId="37BC902D" w14:textId="77777777" w:rsidR="0079441A" w:rsidRDefault="00000000" w:rsidP="00A31680">
      <w:pPr>
        <w:bidi/>
      </w:pPr>
      <w:r>
        <w:lastRenderedPageBreak/>
        <w:t>صفحة: 171</w:t>
      </w:r>
    </w:p>
    <w:p w14:paraId="57F3CD8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)١(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وَمِنْ دُونِ وَصْلٍ ضَمُّهَا قَبْلَ سَاكِنٍ لِكُلٍّ وَبَعْدَ الْهَاءِ كَسْرُ </w:t>
      </w:r>
      <w:r>
        <w:rPr>
          <w:rFonts w:ascii="LOTUS2007" w:hAnsi="LOTUS2007" w:cs="LOTUS2007"/>
          <w:color w:val="E20019"/>
          <w:sz w:val="24"/>
        </w:rPr>
        <w:t>فَتَى</w:t>
      </w:r>
      <w:r>
        <w:rPr>
          <w:rFonts w:ascii="louts-shamy" w:hAnsi="louts-shamy" w:cs="louts-shamy"/>
          <w:color w:val="E20019"/>
          <w:sz w:val="24"/>
        </w:rPr>
        <w:t xml:space="preserve">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وَقَبْلَ سَاكِنٍ أَتْبِعًا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 غَيْرُهُ أَصْلَهُ تَلَا.</w:t>
      </w:r>
      <w:r>
        <w:br/>
      </w:r>
    </w:p>
    <w:p w14:paraId="3F1FF92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)٢(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وَقِيلَ وَغِيضَ ثُمَّ جِيءَ يُشِمُّهَا لَدَى كَسْرِهَا ضَمًّا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 xml:space="preserve">جَالٌ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>تَكْمُلَا.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وَاشْمِمًا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لَا بِقِيلَ.</w:t>
      </w:r>
      <w:r>
        <w:br/>
      </w:r>
    </w:p>
    <w:p w14:paraId="48A6097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)٣(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وَفِيهَا وَفِي الْأَعْرَافِ نَغْفِرْ بِنُونِهِ وَلَا ضَمَّ وَاكْسِرْ فَاءَهُ </w:t>
      </w:r>
      <w:r>
        <w:rPr>
          <w:rFonts w:ascii="louts-shamy" w:hAnsi="louts-shamy" w:cs="louts-shamy"/>
          <w:color w:val="E20019"/>
          <w:sz w:val="24"/>
        </w:rPr>
        <w:t>حِ</w:t>
      </w:r>
      <w:r>
        <w:rPr>
          <w:rFonts w:ascii="louts-shamy" w:hAnsi="louts-shamy" w:cs="louts-shamy"/>
          <w:color w:val="000000"/>
          <w:sz w:val="24"/>
        </w:rPr>
        <w:t xml:space="preserve">ينَ </w:t>
      </w:r>
      <w:r>
        <w:rPr>
          <w:rFonts w:ascii="louts-shamy" w:hAnsi="louts-shamy" w:cs="louts-shamy"/>
          <w:color w:val="E20019"/>
          <w:sz w:val="24"/>
        </w:rPr>
        <w:t>ظَ</w:t>
      </w:r>
      <w:r>
        <w:rPr>
          <w:rFonts w:ascii="louts-shamy" w:hAnsi="louts-shamy" w:cs="louts-shamy"/>
          <w:color w:val="000000"/>
          <w:sz w:val="24"/>
        </w:rPr>
        <w:t>لَّلَا.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وَذَكِّرْ هُنَا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صْلًا وَلِ</w:t>
      </w:r>
      <w:r>
        <w:rPr>
          <w:rFonts w:ascii="louts-shamy" w:hAnsi="louts-shamy" w:cs="louts-shamy"/>
          <w:color w:val="E20019"/>
          <w:sz w:val="24"/>
        </w:rPr>
        <w:t>لشَّامِ</w:t>
      </w:r>
      <w:r>
        <w:rPr>
          <w:rFonts w:ascii="louts-shamy" w:hAnsi="louts-shamy" w:cs="louts-shamy"/>
          <w:color w:val="000000"/>
          <w:sz w:val="24"/>
        </w:rPr>
        <w:t xml:space="preserve"> أَنَّثُوا وَعَنْ </w:t>
      </w:r>
      <w:r>
        <w:rPr>
          <w:rFonts w:ascii="louts-shamy" w:hAnsi="louts-shamy" w:cs="louts-shamy"/>
          <w:color w:val="E20019"/>
          <w:sz w:val="24"/>
        </w:rPr>
        <w:t xml:space="preserve">نَافِعٍ </w:t>
      </w:r>
      <w:r>
        <w:rPr>
          <w:rFonts w:ascii="louts-shamy" w:hAnsi="louts-shamy" w:cs="louts-shamy"/>
          <w:color w:val="000000"/>
          <w:sz w:val="24"/>
        </w:rPr>
        <w:t>مَعْهُ فِي الَاعْرَافِ وُصِّلَا.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</w:t>
      </w:r>
      <w:r>
        <w:rPr>
          <w:rFonts w:ascii="louts-shamy" w:hAnsi="louts-shamy" w:cs="louts-shamy"/>
          <w:color w:val="E20019"/>
          <w:sz w:val="24"/>
        </w:rPr>
        <w:t>كُ</w:t>
      </w:r>
      <w:r>
        <w:rPr>
          <w:rFonts w:ascii="louts-shamy" w:hAnsi="louts-shamy" w:cs="louts-shamy"/>
          <w:color w:val="000000"/>
          <w:sz w:val="24"/>
        </w:rPr>
        <w:t>لِّلَا خَطِيئَاتُكُمْ وَحِّدَهُ</w:t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عَنْهُ وَرَفْعُهُ</w:t>
      </w:r>
      <w:r>
        <w:rPr>
          <w:rFonts w:ascii="louts-shamy" w:hAnsi="louts-shamy" w:cs="louts-shamy"/>
          <w:color w:val="E20019"/>
          <w:sz w:val="24"/>
        </w:rPr>
        <w:t xml:space="preserve"> كَ</w:t>
      </w:r>
      <w:r>
        <w:rPr>
          <w:rFonts w:ascii="louts-shamy" w:hAnsi="louts-shamy" w:cs="louts-shamy"/>
          <w:color w:val="000000"/>
          <w:sz w:val="24"/>
        </w:rPr>
        <w:t xml:space="preserve">مَا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لَّفُوا وَالْغَيْرُ بِالْكَسْرِ عَدَّلَا.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وَلَكِنْ خَطَايَا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جَّ فِيهَا.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تُغْفَرْ خَطِيئَاتُ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كَ</w:t>
      </w:r>
      <w:r>
        <w:rPr>
          <w:rFonts w:ascii="louts-shamy" w:hAnsi="louts-shamy" w:cs="louts-shamy"/>
          <w:color w:val="E20019"/>
          <w:sz w:val="24"/>
        </w:rPr>
        <w:t>وَرْشٍ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24C6BC5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)٤(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>حَمْزَةٌ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7734AE8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)٥(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وَسَلْ فَسَلْ حَرَّكُوا بِالنَّقْلِ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اشِدُهُ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وَسَلْ مَعْ فَسَلْ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 xml:space="preserve">شَا. </w:t>
      </w:r>
    </w:p>
    <w:p w14:paraId="3B181EC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)٦(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 </w:t>
      </w:r>
    </w:p>
    <w:p w14:paraId="27607E19" w14:textId="77777777" w:rsidR="0079441A" w:rsidRDefault="00000000" w:rsidP="00A31680">
      <w:pPr>
        <w:bidi/>
      </w:pPr>
      <w:r>
        <w:br w:type="page"/>
      </w:r>
    </w:p>
    <w:p w14:paraId="3BD25076" w14:textId="77777777" w:rsidR="0079441A" w:rsidRDefault="00000000" w:rsidP="00A31680">
      <w:pPr>
        <w:bidi/>
      </w:pPr>
      <w:r>
        <w:lastRenderedPageBreak/>
        <w:t>صفحة: 172</w:t>
      </w:r>
    </w:p>
    <w:p w14:paraId="0E658E5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)١(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وَمَعْذِرَةً رَفْعٌ سِوَى </w:t>
      </w:r>
      <w:r>
        <w:rPr>
          <w:rFonts w:ascii="louts-shamy" w:hAnsi="louts-shamy" w:cs="louts-shamy"/>
          <w:color w:val="E20019"/>
          <w:sz w:val="24"/>
        </w:rPr>
        <w:t>حَفْصِهِمْ</w:t>
      </w:r>
      <w:r>
        <w:rPr>
          <w:rFonts w:ascii="louts-shamy" w:hAnsi="louts-shamy" w:cs="louts-shamy"/>
          <w:color w:val="000000"/>
          <w:sz w:val="24"/>
        </w:rPr>
        <w:t xml:space="preserve"> تَلَا.</w:t>
      </w:r>
      <w:r>
        <w:br/>
      </w:r>
    </w:p>
    <w:p w14:paraId="69137B4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)٢(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وَبِيسٍ بِيَاءٍ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مَّ وَالْهَمْزُ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>هْفُهُ وَمِثْلَ رَئِيسٍ غَيْرُ هٰذَيْنِ عَوَّلَا.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وَبَيْئَسٍ اسْكِنْ بَيْنَ فَتْحَيْنِ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>ادِقًا بِخُلْفٍ.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 w14:paraId="2B6CFF1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)٣(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>حَمْزَةٌ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0F82632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)٤(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لِّلَا.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 وَاضْمُمِ انْ تَزُلْ </w:t>
      </w:r>
      <w:r>
        <w:rPr>
          <w:rFonts w:ascii="louts-shamy" w:hAnsi="louts-shamy" w:cs="louts-shamy"/>
          <w:color w:val="E20019"/>
          <w:sz w:val="24"/>
        </w:rPr>
        <w:t>طَ</w:t>
      </w:r>
      <w:r>
        <w:rPr>
          <w:rFonts w:ascii="louts-shamy" w:hAnsi="louts-shamy" w:cs="louts-shamy"/>
          <w:color w:val="000000"/>
          <w:sz w:val="24"/>
        </w:rPr>
        <w:t>ابَ.</w:t>
      </w:r>
      <w:r>
        <w:br/>
      </w:r>
    </w:p>
    <w:p w14:paraId="1822B48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)٥(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</w:t>
      </w:r>
      <w:r>
        <w:rPr>
          <w:rFonts w:ascii="louts-shamy" w:hAnsi="louts-shamy" w:cs="louts-shamy"/>
          <w:color w:val="E20019"/>
          <w:sz w:val="24"/>
        </w:rPr>
        <w:t>عَمَّ عُ</w:t>
      </w:r>
      <w:r>
        <w:rPr>
          <w:rFonts w:ascii="louts-shamy" w:hAnsi="louts-shamy" w:cs="louts-shamy"/>
          <w:color w:val="000000"/>
          <w:sz w:val="24"/>
        </w:rPr>
        <w:t>لًا لَا يَعْقِلُونَ وَتَحْتَهَا خِطَابًا.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د: يَعْقِلُو وَتَحْــتُ خَاطِبْ كَيَاسِينَ الْقَصَصْ يُوسُفٍ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06752F7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)٦(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وَخَفِّفْ يُمْسِكُونَ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>فَا وِلَا.</w:t>
      </w:r>
      <w:r>
        <w:br/>
      </w:r>
    </w:p>
    <w:p w14:paraId="58AB6C9B" w14:textId="77777777" w:rsidR="0079441A" w:rsidRDefault="00000000" w:rsidP="00A31680">
      <w:pPr>
        <w:bidi/>
      </w:pPr>
      <w:r>
        <w:br w:type="page"/>
      </w:r>
    </w:p>
    <w:p w14:paraId="437257DE" w14:textId="77777777" w:rsidR="0079441A" w:rsidRDefault="00000000" w:rsidP="00A31680">
      <w:pPr>
        <w:bidi/>
      </w:pPr>
      <w:r>
        <w:lastRenderedPageBreak/>
        <w:t>صفحة: 173</w:t>
      </w:r>
    </w:p>
    <w:p w14:paraId="14A1A62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وَيَقْصُرُ ذُرِّيَّاتِ مَعْ فَتْحِ تَائِهِ وَفِي الطُّورِ فِي الثَّانِي </w:t>
      </w:r>
      <w:r>
        <w:rPr>
          <w:rFonts w:ascii="louts-shamy" w:hAnsi="louts-shamy" w:cs="louts-shamy"/>
          <w:color w:val="E20019"/>
          <w:sz w:val="24"/>
        </w:rPr>
        <w:t>ظَ</w:t>
      </w:r>
      <w:r>
        <w:rPr>
          <w:rFonts w:ascii="louts-shamy" w:hAnsi="louts-shamy" w:cs="louts-shamy"/>
          <w:color w:val="000000"/>
          <w:sz w:val="24"/>
        </w:rPr>
        <w:t>هِيرٌ تَحَمَّلَا.</w:t>
      </w:r>
      <w:r>
        <w:br/>
      </w:r>
    </w:p>
    <w:p w14:paraId="1870237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تَقُولُوا مَعًا غَيْبٌ </w:t>
      </w:r>
      <w:r>
        <w:rPr>
          <w:rFonts w:ascii="louts-shamy" w:hAnsi="louts-shamy" w:cs="louts-shamy"/>
          <w:color w:val="E20019"/>
          <w:sz w:val="24"/>
        </w:rPr>
        <w:t>حَـ</w:t>
      </w:r>
      <w:r>
        <w:rPr>
          <w:rFonts w:ascii="louts-shamy" w:hAnsi="louts-shamy" w:cs="louts-shamy"/>
          <w:color w:val="000000"/>
          <w:sz w:val="24"/>
        </w:rPr>
        <w:t>مِيدٌ.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يَقُولُوا خَاطِبَنْ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مْ.</w:t>
      </w:r>
      <w:r>
        <w:br/>
      </w:r>
    </w:p>
    <w:p w14:paraId="210CC13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>حَمْزَةٌ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015DAEB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0204FB8D" w14:textId="77777777" w:rsidR="0079441A" w:rsidRDefault="00000000" w:rsidP="00A31680">
      <w:pPr>
        <w:bidi/>
      </w:pPr>
      <w:r>
        <w:br w:type="page"/>
      </w:r>
    </w:p>
    <w:p w14:paraId="14330BDF" w14:textId="77777777" w:rsidR="0079441A" w:rsidRDefault="00000000" w:rsidP="00A31680">
      <w:pPr>
        <w:bidi/>
      </w:pPr>
      <w:r>
        <w:lastRenderedPageBreak/>
        <w:t>صفحة: 174</w:t>
      </w:r>
    </w:p>
    <w:p w14:paraId="055B191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وَحَيْثُ يُلْـحِدُونَ بِفَتْحِ الضَّمِّ وَالْكَسْرِ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وَيَلْحَدُو اضْمُمِ اكْسِرْ كَحَا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12DED6A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وَجَزْمُهُمْ يَذَرْهُمْ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فَا وَالْيَاءُ </w:t>
      </w:r>
      <w:r>
        <w:rPr>
          <w:rFonts w:ascii="louts-shamy" w:hAnsi="louts-shamy" w:cs="louts-shamy"/>
          <w:color w:val="E20019"/>
          <w:sz w:val="24"/>
        </w:rPr>
        <w:t>غُ</w:t>
      </w:r>
      <w:r>
        <w:rPr>
          <w:rFonts w:ascii="louts-shamy" w:hAnsi="louts-shamy" w:cs="louts-shamy"/>
          <w:color w:val="000000"/>
          <w:sz w:val="24"/>
        </w:rPr>
        <w:t>صْنٌ تَهَدَّلَا.</w:t>
      </w:r>
      <w:r>
        <w:br/>
      </w:r>
    </w:p>
    <w:p w14:paraId="09DD521F" w14:textId="77777777" w:rsidR="0079441A" w:rsidRDefault="00000000" w:rsidP="00A31680">
      <w:pPr>
        <w:bidi/>
      </w:pPr>
      <w:r>
        <w:br w:type="page"/>
      </w:r>
    </w:p>
    <w:p w14:paraId="0AA426C0" w14:textId="77777777" w:rsidR="0079441A" w:rsidRDefault="00000000" w:rsidP="00A31680">
      <w:pPr>
        <w:bidi/>
      </w:pPr>
      <w:r>
        <w:lastRenderedPageBreak/>
        <w:t>صفحة: 175</w:t>
      </w:r>
    </w:p>
    <w:p w14:paraId="566F476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)١(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وَمَدُّ أَنَا فِي الْوَصْلِ مَعْ ضَمِّ هَمْزَةٍ وَفَتْحٍ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تَى وَالْخُلْفُ فِي الْكَسْرِ </w:t>
      </w:r>
      <w:r>
        <w:rPr>
          <w:rFonts w:ascii="louts-shamy" w:hAnsi="louts-shamy" w:cs="louts-shamy"/>
          <w:color w:val="E20019"/>
          <w:sz w:val="24"/>
        </w:rPr>
        <w:t>بُـ</w:t>
      </w:r>
      <w:r>
        <w:rPr>
          <w:rFonts w:ascii="louts-shamy" w:hAnsi="louts-shamy" w:cs="louts-shamy"/>
          <w:color w:val="000000"/>
          <w:sz w:val="24"/>
        </w:rPr>
        <w:t>جِّلَا.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وَقَصْرَ أَنَا مَعْ كَسْرٍ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عْلَمْ.</w:t>
      </w:r>
      <w:r>
        <w:br/>
      </w:r>
    </w:p>
    <w:p w14:paraId="06137D6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)٢(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وَحَرِّكْ وَضُمَّ الْكَسْرَ وَامْدُدْهُ هَامِزًا وَلَا نُونَ شِرْكًا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 xml:space="preserve">نْ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ذًا </w:t>
      </w:r>
      <w:r>
        <w:rPr>
          <w:rFonts w:ascii="louts-shamy" w:hAnsi="louts-shamy" w:cs="louts-shamy"/>
          <w:color w:val="E20019"/>
          <w:sz w:val="24"/>
        </w:rPr>
        <w:t>نَفَرٍ</w:t>
      </w:r>
      <w:r>
        <w:rPr>
          <w:rFonts w:ascii="louts-shamy" w:hAnsi="louts-shamy" w:cs="louts-shamy"/>
          <w:color w:val="000000"/>
          <w:sz w:val="24"/>
        </w:rPr>
        <w:t xml:space="preserve"> مِلَا.</w:t>
      </w:r>
      <w:r>
        <w:br/>
      </w:r>
    </w:p>
    <w:p w14:paraId="34BF542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)٣(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وَلَا يَتْبَعُوكُمْ خَفَّ مَعْ فَتْحِ بَائِهِ وَيَتْبَعُهُمْ فِي الظُّلَّةِ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حْتَلَّ وَاعْتَلَى.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نَكِدًا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 افْـ ـتَحَنْ يَقْتُلُو مَعْ يَتْبَعُ اشْدُدْ.</w:t>
      </w:r>
      <w:r>
        <w:br/>
      </w:r>
    </w:p>
    <w:p w14:paraId="2B0D282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)٤(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ضُمَّ طَا يَبْطِشُ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سْجِلَا.</w:t>
      </w:r>
      <w:r>
        <w:br/>
      </w:r>
    </w:p>
    <w:p w14:paraId="32CB1A6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)٥(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وَضَمُّكَ </w:t>
      </w:r>
      <w:r>
        <w:rPr>
          <w:rFonts w:ascii="LOTUS2007" w:hAnsi="LOTUS2007" w:cs="LOTUS2007"/>
          <w:color w:val="000000"/>
          <w:sz w:val="24"/>
        </w:rPr>
        <w:t>أُولَى</w:t>
      </w:r>
      <w:r>
        <w:rPr>
          <w:rFonts w:ascii="louts-shamy" w:hAnsi="louts-shamy" w:cs="louts-shamy"/>
          <w:color w:val="000000"/>
          <w:sz w:val="24"/>
        </w:rPr>
        <w:t xml:space="preserve"> السَّاكِنَيْنِ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 xml:space="preserve">لِثَالِثٍ يُضَمُّ لُزُومًا كَسْرُهُ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 xml:space="preserve">ي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دٍ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سِوَى أَوْ وَقُلْ </w:t>
      </w:r>
      <w:r>
        <w:rPr>
          <w:rFonts w:ascii="louts-shamy" w:hAnsi="louts-shamy" w:cs="louts-shamy"/>
          <w:color w:val="E20019"/>
          <w:sz w:val="24"/>
        </w:rPr>
        <w:t>لِابْنِ</w:t>
      </w:r>
      <w:r>
        <w:rPr>
          <w:rFonts w:ascii="Times-New-Roman" w:hAnsi="Times-New-Roman" w:cs="Times-New-Roman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وَأَوَّلَ السَّاكِنَيْنِ اضْمُمْ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وَبِقُلْ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 بِكَسْرٍ.</w:t>
      </w:r>
      <w:r>
        <w:br/>
      </w:r>
    </w:p>
    <w:p w14:paraId="34C14D12" w14:textId="77777777" w:rsidR="0079441A" w:rsidRDefault="00000000" w:rsidP="00A31680">
      <w:pPr>
        <w:bidi/>
      </w:pPr>
      <w:r>
        <w:br w:type="page"/>
      </w:r>
    </w:p>
    <w:p w14:paraId="76B668FA" w14:textId="77777777" w:rsidR="0079441A" w:rsidRDefault="00000000" w:rsidP="00A31680">
      <w:pPr>
        <w:bidi/>
      </w:pPr>
      <w:r>
        <w:lastRenderedPageBreak/>
        <w:t>صفحة: 176</w:t>
      </w:r>
    </w:p>
    <w:p w14:paraId="4EE63CE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71BC1E8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وَقُلْ طَائِفٌ طَيْفٌ </w:t>
      </w:r>
      <w:r>
        <w:rPr>
          <w:rFonts w:ascii="LOTUS2007" w:hAnsi="LOTUS2007" w:cs="LOTUS2007"/>
          <w:color w:val="E20019"/>
          <w:sz w:val="24"/>
        </w:rPr>
        <w:t>رِ</w:t>
      </w:r>
      <w:r>
        <w:rPr>
          <w:rFonts w:ascii="LOTUS2007" w:hAnsi="LOTUS2007" w:cs="LOTUS2007"/>
          <w:color w:val="000000"/>
          <w:sz w:val="24"/>
        </w:rPr>
        <w:t>ضًى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حَقُّ</w:t>
      </w:r>
      <w:r>
        <w:rPr>
          <w:rFonts w:ascii="louts-shamy" w:hAnsi="louts-shamy" w:cs="louts-shamy"/>
          <w:color w:val="000000"/>
          <w:sz w:val="24"/>
        </w:rPr>
        <w:t>هُ.</w:t>
      </w:r>
      <w:r>
        <w:br/>
      </w:r>
    </w:p>
    <w:p w14:paraId="58ECC18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وَيَا يَمُدُّونَ فَاضْمُمْ وَاكْسِرِ الضَّمَّ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عْدَلَا.</w:t>
      </w:r>
      <w:r>
        <w:br/>
      </w:r>
    </w:p>
    <w:p w14:paraId="0DC8CB1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لِّلَا. د: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 وَاْضْمُم اِنْ تَزُلْ </w:t>
      </w:r>
      <w:r>
        <w:rPr>
          <w:rFonts w:ascii="louts-shamy" w:hAnsi="louts-shamy" w:cs="louts-shamy"/>
          <w:color w:val="E20019"/>
          <w:sz w:val="24"/>
        </w:rPr>
        <w:t>طَ</w:t>
      </w:r>
      <w:r>
        <w:rPr>
          <w:rFonts w:ascii="louts-shamy" w:hAnsi="louts-shamy" w:cs="louts-shamy"/>
          <w:color w:val="000000"/>
          <w:sz w:val="24"/>
        </w:rPr>
        <w:t>ابَ.</w:t>
      </w:r>
      <w:r>
        <w:br/>
      </w:r>
    </w:p>
    <w:p w14:paraId="6B23AE3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وَنَقْلُ قُرَانٍ وَالْقُرَانِ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وَاؤُنَا.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</w:p>
    <w:p w14:paraId="52DF0F54" w14:textId="77777777" w:rsidR="0079441A" w:rsidRDefault="00000000" w:rsidP="00A31680">
      <w:pPr>
        <w:bidi/>
      </w:pPr>
      <w:r>
        <w:br w:type="page"/>
      </w:r>
    </w:p>
    <w:p w14:paraId="525BEEE5" w14:textId="77777777" w:rsidR="0079441A" w:rsidRDefault="00000000" w:rsidP="00A31680">
      <w:pPr>
        <w:bidi/>
      </w:pPr>
      <w:r>
        <w:lastRenderedPageBreak/>
        <w:t>صفحة: 177</w:t>
      </w:r>
    </w:p>
    <w:p w14:paraId="2BE897D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1514F17D" w14:textId="77777777" w:rsidR="0079441A" w:rsidRDefault="00000000" w:rsidP="00A31680">
      <w:pPr>
        <w:bidi/>
      </w:pPr>
      <w:r>
        <w:br w:type="page"/>
      </w:r>
    </w:p>
    <w:p w14:paraId="5F81039A" w14:textId="77777777" w:rsidR="0079441A" w:rsidRDefault="00000000" w:rsidP="00A31680">
      <w:pPr>
        <w:bidi/>
      </w:pPr>
      <w:r>
        <w:lastRenderedPageBreak/>
        <w:t>صفحة: 178</w:t>
      </w:r>
    </w:p>
    <w:p w14:paraId="737417D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مُرْدِفِينَ الدَّالَ يَفْتَحُ </w:t>
      </w:r>
      <w:r>
        <w:rPr>
          <w:rFonts w:ascii="louts-shamy" w:hAnsi="louts-shamy" w:cs="louts-shamy"/>
          <w:color w:val="E20019"/>
          <w:sz w:val="24"/>
        </w:rPr>
        <w:t>نَافِعٌ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وَمُرْدِفِي افْــتَــ ـحًا مُوهِنٌ وَاقْرَأْ يُغَشِّي انْصِبِ الْوِلَا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47C283D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وَيُغْشِي </w:t>
      </w:r>
      <w:r>
        <w:rPr>
          <w:rFonts w:ascii="louts-shamy" w:hAnsi="louts-shamy" w:cs="louts-shamy"/>
          <w:color w:val="E20019"/>
          <w:sz w:val="24"/>
        </w:rPr>
        <w:t xml:space="preserve">سَمَا </w:t>
      </w:r>
      <w:r>
        <w:rPr>
          <w:rFonts w:ascii="louts-shamy" w:hAnsi="louts-shamy" w:cs="louts-shamy"/>
          <w:color w:val="000000"/>
          <w:sz w:val="24"/>
        </w:rPr>
        <w:t xml:space="preserve">خِفًّا وَفِي ضَمِّهِ افْتَحُوا وَفِي الْكَسْرِ </w:t>
      </w:r>
      <w:r>
        <w:rPr>
          <w:rFonts w:ascii="louts-shamy" w:hAnsi="louts-shamy" w:cs="louts-shamy"/>
          <w:color w:val="E20019"/>
          <w:sz w:val="24"/>
        </w:rPr>
        <w:t xml:space="preserve">حَقًّا </w:t>
      </w:r>
      <w:r>
        <w:rPr>
          <w:rFonts w:ascii="louts-shamy" w:hAnsi="louts-shamy" w:cs="louts-shamy"/>
          <w:color w:val="000000"/>
          <w:sz w:val="24"/>
        </w:rPr>
        <w:t>وَالنُّعَاسَ ارْفَعُوا وِلَا.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وَاقْرَأْ يُغَشِّي انْصِبِ الْوِلَا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0C48C3E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وَيُنْزِلُ خَفِّفْهُ وَتُنْزِلُ مِثْلُهُ وَنُنْزِلُ </w:t>
      </w:r>
      <w:r>
        <w:rPr>
          <w:rFonts w:ascii="louts-shamy" w:hAnsi="louts-shamy" w:cs="louts-shamy"/>
          <w:color w:val="E20019"/>
          <w:sz w:val="24"/>
        </w:rPr>
        <w:t xml:space="preserve">حَقٌّ </w:t>
      </w:r>
      <w:r>
        <w:rPr>
          <w:rFonts w:ascii="louts-shamy" w:hAnsi="louts-shamy" w:cs="louts-shamy"/>
          <w:color w:val="000000"/>
          <w:sz w:val="24"/>
        </w:rPr>
        <w:t>وَهْوَ فِي الْحِجْرِ ثُقِّلَا.</w:t>
      </w:r>
      <w:r>
        <w:br/>
      </w:r>
    </w:p>
    <w:p w14:paraId="5E90EF0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وَحُرِّكَ عَيْنُ الرُّعْبِ ضَمًّا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مَا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سَا.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ثْقِلَا... الرُّعُبْ وَخُطْوَاتِ سُحْتٍ شُغْلِ رُحْمًا </w:t>
      </w:r>
      <w:r>
        <w:rPr>
          <w:rFonts w:ascii="LOTUS2007" w:hAnsi="LOTUS2007" w:cs="LOTUS2007"/>
          <w:color w:val="E20019"/>
          <w:sz w:val="24"/>
        </w:rPr>
        <w:t>حَ</w:t>
      </w:r>
      <w:r>
        <w:rPr>
          <w:rFonts w:ascii="LOTUS2007" w:hAnsi="LOTUS2007" w:cs="LOTUS2007"/>
          <w:color w:val="000000"/>
          <w:sz w:val="24"/>
        </w:rPr>
        <w:t>وَى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لْعُلَا.</w:t>
      </w:r>
      <w:r>
        <w:br/>
      </w:r>
    </w:p>
    <w:p w14:paraId="792EC584" w14:textId="77777777" w:rsidR="0079441A" w:rsidRDefault="00000000" w:rsidP="00A31680">
      <w:pPr>
        <w:bidi/>
      </w:pPr>
      <w:r>
        <w:br w:type="page"/>
      </w:r>
    </w:p>
    <w:p w14:paraId="125C6153" w14:textId="77777777" w:rsidR="0079441A" w:rsidRDefault="00000000" w:rsidP="00A31680">
      <w:pPr>
        <w:bidi/>
      </w:pPr>
      <w:r>
        <w:lastRenderedPageBreak/>
        <w:t>صفحة: 179</w:t>
      </w:r>
    </w:p>
    <w:p w14:paraId="7D0E771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وَتَخْفِيفُهُمْ فِي الْأَوَّلَيْنِ هُنَا وَلَـ ـكِنِ اللهُ وَارْفَعْ هَاءَهُ </w:t>
      </w:r>
      <w:r>
        <w:rPr>
          <w:rFonts w:ascii="louts-shamy" w:hAnsi="louts-shamy" w:cs="louts-shamy"/>
          <w:color w:val="E20019"/>
          <w:sz w:val="24"/>
        </w:rPr>
        <w:t>ش</w:t>
      </w:r>
      <w:r>
        <w:rPr>
          <w:rFonts w:ascii="louts-shamy" w:hAnsi="louts-shamy" w:cs="louts-shamy"/>
          <w:color w:val="000000"/>
          <w:sz w:val="24"/>
        </w:rPr>
        <w:t xml:space="preserve">َاعَ </w:t>
      </w:r>
      <w:r>
        <w:rPr>
          <w:rFonts w:ascii="louts-shamy" w:hAnsi="louts-shamy" w:cs="louts-shamy"/>
          <w:color w:val="E20019"/>
          <w:sz w:val="24"/>
        </w:rPr>
        <w:t>كُ</w:t>
      </w:r>
      <w:r>
        <w:rPr>
          <w:rFonts w:ascii="louts-shamy" w:hAnsi="louts-shamy" w:cs="louts-shamy"/>
          <w:color w:val="000000"/>
          <w:sz w:val="24"/>
        </w:rPr>
        <w:t>فَّلَا.</w:t>
      </w:r>
      <w:r>
        <w:br/>
      </w:r>
    </w:p>
    <w:p w14:paraId="2EFC2B5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وَمُوهِنُ بِالتَّخْفِيفِ </w:t>
      </w:r>
      <w:r>
        <w:rPr>
          <w:rFonts w:ascii="louts-shamy" w:hAnsi="louts-shamy" w:cs="louts-shamy"/>
          <w:color w:val="E20019"/>
          <w:sz w:val="24"/>
        </w:rPr>
        <w:t>ذ</w:t>
      </w:r>
      <w:r>
        <w:rPr>
          <w:rFonts w:ascii="louts-shamy" w:hAnsi="louts-shamy" w:cs="louts-shamy"/>
          <w:color w:val="000000"/>
          <w:sz w:val="24"/>
        </w:rPr>
        <w:t>َاعَ وَفِيهِ لَمْ يُنَوَّنْ لِ</w:t>
      </w:r>
      <w:r>
        <w:rPr>
          <w:rFonts w:ascii="louts-shamy" w:hAnsi="louts-shamy" w:cs="louts-shamy"/>
          <w:color w:val="E20019"/>
          <w:sz w:val="24"/>
        </w:rPr>
        <w:t xml:space="preserve">حَفْصٍ </w:t>
      </w:r>
      <w:r>
        <w:rPr>
          <w:rFonts w:ascii="louts-shamy" w:hAnsi="louts-shamy" w:cs="louts-shamy"/>
          <w:color w:val="000000"/>
          <w:sz w:val="24"/>
        </w:rPr>
        <w:t xml:space="preserve">كَيْدَ بِالْخَفْضِ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>وَّلَا.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مُوهِنٌ وَاقْرَأْ يُغَشِّي انْصِبِ الْوِلَا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1B185FA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1119A35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وَبَعْدُ وَإِنَّ الْفَتْحُ </w:t>
      </w:r>
      <w:r>
        <w:rPr>
          <w:rFonts w:ascii="louts-shamy" w:hAnsi="louts-shamy" w:cs="louts-shamy"/>
          <w:color w:val="E20019"/>
          <w:sz w:val="24"/>
        </w:rPr>
        <w:t>عَمَّ عُ</w:t>
      </w:r>
      <w:r>
        <w:rPr>
          <w:rFonts w:ascii="louts-shamy" w:hAnsi="louts-shamy" w:cs="louts-shamy"/>
          <w:color w:val="000000"/>
          <w:sz w:val="24"/>
        </w:rPr>
        <w:t>لًا.</w:t>
      </w:r>
      <w:r>
        <w:br/>
      </w:r>
    </w:p>
    <w:p w14:paraId="1F9B2F9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وَفِي الْوَصْلِ لِ</w:t>
      </w:r>
      <w:r>
        <w:rPr>
          <w:rFonts w:ascii="louts-shamy" w:hAnsi="louts-shamy" w:cs="louts-shamy"/>
          <w:color w:val="E20019"/>
          <w:sz w:val="24"/>
        </w:rPr>
        <w:t xml:space="preserve">لْبَزِّيِّ </w:t>
      </w:r>
      <w:r>
        <w:rPr>
          <w:rFonts w:ascii="louts-shamy" w:hAnsi="louts-shamy" w:cs="louts-shamy"/>
          <w:color w:val="000000"/>
          <w:sz w:val="24"/>
        </w:rPr>
        <w:t>شَدِّدْ تَيَمَّمُوا.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ش: تَكَلَّمُ مَعْ حَرْفَيْ تَوَلَّوْا بِهُودِهَا وَفِي نُورِهَا وَالِامْتِحَانِ وَبَعْدَ لَا فِي الَانْفَالِ أَيْضًا.</w:t>
      </w:r>
      <w:r>
        <w:br/>
      </w:r>
    </w:p>
    <w:p w14:paraId="1F7EAE6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59F5250B" w14:textId="77777777" w:rsidR="0079441A" w:rsidRDefault="00000000" w:rsidP="00A31680">
      <w:pPr>
        <w:bidi/>
      </w:pPr>
      <w:r>
        <w:br w:type="page"/>
      </w:r>
    </w:p>
    <w:p w14:paraId="2C9AF45C" w14:textId="77777777" w:rsidR="0079441A" w:rsidRDefault="00000000" w:rsidP="00A31680">
      <w:pPr>
        <w:bidi/>
      </w:pPr>
      <w:r>
        <w:lastRenderedPageBreak/>
        <w:t>صفحة: 180</w:t>
      </w:r>
    </w:p>
    <w:p w14:paraId="4F9D2D5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5BE113C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64BFD94F" w14:textId="77777777" w:rsidR="0079441A" w:rsidRDefault="00000000" w:rsidP="00A31680">
      <w:pPr>
        <w:bidi/>
      </w:pPr>
      <w:r>
        <w:br w:type="page"/>
      </w:r>
    </w:p>
    <w:p w14:paraId="2F0091C1" w14:textId="77777777" w:rsidR="0079441A" w:rsidRDefault="00000000" w:rsidP="00A31680">
      <w:pPr>
        <w:bidi/>
      </w:pPr>
      <w:r>
        <w:lastRenderedPageBreak/>
        <w:t>صفحة: 181</w:t>
      </w:r>
    </w:p>
    <w:p w14:paraId="43E45BB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وَإِشْمَامُ صَادٍ سَاكِنٍ قَبْلَ دَالِهِ كَأَصْدَقُ زَايًا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اعَ وَارْتَاحَ أَشْمُلَا.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وَأَشْمِمْ بَابَ أَصْدَقُ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 وَلَا.</w:t>
      </w:r>
      <w:r>
        <w:br/>
      </w:r>
    </w:p>
    <w:p w14:paraId="2A9FB46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4BD8B85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يَمِيزَ مَعَ الْأَنْفَالِ فَاكْسِرْ سُكُونَهُ وَشَدِّدهُ بَعْدَ الْفَتحِ وَالضَّمِّ </w:t>
      </w:r>
      <w:r>
        <w:rPr>
          <w:rFonts w:ascii="louts-shamy" w:hAnsi="louts-shamy" w:cs="louts-shamy"/>
          <w:color w:val="E20019"/>
          <w:sz w:val="24"/>
        </w:rPr>
        <w:t>شُ</w:t>
      </w:r>
      <w:r>
        <w:rPr>
          <w:rFonts w:ascii="louts-shamy" w:hAnsi="louts-shamy" w:cs="louts-shamy"/>
          <w:color w:val="000000"/>
          <w:sz w:val="24"/>
        </w:rPr>
        <w:t>لْشُلَا.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وَاشْدُدْ يَمِيزَ مَعًا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لَى.</w:t>
      </w:r>
      <w:r>
        <w:br/>
      </w:r>
    </w:p>
    <w:p w14:paraId="5424FB8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يَعْمَلُوا خَاطِبْ </w:t>
      </w:r>
      <w:r>
        <w:rPr>
          <w:rFonts w:ascii="louts-shamy" w:hAnsi="louts-shamy" w:cs="louts-shamy"/>
          <w:color w:val="E20019"/>
          <w:sz w:val="24"/>
        </w:rPr>
        <w:t>طَ</w:t>
      </w:r>
      <w:r>
        <w:rPr>
          <w:rFonts w:ascii="louts-shamy" w:hAnsi="louts-shamy" w:cs="louts-shamy"/>
          <w:color w:val="000000"/>
          <w:sz w:val="24"/>
        </w:rPr>
        <w:t>رَى.</w:t>
      </w:r>
      <w:r>
        <w:br/>
      </w:r>
    </w:p>
    <w:p w14:paraId="29D18784" w14:textId="77777777" w:rsidR="0079441A" w:rsidRDefault="00000000" w:rsidP="00A31680">
      <w:pPr>
        <w:bidi/>
      </w:pPr>
      <w:r>
        <w:br w:type="page"/>
      </w:r>
    </w:p>
    <w:p w14:paraId="66488BE6" w14:textId="77777777" w:rsidR="0079441A" w:rsidRDefault="00000000" w:rsidP="00A31680">
      <w:pPr>
        <w:bidi/>
      </w:pPr>
      <w:r>
        <w:lastRenderedPageBreak/>
        <w:t>صفحة: 182</w:t>
      </w:r>
    </w:p>
    <w:p w14:paraId="082BD23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وَفِيهِمَا الْعُدْوَةِ اكْسِرْ </w:t>
      </w:r>
      <w:r>
        <w:rPr>
          <w:rFonts w:ascii="louts-shamy" w:hAnsi="louts-shamy" w:cs="louts-shamy"/>
          <w:color w:val="E20019"/>
          <w:sz w:val="24"/>
        </w:rPr>
        <w:t xml:space="preserve">حَقًّا </w:t>
      </w:r>
      <w:r>
        <w:rPr>
          <w:rFonts w:ascii="louts-shamy" w:hAnsi="louts-shamy" w:cs="louts-shamy"/>
          <w:color w:val="000000"/>
          <w:sz w:val="24"/>
        </w:rPr>
        <w:t>الضَّمَّ وَاعْدِلَا.</w:t>
      </w:r>
      <w:r>
        <w:br/>
      </w:r>
    </w:p>
    <w:p w14:paraId="142B814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وَمَنْ حَيِيَ اكْسِرْ مُظْهِرًا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 xml:space="preserve">ذْ </w:t>
      </w:r>
      <w:r>
        <w:rPr>
          <w:rFonts w:ascii="louts-shamy" w:hAnsi="louts-shamy" w:cs="louts-shamy"/>
          <w:color w:val="E20019"/>
          <w:sz w:val="24"/>
        </w:rPr>
        <w:t>ص</w:t>
      </w:r>
      <w:r>
        <w:rPr>
          <w:rFonts w:ascii="louts-shamy" w:hAnsi="louts-shamy" w:cs="louts-shamy"/>
          <w:color w:val="000000"/>
          <w:sz w:val="24"/>
        </w:rPr>
        <w:t xml:space="preserve">َفَا </w:t>
      </w:r>
      <w:r>
        <w:rPr>
          <w:rFonts w:ascii="LOTUS2007" w:hAnsi="LOTUS2007" w:cs="LOTUS2007"/>
          <w:color w:val="E20019"/>
          <w:sz w:val="24"/>
        </w:rPr>
        <w:t>هُ</w:t>
      </w:r>
      <w:r>
        <w:rPr>
          <w:rFonts w:ascii="LOTUS2007" w:hAnsi="LOTUS2007" w:cs="LOTUS2007"/>
          <w:color w:val="000000"/>
          <w:sz w:val="24"/>
        </w:rPr>
        <w:t>دًى.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حَيَّ أَظْهِرَنْ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640AAA8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التَّاءِ فَاضْمُمْ وَافْتَحِ الْجِيمَ تَرْجِعُ الْـ أُمُورُ </w:t>
      </w:r>
      <w:r>
        <w:rPr>
          <w:rFonts w:ascii="louts-shamy" w:hAnsi="louts-shamy" w:cs="louts-shamy"/>
          <w:color w:val="E20019"/>
          <w:sz w:val="24"/>
        </w:rPr>
        <w:t>سَمَا نَ</w:t>
      </w:r>
      <w:r>
        <w:rPr>
          <w:rFonts w:ascii="louts-shamy" w:hAnsi="louts-shamy" w:cs="louts-shamy"/>
          <w:color w:val="000000"/>
          <w:sz w:val="24"/>
        </w:rPr>
        <w:t>صًّا وَحَيْثُ تَنَزَّلَا.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وَيُرْجَعُ كَيْفَ جَا إِذَا كَانَ لِلْأُخْرَى فَسَمِّ </w:t>
      </w:r>
      <w:r>
        <w:rPr>
          <w:rFonts w:ascii="LOTUS2007" w:hAnsi="LOTUS2007" w:cs="LOTUS2007"/>
          <w:color w:val="E20019"/>
          <w:sz w:val="24"/>
        </w:rPr>
        <w:t>حُ</w:t>
      </w:r>
      <w:r>
        <w:rPr>
          <w:rFonts w:ascii="LOTUS2007" w:hAnsi="LOTUS2007" w:cs="LOTUS2007"/>
          <w:color w:val="000000"/>
          <w:sz w:val="24"/>
        </w:rPr>
        <w:t>لًى.</w:t>
      </w:r>
      <w:r>
        <w:br/>
      </w:r>
    </w:p>
    <w:p w14:paraId="083DBA71" w14:textId="77777777" w:rsidR="0079441A" w:rsidRDefault="00000000" w:rsidP="00A31680">
      <w:pPr>
        <w:bidi/>
      </w:pPr>
      <w:r>
        <w:br w:type="page"/>
      </w:r>
    </w:p>
    <w:p w14:paraId="43264503" w14:textId="77777777" w:rsidR="0079441A" w:rsidRDefault="00000000" w:rsidP="00A31680">
      <w:pPr>
        <w:bidi/>
      </w:pPr>
      <w:r>
        <w:lastRenderedPageBreak/>
        <w:t>صفحة: 183</w:t>
      </w:r>
    </w:p>
    <w:p w14:paraId="2E32544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وَفِي الْوَصْلِ لِ</w:t>
      </w:r>
      <w:r>
        <w:rPr>
          <w:rFonts w:ascii="louts-shamy" w:hAnsi="louts-shamy" w:cs="louts-shamy"/>
          <w:color w:val="E20019"/>
          <w:sz w:val="24"/>
        </w:rPr>
        <w:t xml:space="preserve">لْبَزِّيِّ </w:t>
      </w:r>
      <w:r>
        <w:rPr>
          <w:rFonts w:ascii="louts-shamy" w:hAnsi="louts-shamy" w:cs="louts-shamy"/>
          <w:color w:val="000000"/>
          <w:sz w:val="24"/>
        </w:rPr>
        <w:t>شَدِّدْ تَيَمَّمُوا. ش: فِي الَانْفَالِ أَيْضًا ثُمَّ فِيهَا تَنَازَعُوا.</w:t>
      </w:r>
      <w:r>
        <w:br/>
      </w:r>
    </w:p>
    <w:p w14:paraId="5BD775D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وَإِذْ يَتَوَفَّى أَنِّثُوهُ </w:t>
      </w:r>
      <w:r>
        <w:rPr>
          <w:rFonts w:ascii="louts-shamy" w:hAnsi="louts-shamy" w:cs="louts-shamy"/>
          <w:color w:val="E20019"/>
          <w:sz w:val="24"/>
        </w:rPr>
        <w:t>لَ</w:t>
      </w:r>
      <w:r>
        <w:rPr>
          <w:rFonts w:ascii="louts-shamy" w:hAnsi="louts-shamy" w:cs="louts-shamy"/>
          <w:color w:val="000000"/>
          <w:sz w:val="24"/>
        </w:rPr>
        <w:t xml:space="preserve">هُ </w:t>
      </w:r>
      <w:r>
        <w:rPr>
          <w:rFonts w:ascii="louts-shamy" w:hAnsi="louts-shamy" w:cs="louts-shamy"/>
          <w:color w:val="E20019"/>
          <w:sz w:val="24"/>
        </w:rPr>
        <w:t>مُ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73CFA6D8" w14:textId="77777777" w:rsidR="0079441A" w:rsidRDefault="00000000" w:rsidP="00A31680">
      <w:pPr>
        <w:bidi/>
      </w:pPr>
      <w:r>
        <w:br w:type="page"/>
      </w:r>
    </w:p>
    <w:p w14:paraId="00409719" w14:textId="77777777" w:rsidR="0079441A" w:rsidRDefault="00000000" w:rsidP="00A31680">
      <w:pPr>
        <w:bidi/>
      </w:pPr>
      <w:r>
        <w:lastRenderedPageBreak/>
        <w:t>صفحة: 184</w:t>
      </w:r>
    </w:p>
    <w:p w14:paraId="48F1397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6936DB4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وَبِالْغَيْبِ فِيهَا تَحْسَبَنَّ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مَا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 xml:space="preserve">شَا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>مِيمًا.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ش: وَيَحْسَبُ كَسْرُ السِّينِ مُسْتَقْبَلًا </w:t>
      </w:r>
      <w:r>
        <w:rPr>
          <w:rFonts w:ascii="louts-shamy" w:hAnsi="louts-shamy" w:cs="louts-shamy"/>
          <w:color w:val="E20019"/>
          <w:sz w:val="24"/>
        </w:rPr>
        <w:t>سَمَا رِ</w:t>
      </w:r>
      <w:r>
        <w:rPr>
          <w:rFonts w:ascii="louts-shamy" w:hAnsi="louts-shamy" w:cs="louts-shamy"/>
          <w:color w:val="000000"/>
          <w:sz w:val="24"/>
        </w:rPr>
        <w:t>ضَاهُ وَلَمْ يَلْزَمْ قِيَاسًا مُؤَصَّلَا.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وَيَحْسَبْ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دْ وَخَاطَبَ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اعْتَلَى.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افْتَحًا كَيَحْسَبُ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دْ وَاكْسِرْهُ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قْ.</w:t>
      </w:r>
      <w:r>
        <w:br/>
      </w:r>
    </w:p>
    <w:p w14:paraId="788738D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وَإِنَّهُمُ افْتَحْ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>اِفيًا.</w:t>
      </w:r>
      <w:r>
        <w:br/>
      </w:r>
    </w:p>
    <w:p w14:paraId="769C683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وَفِي تُرْهِبُو اشْدُدْ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بْ.</w:t>
      </w:r>
      <w:r>
        <w:br/>
      </w:r>
    </w:p>
    <w:p w14:paraId="69571D8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وَاكْسِرُوا لِ</w:t>
      </w:r>
      <w:r>
        <w:rPr>
          <w:rFonts w:ascii="louts-shamy" w:hAnsi="louts-shamy" w:cs="louts-shamy"/>
          <w:color w:val="E20019"/>
          <w:sz w:val="24"/>
        </w:rPr>
        <w:t xml:space="preserve">شُعْبَةَ </w:t>
      </w:r>
      <w:r>
        <w:rPr>
          <w:rFonts w:ascii="louts-shamy" w:hAnsi="louts-shamy" w:cs="louts-shamy"/>
          <w:color w:val="000000"/>
          <w:sz w:val="24"/>
        </w:rPr>
        <w:t>السَّلْمِ.</w:t>
      </w:r>
      <w:r>
        <w:br/>
      </w:r>
    </w:p>
    <w:p w14:paraId="4E15E279" w14:textId="77777777" w:rsidR="0079441A" w:rsidRDefault="00000000" w:rsidP="00A31680">
      <w:pPr>
        <w:bidi/>
      </w:pPr>
      <w:r>
        <w:br w:type="page"/>
      </w:r>
    </w:p>
    <w:p w14:paraId="389E0889" w14:textId="77777777" w:rsidR="0079441A" w:rsidRDefault="00000000" w:rsidP="00A31680">
      <w:pPr>
        <w:bidi/>
      </w:pPr>
      <w:r>
        <w:lastRenderedPageBreak/>
        <w:t>صفحة: 185</w:t>
      </w:r>
    </w:p>
    <w:p w14:paraId="21BA3BA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وَجَمْعًا وَفَرْدًا فِي النَّبِيءِ وَفِي النُّبُو ءَةَ الْهَمْزَ كُلٌّ غَيْرَ </w:t>
      </w:r>
      <w:r>
        <w:rPr>
          <w:rFonts w:ascii="louts-shamy" w:hAnsi="louts-shamy" w:cs="louts-shamy"/>
          <w:color w:val="E20019"/>
          <w:sz w:val="24"/>
        </w:rPr>
        <w:t xml:space="preserve">نَافِعٍ </w:t>
      </w:r>
      <w:r>
        <w:rPr>
          <w:rFonts w:ascii="louts-shamy" w:hAnsi="louts-shamy" w:cs="louts-shamy"/>
          <w:color w:val="000000"/>
          <w:sz w:val="24"/>
        </w:rPr>
        <w:t>ابْدَلَا.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  <w:t xml:space="preserve">د: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جِدْ بَابَ النُّبُوءَةِ وَالنَّبِيءِأَبْدِلْ لَهُ.</w:t>
      </w:r>
      <w:r>
        <w:br/>
      </w:r>
    </w:p>
    <w:p w14:paraId="00900F6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وَثَانِي يَكُنْ </w:t>
      </w:r>
      <w:r>
        <w:rPr>
          <w:rFonts w:ascii="louts-shamy" w:hAnsi="louts-shamy" w:cs="louts-shamy"/>
          <w:color w:val="E20019"/>
          <w:sz w:val="24"/>
        </w:rPr>
        <w:t>غُ</w:t>
      </w:r>
      <w:r>
        <w:rPr>
          <w:rFonts w:ascii="louts-shamy" w:hAnsi="louts-shamy" w:cs="louts-shamy"/>
          <w:color w:val="000000"/>
          <w:sz w:val="24"/>
        </w:rPr>
        <w:t>صْنٌ.</w:t>
      </w:r>
      <w:r>
        <w:br/>
      </w:r>
    </w:p>
    <w:p w14:paraId="31AB94B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وَضُعْفًا بِفَتْحِ الضَّمِّ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 xml:space="preserve">اشِيهِ </w:t>
      </w:r>
      <w:r>
        <w:rPr>
          <w:rFonts w:ascii="louts-shamy" w:hAnsi="louts-shamy" w:cs="louts-shamy"/>
          <w:color w:val="E20019"/>
          <w:sz w:val="24"/>
        </w:rPr>
        <w:t>نُ</w:t>
      </w:r>
      <w:r>
        <w:rPr>
          <w:rFonts w:ascii="louts-shamy" w:hAnsi="louts-shamy" w:cs="louts-shamy"/>
          <w:color w:val="000000"/>
          <w:sz w:val="24"/>
        </w:rPr>
        <w:t>فِّلَا.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وَضُعْفًا فَحَرِّكِ امْـ ـدُدِ اهْمِزْ بِلَا نُونٍ أُسَارَى مَعًا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1E7445F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وَثَانِي يَكُنْ </w:t>
      </w:r>
      <w:r>
        <w:rPr>
          <w:rFonts w:ascii="louts-shamy" w:hAnsi="louts-shamy" w:cs="louts-shamy"/>
          <w:color w:val="E20019"/>
          <w:sz w:val="24"/>
        </w:rPr>
        <w:t>غُ</w:t>
      </w:r>
      <w:r>
        <w:rPr>
          <w:rFonts w:ascii="louts-shamy" w:hAnsi="louts-shamy" w:cs="louts-shamy"/>
          <w:color w:val="000000"/>
          <w:sz w:val="24"/>
        </w:rPr>
        <w:t xml:space="preserve">صْنٌ وَثَالِثُهَا </w:t>
      </w:r>
      <w:r>
        <w:rPr>
          <w:rFonts w:ascii="louts-shamy" w:hAnsi="louts-shamy" w:cs="louts-shamy"/>
          <w:color w:val="E20019"/>
          <w:sz w:val="24"/>
        </w:rPr>
        <w:t>ثَ</w:t>
      </w:r>
      <w:r>
        <w:rPr>
          <w:rFonts w:ascii="louts-shamy" w:hAnsi="louts-shamy" w:cs="louts-shamy"/>
          <w:color w:val="000000"/>
          <w:sz w:val="24"/>
        </w:rPr>
        <w:t>وَى.</w:t>
      </w:r>
      <w:r>
        <w:br/>
      </w:r>
    </w:p>
    <w:p w14:paraId="6DABBBE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وَأَنِّثَ انْ يَكُونَ مَعَ </w:t>
      </w:r>
      <w:r>
        <w:rPr>
          <w:rFonts w:ascii="LOTUS2007" w:hAnsi="LOTUS2007" w:cs="LOTUS2007"/>
          <w:color w:val="000000"/>
          <w:sz w:val="24"/>
        </w:rPr>
        <w:t>الْأَسْرَى</w:t>
      </w:r>
      <w:r>
        <w:rPr>
          <w:rFonts w:ascii="louts-shamy" w:hAnsi="louts-shamy" w:cs="louts-shamy"/>
          <w:color w:val="000000"/>
          <w:sz w:val="24"/>
        </w:rPr>
        <w:t xml:space="preserve"> الْأُسَارَى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لًى حَلَا.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أُسَارَى مَعًا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لَا يَكُونَ فَأَنِّثْ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>ذْ.</w:t>
      </w:r>
      <w:r>
        <w:br/>
      </w:r>
    </w:p>
    <w:p w14:paraId="705549F9" w14:textId="77777777" w:rsidR="0079441A" w:rsidRDefault="00000000" w:rsidP="00A31680">
      <w:pPr>
        <w:bidi/>
      </w:pPr>
      <w:r>
        <w:br w:type="page"/>
      </w:r>
    </w:p>
    <w:p w14:paraId="1303DA02" w14:textId="77777777" w:rsidR="0079441A" w:rsidRDefault="00000000" w:rsidP="00A31680">
      <w:pPr>
        <w:bidi/>
      </w:pPr>
      <w:r>
        <w:lastRenderedPageBreak/>
        <w:t>صفحة: 186</w:t>
      </w:r>
    </w:p>
    <w:p w14:paraId="15CF3EA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وَجَمْعًا وَفَرْدًا فِي النَّبِيءِ وَفِي النُّبُو ءَةَ الْهَمْزَ كُلٌّ غَيْرَ </w:t>
      </w:r>
      <w:r>
        <w:rPr>
          <w:rFonts w:ascii="louts-shamy" w:hAnsi="louts-shamy" w:cs="louts-shamy"/>
          <w:color w:val="E20019"/>
          <w:sz w:val="24"/>
        </w:rPr>
        <w:t xml:space="preserve">نَافِعٍ </w:t>
      </w:r>
      <w:r>
        <w:rPr>
          <w:rFonts w:ascii="louts-shamy" w:hAnsi="louts-shamy" w:cs="louts-shamy"/>
          <w:color w:val="000000"/>
          <w:sz w:val="24"/>
        </w:rPr>
        <w:t>ابْدَلَا.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  <w:t xml:space="preserve">د: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جِدْ بَابَ النُّبُوءَةِ وَالنَّبِيءِ أَبْدِلْ لَهُ.</w:t>
      </w:r>
      <w:r>
        <w:br/>
      </w:r>
    </w:p>
    <w:p w14:paraId="4AA2F11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مَعَ </w:t>
      </w:r>
      <w:r>
        <w:rPr>
          <w:rFonts w:ascii="LOTUS2007" w:hAnsi="LOTUS2007" w:cs="LOTUS2007"/>
          <w:color w:val="000000"/>
          <w:sz w:val="24"/>
        </w:rPr>
        <w:t>الْأَسْرَى</w:t>
      </w:r>
      <w:r>
        <w:rPr>
          <w:rFonts w:ascii="louts-shamy" w:hAnsi="louts-shamy" w:cs="louts-shamy"/>
          <w:color w:val="000000"/>
          <w:sz w:val="24"/>
        </w:rPr>
        <w:t xml:space="preserve"> الْأُسَارى </w:t>
      </w:r>
      <w:r>
        <w:rPr>
          <w:rFonts w:ascii="LOTUS2007" w:hAnsi="LOTUS2007" w:cs="LOTUS2007"/>
          <w:color w:val="E20019"/>
          <w:sz w:val="24"/>
        </w:rPr>
        <w:t>حُ</w:t>
      </w:r>
      <w:r>
        <w:rPr>
          <w:rFonts w:ascii="LOTUS2007" w:hAnsi="LOTUS2007" w:cs="LOTUS2007"/>
          <w:color w:val="000000"/>
          <w:sz w:val="24"/>
        </w:rPr>
        <w:t>لًى</w:t>
      </w:r>
      <w:r>
        <w:rPr>
          <w:rFonts w:ascii="louts-shamy" w:hAnsi="louts-shamy" w:cs="louts-shamy"/>
          <w:color w:val="000000"/>
          <w:sz w:val="24"/>
        </w:rPr>
        <w:t xml:space="preserve"> حَلَا.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أُسَارَى مَعًا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وَاقْرَأِ الْأَسْرَى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مِيدًا.</w:t>
      </w:r>
      <w:r>
        <w:br/>
      </w:r>
    </w:p>
    <w:p w14:paraId="6808058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وَلَايَتِهِمْ بِالْكَسْرِ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وِلَايَةَ ذِي افْتَحَنْ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>نًا.</w:t>
      </w:r>
      <w:r>
        <w:br/>
      </w:r>
    </w:p>
    <w:p w14:paraId="16C9D847" w14:textId="77777777" w:rsidR="0079441A" w:rsidRDefault="00000000" w:rsidP="00A31680">
      <w:pPr>
        <w:bidi/>
      </w:pPr>
      <w:r>
        <w:br w:type="page"/>
      </w:r>
    </w:p>
    <w:p w14:paraId="587ADE67" w14:textId="77777777" w:rsidR="0079441A" w:rsidRDefault="00000000" w:rsidP="00A31680">
      <w:pPr>
        <w:bidi/>
      </w:pPr>
      <w:r>
        <w:lastRenderedPageBreak/>
        <w:t>صفحة: 187</w:t>
      </w:r>
    </w:p>
    <w:p w14:paraId="7CB3019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7A51C8F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2E9778FC" w14:textId="77777777" w:rsidR="0079441A" w:rsidRDefault="00000000" w:rsidP="00A31680">
      <w:pPr>
        <w:bidi/>
      </w:pPr>
      <w:r>
        <w:br w:type="page"/>
      </w:r>
    </w:p>
    <w:p w14:paraId="04091984" w14:textId="77777777" w:rsidR="0079441A" w:rsidRDefault="00000000" w:rsidP="00A31680">
      <w:pPr>
        <w:bidi/>
      </w:pPr>
      <w:r>
        <w:lastRenderedPageBreak/>
        <w:t>صفحة: 188</w:t>
      </w:r>
    </w:p>
    <w:p w14:paraId="6C2498B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وَيُكْسَرُ لَا أَيْمَانَ عِنْدَ </w:t>
      </w:r>
      <w:r>
        <w:rPr>
          <w:rFonts w:ascii="louts-shamy" w:hAnsi="louts-shamy" w:cs="louts-shamy"/>
          <w:color w:val="E20019"/>
          <w:sz w:val="24"/>
        </w:rPr>
        <w:t>ابْنِ</w:t>
      </w:r>
      <w:r>
        <w:rPr>
          <w:rFonts w:ascii="Times-New-Roman" w:hAnsi="Times-New-Roman" w:cs="Times-New-Roman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عَامِرٍ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5304AF47" w14:textId="77777777" w:rsidR="0079441A" w:rsidRDefault="00000000" w:rsidP="00A31680">
      <w:pPr>
        <w:bidi/>
      </w:pPr>
      <w:r>
        <w:br w:type="page"/>
      </w:r>
    </w:p>
    <w:p w14:paraId="75C5132D" w14:textId="77777777" w:rsidR="0079441A" w:rsidRDefault="00000000" w:rsidP="00A31680">
      <w:pPr>
        <w:bidi/>
      </w:pPr>
      <w:r>
        <w:lastRenderedPageBreak/>
        <w:t>صفحة: 189</w:t>
      </w:r>
    </w:p>
    <w:p w14:paraId="247DA42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 وَاضْمُمِ انْ تَزُلْ </w:t>
      </w:r>
      <w:r>
        <w:rPr>
          <w:rFonts w:ascii="louts-shamy" w:hAnsi="louts-shamy" w:cs="louts-shamy"/>
          <w:color w:val="E20019"/>
          <w:sz w:val="24"/>
        </w:rPr>
        <w:t>طَ</w:t>
      </w:r>
      <w:r>
        <w:rPr>
          <w:rFonts w:ascii="louts-shamy" w:hAnsi="louts-shamy" w:cs="louts-shamy"/>
          <w:color w:val="000000"/>
          <w:sz w:val="24"/>
        </w:rPr>
        <w:t>ابَ .</w:t>
      </w:r>
      <w:r>
        <w:br/>
      </w:r>
    </w:p>
    <w:p w14:paraId="030E465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55ADC5A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وَوَحَّدَ </w:t>
      </w:r>
      <w:r>
        <w:rPr>
          <w:rFonts w:ascii="louts-shamy" w:hAnsi="louts-shamy" w:cs="louts-shamy"/>
          <w:color w:val="E20019"/>
          <w:sz w:val="24"/>
        </w:rPr>
        <w:t xml:space="preserve">حَقٌّ </w:t>
      </w:r>
      <w:r>
        <w:rPr>
          <w:rFonts w:ascii="louts-shamy" w:hAnsi="louts-shamy" w:cs="louts-shamy"/>
          <w:color w:val="000000"/>
          <w:sz w:val="24"/>
        </w:rPr>
        <w:t>مَسْجِدَ اللهِ الَاوَّلَا.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 w14:paraId="0684AB8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وَقُلْ عَمَرَهْ مَعْهَا سُقَاةَ الْخِلَافَ </w:t>
      </w:r>
      <w:r>
        <w:rPr>
          <w:rFonts w:ascii="louts-shamy" w:hAnsi="louts-shamy" w:cs="louts-shamy"/>
          <w:color w:val="E20019"/>
          <w:sz w:val="24"/>
        </w:rPr>
        <w:t>بِ</w:t>
      </w:r>
      <w:r>
        <w:rPr>
          <w:rFonts w:ascii="louts-shamy" w:hAnsi="louts-shamy" w:cs="louts-shamy"/>
          <w:color w:val="000000"/>
          <w:sz w:val="24"/>
        </w:rPr>
        <w:t>نْ.</w:t>
      </w:r>
      <w:r>
        <w:br/>
      </w:r>
    </w:p>
    <w:p w14:paraId="2AB44CCE" w14:textId="77777777" w:rsidR="0079441A" w:rsidRDefault="00000000" w:rsidP="00A31680">
      <w:pPr>
        <w:bidi/>
      </w:pPr>
      <w:r>
        <w:br w:type="page"/>
      </w:r>
    </w:p>
    <w:p w14:paraId="61F3459D" w14:textId="77777777" w:rsidR="0079441A" w:rsidRDefault="00000000" w:rsidP="00A31680">
      <w:pPr>
        <w:bidi/>
      </w:pPr>
      <w:r>
        <w:lastRenderedPageBreak/>
        <w:t>صفحة: 190</w:t>
      </w:r>
    </w:p>
    <w:p w14:paraId="4CC27C8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مَعَ الْكَهْفِ وَالْإِسْرَاءِ يَبْشُرُ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>مْ</w:t>
      </w:r>
      <w:r>
        <w:rPr>
          <w:rFonts w:ascii="louts-shamy" w:hAnsi="louts-shamy" w:cs="louts-shamy"/>
          <w:color w:val="E20019"/>
          <w:sz w:val="24"/>
        </w:rPr>
        <w:t xml:space="preserve"> سَمَا نَ</w:t>
      </w:r>
      <w:r>
        <w:rPr>
          <w:rFonts w:ascii="louts-shamy" w:hAnsi="louts-shamy" w:cs="louts-shamy"/>
          <w:color w:val="000000"/>
          <w:sz w:val="24"/>
        </w:rPr>
        <w:t>عَمْ ضُمَّ حَرِّكْ وَاكْسِرِ الضَّمَّ أَثْقَلَا.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عَمْ </w:t>
      </w:r>
      <w:r>
        <w:rPr>
          <w:rFonts w:ascii="louts-shamy" w:hAnsi="louts-shamy" w:cs="louts-shamy"/>
          <w:color w:val="E20019"/>
          <w:sz w:val="24"/>
        </w:rPr>
        <w:t xml:space="preserve">عَمَّ </w:t>
      </w:r>
      <w:r>
        <w:rPr>
          <w:rFonts w:ascii="louts-shamy" w:hAnsi="louts-shamy" w:cs="louts-shamy"/>
          <w:color w:val="000000"/>
          <w:sz w:val="24"/>
        </w:rPr>
        <w:t>فِي الشُّورَى وَفِي التَّوْبَةِ اعْكِسُوا  لِ</w:t>
      </w:r>
      <w:r>
        <w:rPr>
          <w:rFonts w:ascii="louts-shamy" w:hAnsi="louts-shamy" w:cs="louts-shamy"/>
          <w:color w:val="E20019"/>
          <w:sz w:val="24"/>
        </w:rPr>
        <w:t xml:space="preserve">حَمْزَةَ </w:t>
      </w:r>
      <w:r>
        <w:rPr>
          <w:rFonts w:ascii="louts-shamy" w:hAnsi="louts-shamy" w:cs="louts-shamy"/>
          <w:color w:val="000000"/>
          <w:sz w:val="24"/>
        </w:rPr>
        <w:t>مَعْ كَافٍ مَعَ الْحِجْرِ أَوَّلَا.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يُبَشِّرُ كُلًّا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5C2F9DA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وَرِضْوَانٌ اضْمُمْ غَيْرَ ثَانِي الْعُقُودِ كَسْرَهُ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>حَّ.</w:t>
      </w:r>
      <w:r>
        <w:br/>
      </w:r>
    </w:p>
    <w:p w14:paraId="29C1123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عَشِيرَتُكُمْ بِالْجَمْعِ </w:t>
      </w:r>
      <w:r>
        <w:rPr>
          <w:rFonts w:ascii="louts-shamy" w:hAnsi="louts-shamy" w:cs="louts-shamy"/>
          <w:color w:val="E20019"/>
          <w:sz w:val="24"/>
        </w:rPr>
        <w:t>صِ</w:t>
      </w:r>
      <w:r>
        <w:rPr>
          <w:rFonts w:ascii="louts-shamy" w:hAnsi="louts-shamy" w:cs="louts-shamy"/>
          <w:color w:val="000000"/>
          <w:sz w:val="24"/>
        </w:rPr>
        <w:t>دْقٌ.</w:t>
      </w:r>
      <w:r>
        <w:br/>
      </w:r>
    </w:p>
    <w:p w14:paraId="6EE4F1C4" w14:textId="77777777" w:rsidR="0079441A" w:rsidRDefault="00000000" w:rsidP="00A31680">
      <w:pPr>
        <w:bidi/>
      </w:pPr>
      <w:r>
        <w:br w:type="page"/>
      </w:r>
    </w:p>
    <w:p w14:paraId="601BDCF8" w14:textId="77777777" w:rsidR="0079441A" w:rsidRDefault="00000000" w:rsidP="00A31680">
      <w:pPr>
        <w:bidi/>
      </w:pPr>
      <w:r>
        <w:lastRenderedPageBreak/>
        <w:t>صفحة: 191</w:t>
      </w:r>
    </w:p>
    <w:p w14:paraId="27F8FE2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وَنَوِّنُوا عُزَيْرُ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 xml:space="preserve">ضَا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>صٍّ وَبِالْكَسْرِ وُكِّلَا.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عُزَيْرُ فَنَوِّنْ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163B9CE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يُضَاهُونَ ضَمَّ الْهَاءِ يَكْسِرُ </w:t>
      </w:r>
      <w:r>
        <w:rPr>
          <w:rFonts w:ascii="louts-shamy" w:hAnsi="louts-shamy" w:cs="louts-shamy"/>
          <w:color w:val="E20019"/>
          <w:sz w:val="24"/>
        </w:rPr>
        <w:t>عَاصِمٌ</w:t>
      </w:r>
      <w:r>
        <w:rPr>
          <w:rFonts w:ascii="louts-shamy" w:hAnsi="louts-shamy" w:cs="louts-shamy"/>
          <w:color w:val="000000"/>
          <w:sz w:val="24"/>
        </w:rPr>
        <w:t xml:space="preserve"> وَزِدْ هَمْزَةً مَضْمُومَةً</w:t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عَنْهُ وَاعْقِلَا.</w:t>
      </w:r>
      <w:r>
        <w:br/>
      </w:r>
    </w:p>
    <w:p w14:paraId="07FFF9C2" w14:textId="77777777" w:rsidR="0079441A" w:rsidRDefault="00000000" w:rsidP="00A31680">
      <w:pPr>
        <w:bidi/>
      </w:pPr>
      <w:r>
        <w:br w:type="page"/>
      </w:r>
    </w:p>
    <w:p w14:paraId="021D29CC" w14:textId="77777777" w:rsidR="0079441A" w:rsidRDefault="00000000" w:rsidP="00A31680">
      <w:pPr>
        <w:bidi/>
      </w:pPr>
      <w:r>
        <w:lastRenderedPageBreak/>
        <w:t>صفحة: 192</w:t>
      </w:r>
    </w:p>
    <w:p w14:paraId="33D931E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وَعَيْنَ عَشَرْ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 فَسَكِّنْ جَمِيعًا وَامْدُدِ اثْنَا.</w:t>
      </w:r>
      <w:r>
        <w:br/>
      </w:r>
    </w:p>
    <w:p w14:paraId="2E5D417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4AA65AEF" w14:textId="77777777" w:rsidR="0079441A" w:rsidRDefault="00000000" w:rsidP="00A31680">
      <w:pPr>
        <w:bidi/>
      </w:pPr>
      <w:r>
        <w:br w:type="page"/>
      </w:r>
    </w:p>
    <w:p w14:paraId="6AFB6CB2" w14:textId="77777777" w:rsidR="0079441A" w:rsidRDefault="00000000" w:rsidP="00A31680">
      <w:pPr>
        <w:bidi/>
      </w:pPr>
      <w:r>
        <w:lastRenderedPageBreak/>
        <w:t>صفحة: 193</w:t>
      </w:r>
    </w:p>
    <w:p w14:paraId="4A85DBC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يَضِلُّ بِضَمِّ الْيَاءِ مَعْ فَتْحِ ضَادِهِ</w:t>
      </w:r>
      <w:r>
        <w:rPr>
          <w:rFonts w:ascii="louts-shamy" w:hAnsi="louts-shamy" w:cs="louts-shamy"/>
          <w:color w:val="E20019"/>
          <w:sz w:val="24"/>
        </w:rPr>
        <w:t xml:space="preserve"> صِحَابٌ </w:t>
      </w:r>
      <w:r>
        <w:rPr>
          <w:rFonts w:ascii="louts-shamy" w:hAnsi="louts-shamy" w:cs="louts-shamy"/>
          <w:color w:val="000000"/>
          <w:sz w:val="24"/>
        </w:rPr>
        <w:t>وَلَمْ يَخْشَوْا هُنَاكَ مُضَلِّلَا.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يَضِلُّ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طْ بِضَمٍّ.</w:t>
      </w:r>
      <w:r>
        <w:br/>
      </w:r>
    </w:p>
    <w:p w14:paraId="0C4C54F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وَقِيلَ وَغِيضَ ثُمَّ جِيءَ يُشِمُّهَا لَدَى كَسْرِهَا ضَمًّا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 xml:space="preserve">جَالٌ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>تَكْمُلَا.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وَاشْمِمًا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لَا بِقِيلَ.</w:t>
      </w:r>
      <w:r>
        <w:br/>
      </w:r>
    </w:p>
    <w:p w14:paraId="6763E64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وَكِلْمَةُ فَانْصِبْ ثَانِيًا ضُمَّ مِيمَ يَلْــ ــمِزُ الْكُلَّ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7E876473" w14:textId="77777777" w:rsidR="0079441A" w:rsidRDefault="00000000" w:rsidP="00A31680">
      <w:pPr>
        <w:bidi/>
      </w:pPr>
      <w:r>
        <w:br w:type="page"/>
      </w:r>
    </w:p>
    <w:p w14:paraId="2B25845E" w14:textId="77777777" w:rsidR="0079441A" w:rsidRDefault="00000000" w:rsidP="00A31680">
      <w:pPr>
        <w:bidi/>
      </w:pPr>
      <w:r>
        <w:lastRenderedPageBreak/>
        <w:t>صفحة: 194</w:t>
      </w:r>
    </w:p>
    <w:p w14:paraId="5953D5E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وَمِنْ دُونِ وَصْلٍ ضَمُّهَا قَبْلَ سَاكِنٍ لِكُلٍّ وَبَعْدَ الْهَاءِ كَسْرُ </w:t>
      </w:r>
      <w:r>
        <w:rPr>
          <w:rFonts w:ascii="LOTUS2007" w:hAnsi="LOTUS2007" w:cs="LOTUS2007"/>
          <w:color w:val="E20019"/>
          <w:sz w:val="24"/>
        </w:rPr>
        <w:t>فَتَى</w:t>
      </w:r>
      <w:r>
        <w:rPr>
          <w:rFonts w:ascii="louts-shamy" w:hAnsi="louts-shamy" w:cs="louts-shamy"/>
          <w:color w:val="E20019"/>
          <w:sz w:val="24"/>
        </w:rPr>
        <w:t xml:space="preserve">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وَقَبْلَ سَاكِنٍ أَتْبِعًا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 غَيْرُهُ أَصْلَهُ تَلَا.</w:t>
      </w:r>
      <w:r>
        <w:br/>
      </w:r>
    </w:p>
    <w:p w14:paraId="0041CAE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وَقِيلَ وَغِيضَ ثُمَّ جِيءَ يُشِمُّهَا لَدَى كَسْرِهَا ضَمًّا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 xml:space="preserve">جَالٌ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>تَكْمُلَا.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وَاشْمِمًا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 xml:space="preserve">لَا بِقِيلَ. </w:t>
      </w:r>
    </w:p>
    <w:p w14:paraId="77119412" w14:textId="77777777" w:rsidR="0079441A" w:rsidRDefault="00000000" w:rsidP="00A31680">
      <w:pPr>
        <w:bidi/>
      </w:pPr>
      <w:r>
        <w:br w:type="page"/>
      </w:r>
    </w:p>
    <w:p w14:paraId="786A716B" w14:textId="77777777" w:rsidR="0079441A" w:rsidRDefault="00000000" w:rsidP="00A31680">
      <w:pPr>
        <w:bidi/>
      </w:pPr>
      <w:r>
        <w:lastRenderedPageBreak/>
        <w:t>صفحة: 195</w:t>
      </w:r>
    </w:p>
    <w:p w14:paraId="268E204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وَفِي الْوَصْلِ لِ</w:t>
      </w:r>
      <w:r>
        <w:rPr>
          <w:rFonts w:ascii="louts-shamy" w:hAnsi="louts-shamy" w:cs="louts-shamy"/>
          <w:color w:val="E20019"/>
          <w:sz w:val="24"/>
        </w:rPr>
        <w:t xml:space="preserve">لْبَزِّيِّ </w:t>
      </w:r>
      <w:r>
        <w:rPr>
          <w:rFonts w:ascii="louts-shamy" w:hAnsi="louts-shamy" w:cs="louts-shamy"/>
          <w:color w:val="000000"/>
          <w:sz w:val="24"/>
        </w:rPr>
        <w:t>شَدِّدْ تَيَمَّمُوا ...</w:t>
      </w:r>
      <w:r>
        <w:br/>
      </w:r>
      <w:r>
        <w:rPr>
          <w:rFonts w:ascii="louts-shamy" w:hAnsi="louts-shamy" w:cs="louts-shamy"/>
          <w:color w:val="000000"/>
          <w:sz w:val="24"/>
        </w:rPr>
        <w:t>وَفِي التَّوْبَةِ الْغَرَّاءِ قُلْ هَلْ تَرَبَّصُونَ.</w:t>
      </w:r>
      <w:r>
        <w:br/>
      </w:r>
    </w:p>
    <w:p w14:paraId="3578971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وَضَمَّ هُنَا كَرْهًا وَعِنْدَ بَرَاءةٍ </w:t>
      </w:r>
      <w:r>
        <w:rPr>
          <w:rFonts w:ascii="louts-shamy" w:hAnsi="louts-shamy" w:cs="louts-shamy"/>
          <w:color w:val="E20019"/>
          <w:sz w:val="24"/>
        </w:rPr>
        <w:t>شِ</w:t>
      </w:r>
      <w:r>
        <w:rPr>
          <w:rFonts w:ascii="louts-shamy" w:hAnsi="louts-shamy" w:cs="louts-shamy"/>
          <w:color w:val="000000"/>
          <w:sz w:val="24"/>
        </w:rPr>
        <w:t>هَابٌ.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 w14:paraId="6E4809C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وَأَنْ تُقْبَلَ التَّذْكِيرُ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اعَ وِصَالُهُ.</w:t>
      </w:r>
      <w:r>
        <w:br/>
      </w:r>
    </w:p>
    <w:p w14:paraId="5CAC8770" w14:textId="77777777" w:rsidR="0079441A" w:rsidRDefault="00000000" w:rsidP="00A31680">
      <w:pPr>
        <w:bidi/>
      </w:pPr>
      <w:r>
        <w:br w:type="page"/>
      </w:r>
    </w:p>
    <w:p w14:paraId="61D4B3AB" w14:textId="77777777" w:rsidR="0079441A" w:rsidRDefault="00000000" w:rsidP="00A31680">
      <w:pPr>
        <w:bidi/>
      </w:pPr>
      <w:r>
        <w:lastRenderedPageBreak/>
        <w:t>صفحة: 196</w:t>
      </w:r>
    </w:p>
    <w:p w14:paraId="37FD9B1C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)١، ٢( </w:t>
      </w:r>
      <w:r>
        <w:rPr>
          <w:rFonts w:ascii="louts-shamy" w:hAnsi="louts-shamy" w:cs="louts-shamy"/>
          <w:color w:val="000000"/>
          <w:sz w:val="24"/>
        </w:rPr>
        <w:t xml:space="preserve">د: وَخِفَّ اسْكِنْ مَعَ الْفَتْحِ مَدْخَلَا. د: وَكِلْمَةُ فَانْصِبْ ثَانِيًا ضُمَّ مِيمَ يَلْـمِزُ الْكُلَّ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173461E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وَجَمْعًا وَفَرْدًا فِي النَّبِيءِ وَفِي النُّبُو ءَةَ الْهَمْزَ كُلٌّ غَيْرَ </w:t>
      </w:r>
      <w:r>
        <w:rPr>
          <w:rFonts w:ascii="louts-shamy" w:hAnsi="louts-shamy" w:cs="louts-shamy"/>
          <w:color w:val="E20019"/>
          <w:sz w:val="24"/>
        </w:rPr>
        <w:t xml:space="preserve">نَافِعٍ </w:t>
      </w:r>
      <w:r>
        <w:rPr>
          <w:rFonts w:ascii="louts-shamy" w:hAnsi="louts-shamy" w:cs="louts-shamy"/>
          <w:color w:val="000000"/>
          <w:sz w:val="24"/>
        </w:rPr>
        <w:t xml:space="preserve">ابْدَلَا. د: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جِدْ بَابَ النُّبُوءَةِ وَالنَّبِيءِأَبْدِلْ لَهُ.</w:t>
      </w:r>
      <w:r>
        <w:br/>
      </w:r>
    </w:p>
    <w:p w14:paraId="4F9CC7D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فِي الضَّمِّ الِاسْكَانُ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صِّلَا...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وَكَيْفَ أَتَى أُذْنٌ بِهِ </w:t>
      </w:r>
      <w:r>
        <w:rPr>
          <w:rFonts w:ascii="louts-shamy" w:hAnsi="louts-shamy" w:cs="louts-shamy"/>
          <w:color w:val="E20019"/>
          <w:sz w:val="24"/>
        </w:rPr>
        <w:t xml:space="preserve">نَافِعٌ </w:t>
      </w:r>
      <w:r>
        <w:rPr>
          <w:rFonts w:ascii="louts-shamy" w:hAnsi="louts-shamy" w:cs="louts-shamy"/>
          <w:color w:val="000000"/>
          <w:sz w:val="24"/>
        </w:rPr>
        <w:t>تَلَا.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ثْقِلَا وَالاُذْنَ وَسُحْقًا الاُكْلِ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>ذْ.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 w14:paraId="4CAC472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وَرَحْمَةٌ الْمَرْفُوعُ بِالْخَفْضِ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اقْبَلَا.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وَالرَّفْعُ فِي رَحْمَةٍ </w:t>
      </w:r>
      <w:r>
        <w:rPr>
          <w:rFonts w:ascii="louts-shamy" w:hAnsi="louts-shamy" w:cs="louts-shamy"/>
          <w:color w:val="E20019"/>
          <w:sz w:val="24"/>
        </w:rPr>
        <w:t>ف</w:t>
      </w:r>
      <w:r>
        <w:rPr>
          <w:rFonts w:ascii="louts-shamy" w:hAnsi="louts-shamy" w:cs="louts-shamy"/>
          <w:color w:val="000000"/>
          <w:sz w:val="24"/>
        </w:rPr>
        <w:t>َلَا.</w:t>
      </w:r>
      <w:r>
        <w:br/>
      </w:r>
    </w:p>
    <w:p w14:paraId="08332D51" w14:textId="77777777" w:rsidR="0079441A" w:rsidRDefault="00000000" w:rsidP="00A31680">
      <w:pPr>
        <w:bidi/>
      </w:pPr>
      <w:r>
        <w:br w:type="page"/>
      </w:r>
    </w:p>
    <w:p w14:paraId="2E5E3719" w14:textId="77777777" w:rsidR="0079441A" w:rsidRDefault="00000000" w:rsidP="00A31680">
      <w:pPr>
        <w:bidi/>
      </w:pPr>
      <w:r>
        <w:lastRenderedPageBreak/>
        <w:t>صفحة: 197</w:t>
      </w:r>
    </w:p>
    <w:p w14:paraId="6F74762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وَيُنْزِلُ خَفِّفْهُ وَتُنْزِلُ مِثْلُهُ وَنُنْزِلُ </w:t>
      </w:r>
      <w:r>
        <w:rPr>
          <w:rFonts w:ascii="louts-shamy" w:hAnsi="louts-shamy" w:cs="louts-shamy"/>
          <w:color w:val="E20019"/>
          <w:sz w:val="24"/>
        </w:rPr>
        <w:t xml:space="preserve">حَقٌّ </w:t>
      </w:r>
      <w:r>
        <w:rPr>
          <w:rFonts w:ascii="louts-shamy" w:hAnsi="louts-shamy" w:cs="louts-shamy"/>
          <w:color w:val="000000"/>
          <w:sz w:val="24"/>
        </w:rPr>
        <w:t>وَهْوَ فِي الْحِجْرِ ثُقِّلَا.</w:t>
      </w:r>
      <w:r>
        <w:br/>
      </w:r>
    </w:p>
    <w:p w14:paraId="61E669B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5F73B6A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وَيُعْفَ بِنُونٍ دُونَ ضَمٍّ وَفَاؤُهُ يُضَمُّ تُعَذَّبْ تَاهُ بِالنُّونِ وُصِّلَا.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وَفِي ذَالِهِ كَسْرٌ وَطَائِفَةٌ بِنَصْـ ــبِ مَرْفُوعِهِ عَنْ </w:t>
      </w:r>
      <w:r>
        <w:rPr>
          <w:rFonts w:ascii="louts-shamy" w:hAnsi="louts-shamy" w:cs="louts-shamy"/>
          <w:color w:val="E20019"/>
          <w:sz w:val="24"/>
        </w:rPr>
        <w:t xml:space="preserve">عَاصِمٍ </w:t>
      </w:r>
      <w:r>
        <w:rPr>
          <w:rFonts w:ascii="louts-shamy" w:hAnsi="louts-shamy" w:cs="louts-shamy"/>
          <w:color w:val="000000"/>
          <w:sz w:val="24"/>
        </w:rPr>
        <w:t>كُلُّهُ اعْتَلَا.</w:t>
      </w:r>
      <w:r>
        <w:br/>
      </w:r>
    </w:p>
    <w:p w14:paraId="7532FE94" w14:textId="77777777" w:rsidR="0079441A" w:rsidRDefault="00000000" w:rsidP="00A31680">
      <w:pPr>
        <w:bidi/>
      </w:pPr>
      <w:r>
        <w:br w:type="page"/>
      </w:r>
    </w:p>
    <w:p w14:paraId="405D72C5" w14:textId="77777777" w:rsidR="0079441A" w:rsidRDefault="00000000" w:rsidP="00A31680">
      <w:pPr>
        <w:bidi/>
      </w:pPr>
      <w:r>
        <w:lastRenderedPageBreak/>
        <w:t>صفحة: 198</w:t>
      </w:r>
    </w:p>
    <w:p w14:paraId="5C08C4E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وَاضْمُمِ انْ تَزُلْ </w:t>
      </w:r>
      <w:r>
        <w:rPr>
          <w:rFonts w:ascii="louts-shamy" w:hAnsi="louts-shamy" w:cs="louts-shamy"/>
          <w:color w:val="E20019"/>
          <w:sz w:val="24"/>
        </w:rPr>
        <w:t>طَ</w:t>
      </w:r>
      <w:r>
        <w:rPr>
          <w:rFonts w:ascii="louts-shamy" w:hAnsi="louts-shamy" w:cs="louts-shamy"/>
          <w:color w:val="000000"/>
          <w:sz w:val="24"/>
        </w:rPr>
        <w:t>ابَ.</w:t>
      </w:r>
      <w:r>
        <w:br/>
      </w:r>
    </w:p>
    <w:p w14:paraId="5776F43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رُسْلُنَا مَعْ رُسْلُكُمْ ثُمَّ رُسْلُهُمْ وَفِي سُبْلَنَا فِي الضَّمِّ الِاسْكَانُ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صِّلَا. د: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ثْقِلَا... رُسْلُنَا خُشْبُ سُبْلَنَا </w:t>
      </w:r>
      <w:r>
        <w:rPr>
          <w:rFonts w:ascii="LOTUS2007" w:hAnsi="LOTUS2007" w:cs="LOTUS2007"/>
          <w:color w:val="E20019"/>
          <w:sz w:val="24"/>
        </w:rPr>
        <w:t>حِ</w:t>
      </w:r>
      <w:r>
        <w:rPr>
          <w:rFonts w:ascii="LOTUS2007" w:hAnsi="LOTUS2007" w:cs="LOTUS2007"/>
          <w:color w:val="000000"/>
          <w:sz w:val="24"/>
        </w:rPr>
        <w:t>مًى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0983A61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وَرِضْوَانٌ اضْمُمْ غَيْرَ ثَانِي الْعُقُودِ كَسْرَهُ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>حَّ.</w:t>
      </w:r>
      <w:r>
        <w:br/>
      </w:r>
    </w:p>
    <w:p w14:paraId="1A879E78" w14:textId="77777777" w:rsidR="0079441A" w:rsidRDefault="00000000" w:rsidP="00A31680">
      <w:pPr>
        <w:bidi/>
      </w:pPr>
      <w:r>
        <w:br w:type="page"/>
      </w:r>
    </w:p>
    <w:p w14:paraId="5FD71A76" w14:textId="77777777" w:rsidR="0079441A" w:rsidRDefault="00000000" w:rsidP="00A31680">
      <w:pPr>
        <w:bidi/>
      </w:pPr>
      <w:r>
        <w:lastRenderedPageBreak/>
        <w:t>صفحة: 199</w:t>
      </w:r>
    </w:p>
    <w:p w14:paraId="5A1F1BE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وَجَمْعًا وَفَرْدًا فِي النَّبِيءِ وَفِي النُّبُو ءَةَ الْهَمْزَ كُلٌّ غَيْرَ </w:t>
      </w:r>
      <w:r>
        <w:rPr>
          <w:rFonts w:ascii="louts-shamy" w:hAnsi="louts-shamy" w:cs="louts-shamy"/>
          <w:color w:val="E20019"/>
          <w:sz w:val="24"/>
        </w:rPr>
        <w:t xml:space="preserve">نَافِعٍ </w:t>
      </w:r>
      <w:r>
        <w:rPr>
          <w:rFonts w:ascii="louts-shamy" w:hAnsi="louts-shamy" w:cs="louts-shamy"/>
          <w:color w:val="000000"/>
          <w:sz w:val="24"/>
        </w:rPr>
        <w:t>ابْدَلَا.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  <w:t xml:space="preserve">د: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جِدْ بَابَ النُّبُوءَةِ وَالنَّبِيءِ أَبْدِلْ لَهُ.</w:t>
      </w:r>
      <w:r>
        <w:br/>
      </w:r>
    </w:p>
    <w:p w14:paraId="767E2A2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وَمَوْصِلًا.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6123438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 xml:space="preserve">طِبْ </w:t>
      </w:r>
      <w:r>
        <w:rPr>
          <w:rFonts w:ascii="louts-shamy" w:hAnsi="louts-shamy" w:cs="louts-shamy"/>
          <w:color w:val="E20019"/>
          <w:sz w:val="24"/>
        </w:rPr>
        <w:t>ص</w:t>
      </w:r>
      <w:r>
        <w:rPr>
          <w:rFonts w:ascii="louts-shamy" w:hAnsi="louts-shamy" w:cs="louts-shamy"/>
          <w:color w:val="000000"/>
          <w:sz w:val="24"/>
        </w:rPr>
        <w:t xml:space="preserve">ِلَا وَضَمَّ الْغُيُوبِ يَكْسِرَانِ. د: اضْمُمْ غُيُوبِ عُيُونِ مَعْ جُيُوبِ شُيُوخًا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20E352F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ضُمَّ مِيمَ يَلْمِزُ الْكُلَّ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4BF27FEF" w14:textId="77777777" w:rsidR="0079441A" w:rsidRDefault="00000000" w:rsidP="00A31680">
      <w:pPr>
        <w:bidi/>
      </w:pPr>
      <w:r>
        <w:br w:type="page"/>
      </w:r>
    </w:p>
    <w:p w14:paraId="3122C220" w14:textId="77777777" w:rsidR="0079441A" w:rsidRDefault="00000000" w:rsidP="00A31680">
      <w:pPr>
        <w:bidi/>
      </w:pPr>
      <w:r>
        <w:lastRenderedPageBreak/>
        <w:t>صفحة: 200</w:t>
      </w:r>
    </w:p>
    <w:p w14:paraId="1D7E1859" w14:textId="77777777" w:rsidR="0079441A" w:rsidRDefault="00000000" w:rsidP="00A31680">
      <w:pPr>
        <w:bidi/>
      </w:pPr>
      <w:r>
        <w:br w:type="page"/>
      </w:r>
    </w:p>
    <w:p w14:paraId="0978D631" w14:textId="77777777" w:rsidR="0079441A" w:rsidRDefault="00000000" w:rsidP="00A31680">
      <w:pPr>
        <w:bidi/>
      </w:pPr>
      <w:r>
        <w:lastRenderedPageBreak/>
        <w:t>صفحة: 201</w:t>
      </w:r>
    </w:p>
    <w:p w14:paraId="7BBDD0B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وَفِي الْمُعْذِرُونَ الْخِفُّ وَالسُّوءِ فَافْتَحًا وَالَانْصَارِ فَارْفَعْ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3BFC0DAA" w14:textId="77777777" w:rsidR="0079441A" w:rsidRDefault="00000000" w:rsidP="00A31680">
      <w:pPr>
        <w:bidi/>
      </w:pPr>
      <w:r>
        <w:br w:type="page"/>
      </w:r>
    </w:p>
    <w:p w14:paraId="4FA4F3DF" w14:textId="77777777" w:rsidR="0079441A" w:rsidRDefault="00000000" w:rsidP="00A31680">
      <w:pPr>
        <w:bidi/>
      </w:pPr>
      <w:r>
        <w:lastRenderedPageBreak/>
        <w:t>صفحة: 222</w:t>
      </w:r>
    </w:p>
    <w:p w14:paraId="062C85E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751AE61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وَسَاحِرٌ بِسِحْرٌ بِهَا مَعْ هُودَ وَالصَّفِّ </w:t>
      </w:r>
      <w:r>
        <w:rPr>
          <w:rFonts w:ascii="louts-shamy" w:hAnsi="louts-shamy" w:cs="louts-shamy"/>
          <w:color w:val="E20019"/>
          <w:sz w:val="24"/>
        </w:rPr>
        <w:t>شَـ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</w:p>
    <w:p w14:paraId="23F99FA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3A6F86FD" w14:textId="77777777" w:rsidR="0079441A" w:rsidRDefault="00000000" w:rsidP="00A31680">
      <w:pPr>
        <w:bidi/>
      </w:pPr>
      <w:r>
        <w:br w:type="page"/>
      </w:r>
    </w:p>
    <w:p w14:paraId="639A7B43" w14:textId="77777777" w:rsidR="0079441A" w:rsidRDefault="00000000" w:rsidP="00A31680">
      <w:pPr>
        <w:bidi/>
      </w:pPr>
      <w:r>
        <w:lastRenderedPageBreak/>
        <w:t>صفحة: 223</w:t>
      </w:r>
    </w:p>
    <w:p w14:paraId="3877B40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>حَمْزَةٌ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634124BC" w14:textId="77777777" w:rsidR="0079441A" w:rsidRDefault="00000000" w:rsidP="00A31680">
      <w:pPr>
        <w:bidi/>
      </w:pPr>
      <w:r>
        <w:br w:type="page"/>
      </w:r>
    </w:p>
    <w:p w14:paraId="552B3E1A" w14:textId="77777777" w:rsidR="0079441A" w:rsidRDefault="00000000" w:rsidP="00A31680">
      <w:pPr>
        <w:bidi/>
      </w:pPr>
      <w:r>
        <w:lastRenderedPageBreak/>
        <w:t>صفحة: 224</w:t>
      </w:r>
    </w:p>
    <w:p w14:paraId="76FA444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يُضَاعِفَهُ ارْفَعْ فِي الْحَدِيدِ وَهٰهُنَا</w:t>
      </w:r>
      <w:r>
        <w:rPr>
          <w:rFonts w:ascii="louts-shamy" w:hAnsi="louts-shamy" w:cs="louts-shamy"/>
          <w:color w:val="E20019"/>
          <w:sz w:val="24"/>
        </w:rPr>
        <w:t xml:space="preserve"> سَمَا شُ</w:t>
      </w:r>
      <w:r>
        <w:rPr>
          <w:rFonts w:ascii="louts-shamy" w:hAnsi="louts-shamy" w:cs="louts-shamy"/>
          <w:color w:val="000000"/>
          <w:sz w:val="24"/>
        </w:rPr>
        <w:t>كْرُهُ وَالْعَيْنُ فِي الْكُلِّ ثُقِّلَا.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مَا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ارَ وَاقْصُرْ مَعْ مُضَـٰعَفَةً.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يُضَاعِفُهُ انْصِبْ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 وَشَدِّدْهُ كَيْفَ جَا</w:t>
      </w:r>
      <w:r>
        <w:rPr>
          <w:rFonts w:ascii="louts-shamy" w:hAnsi="louts-shamy" w:cs="louts-shamy"/>
          <w:color w:val="E20019"/>
          <w:sz w:val="24"/>
        </w:rPr>
        <w:t xml:space="preserve"> إِ</w:t>
      </w:r>
      <w:r>
        <w:rPr>
          <w:rFonts w:ascii="louts-shamy" w:hAnsi="louts-shamy" w:cs="louts-shamy"/>
          <w:color w:val="000000"/>
          <w:sz w:val="24"/>
        </w:rPr>
        <w:t xml:space="preserve">ذًا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مْ.</w:t>
      </w:r>
      <w:r>
        <w:br/>
      </w:r>
    </w:p>
    <w:p w14:paraId="7A1B74D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وَتَذَّكَّرُونَ الْكُلُّ خَفَّ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 xml:space="preserve">لَى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ذًا.</w:t>
      </w:r>
      <w:r>
        <w:br/>
      </w:r>
    </w:p>
    <w:p w14:paraId="0A5F77B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وَإِنِّي لَكُمْ بِالْفَتْحِ </w:t>
      </w:r>
      <w:r>
        <w:rPr>
          <w:rFonts w:ascii="louts-shamy" w:hAnsi="louts-shamy" w:cs="louts-shamy"/>
          <w:color w:val="E20019"/>
          <w:sz w:val="24"/>
        </w:rPr>
        <w:t>حَقُّ رُ</w:t>
      </w:r>
      <w:r>
        <w:rPr>
          <w:rFonts w:ascii="louts-shamy" w:hAnsi="louts-shamy" w:cs="louts-shamy"/>
          <w:color w:val="000000"/>
          <w:sz w:val="24"/>
        </w:rPr>
        <w:t>وَاتِهِ.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وَافْتَحِ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 xml:space="preserve">تْلُ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ا قَ إِنِّي لَكُمْ.</w:t>
      </w:r>
      <w:r>
        <w:br/>
      </w:r>
    </w:p>
    <w:p w14:paraId="0B7F6B5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وَبَادِيَ بَعْدَ الدَّالِ بِالْهَمْزِ </w:t>
      </w:r>
      <w:r>
        <w:rPr>
          <w:rFonts w:ascii="louts-shamy" w:hAnsi="louts-shamy" w:cs="louts-shamy"/>
          <w:color w:val="E20019"/>
          <w:sz w:val="24"/>
        </w:rPr>
        <w:t>ح</w:t>
      </w:r>
      <w:r>
        <w:rPr>
          <w:rFonts w:ascii="louts-shamy" w:hAnsi="louts-shamy" w:cs="louts-shamy"/>
          <w:color w:val="000000"/>
          <w:sz w:val="24"/>
        </w:rPr>
        <w:t>ُلِّلَا.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إِبْدَالُ بَادِئَ</w:t>
      </w:r>
      <w:r>
        <w:rPr>
          <w:rFonts w:ascii="louts-shamy" w:hAnsi="louts-shamy" w:cs="louts-shamy"/>
          <w:color w:val="E20019"/>
          <w:sz w:val="24"/>
        </w:rPr>
        <w:t xml:space="preserve"> حُـ</w:t>
      </w:r>
      <w:r>
        <w:rPr>
          <w:rFonts w:ascii="louts-shamy" w:hAnsi="louts-shamy" w:cs="louts-shamy"/>
          <w:color w:val="000000"/>
          <w:sz w:val="24"/>
        </w:rPr>
        <w:t>مِّلَا.</w:t>
      </w:r>
      <w:r>
        <w:br/>
      </w:r>
    </w:p>
    <w:p w14:paraId="3245984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أَرَيْتَ فِي الاِسْتِفْهَامِ لَا عَيْنَ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اجِعٌ وَعَنْ </w:t>
      </w:r>
      <w:r>
        <w:rPr>
          <w:rFonts w:ascii="louts-shamy" w:hAnsi="louts-shamy" w:cs="louts-shamy"/>
          <w:color w:val="E20019"/>
          <w:sz w:val="24"/>
        </w:rPr>
        <w:t>نَافِعٍ</w:t>
      </w:r>
      <w:r>
        <w:rPr>
          <w:rFonts w:ascii="louts-shamy" w:hAnsi="louts-shamy" w:cs="louts-shamy"/>
          <w:color w:val="000000"/>
          <w:sz w:val="24"/>
        </w:rPr>
        <w:t xml:space="preserve"> سَهِّلْ وَكَمْ مُبْدِلٍ </w:t>
      </w:r>
      <w:r>
        <w:rPr>
          <w:rFonts w:ascii="louts-shamy" w:hAnsi="louts-shamy" w:cs="louts-shamy"/>
          <w:color w:val="E20019"/>
          <w:sz w:val="24"/>
        </w:rPr>
        <w:t>جَ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وَسَهِّلَا أَرَيْتَ وَإِسْرَائِيلَ كَائِنْ وَمَدَّ </w:t>
      </w:r>
      <w:r>
        <w:rPr>
          <w:rFonts w:ascii="louts-shamy" w:hAnsi="louts-shamy" w:cs="louts-shamy"/>
          <w:color w:val="E20019"/>
          <w:sz w:val="24"/>
        </w:rPr>
        <w:t>أ</w:t>
      </w:r>
      <w:r>
        <w:rPr>
          <w:rFonts w:ascii="louts-shamy" w:hAnsi="louts-shamy" w:cs="louts-shamy"/>
          <w:color w:val="000000"/>
          <w:sz w:val="24"/>
        </w:rPr>
        <w:t>ُدْ.</w:t>
      </w:r>
      <w:r>
        <w:br/>
      </w:r>
      <w:r>
        <w:rPr>
          <w:rFonts w:ascii="louts-shamy" w:hAnsi="louts-shamy" w:cs="louts-shamy"/>
          <w:color w:val="FFFFFF"/>
          <w:sz w:val="24"/>
        </w:rPr>
        <w:t xml:space="preserve"> </w:t>
      </w:r>
    </w:p>
    <w:p w14:paraId="32EF09E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فَعُمِّيَتِ اضْمُمْهُ وَثَقِّلْ </w:t>
      </w:r>
      <w:r>
        <w:rPr>
          <w:rFonts w:ascii="louts-shamy" w:hAnsi="louts-shamy" w:cs="louts-shamy"/>
          <w:color w:val="E20019"/>
          <w:sz w:val="24"/>
        </w:rPr>
        <w:t>ش</w:t>
      </w:r>
      <w:r>
        <w:rPr>
          <w:rFonts w:ascii="louts-shamy" w:hAnsi="louts-shamy" w:cs="louts-shamy"/>
          <w:color w:val="000000"/>
          <w:sz w:val="24"/>
        </w:rPr>
        <w:t xml:space="preserve">َذًا </w:t>
      </w:r>
      <w:r>
        <w:rPr>
          <w:rFonts w:ascii="louts-shamy" w:hAnsi="louts-shamy" w:cs="louts-shamy"/>
          <w:color w:val="E20019"/>
          <w:sz w:val="24"/>
        </w:rPr>
        <w:t>ع</w:t>
      </w:r>
      <w:r>
        <w:rPr>
          <w:rFonts w:ascii="louts-shamy" w:hAnsi="louts-shamy" w:cs="louts-shamy"/>
          <w:color w:val="000000"/>
          <w:sz w:val="24"/>
        </w:rPr>
        <w:t>َلَا.</w:t>
      </w:r>
      <w:r>
        <w:br/>
      </w:r>
    </w:p>
    <w:p w14:paraId="175B81F1" w14:textId="77777777" w:rsidR="0079441A" w:rsidRDefault="00000000" w:rsidP="00A31680">
      <w:pPr>
        <w:bidi/>
      </w:pPr>
      <w:r>
        <w:br w:type="page"/>
      </w:r>
    </w:p>
    <w:p w14:paraId="2C94B5AC" w14:textId="77777777" w:rsidR="0079441A" w:rsidRDefault="00000000" w:rsidP="00A31680">
      <w:pPr>
        <w:bidi/>
      </w:pPr>
      <w:r>
        <w:lastRenderedPageBreak/>
        <w:t>صفحة: 225</w:t>
      </w:r>
    </w:p>
    <w:p w14:paraId="600A470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وَتَذَّكَّرُونَ الْكُلُّ خَفَّ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 xml:space="preserve">لَى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ذًا.</w:t>
      </w:r>
      <w:r>
        <w:br/>
      </w:r>
    </w:p>
    <w:p w14:paraId="05538C3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وَيُرْجَعُ كَيْفَ جَا إِذَا كَانَ لِلْأُخْرَى فَسَمِّ </w:t>
      </w:r>
      <w:r>
        <w:rPr>
          <w:rFonts w:ascii="LOTUS2007" w:hAnsi="LOTUS2007" w:cs="LOTUS2007"/>
          <w:color w:val="E20019"/>
          <w:sz w:val="24"/>
        </w:rPr>
        <w:t>حُ</w:t>
      </w:r>
      <w:r>
        <w:rPr>
          <w:rFonts w:ascii="LOTUS2007" w:hAnsi="LOTUS2007" w:cs="LOTUS2007"/>
          <w:color w:val="000000"/>
          <w:sz w:val="24"/>
        </w:rPr>
        <w:t>لًى</w:t>
      </w:r>
      <w:r>
        <w:rPr>
          <w:rFonts w:ascii="louts-shamy" w:hAnsi="louts-shamy" w:cs="louts-shamy"/>
          <w:color w:val="000000"/>
          <w:sz w:val="24"/>
        </w:rPr>
        <w:t xml:space="preserve"> حَلَا.</w:t>
      </w:r>
      <w:r>
        <w:br/>
      </w:r>
    </w:p>
    <w:p w14:paraId="71370E6B" w14:textId="77777777" w:rsidR="0079441A" w:rsidRDefault="00000000" w:rsidP="00A31680">
      <w:pPr>
        <w:bidi/>
      </w:pPr>
      <w:r>
        <w:br w:type="page"/>
      </w:r>
    </w:p>
    <w:p w14:paraId="6831030C" w14:textId="77777777" w:rsidR="0079441A" w:rsidRDefault="00000000" w:rsidP="00A31680">
      <w:pPr>
        <w:bidi/>
      </w:pPr>
      <w:r>
        <w:lastRenderedPageBreak/>
        <w:t>صفحة: 226</w:t>
      </w:r>
    </w:p>
    <w:p w14:paraId="3B4EDE0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وَمِنْ كُلِّ نَوِّنٍ مَعْ قَدَ افْلَحَ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>الِمًا.</w:t>
      </w:r>
      <w:r>
        <w:br/>
      </w:r>
    </w:p>
    <w:p w14:paraId="5BA8268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ذًا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>لَا وَفِي ضَمِّ مَجْرَاهَا سِوَاهُمْ.</w:t>
      </w:r>
      <w:r>
        <w:br/>
      </w:r>
    </w:p>
    <w:p w14:paraId="5CDBED0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 xml:space="preserve">مِّلَا فَحَرِّكْ. </w:t>
      </w:r>
    </w:p>
    <w:p w14:paraId="7C20FE6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وَفَتْحُ يَا بُنَيِّ هُنَا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>صٌّ.</w:t>
      </w:r>
      <w:r>
        <w:br/>
      </w:r>
    </w:p>
    <w:p w14:paraId="18CCC5F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وَقِيلَ وَغِيضَ ثُمَّ جِيءَ يُشِمُّهَا لَدَى كَسْرِهَا ضَمًّا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 xml:space="preserve">جَالٌ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>تَكْمُلَا.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وَاشْمِمًا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 xml:space="preserve">لَا بِقِيلَ وَمَا مَعْهُ. </w:t>
      </w:r>
    </w:p>
    <w:p w14:paraId="02D30A52" w14:textId="77777777" w:rsidR="0079441A" w:rsidRDefault="00000000" w:rsidP="00A31680">
      <w:pPr>
        <w:bidi/>
      </w:pPr>
      <w:r>
        <w:br w:type="page"/>
      </w:r>
    </w:p>
    <w:p w14:paraId="753F95BF" w14:textId="77777777" w:rsidR="0079441A" w:rsidRDefault="00000000" w:rsidP="00A31680">
      <w:pPr>
        <w:bidi/>
      </w:pPr>
      <w:r>
        <w:lastRenderedPageBreak/>
        <w:t>صفحة: 227</w:t>
      </w:r>
    </w:p>
    <w:p w14:paraId="2360B5C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عَمَلٌ فَتْحٌ وَرَفْعٌ وَنَوِّنُوا وَغَيْرَ ارْفَعُوا إِلاَّ </w:t>
      </w:r>
      <w:r>
        <w:rPr>
          <w:rFonts w:ascii="louts-shamy" w:hAnsi="louts-shamy" w:cs="louts-shamy"/>
          <w:color w:val="E20019"/>
          <w:sz w:val="24"/>
        </w:rPr>
        <w:t>الْكِسَائِيَّ</w:t>
      </w:r>
      <w:r>
        <w:rPr>
          <w:rFonts w:ascii="louts-shamy" w:hAnsi="louts-shamy" w:cs="louts-shamy"/>
          <w:color w:val="000000"/>
          <w:sz w:val="24"/>
        </w:rPr>
        <w:t xml:space="preserve"> ذَا الْمَلَا.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عَمِلْ غَيْرَ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بْرٌ كَالْكِسَائِي.</w:t>
      </w:r>
      <w:r>
        <w:br/>
      </w:r>
    </w:p>
    <w:p w14:paraId="502B5C2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وَتَسْئَلْنِ خِفُّ الْكَهْفِ </w:t>
      </w:r>
      <w:r>
        <w:rPr>
          <w:rFonts w:ascii="louts-shamy" w:hAnsi="louts-shamy" w:cs="louts-shamy"/>
          <w:color w:val="E20019"/>
          <w:sz w:val="24"/>
        </w:rPr>
        <w:t>ظِ</w:t>
      </w:r>
      <w:r>
        <w:rPr>
          <w:rFonts w:ascii="louts-shamy" w:hAnsi="louts-shamy" w:cs="louts-shamy"/>
          <w:color w:val="000000"/>
          <w:sz w:val="24"/>
        </w:rPr>
        <w:t xml:space="preserve">لُّ </w:t>
      </w:r>
      <w:r>
        <w:rPr>
          <w:rFonts w:ascii="LOTUS2007" w:hAnsi="LOTUS2007" w:cs="LOTUS2007"/>
          <w:color w:val="E20019"/>
          <w:sz w:val="24"/>
        </w:rPr>
        <w:t>حِ</w:t>
      </w:r>
      <w:r>
        <w:rPr>
          <w:rFonts w:ascii="LOTUS2007" w:hAnsi="LOTUS2007" w:cs="LOTUS2007"/>
          <w:color w:val="000000"/>
          <w:sz w:val="24"/>
        </w:rPr>
        <w:t>ـمًى</w:t>
      </w:r>
      <w:r>
        <w:rPr>
          <w:rFonts w:ascii="louts-shamy" w:hAnsi="louts-shamy" w:cs="louts-shamy"/>
          <w:color w:val="000000"/>
          <w:sz w:val="24"/>
        </w:rPr>
        <w:t xml:space="preserve"> وَهَا هُنَا </w:t>
      </w:r>
      <w:r>
        <w:rPr>
          <w:rFonts w:ascii="louts-shamy" w:hAnsi="louts-shamy" w:cs="louts-shamy"/>
          <w:color w:val="E20019"/>
          <w:sz w:val="24"/>
        </w:rPr>
        <w:t>غُ</w:t>
      </w:r>
      <w:r>
        <w:rPr>
          <w:rFonts w:ascii="louts-shamy" w:hAnsi="louts-shamy" w:cs="louts-shamy"/>
          <w:color w:val="000000"/>
          <w:sz w:val="24"/>
        </w:rPr>
        <w:t xml:space="preserve">صْنُهُ وَافْتَحْ هُنَا نُونَهُ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وَفِي هُودَ تَسْأَلْنِي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 xml:space="preserve">وَارِيهِ </w:t>
      </w:r>
      <w:r>
        <w:rPr>
          <w:rFonts w:ascii="louts-shamy" w:hAnsi="louts-shamy" w:cs="louts-shamy"/>
          <w:color w:val="E20019"/>
          <w:sz w:val="24"/>
        </w:rPr>
        <w:t>جَ</w:t>
      </w:r>
      <w:r>
        <w:rPr>
          <w:rFonts w:ascii="louts-shamy" w:hAnsi="louts-shamy" w:cs="louts-shamy"/>
          <w:color w:val="000000"/>
          <w:sz w:val="24"/>
        </w:rPr>
        <w:t xml:space="preserve">مَّلَا.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وَتَثْبُتُ فِي الْحَالَيْنِ لَا يَتَّقِي بِيُو سُفَ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 كَرُوسِ الْآيِ وَ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لْحَبْرُ مُوصِلَا.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يُوَافِقُ مَا فِي الْحِرْزِ فِي الدَّاعِ وَاتَّقُو نِ تَسْأَلْنِ تُؤْتُونِي كَذَا اخْشَوْنِ مَعْ وَلَا.</w:t>
      </w:r>
      <w:r>
        <w:br/>
      </w:r>
    </w:p>
    <w:p w14:paraId="2A7B267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وَقِيلَ وَغِيضَ ثُمَّ جِيءَ يُشِمُّهَا لَدَى كَسْرِهَا ضَمًّا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 xml:space="preserve">جَالٌ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>تَكْمُلَا.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وَاشْمِمًا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لَا بِقِيلَ.</w:t>
      </w:r>
      <w:r>
        <w:br/>
      </w:r>
    </w:p>
    <w:p w14:paraId="517FD5C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وَرَا مِنْ إِلـٰـهٍ غَيْرُهُ خَفْضُ رَفْعِهِ بِكُلٍّ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سَا.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وَخَفْضُ إِلَـٰهٍ غَيْرُهُ نَكِدًا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30395417" w14:textId="77777777" w:rsidR="0079441A" w:rsidRDefault="00000000" w:rsidP="00A31680">
      <w:pPr>
        <w:bidi/>
      </w:pPr>
      <w:r>
        <w:br w:type="page"/>
      </w:r>
    </w:p>
    <w:p w14:paraId="225BC88E" w14:textId="77777777" w:rsidR="0079441A" w:rsidRDefault="00000000" w:rsidP="00A31680">
      <w:pPr>
        <w:bidi/>
      </w:pPr>
      <w:r>
        <w:lastRenderedPageBreak/>
        <w:t>صفحة: 228</w:t>
      </w:r>
    </w:p>
    <w:p w14:paraId="3629AD0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وَعِنْدَ سِرَاطٍ وَالسِّرَاطِ لِ </w:t>
      </w:r>
      <w:r>
        <w:rPr>
          <w:rFonts w:ascii="louts-shamy" w:hAnsi="louts-shamy" w:cs="louts-shamy"/>
          <w:color w:val="E20019"/>
          <w:sz w:val="24"/>
        </w:rPr>
        <w:t>قُنْبُلَا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بِحَيْثُ أَتَى وَالصَّادَ زَايًا أَشِمَّهَا لَدَى </w:t>
      </w:r>
      <w:r>
        <w:rPr>
          <w:rFonts w:ascii="louts-shamy" w:hAnsi="louts-shamy" w:cs="louts-shamy"/>
          <w:color w:val="E20019"/>
          <w:sz w:val="24"/>
        </w:rPr>
        <w:t>خَلَفٍ</w:t>
      </w:r>
      <w:r>
        <w:rPr>
          <w:rFonts w:ascii="louts-shamy" w:hAnsi="louts-shamy" w:cs="louts-shamy"/>
          <w:color w:val="000000"/>
          <w:sz w:val="24"/>
        </w:rPr>
        <w:t xml:space="preserve"> وَاشْمِمْ لِـ</w:t>
      </w:r>
      <w:r>
        <w:rPr>
          <w:rFonts w:ascii="louts-shamy" w:hAnsi="louts-shamy" w:cs="louts-shamy"/>
          <w:color w:val="E20019"/>
          <w:sz w:val="24"/>
        </w:rPr>
        <w:t>خَلَّادِ</w:t>
      </w:r>
      <w:r>
        <w:rPr>
          <w:rFonts w:ascii="louts-shamy" w:hAnsi="louts-shamy" w:cs="louts-shamy"/>
          <w:color w:val="000000"/>
          <w:sz w:val="24"/>
        </w:rPr>
        <w:t xml:space="preserve"> الَاوَّلَا.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وَالصِّرَاطَ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 xml:space="preserve">هَ اسْجَلَا وَبِالسِّينِ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بْ.</w:t>
      </w:r>
      <w:r>
        <w:br/>
      </w:r>
    </w:p>
    <w:p w14:paraId="77DFBD4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وَفِي الْوَصْلِ لِ</w:t>
      </w:r>
      <w:r>
        <w:rPr>
          <w:rFonts w:ascii="louts-shamy" w:hAnsi="louts-shamy" w:cs="louts-shamy"/>
          <w:color w:val="E20019"/>
          <w:sz w:val="24"/>
        </w:rPr>
        <w:t>لْبَزِّيِّ</w:t>
      </w:r>
      <w:r>
        <w:rPr>
          <w:rFonts w:ascii="louts-shamy" w:hAnsi="louts-shamy" w:cs="louts-shamy"/>
          <w:color w:val="000000"/>
          <w:sz w:val="24"/>
        </w:rPr>
        <w:t xml:space="preserve"> شَدِّدْ تَيَمَّمُوا.</w:t>
      </w:r>
      <w:r>
        <w:br/>
      </w:r>
      <w:r>
        <w:rPr>
          <w:rFonts w:ascii="louts-shamy" w:hAnsi="louts-shamy" w:cs="louts-shamy"/>
          <w:color w:val="000000"/>
          <w:sz w:val="24"/>
        </w:rPr>
        <w:t>ش: مَعْ حَرْفَيْ تَوَلَّوْا بِهُودِهَا.</w:t>
      </w:r>
      <w:r>
        <w:br/>
      </w:r>
    </w:p>
    <w:p w14:paraId="5D6D67E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وَرَا مِنْ إِلـٰهٍ غَيْرُهُ خَفْضُ رَفْعِهِ بِكُلٍّ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سَا.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وَخَفْضُ إِلَـٰهٍ غَيْرُهُ نَكِدًا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49379608" w14:textId="77777777" w:rsidR="0079441A" w:rsidRDefault="00000000" w:rsidP="00A31680">
      <w:pPr>
        <w:bidi/>
      </w:pPr>
      <w:r>
        <w:br w:type="page"/>
      </w:r>
    </w:p>
    <w:p w14:paraId="74838293" w14:textId="77777777" w:rsidR="0079441A" w:rsidRDefault="00000000" w:rsidP="00A31680">
      <w:pPr>
        <w:bidi/>
      </w:pPr>
      <w:r>
        <w:lastRenderedPageBreak/>
        <w:t>صفحة: 229</w:t>
      </w:r>
    </w:p>
    <w:p w14:paraId="74354127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louts-shamy" w:hAnsi="louts-shamy" w:cs="louts-shamy"/>
          <w:color w:val="000000"/>
          <w:sz w:val="24"/>
        </w:rPr>
        <w:t xml:space="preserve">ش: أَرَيْتَ فِي الاِسْتِفْهَامِ لَا عَيْنَ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اجِعٌ وَعَنْ </w:t>
      </w:r>
      <w:r>
        <w:rPr>
          <w:rFonts w:ascii="louts-shamy" w:hAnsi="louts-shamy" w:cs="louts-shamy"/>
          <w:color w:val="E20019"/>
          <w:sz w:val="24"/>
        </w:rPr>
        <w:t>نَافِعٍ</w:t>
      </w:r>
      <w:r>
        <w:rPr>
          <w:rFonts w:ascii="louts-shamy" w:hAnsi="louts-shamy" w:cs="louts-shamy"/>
          <w:color w:val="000000"/>
          <w:sz w:val="24"/>
        </w:rPr>
        <w:t xml:space="preserve"> سَهِّلْ وَكَمْ مُبْدِلٍ </w:t>
      </w:r>
      <w:r>
        <w:rPr>
          <w:rFonts w:ascii="louts-shamy" w:hAnsi="louts-shamy" w:cs="louts-shamy"/>
          <w:color w:val="E20019"/>
          <w:sz w:val="24"/>
        </w:rPr>
        <w:t>جَ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وَسَهِّلَا أَرَيْتَ وَإِسْرَائِيلَ كَائِنْ وَمَدَّ </w:t>
      </w:r>
      <w:r>
        <w:rPr>
          <w:rFonts w:ascii="louts-shamy" w:hAnsi="louts-shamy" w:cs="louts-shamy"/>
          <w:color w:val="E20019"/>
          <w:sz w:val="24"/>
        </w:rPr>
        <w:t>أ</w:t>
      </w:r>
      <w:r>
        <w:rPr>
          <w:rFonts w:ascii="louts-shamy" w:hAnsi="louts-shamy" w:cs="louts-shamy"/>
          <w:color w:val="000000"/>
          <w:sz w:val="24"/>
        </w:rPr>
        <w:t>ُدْ.</w:t>
      </w:r>
      <w:r>
        <w:br/>
      </w:r>
      <w:r>
        <w:rPr>
          <w:rFonts w:ascii="louts-shamy" w:hAnsi="louts-shamy" w:cs="louts-shamy"/>
          <w:color w:val="FFFFFF"/>
          <w:sz w:val="24"/>
        </w:rPr>
        <w:t xml:space="preserve"> </w:t>
      </w:r>
    </w:p>
    <w:p w14:paraId="3A1169D5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 xml:space="preserve">ش: وَيَوْمِئِذٍ مَعْ سَالَ فَافْتَحْ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تَى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>ضًا.</w:t>
      </w:r>
      <w:r>
        <w:br/>
      </w:r>
    </w:p>
    <w:p w14:paraId="4915E32D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)٣( </w:t>
      </w:r>
      <w:r>
        <w:rPr>
          <w:rFonts w:ascii="louts-shamy" w:hAnsi="louts-shamy" w:cs="louts-shamy"/>
          <w:color w:val="000000"/>
          <w:sz w:val="24"/>
        </w:rPr>
        <w:t xml:space="preserve">ش: ثَمُودَ مَعَ الْفُرْقَانِ وَالْعَنْكَبُوتِ لَمْ يُنَوَّنْ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 xml:space="preserve">لَى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صْلٍ.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 وَنَوِّنُوا ثَمُودَ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 xml:space="preserve">دًا وَاتْرُكْ </w:t>
      </w:r>
      <w:r>
        <w:rPr>
          <w:rFonts w:ascii="louts-shamy" w:hAnsi="louts-shamy" w:cs="louts-shamy"/>
          <w:color w:val="E20019"/>
          <w:sz w:val="24"/>
        </w:rPr>
        <w:t>حِ</w:t>
      </w:r>
      <w:r>
        <w:rPr>
          <w:rFonts w:ascii="louts-shamy" w:hAnsi="louts-shamy" w:cs="louts-shamy"/>
          <w:color w:val="000000"/>
          <w:sz w:val="24"/>
        </w:rPr>
        <w:t>مًى.</w:t>
      </w:r>
      <w:r>
        <w:br/>
      </w:r>
    </w:p>
    <w:p w14:paraId="67B9042C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louts-shamy" w:hAnsi="louts-shamy" w:cs="louts-shamy"/>
          <w:color w:val="000000"/>
          <w:sz w:val="24"/>
        </w:rPr>
        <w:t xml:space="preserve">ش: لِثَمُودٍ نَوِّنُوا وَاخْفِضُوا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>ضًا.</w:t>
      </w:r>
      <w:r>
        <w:br/>
      </w:r>
    </w:p>
    <w:p w14:paraId="3FE1E91F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)٥( </w:t>
      </w:r>
      <w:r>
        <w:rPr>
          <w:rFonts w:ascii="louts-shamy" w:hAnsi="louts-shamy" w:cs="louts-shamy"/>
          <w:color w:val="000000"/>
          <w:sz w:val="24"/>
        </w:rPr>
        <w:t xml:space="preserve">ش: وَفِي رُسْلُنَا مَعْ رُسْلُكُمْ ثُمَّ رُسْلُهُمْ وَفِي سُبْلَنَا فِي الضَّمِّ الِاسْكَانُ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ثْقِلَا... وَنُذْرًا وًنُكْرًا رُسْلُنَا خُشْبُ سُبْلَنَا </w:t>
      </w:r>
      <w:r>
        <w:rPr>
          <w:rFonts w:ascii="LOTUS2007" w:hAnsi="LOTUS2007" w:cs="LOTUS2007"/>
          <w:color w:val="E20019"/>
          <w:sz w:val="24"/>
        </w:rPr>
        <w:t>حِـ</w:t>
      </w:r>
      <w:r>
        <w:rPr>
          <w:rFonts w:ascii="LOTUS2007" w:hAnsi="LOTUS2007" w:cs="LOTUS2007"/>
          <w:color w:val="000000"/>
          <w:sz w:val="24"/>
        </w:rPr>
        <w:t>مًى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58B91BA2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)٦( </w:t>
      </w:r>
      <w:r>
        <w:rPr>
          <w:rFonts w:ascii="louts-shamy" w:hAnsi="louts-shamy" w:cs="louts-shamy"/>
          <w:color w:val="000000"/>
          <w:sz w:val="24"/>
        </w:rPr>
        <w:t xml:space="preserve">ش: هُنَا قَالَ سِلْمٌ كَسْرُهُ وَسُكُونُهُ وَقَصْرٌ وَفَوْقَ الطُّورِ </w:t>
      </w:r>
      <w:r>
        <w:rPr>
          <w:rFonts w:ascii="louts-shamy" w:hAnsi="louts-shamy" w:cs="louts-shamy"/>
          <w:color w:val="E20019"/>
          <w:sz w:val="24"/>
        </w:rPr>
        <w:t>ش</w:t>
      </w:r>
      <w:r>
        <w:rPr>
          <w:rFonts w:ascii="louts-shamy" w:hAnsi="louts-shamy" w:cs="louts-shamy"/>
          <w:color w:val="000000"/>
          <w:sz w:val="24"/>
        </w:rPr>
        <w:t>َاعَ تَنَزُّلَا.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سِلْمُ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انْقُلَا سَلَامٌ.</w:t>
      </w:r>
      <w:r>
        <w:br/>
      </w:r>
    </w:p>
    <w:p w14:paraId="5065F9BB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)٧( </w:t>
      </w:r>
      <w:r>
        <w:rPr>
          <w:rFonts w:ascii="louts-shamy" w:hAnsi="louts-shamy" w:cs="louts-shamy"/>
          <w:color w:val="000000"/>
          <w:sz w:val="24"/>
        </w:rPr>
        <w:t xml:space="preserve">ش: وَيَعْقُوبُ نَصْبُ الرَّفْعِ </w:t>
      </w:r>
      <w:r>
        <w:rPr>
          <w:rFonts w:ascii="louts-shamy" w:hAnsi="louts-shamy" w:cs="louts-shamy"/>
          <w:color w:val="E20019"/>
          <w:sz w:val="24"/>
        </w:rPr>
        <w:t>ع</w:t>
      </w:r>
      <w:r>
        <w:rPr>
          <w:rFonts w:ascii="louts-shamy" w:hAnsi="louts-shamy" w:cs="louts-shamy"/>
          <w:color w:val="000000"/>
          <w:sz w:val="24"/>
        </w:rPr>
        <w:t xml:space="preserve">َنْ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 xml:space="preserve">اضِلٍ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وَيَعْقُوبَ ارْفَعَنْ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732A59A4" w14:textId="77777777" w:rsidR="0079441A" w:rsidRDefault="00000000" w:rsidP="00A31680">
      <w:pPr>
        <w:bidi/>
      </w:pPr>
      <w:r>
        <w:br w:type="page"/>
      </w:r>
    </w:p>
    <w:p w14:paraId="3ABDD932" w14:textId="77777777" w:rsidR="0079441A" w:rsidRDefault="00000000" w:rsidP="00A31680">
      <w:pPr>
        <w:bidi/>
      </w:pPr>
      <w:r>
        <w:lastRenderedPageBreak/>
        <w:t>صفحة: 230</w:t>
      </w:r>
    </w:p>
    <w:p w14:paraId="20422D4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)١(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 </w:t>
      </w:r>
    </w:p>
    <w:p w14:paraId="25D0D08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)٢(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رُسْلُنَا مَعْ رُسْلُكُمْ ثُمَّ رُسْلُهُمْ وَفِي سُبْلَنَا فِي الضَّمِّ الِاسْكَانُ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ثْقِلَا... وَنُذْرًا وًنُكْرًا رُسْلُنَا خُشْبُ سُبْلَنَا </w:t>
      </w:r>
      <w:r>
        <w:rPr>
          <w:rFonts w:ascii="LOTUS2007" w:hAnsi="LOTUS2007" w:cs="LOTUS2007"/>
          <w:color w:val="E20019"/>
          <w:sz w:val="24"/>
        </w:rPr>
        <w:t>حِـ</w:t>
      </w:r>
      <w:r>
        <w:rPr>
          <w:rFonts w:ascii="LOTUS2007" w:hAnsi="LOTUS2007" w:cs="LOTUS2007"/>
          <w:color w:val="000000"/>
          <w:sz w:val="24"/>
        </w:rPr>
        <w:t>مًى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56DC473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)٣(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وَقِيلَ وَغِيضَ ثُمَّ جِيءَ يُشِمُّهَا لَدَى كَسْرِهَا ضَمًّا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 xml:space="preserve">جَالٌ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 xml:space="preserve">تَكْمُلَا. ش: وَحِيلَ بِإِشْمَامٍ وَسِيقَ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مَا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سَا وَسِيءَ وَسِيئَتْ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انَ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اوِيهِ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نْبَلَا.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وَاشْمِمًا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لَا بِقِيلَ وَمَا مَعْهُ.</w:t>
      </w:r>
      <w:r>
        <w:br/>
      </w:r>
    </w:p>
    <w:p w14:paraId="5BA5256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)٤(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وَفَاسْرِ أَنِ اسْرِ الْوَصْلُ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صْلٌ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نَا.</w:t>
      </w:r>
      <w:r>
        <w:br/>
      </w:r>
    </w:p>
    <w:p w14:paraId="6999D0F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)٥(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هُنَا </w:t>
      </w:r>
      <w:r>
        <w:rPr>
          <w:rFonts w:ascii="louts-shamy" w:hAnsi="louts-shamy" w:cs="louts-shamy"/>
          <w:color w:val="E20019"/>
          <w:sz w:val="24"/>
        </w:rPr>
        <w:t>حَقٌّ</w:t>
      </w:r>
      <w:r>
        <w:rPr>
          <w:rFonts w:ascii="louts-shamy" w:hAnsi="louts-shamy" w:cs="louts-shamy"/>
          <w:color w:val="000000"/>
          <w:sz w:val="24"/>
        </w:rPr>
        <w:t xml:space="preserve"> اِلَّا امْرَاتَكَ ارْفَعْ وَأَبْدِلَا.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وَنَصْبُ </w:t>
      </w:r>
      <w:r>
        <w:rPr>
          <w:rFonts w:ascii="louts-shamy" w:hAnsi="louts-shamy" w:cs="louts-shamy"/>
          <w:color w:val="E20019"/>
          <w:sz w:val="24"/>
        </w:rPr>
        <w:t>ح</w:t>
      </w:r>
      <w:r>
        <w:rPr>
          <w:rFonts w:ascii="louts-shamy" w:hAnsi="louts-shamy" w:cs="louts-shamy"/>
          <w:color w:val="000000"/>
          <w:sz w:val="24"/>
        </w:rPr>
        <w:t>َافِظِ امْرَأَتُكْ.</w:t>
      </w:r>
      <w:r>
        <w:br/>
      </w:r>
    </w:p>
    <w:p w14:paraId="4CF3668E" w14:textId="77777777" w:rsidR="0079441A" w:rsidRDefault="00000000" w:rsidP="00A31680">
      <w:pPr>
        <w:bidi/>
      </w:pPr>
      <w:r>
        <w:br w:type="page"/>
      </w:r>
    </w:p>
    <w:p w14:paraId="30B23DF6" w14:textId="77777777" w:rsidR="0079441A" w:rsidRDefault="00000000" w:rsidP="00A31680">
      <w:pPr>
        <w:bidi/>
      </w:pPr>
      <w:r>
        <w:lastRenderedPageBreak/>
        <w:t>صفحة: 231</w:t>
      </w:r>
    </w:p>
    <w:p w14:paraId="40FFE12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وَرَا مِنْ إِلَهٍ غَيْرُهُ خَفْضُ رَفْعِهِ بِكُلٍّ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سَا.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وَخَفْضُ إِلَهٍ غَيْرُهُ نَكِدًا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336E813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صَلَاتَكَ وَحِّدْ وَافْتَحِ التَّا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ذًا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>لَا وَوَحِّدْ لَهُمْ فِي هُودَ.</w:t>
      </w:r>
      <w:r>
        <w:br/>
      </w:r>
    </w:p>
    <w:p w14:paraId="3161181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أَرَيْتَ فِي الاِسْتِفْهَامِ لَا عَيْنَ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اجِعٌ وَعَنْ </w:t>
      </w:r>
      <w:r>
        <w:rPr>
          <w:rFonts w:ascii="louts-shamy" w:hAnsi="louts-shamy" w:cs="louts-shamy"/>
          <w:color w:val="E20019"/>
          <w:sz w:val="24"/>
        </w:rPr>
        <w:t>نَافِعٍ</w:t>
      </w:r>
      <w:r>
        <w:rPr>
          <w:rFonts w:ascii="louts-shamy" w:hAnsi="louts-shamy" w:cs="louts-shamy"/>
          <w:color w:val="000000"/>
          <w:sz w:val="24"/>
        </w:rPr>
        <w:t xml:space="preserve"> سَهِّلْ وَكَمْ مُبْدِلٍ </w:t>
      </w:r>
      <w:r>
        <w:rPr>
          <w:rFonts w:ascii="louts-shamy" w:hAnsi="louts-shamy" w:cs="louts-shamy"/>
          <w:color w:val="E20019"/>
          <w:sz w:val="24"/>
        </w:rPr>
        <w:t>جَ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وَسَهِّلَا أَرَيْتَ وَإِسْرَائِيلَ كَائِنْ وَمَدَّ </w:t>
      </w:r>
      <w:r>
        <w:rPr>
          <w:rFonts w:ascii="louts-shamy" w:hAnsi="louts-shamy" w:cs="louts-shamy"/>
          <w:color w:val="E20019"/>
          <w:sz w:val="24"/>
        </w:rPr>
        <w:t>أ</w:t>
      </w:r>
      <w:r>
        <w:rPr>
          <w:rFonts w:ascii="louts-shamy" w:hAnsi="louts-shamy" w:cs="louts-shamy"/>
          <w:color w:val="000000"/>
          <w:sz w:val="24"/>
        </w:rPr>
        <w:t>ُدْ.</w:t>
      </w:r>
      <w:r>
        <w:br/>
      </w:r>
      <w:r>
        <w:rPr>
          <w:rFonts w:ascii="louts-shamy" w:hAnsi="louts-shamy" w:cs="louts-shamy"/>
          <w:color w:val="FFFFFF"/>
          <w:sz w:val="24"/>
        </w:rPr>
        <w:t xml:space="preserve"> </w:t>
      </w:r>
    </w:p>
    <w:p w14:paraId="74E51745" w14:textId="77777777" w:rsidR="0079441A" w:rsidRDefault="00000000" w:rsidP="00A31680">
      <w:pPr>
        <w:bidi/>
      </w:pPr>
      <w:r>
        <w:br w:type="page"/>
      </w:r>
    </w:p>
    <w:p w14:paraId="13BA9CC4" w14:textId="77777777" w:rsidR="0079441A" w:rsidRDefault="00000000" w:rsidP="00A31680">
      <w:pPr>
        <w:bidi/>
      </w:pPr>
      <w:r>
        <w:lastRenderedPageBreak/>
        <w:t>صفحة: 232</w:t>
      </w:r>
    </w:p>
    <w:p w14:paraId="791CD7D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مَكَانَاتِ مَدَّ النُّونَ فِي الْكُلِّ </w:t>
      </w:r>
      <w:r>
        <w:rPr>
          <w:rFonts w:ascii="louts-shamy" w:hAnsi="louts-shamy" w:cs="louts-shamy"/>
          <w:color w:val="E20019"/>
          <w:sz w:val="24"/>
        </w:rPr>
        <w:t>شُعْبَةٌ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6291BF6D" w14:textId="77777777" w:rsidR="0079441A" w:rsidRDefault="00000000" w:rsidP="00A31680">
      <w:pPr>
        <w:bidi/>
      </w:pPr>
      <w:r>
        <w:br w:type="page"/>
      </w:r>
    </w:p>
    <w:p w14:paraId="0C69B4E8" w14:textId="77777777" w:rsidR="0079441A" w:rsidRDefault="00000000" w:rsidP="00A31680">
      <w:pPr>
        <w:bidi/>
      </w:pPr>
      <w:r>
        <w:lastRenderedPageBreak/>
        <w:t>صفحة: 233</w:t>
      </w:r>
    </w:p>
    <w:p w14:paraId="4E4DE8D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 xml:space="preserve">مِّلَا فَحَرِّكْ. </w:t>
      </w:r>
    </w:p>
    <w:p w14:paraId="1DEB7C8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وَفِي الْوَصْلِ لِ</w:t>
      </w:r>
      <w:r>
        <w:rPr>
          <w:rFonts w:ascii="louts-shamy" w:hAnsi="louts-shamy" w:cs="louts-shamy"/>
          <w:color w:val="E20019"/>
          <w:sz w:val="24"/>
        </w:rPr>
        <w:t>لْبَزِّيِّ</w:t>
      </w:r>
      <w:r>
        <w:rPr>
          <w:rFonts w:ascii="louts-shamy" w:hAnsi="louts-shamy" w:cs="louts-shamy"/>
          <w:color w:val="000000"/>
          <w:sz w:val="24"/>
        </w:rPr>
        <w:t xml:space="preserve"> شَدِّدْ تَيَمَّمُوا.</w:t>
      </w:r>
      <w:r>
        <w:br/>
      </w:r>
      <w:r>
        <w:rPr>
          <w:rFonts w:ascii="louts-shamy" w:hAnsi="louts-shamy" w:cs="louts-shamy"/>
          <w:color w:val="000000"/>
          <w:sz w:val="24"/>
        </w:rPr>
        <w:t>ش: تَكَلَّمُ مَعْ حَرْفَيْ تَوَلَّوْا بِهُودِهَا.</w:t>
      </w:r>
      <w:r>
        <w:br/>
      </w:r>
    </w:p>
    <w:p w14:paraId="6E14B50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سَعِدُوا فَاضْمُمْ </w:t>
      </w:r>
      <w:r>
        <w:rPr>
          <w:rFonts w:ascii="louts-shamy" w:hAnsi="louts-shamy" w:cs="louts-shamy"/>
          <w:color w:val="E20019"/>
          <w:sz w:val="24"/>
        </w:rPr>
        <w:t>صِحَابًا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2B72E9E0" w14:textId="77777777" w:rsidR="0079441A" w:rsidRDefault="00000000" w:rsidP="00A31680">
      <w:pPr>
        <w:bidi/>
      </w:pPr>
      <w:r>
        <w:br w:type="page"/>
      </w:r>
    </w:p>
    <w:p w14:paraId="7282FFBA" w14:textId="77777777" w:rsidR="0079441A" w:rsidRDefault="00000000" w:rsidP="00A31680">
      <w:pPr>
        <w:bidi/>
      </w:pPr>
      <w:r>
        <w:lastRenderedPageBreak/>
        <w:t>صفحة: 234</w:t>
      </w:r>
    </w:p>
    <w:p w14:paraId="26997C1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وَخِفُّ وَإِنْ كُلَّا </w:t>
      </w:r>
      <w:r>
        <w:rPr>
          <w:rFonts w:ascii="louts-shamy" w:hAnsi="louts-shamy" w:cs="louts-shamy"/>
          <w:color w:val="E20019"/>
          <w:sz w:val="24"/>
        </w:rPr>
        <w:t>إ</w:t>
      </w:r>
      <w:r>
        <w:rPr>
          <w:rFonts w:ascii="louts-shamy" w:hAnsi="louts-shamy" w:cs="louts-shamy"/>
          <w:color w:val="000000"/>
          <w:sz w:val="24"/>
        </w:rPr>
        <w:t xml:space="preserve">ِلَى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 xml:space="preserve">فْوِهِ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وَفِيها وَفِي يَاسِينَ وَالطَّارِقِ الْعُلَى يُشَدِّدُ لَمَّا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امِلٌ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صَّ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اعْتَلَى.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إِنْ كُلًّا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تْلُ مُثَقِّلَا.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وَلَمَّا مَعَ الطَّارِقْ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تَى وَبِيَا وَزُخْرُفٍ </w:t>
      </w:r>
      <w:r>
        <w:rPr>
          <w:rFonts w:ascii="louts-shamy" w:hAnsi="louts-shamy" w:cs="louts-shamy"/>
          <w:color w:val="E20019"/>
          <w:sz w:val="24"/>
        </w:rPr>
        <w:t>جُ</w:t>
      </w:r>
      <w:r>
        <w:rPr>
          <w:rFonts w:ascii="louts-shamy" w:hAnsi="louts-shamy" w:cs="louts-shamy"/>
          <w:color w:val="000000"/>
          <w:sz w:val="24"/>
        </w:rPr>
        <w:t xml:space="preserve">دْ وَخِفُّ الْكُلِّ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قْ.</w:t>
      </w:r>
      <w:r>
        <w:br/>
      </w:r>
    </w:p>
    <w:p w14:paraId="693AE34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زُلَفًا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لَا بِضَمٍّ. </w:t>
      </w:r>
    </w:p>
    <w:p w14:paraId="132D57C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وَخَفِّفْ وَاكْسِرَنْ بِقْيَةٍ </w:t>
      </w:r>
      <w:r>
        <w:rPr>
          <w:rFonts w:ascii="louts-shamy" w:hAnsi="louts-shamy" w:cs="louts-shamy"/>
          <w:color w:val="E20019"/>
          <w:sz w:val="24"/>
        </w:rPr>
        <w:t>جَ</w:t>
      </w:r>
      <w:r>
        <w:rPr>
          <w:rFonts w:ascii="louts-shamy" w:hAnsi="louts-shamy" w:cs="louts-shamy"/>
          <w:color w:val="000000"/>
          <w:sz w:val="24"/>
        </w:rPr>
        <w:t>نَى.</w:t>
      </w:r>
      <w:r>
        <w:br/>
      </w:r>
    </w:p>
    <w:p w14:paraId="4D8E6B34" w14:textId="77777777" w:rsidR="0079441A" w:rsidRDefault="00000000" w:rsidP="00A31680">
      <w:pPr>
        <w:bidi/>
      </w:pPr>
      <w:r>
        <w:br w:type="page"/>
      </w:r>
    </w:p>
    <w:p w14:paraId="6BB37CE9" w14:textId="77777777" w:rsidR="0079441A" w:rsidRDefault="00000000" w:rsidP="00A31680">
      <w:pPr>
        <w:bidi/>
      </w:pPr>
      <w:r>
        <w:lastRenderedPageBreak/>
        <w:t>صفحة: 235</w:t>
      </w:r>
    </w:p>
    <w:p w14:paraId="5FCBDA5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مَكَانَاتِ مَدَّ النُّونَ فِي الْكُلِّ </w:t>
      </w:r>
      <w:r>
        <w:rPr>
          <w:rFonts w:ascii="louts-shamy" w:hAnsi="louts-shamy" w:cs="louts-shamy"/>
          <w:color w:val="E20019"/>
          <w:sz w:val="24"/>
        </w:rPr>
        <w:t>شُعْبَةٌ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2A8565B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وَيَرْجِعُ فِيهِ الضَّمُّ وَالْفَتْحُ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>ذ</w:t>
      </w:r>
      <w:r>
        <w:rPr>
          <w:rFonts w:ascii="louts-shamy" w:hAnsi="louts-shamy" w:cs="louts-shamy"/>
          <w:color w:val="E20019"/>
          <w:sz w:val="24"/>
        </w:rPr>
        <w:t>ْ عَ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: وَيُرْجَعُ كَيْفَ جَا إِذَا كَانَ لِلْأُخْرَى فَسَمِّ </w:t>
      </w:r>
      <w:r>
        <w:rPr>
          <w:rFonts w:ascii="LOTUS2007" w:hAnsi="LOTUS2007" w:cs="LOTUS2007"/>
          <w:color w:val="E20019"/>
          <w:sz w:val="24"/>
        </w:rPr>
        <w:t>حُ</w:t>
      </w:r>
      <w:r>
        <w:rPr>
          <w:rFonts w:ascii="LOTUS2007" w:hAnsi="LOTUS2007" w:cs="LOTUS2007"/>
          <w:color w:val="000000"/>
          <w:sz w:val="24"/>
        </w:rPr>
        <w:t>لًى</w:t>
      </w:r>
      <w:r>
        <w:rPr>
          <w:rFonts w:ascii="louts-shamy" w:hAnsi="louts-shamy" w:cs="louts-shamy"/>
          <w:color w:val="000000"/>
          <w:sz w:val="24"/>
        </w:rPr>
        <w:t xml:space="preserve"> حَلَا وَالَامْرُ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تْلُ.</w:t>
      </w:r>
      <w:r>
        <w:br/>
      </w:r>
    </w:p>
    <w:p w14:paraId="5A9C43A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وَخَاطَبَ عَمَّا يَعْمَلُونَ هُنَا وآ خِرَ النَّمْلِ </w:t>
      </w:r>
      <w:r>
        <w:rPr>
          <w:rFonts w:ascii="louts-shamy" w:hAnsi="louts-shamy" w:cs="louts-shamy"/>
          <w:color w:val="E20019"/>
          <w:sz w:val="24"/>
        </w:rPr>
        <w:t>عِ</w:t>
      </w:r>
      <w:r>
        <w:rPr>
          <w:rFonts w:ascii="louts-shamy" w:hAnsi="louts-shamy" w:cs="louts-shamy"/>
          <w:color w:val="000000"/>
          <w:sz w:val="24"/>
        </w:rPr>
        <w:t xml:space="preserve">لْمًا </w:t>
      </w:r>
      <w:r>
        <w:rPr>
          <w:rFonts w:ascii="louts-shamy" w:hAnsi="louts-shamy" w:cs="louts-shamy"/>
          <w:color w:val="E20019"/>
          <w:sz w:val="24"/>
        </w:rPr>
        <w:t>عَمَّ</w:t>
      </w:r>
      <w:r>
        <w:rPr>
          <w:rFonts w:ascii="louts-shamy" w:hAnsi="louts-shamy" w:cs="louts-shamy"/>
          <w:color w:val="000000"/>
          <w:sz w:val="24"/>
        </w:rPr>
        <w:t xml:space="preserve"> وَارْتَادَ مَنْزِلَا.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وَمَا يَعْمَلُو خَاطِبْ مَعَ النَّمْلِ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فَّلَا.</w:t>
      </w:r>
      <w:r>
        <w:br/>
      </w:r>
    </w:p>
    <w:p w14:paraId="37DCF2A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حُرُوفَ التَّهَجِّي افْصِلْ بِسَكْتٍ كَحَا أَلِفْ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3256C4D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وَنَقْلُ قُرَانٍ وَالْقُرَانِ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وَاؤُنَا.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</w:p>
    <w:p w14:paraId="45CA5ED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وَيَا أَبَتِ افْتَحْ حَيْثُ جَا </w:t>
      </w:r>
      <w:r>
        <w:rPr>
          <w:rFonts w:ascii="louts-shamy" w:hAnsi="louts-shamy" w:cs="louts-shamy"/>
          <w:color w:val="E20019"/>
          <w:sz w:val="24"/>
        </w:rPr>
        <w:t>لِابْنِ</w:t>
      </w:r>
      <w:r>
        <w:rPr>
          <w:rFonts w:ascii="Times-New-Roman" w:hAnsi="Times-New-Roman" w:cs="Times-New-Roman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عَامِرٍ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وَيَا أَبَتِ افْتَحْ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7FA47BA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)٧(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وَعَيْنَ عَشَرْ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 فَسَكِّنْ جَمِيعًا وَامْدُدِ اثْنَا.</w:t>
      </w:r>
      <w:r>
        <w:br/>
      </w:r>
    </w:p>
    <w:p w14:paraId="64287594" w14:textId="77777777" w:rsidR="0079441A" w:rsidRDefault="00000000" w:rsidP="00A31680">
      <w:pPr>
        <w:bidi/>
      </w:pPr>
      <w:r>
        <w:br w:type="page"/>
      </w:r>
    </w:p>
    <w:p w14:paraId="7F33ACB7" w14:textId="77777777" w:rsidR="0079441A" w:rsidRDefault="00000000" w:rsidP="00A31680">
      <w:pPr>
        <w:bidi/>
      </w:pPr>
      <w:r>
        <w:lastRenderedPageBreak/>
        <w:t>صفحة: 236</w:t>
      </w:r>
    </w:p>
    <w:p w14:paraId="7C75F5A4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0"/>
        </w:rPr>
        <w:t>)١(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وَفَتْحُ يَا بُنَيِّ هُنَا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صٌّ وَفِي الْكُلِّ </w:t>
      </w:r>
      <w:r>
        <w:rPr>
          <w:rFonts w:ascii="louts-shamy" w:hAnsi="louts-shamy" w:cs="louts-shamy"/>
          <w:color w:val="E20019"/>
          <w:sz w:val="24"/>
        </w:rPr>
        <w:t>عُ</w:t>
      </w:r>
      <w:r>
        <w:rPr>
          <w:rFonts w:ascii="louts-shamy" w:hAnsi="louts-shamy" w:cs="louts-shamy"/>
          <w:color w:val="000000"/>
          <w:sz w:val="24"/>
        </w:rPr>
        <w:t>وِّلَا.</w:t>
      </w:r>
      <w:r>
        <w:br/>
      </w:r>
    </w:p>
    <w:p w14:paraId="545D9CDF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0"/>
        </w:rPr>
        <w:t>)٢(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وَوُحِّدَ لِ</w:t>
      </w:r>
      <w:r>
        <w:rPr>
          <w:rFonts w:ascii="louts-shamy" w:hAnsi="louts-shamy" w:cs="louts-shamy"/>
          <w:color w:val="E20019"/>
          <w:sz w:val="24"/>
        </w:rPr>
        <w:t xml:space="preserve">لْمَكِّيِّ </w:t>
      </w:r>
      <w:r>
        <w:rPr>
          <w:rFonts w:ascii="louts-shamy" w:hAnsi="louts-shamy" w:cs="louts-shamy"/>
          <w:color w:val="000000"/>
          <w:sz w:val="24"/>
        </w:rPr>
        <w:t>آيَاتٌ الْوِلَا.</w:t>
      </w:r>
      <w:r>
        <w:br/>
      </w:r>
    </w:p>
    <w:p w14:paraId="26580070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0"/>
        </w:rPr>
        <w:t>)٣(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وَضَمُّكَ </w:t>
      </w:r>
      <w:r>
        <w:rPr>
          <w:rFonts w:ascii="LOTUS2007" w:hAnsi="LOTUS2007" w:cs="LOTUS2007"/>
          <w:color w:val="000000"/>
          <w:sz w:val="24"/>
        </w:rPr>
        <w:t>أُولَى</w:t>
      </w:r>
      <w:r>
        <w:rPr>
          <w:rFonts w:ascii="louts-shamy" w:hAnsi="louts-shamy" w:cs="louts-shamy"/>
          <w:color w:val="000000"/>
          <w:sz w:val="24"/>
        </w:rPr>
        <w:t xml:space="preserve"> السَّاكِنَيْنِ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 xml:space="preserve">لِثَالِثٍ يُضَمُّ لُزُومًا كَسْرُهُ </w:t>
      </w:r>
      <w:r>
        <w:rPr>
          <w:rFonts w:ascii="louts-shamy" w:hAnsi="louts-shamy" w:cs="louts-shamy"/>
          <w:color w:val="E20019"/>
          <w:sz w:val="24"/>
        </w:rPr>
        <w:t>ف</w:t>
      </w:r>
      <w:r>
        <w:rPr>
          <w:rFonts w:ascii="louts-shamy" w:hAnsi="louts-shamy" w:cs="louts-shamy"/>
          <w:color w:val="000000"/>
          <w:sz w:val="24"/>
        </w:rPr>
        <w:t xml:space="preserve">ِي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دٍ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وَبِكَسْرِهِ لِتَنْوِينِهِ قَالَ </w:t>
      </w:r>
      <w:r>
        <w:rPr>
          <w:rFonts w:ascii="louts-shamy" w:hAnsi="louts-shamy" w:cs="louts-shamy"/>
          <w:color w:val="E20019"/>
          <w:sz w:val="24"/>
        </w:rPr>
        <w:t xml:space="preserve">ابْنُ ذَكْوانَ </w:t>
      </w:r>
      <w:r>
        <w:rPr>
          <w:rFonts w:ascii="louts-shamy" w:hAnsi="louts-shamy" w:cs="louts-shamy"/>
          <w:color w:val="000000"/>
          <w:sz w:val="24"/>
        </w:rPr>
        <w:t>مُقْوِلَا.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وَأَوَّلَ السَّاكِنَيْنِ اضْمُمْ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191591F8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0"/>
        </w:rPr>
        <w:t>)٤(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غَيَابَاتِ فِي الْحَرْفَيْنِ بِالْجَمْعِ </w:t>
      </w:r>
      <w:r>
        <w:rPr>
          <w:rFonts w:ascii="louts-shamy" w:hAnsi="louts-shamy" w:cs="louts-shamy"/>
          <w:color w:val="E20019"/>
          <w:sz w:val="24"/>
        </w:rPr>
        <w:t>نَافِعٌ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6B8DA34B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0"/>
        </w:rPr>
        <w:t>)٥(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وَتَأْمَنُنَا لِلْكُلِّ يُخْفَى مُفَصَّلَا وَأَدْغَمَ مَعْ إِشْمَامِهِ الْبَعْضُ</w:t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عَنْهُمُ.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مَحْضَ تَأْمَنَّا.</w:t>
      </w:r>
      <w:r>
        <w:br/>
      </w:r>
    </w:p>
    <w:p w14:paraId="33BE6A09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0"/>
        </w:rPr>
        <w:t>)٦(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وَنَرْتَعْ وَنَلْعَبْ يَاءُ </w:t>
      </w:r>
      <w:r>
        <w:rPr>
          <w:rFonts w:ascii="louts-shamy" w:hAnsi="louts-shamy" w:cs="louts-shamy"/>
          <w:color w:val="E20019"/>
          <w:sz w:val="24"/>
        </w:rPr>
        <w:t xml:space="preserve">حِصْن </w:t>
      </w:r>
      <w:r>
        <w:rPr>
          <w:rFonts w:ascii="louts-shamy" w:hAnsi="louts-shamy" w:cs="louts-shamy"/>
          <w:color w:val="000000"/>
          <w:sz w:val="24"/>
        </w:rPr>
        <w:t xml:space="preserve">ٍتَطَوَّلَا وَيَرْتَعْ سُكُونُ الْكَسْرِ فِي الْعَيْنِ </w:t>
      </w:r>
      <w:r>
        <w:rPr>
          <w:rFonts w:ascii="louts-shamy" w:hAnsi="louts-shamy" w:cs="louts-shamy"/>
          <w:color w:val="E20019"/>
          <w:sz w:val="24"/>
        </w:rPr>
        <w:t>ذُ</w:t>
      </w:r>
      <w:r>
        <w:rPr>
          <w:rFonts w:ascii="louts-shamy" w:hAnsi="louts-shamy" w:cs="louts-shamy"/>
          <w:color w:val="000000"/>
          <w:sz w:val="24"/>
        </w:rPr>
        <w:t xml:space="preserve">و </w:t>
      </w:r>
      <w:r>
        <w:rPr>
          <w:rFonts w:ascii="LOTUS2007" w:hAnsi="LOTUS2007" w:cs="LOTUS2007"/>
          <w:color w:val="E20019"/>
          <w:sz w:val="24"/>
        </w:rPr>
        <w:t>حِ</w:t>
      </w:r>
      <w:r>
        <w:rPr>
          <w:rFonts w:ascii="LOTUS2007" w:hAnsi="LOTUS2007" w:cs="LOTUS2007"/>
          <w:color w:val="000000"/>
          <w:sz w:val="24"/>
        </w:rPr>
        <w:t>مًى.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وَنَرْتَعْ وَبَعْدُ يَا وَحَاشَا بِحَذْفٍ وَافْتَحِ السِّجْنُ أَوَّلَا </w:t>
      </w:r>
      <w:r>
        <w:rPr>
          <w:rFonts w:ascii="LOTUS2007" w:hAnsi="LOTUS2007" w:cs="LOTUS2007"/>
          <w:color w:val="E20019"/>
          <w:sz w:val="24"/>
        </w:rPr>
        <w:t>حِ</w:t>
      </w:r>
      <w:r>
        <w:rPr>
          <w:rFonts w:ascii="LOTUS2007" w:hAnsi="LOTUS2007" w:cs="LOTUS2007"/>
          <w:color w:val="000000"/>
          <w:sz w:val="24"/>
        </w:rPr>
        <w:t>مًى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E20019"/>
          <w:sz w:val="24"/>
        </w:rPr>
        <w:t xml:space="preserve"> </w:t>
      </w:r>
    </w:p>
    <w:p w14:paraId="2AF6A36D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0"/>
        </w:rPr>
        <w:t>)٧(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وَيَحْزُنُ غَيرَ الَانْـ بِيَاءِ بِضَمٍّ وَاكْسِرِ الضَّمَّ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حْفَلَا.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وَيَحْزُنُ فَافْتَحْ ضُمَّ كُلًّا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الَّذِي</w:t>
      </w:r>
      <w:r>
        <w:rPr>
          <w:rFonts w:ascii="LOTUS2007" w:hAnsi="LOTUS2007" w:cs="LOTUS2007"/>
          <w:color w:val="000000"/>
          <w:sz w:val="24"/>
        </w:rPr>
        <w:t xml:space="preserve"> لَدَى</w:t>
      </w:r>
      <w:r>
        <w:rPr>
          <w:rFonts w:ascii="louts-shamy" w:hAnsi="louts-shamy" w:cs="louts-shamy"/>
          <w:color w:val="000000"/>
          <w:sz w:val="24"/>
        </w:rPr>
        <w:t xml:space="preserve"> الْأَنْبِيَا فَالضَّمُّ وَالْكَسْرُ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حْفَلَا.</w:t>
      </w:r>
      <w:r>
        <w:br/>
      </w:r>
    </w:p>
    <w:p w14:paraId="52E8635D" w14:textId="77777777" w:rsidR="0079441A" w:rsidRDefault="00000000" w:rsidP="00A31680">
      <w:pPr>
        <w:bidi/>
      </w:pPr>
      <w:r>
        <w:br w:type="page"/>
      </w:r>
    </w:p>
    <w:p w14:paraId="3838CDAA" w14:textId="77777777" w:rsidR="0079441A" w:rsidRDefault="00000000" w:rsidP="00A31680">
      <w:pPr>
        <w:bidi/>
      </w:pPr>
      <w:r>
        <w:lastRenderedPageBreak/>
        <w:t>صفحة: 237</w:t>
      </w:r>
    </w:p>
    <w:p w14:paraId="7636B54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غَيَابَاتِ فِي الْحَرْفَيْنِ بِالْجَمْعِ </w:t>
      </w:r>
      <w:r>
        <w:rPr>
          <w:rFonts w:ascii="louts-shamy" w:hAnsi="louts-shamy" w:cs="louts-shamy"/>
          <w:color w:val="E20019"/>
          <w:sz w:val="24"/>
        </w:rPr>
        <w:t>نَافِعٌ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2BD5E37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وَبُشْرَايَ حَذْفُ الْيَاءِ </w:t>
      </w:r>
      <w:r>
        <w:rPr>
          <w:rFonts w:ascii="louts-shamy" w:hAnsi="louts-shamy" w:cs="louts-shamy"/>
          <w:color w:val="E20019"/>
          <w:sz w:val="24"/>
        </w:rPr>
        <w:t>ثَ</w:t>
      </w:r>
      <w:r>
        <w:rPr>
          <w:rFonts w:ascii="louts-shamy" w:hAnsi="louts-shamy" w:cs="louts-shamy"/>
          <w:color w:val="000000"/>
          <w:sz w:val="24"/>
        </w:rPr>
        <w:t>بْتٌ وَمُيِّلَا.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</w:t>
      </w:r>
      <w:r>
        <w:rPr>
          <w:rFonts w:ascii="louts-shamy" w:hAnsi="louts-shamy" w:cs="louts-shamy"/>
          <w:color w:val="E20019"/>
          <w:sz w:val="24"/>
        </w:rPr>
        <w:t>شِ</w:t>
      </w:r>
      <w:r>
        <w:rPr>
          <w:rFonts w:ascii="louts-shamy" w:hAnsi="louts-shamy" w:cs="louts-shamy"/>
          <w:color w:val="000000"/>
          <w:sz w:val="24"/>
        </w:rPr>
        <w:t xml:space="preserve">فَاءً وَقَلِّلْ </w:t>
      </w:r>
      <w:r>
        <w:rPr>
          <w:rFonts w:ascii="louts-shamy" w:hAnsi="louts-shamy" w:cs="louts-shamy"/>
          <w:color w:val="E20019"/>
          <w:sz w:val="24"/>
        </w:rPr>
        <w:t>ج</w:t>
      </w:r>
      <w:r>
        <w:rPr>
          <w:rFonts w:ascii="louts-shamy" w:hAnsi="louts-shamy" w:cs="louts-shamy"/>
          <w:color w:val="000000"/>
          <w:sz w:val="24"/>
        </w:rPr>
        <w:t xml:space="preserve">ِهْبِذًا وَكِلَاهُمَا عَنِ </w:t>
      </w:r>
      <w:r>
        <w:rPr>
          <w:rFonts w:ascii="louts-shamy" w:hAnsi="louts-shamy" w:cs="louts-shamy"/>
          <w:color w:val="E20019"/>
          <w:sz w:val="24"/>
        </w:rPr>
        <w:t>ابْنِ</w:t>
      </w:r>
      <w:r>
        <w:rPr>
          <w:rFonts w:ascii="Times-New-Roman" w:hAnsi="Times-New-Roman" w:cs="Times-New-Roman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 xml:space="preserve">الْعَلَا </w:t>
      </w:r>
      <w:r>
        <w:rPr>
          <w:rFonts w:ascii="louts-shamy" w:hAnsi="louts-shamy" w:cs="louts-shamy"/>
          <w:color w:val="000000"/>
          <w:sz w:val="24"/>
        </w:rPr>
        <w:t>وَالْفَتْحُ</w:t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عَنْهُ تَفَضَّلَا.</w:t>
      </w:r>
      <w:r>
        <w:br/>
      </w:r>
    </w:p>
    <w:p w14:paraId="47848215" w14:textId="77777777" w:rsidR="0079441A" w:rsidRDefault="00000000" w:rsidP="00A31680">
      <w:pPr>
        <w:bidi/>
      </w:pPr>
      <w:r>
        <w:br w:type="page"/>
      </w:r>
    </w:p>
    <w:p w14:paraId="417F3366" w14:textId="77777777" w:rsidR="0079441A" w:rsidRDefault="00000000" w:rsidP="00A31680">
      <w:pPr>
        <w:bidi/>
      </w:pPr>
      <w:r>
        <w:lastRenderedPageBreak/>
        <w:t>صفحة: 238</w:t>
      </w:r>
    </w:p>
    <w:p w14:paraId="47E3ACB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وَهَيْتَ بِكَسْرٍ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صْلُ </w:t>
      </w:r>
      <w:r>
        <w:rPr>
          <w:rFonts w:ascii="louts-shamy" w:hAnsi="louts-shamy" w:cs="louts-shamy"/>
          <w:color w:val="E20019"/>
          <w:sz w:val="24"/>
        </w:rPr>
        <w:t>كُ</w:t>
      </w:r>
      <w:r>
        <w:rPr>
          <w:rFonts w:ascii="louts-shamy" w:hAnsi="louts-shamy" w:cs="louts-shamy"/>
          <w:color w:val="000000"/>
          <w:sz w:val="24"/>
        </w:rPr>
        <w:t>فْؤٍ وَهَمْزُهُ</w:t>
      </w:r>
      <w:r>
        <w:rPr>
          <w:rFonts w:ascii="louts-shamy" w:hAnsi="louts-shamy" w:cs="louts-shamy"/>
          <w:color w:val="E20019"/>
          <w:sz w:val="24"/>
        </w:rPr>
        <w:t xml:space="preserve"> لِ</w:t>
      </w:r>
      <w:r>
        <w:rPr>
          <w:rFonts w:ascii="louts-shamy" w:hAnsi="louts-shamy" w:cs="louts-shamy"/>
          <w:color w:val="000000"/>
          <w:sz w:val="24"/>
        </w:rPr>
        <w:t xml:space="preserve">سَانٌ وَضَمُّ التَّا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 xml:space="preserve">وَا خُلْفُهُ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0466C2F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كَافَ فَتْحُ اللَّامِ فِي مُخْلِصًا </w:t>
      </w:r>
      <w:r>
        <w:rPr>
          <w:rFonts w:ascii="louts-shamy" w:hAnsi="louts-shamy" w:cs="louts-shamy"/>
          <w:color w:val="E20019"/>
          <w:sz w:val="24"/>
        </w:rPr>
        <w:t>ثَ</w:t>
      </w:r>
      <w:r>
        <w:rPr>
          <w:rFonts w:ascii="louts-shamy" w:hAnsi="louts-shamy" w:cs="louts-shamy"/>
          <w:color w:val="000000"/>
          <w:sz w:val="24"/>
        </w:rPr>
        <w:t xml:space="preserve">وَى وَفِي الْمُخْلِصِينَ الْكُلِّ </w:t>
      </w:r>
      <w:r>
        <w:rPr>
          <w:rFonts w:ascii="louts-shamy" w:hAnsi="louts-shamy" w:cs="louts-shamy"/>
          <w:color w:val="E20019"/>
          <w:sz w:val="24"/>
        </w:rPr>
        <w:t xml:space="preserve">حِصْنٌ </w:t>
      </w:r>
      <w:r>
        <w:rPr>
          <w:rFonts w:ascii="louts-shamy" w:hAnsi="louts-shamy" w:cs="louts-shamy"/>
          <w:color w:val="000000"/>
          <w:sz w:val="24"/>
        </w:rPr>
        <w:t>تَجَمَّلَا.</w:t>
      </w:r>
      <w:r>
        <w:br/>
      </w:r>
    </w:p>
    <w:p w14:paraId="7551BA8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5B6D5CC7" w14:textId="77777777" w:rsidR="0079441A" w:rsidRDefault="00000000" w:rsidP="00A31680">
      <w:pPr>
        <w:bidi/>
      </w:pPr>
      <w:r>
        <w:br w:type="page"/>
      </w:r>
    </w:p>
    <w:p w14:paraId="0D8D1DD4" w14:textId="77777777" w:rsidR="0079441A" w:rsidRDefault="00000000" w:rsidP="00A31680">
      <w:pPr>
        <w:bidi/>
      </w:pPr>
      <w:r>
        <w:lastRenderedPageBreak/>
        <w:t>صفحة: 239</w:t>
      </w:r>
    </w:p>
    <w:p w14:paraId="79BE183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 </w:t>
      </w:r>
    </w:p>
    <w:p w14:paraId="0CB3094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وَضَمُّكَ </w:t>
      </w:r>
      <w:r>
        <w:rPr>
          <w:rFonts w:ascii="LOTUS2007" w:hAnsi="LOTUS2007" w:cs="LOTUS2007"/>
          <w:color w:val="000000"/>
          <w:sz w:val="24"/>
        </w:rPr>
        <w:t>أُولَى</w:t>
      </w:r>
      <w:r>
        <w:rPr>
          <w:rFonts w:ascii="louts-shamy" w:hAnsi="louts-shamy" w:cs="louts-shamy"/>
          <w:color w:val="000000"/>
          <w:sz w:val="24"/>
        </w:rPr>
        <w:t xml:space="preserve"> السَّاكِنَيْنِ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 xml:space="preserve">لِثَالِثٍ يُضَمُّ لُزُومًا كَسْرُهُ </w:t>
      </w:r>
      <w:r>
        <w:rPr>
          <w:rFonts w:ascii="louts-shamy" w:hAnsi="louts-shamy" w:cs="louts-shamy"/>
          <w:color w:val="E20019"/>
          <w:sz w:val="24"/>
        </w:rPr>
        <w:t>ف</w:t>
      </w:r>
      <w:r>
        <w:rPr>
          <w:rFonts w:ascii="louts-shamy" w:hAnsi="louts-shamy" w:cs="louts-shamy"/>
          <w:color w:val="000000"/>
          <w:sz w:val="24"/>
        </w:rPr>
        <w:t xml:space="preserve">ِي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دٍ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وَأَوَّلَ السَّاكِنَيْنِ اضْمُمْ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4B7713C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مَعًا وَصْلُ حَاشَا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جَّ.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وَحَاشَا بِحَذْفٍ وَافْتَحِ السِّجْنُ أَوَّلَا </w:t>
      </w:r>
      <w:r>
        <w:rPr>
          <w:rFonts w:ascii="LOTUS2007" w:hAnsi="LOTUS2007" w:cs="LOTUS2007"/>
          <w:color w:val="E20019"/>
          <w:sz w:val="24"/>
        </w:rPr>
        <w:t>حِ</w:t>
      </w:r>
      <w:r>
        <w:rPr>
          <w:rFonts w:ascii="LOTUS2007" w:hAnsi="LOTUS2007" w:cs="LOTUS2007"/>
          <w:color w:val="000000"/>
          <w:sz w:val="24"/>
        </w:rPr>
        <w:t>مًى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E20019"/>
          <w:sz w:val="24"/>
        </w:rPr>
        <w:t xml:space="preserve"> </w:t>
      </w:r>
    </w:p>
    <w:p w14:paraId="323D805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وَافْتَحِ السِّجْنُ أَوَّلَا </w:t>
      </w:r>
      <w:r>
        <w:rPr>
          <w:rFonts w:ascii="LOTUS2007" w:hAnsi="LOTUS2007" w:cs="LOTUS2007"/>
          <w:color w:val="E20019"/>
          <w:sz w:val="24"/>
        </w:rPr>
        <w:t>حِ</w:t>
      </w:r>
      <w:r>
        <w:rPr>
          <w:rFonts w:ascii="LOTUS2007" w:hAnsi="LOTUS2007" w:cs="LOTUS2007"/>
          <w:color w:val="000000"/>
          <w:sz w:val="24"/>
        </w:rPr>
        <w:t>مًى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7C728B4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 وَفِي يَدِهِ اقْصُرْ </w:t>
      </w:r>
      <w:r>
        <w:rPr>
          <w:rFonts w:ascii="louts-shamy" w:hAnsi="louts-shamy" w:cs="louts-shamy"/>
          <w:color w:val="E20019"/>
          <w:sz w:val="24"/>
        </w:rPr>
        <w:t>طُ</w:t>
      </w:r>
      <w:r>
        <w:rPr>
          <w:rFonts w:ascii="louts-shamy" w:hAnsi="louts-shamy" w:cs="louts-shamy"/>
          <w:color w:val="000000"/>
          <w:sz w:val="24"/>
        </w:rPr>
        <w:t>لْ وَ</w:t>
      </w:r>
      <w:r>
        <w:rPr>
          <w:rFonts w:ascii="louts-shamy" w:hAnsi="louts-shamy" w:cs="louts-shamy"/>
          <w:color w:val="E20019"/>
          <w:sz w:val="24"/>
        </w:rPr>
        <w:t>بِ</w:t>
      </w:r>
      <w:r>
        <w:rPr>
          <w:rFonts w:ascii="louts-shamy" w:hAnsi="louts-shamy" w:cs="louts-shamy"/>
          <w:color w:val="000000"/>
          <w:sz w:val="24"/>
        </w:rPr>
        <w:t>نْ تُرْزَقَانِهِ.</w:t>
      </w:r>
      <w:r>
        <w:br/>
      </w:r>
    </w:p>
    <w:p w14:paraId="51555F82" w14:textId="77777777" w:rsidR="0079441A" w:rsidRDefault="00000000" w:rsidP="00A31680">
      <w:pPr>
        <w:bidi/>
      </w:pPr>
      <w:r>
        <w:br w:type="page"/>
      </w:r>
    </w:p>
    <w:p w14:paraId="533DD3DE" w14:textId="77777777" w:rsidR="0079441A" w:rsidRDefault="00000000" w:rsidP="00A31680">
      <w:pPr>
        <w:bidi/>
      </w:pPr>
      <w:r>
        <w:lastRenderedPageBreak/>
        <w:t>صفحة: 240</w:t>
      </w:r>
    </w:p>
    <w:p w14:paraId="05F5DD18" w14:textId="77777777" w:rsidR="0079441A" w:rsidRDefault="00000000" w:rsidP="00A31680">
      <w:pPr>
        <w:bidi/>
      </w:pPr>
      <w:r>
        <w:br w:type="page"/>
      </w:r>
    </w:p>
    <w:p w14:paraId="442F9558" w14:textId="77777777" w:rsidR="0079441A" w:rsidRDefault="00000000" w:rsidP="00A31680">
      <w:pPr>
        <w:bidi/>
      </w:pPr>
      <w:r>
        <w:lastRenderedPageBreak/>
        <w:t>صفحة: 241</w:t>
      </w:r>
    </w:p>
    <w:p w14:paraId="7081309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)١(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وَمَدُّ أَنَا فِي الْوَصْلِ مَعْ ضَمِّ هَمْزَةٍ  وَفَتْحٍ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تَى.</w:t>
      </w:r>
      <w:r>
        <w:br/>
      </w:r>
    </w:p>
    <w:p w14:paraId="27316EE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)٢(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دَأْبًا لِ</w:t>
      </w:r>
      <w:r>
        <w:rPr>
          <w:rFonts w:ascii="louts-shamy" w:hAnsi="louts-shamy" w:cs="louts-shamy"/>
          <w:color w:val="E20019"/>
          <w:sz w:val="24"/>
        </w:rPr>
        <w:t xml:space="preserve">حَفْصِهِمْ </w:t>
      </w:r>
      <w:r>
        <w:rPr>
          <w:rFonts w:ascii="louts-shamy" w:hAnsi="louts-shamy" w:cs="louts-shamy"/>
          <w:color w:val="000000"/>
          <w:sz w:val="24"/>
        </w:rPr>
        <w:t>فَحَرِّكْ.</w:t>
      </w:r>
      <w:r>
        <w:br/>
      </w:r>
    </w:p>
    <w:p w14:paraId="2E78D60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)٣(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وَخَاطِبْ يَعْصِرُونَ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مَرْدَلَا.</w:t>
      </w:r>
      <w:r>
        <w:br/>
      </w:r>
    </w:p>
    <w:p w14:paraId="6CB8C92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)٤(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فَسَلْ حَرَّكُوا بِالنَّقْلِ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اشِدُهُ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وَسَلْ مَعْ فَسَلْ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شَا.</w:t>
      </w:r>
      <w:r>
        <w:br/>
      </w:r>
    </w:p>
    <w:p w14:paraId="0808BC0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)٥(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مَعًا وَصْلُ حَاشَا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جَّ.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وَحَاشَا بِحَذْفٍ وَافْتَحِ السِّجْنُ أَوَّلَا </w:t>
      </w:r>
      <w:r>
        <w:rPr>
          <w:rFonts w:ascii="LOTUS2007" w:hAnsi="LOTUS2007" w:cs="LOTUS2007"/>
          <w:color w:val="E20019"/>
          <w:sz w:val="24"/>
        </w:rPr>
        <w:t>حِ</w:t>
      </w:r>
      <w:r>
        <w:rPr>
          <w:rFonts w:ascii="LOTUS2007" w:hAnsi="LOTUS2007" w:cs="LOTUS2007"/>
          <w:color w:val="000000"/>
          <w:sz w:val="24"/>
        </w:rPr>
        <w:t>مًى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52210AB7" w14:textId="77777777" w:rsidR="0079441A" w:rsidRDefault="00000000" w:rsidP="00A31680">
      <w:pPr>
        <w:bidi/>
      </w:pPr>
      <w:r>
        <w:br w:type="page"/>
      </w:r>
    </w:p>
    <w:p w14:paraId="58A4E998" w14:textId="77777777" w:rsidR="0079441A" w:rsidRDefault="00000000" w:rsidP="00A31680">
      <w:pPr>
        <w:bidi/>
      </w:pPr>
      <w:r>
        <w:lastRenderedPageBreak/>
        <w:t>صفحة: 242</w:t>
      </w:r>
    </w:p>
    <w:p w14:paraId="49A2414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وَحَيْثُ يَشَاءُ نُونُ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ارٍ.</w:t>
      </w:r>
      <w:r>
        <w:br/>
      </w:r>
    </w:p>
    <w:p w14:paraId="70AE876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 وَفِتْيَتِهِ فِتْيَانِهِ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 xml:space="preserve">نْ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ذًا.</w:t>
      </w:r>
      <w:r>
        <w:br/>
      </w:r>
    </w:p>
    <w:p w14:paraId="728D28A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 </w:t>
      </w:r>
    </w:p>
    <w:p w14:paraId="2C5D44F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وَنَكْتَلْ بِيَا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افٍ.</w:t>
      </w:r>
      <w:r>
        <w:br/>
      </w:r>
    </w:p>
    <w:p w14:paraId="112C9247" w14:textId="77777777" w:rsidR="0079441A" w:rsidRDefault="00000000" w:rsidP="00A31680">
      <w:pPr>
        <w:bidi/>
      </w:pPr>
      <w:r>
        <w:br w:type="page"/>
      </w:r>
    </w:p>
    <w:p w14:paraId="75F464A3" w14:textId="77777777" w:rsidR="0079441A" w:rsidRDefault="00000000" w:rsidP="00A31680">
      <w:pPr>
        <w:bidi/>
      </w:pPr>
      <w:r>
        <w:lastRenderedPageBreak/>
        <w:t>صفحة: 243</w:t>
      </w:r>
    </w:p>
    <w:p w14:paraId="3BC5BFE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وَحِفْظًا حَافِظًا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اعَ </w:t>
      </w:r>
      <w:r>
        <w:rPr>
          <w:rFonts w:ascii="louts-shamy" w:hAnsi="louts-shamy" w:cs="louts-shamy"/>
          <w:color w:val="E20019"/>
          <w:sz w:val="24"/>
        </w:rPr>
        <w:t>عُ</w:t>
      </w:r>
      <w:r>
        <w:rPr>
          <w:rFonts w:ascii="louts-shamy" w:hAnsi="louts-shamy" w:cs="louts-shamy"/>
          <w:color w:val="000000"/>
          <w:sz w:val="24"/>
        </w:rPr>
        <w:t>قَّلَا.</w:t>
      </w:r>
      <w:r>
        <w:br/>
      </w:r>
    </w:p>
    <w:p w14:paraId="2C607A3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مِّلَا فَحَرِّكْ. </w:t>
      </w:r>
    </w:p>
    <w:p w14:paraId="0C3D02F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1BA6C08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وَمَدُّ أَنَا فِي الْوَصْلِ مَعْ ضَمِّ هَمْزَةٍ وَفَتْحٍ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تَى.</w:t>
      </w:r>
      <w:r>
        <w:br/>
      </w:r>
    </w:p>
    <w:p w14:paraId="6734C0E0" w14:textId="77777777" w:rsidR="0079441A" w:rsidRDefault="00000000" w:rsidP="00A31680">
      <w:pPr>
        <w:bidi/>
      </w:pPr>
      <w:r>
        <w:br w:type="page"/>
      </w:r>
    </w:p>
    <w:p w14:paraId="6DD8364D" w14:textId="77777777" w:rsidR="0079441A" w:rsidRDefault="00000000" w:rsidP="00A31680">
      <w:pPr>
        <w:bidi/>
      </w:pPr>
      <w:r>
        <w:lastRenderedPageBreak/>
        <w:t>صفحة: 244</w:t>
      </w:r>
    </w:p>
    <w:p w14:paraId="1AA81B8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3E344E0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77A2296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دَرَجَاتِ النُّونُ مَعْ يُوسُفٍ </w:t>
      </w:r>
      <w:r>
        <w:rPr>
          <w:rFonts w:ascii="louts-shamy" w:hAnsi="louts-shamy" w:cs="louts-shamy"/>
          <w:color w:val="E20019"/>
          <w:sz w:val="24"/>
        </w:rPr>
        <w:t>ثَ</w:t>
      </w:r>
      <w:r>
        <w:rPr>
          <w:rFonts w:ascii="louts-shamy" w:hAnsi="louts-shamy" w:cs="louts-shamy"/>
          <w:color w:val="000000"/>
          <w:sz w:val="24"/>
        </w:rPr>
        <w:t>وَى.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يَاءُ نَرْفَعُ مَنْ نَشَا ءُ يُوسُفَ نَسْلُكْهُ نُعَلِّمُهُ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231C0DFF" w14:textId="77777777" w:rsidR="0079441A" w:rsidRDefault="00000000" w:rsidP="00A31680">
      <w:pPr>
        <w:bidi/>
      </w:pPr>
      <w:r>
        <w:br w:type="page"/>
      </w:r>
    </w:p>
    <w:p w14:paraId="0651A98F" w14:textId="77777777" w:rsidR="0079441A" w:rsidRDefault="00000000" w:rsidP="00A31680">
      <w:pPr>
        <w:bidi/>
      </w:pPr>
      <w:r>
        <w:lastRenderedPageBreak/>
        <w:t>صفحة: 245</w:t>
      </w:r>
    </w:p>
    <w:p w14:paraId="05E2961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وَيَيْأَسْ مَعًا وَاسْتَيْأَسَ اسْتَيْأَسُوا وَتَيْــ ـأَسُوا اقْلِبْ عَنِ </w:t>
      </w:r>
      <w:r>
        <w:rPr>
          <w:rFonts w:ascii="louts-shamy" w:hAnsi="louts-shamy" w:cs="louts-shamy"/>
          <w:color w:val="E20019"/>
          <w:sz w:val="24"/>
        </w:rPr>
        <w:t>الْبَزِّي</w:t>
      </w:r>
      <w:r>
        <w:rPr>
          <w:rFonts w:ascii="louts-shamy" w:hAnsi="louts-shamy" w:cs="louts-shamy"/>
          <w:color w:val="000000"/>
          <w:sz w:val="24"/>
        </w:rPr>
        <w:t xml:space="preserve"> بِخُلْفٍ وَأَبْدِلَا.</w:t>
      </w:r>
      <w:r>
        <w:br/>
      </w:r>
    </w:p>
    <w:p w14:paraId="60A49A3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25BE049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وَسَلْ فَسَلْ حَرَّكُوا بِالنَّقْلِ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اشِدُهُ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وَسَلْ مَعْ فَسَلْ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شَا.</w:t>
      </w:r>
      <w:r>
        <w:br/>
      </w:r>
    </w:p>
    <w:p w14:paraId="05C37E1C" w14:textId="77777777" w:rsidR="0079441A" w:rsidRDefault="00000000" w:rsidP="00A31680">
      <w:pPr>
        <w:bidi/>
      </w:pPr>
      <w:r>
        <w:br w:type="page"/>
      </w:r>
    </w:p>
    <w:p w14:paraId="37C9BCCF" w14:textId="77777777" w:rsidR="0079441A" w:rsidRDefault="00000000" w:rsidP="00A31680">
      <w:pPr>
        <w:bidi/>
      </w:pPr>
      <w:r>
        <w:lastRenderedPageBreak/>
        <w:t>صفحة: 246</w:t>
      </w:r>
    </w:p>
    <w:p w14:paraId="515D135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وَيَيْأَسْ مَعًا وَاسْتَيْأَسَ اسْتَيْأَسُوا وَتَيْـ ــأَسُوا اقْلِبْ عَنِ </w:t>
      </w:r>
      <w:r>
        <w:rPr>
          <w:rFonts w:ascii="louts-shamy" w:hAnsi="louts-shamy" w:cs="louts-shamy"/>
          <w:color w:val="E20019"/>
          <w:sz w:val="24"/>
        </w:rPr>
        <w:t>الْبَزِّي</w:t>
      </w:r>
      <w:r>
        <w:rPr>
          <w:rFonts w:ascii="louts-shamy" w:hAnsi="louts-shamy" w:cs="louts-shamy"/>
          <w:color w:val="000000"/>
          <w:sz w:val="24"/>
        </w:rPr>
        <w:t xml:space="preserve"> بِخُلْفٍ وَأَبْدِلَا.</w:t>
      </w:r>
      <w:r>
        <w:br/>
      </w:r>
    </w:p>
    <w:p w14:paraId="7ABC992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بِالِاخْبَارِ فِي قَالُوا أَئِنَّكَ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غْفَلَا.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ءَآمَنْتُمُ اخْبِرْ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 xml:space="preserve">بْ أَئِنَّكْ لَأَنْتَ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304D044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15A9E2CD" w14:textId="77777777" w:rsidR="0079441A" w:rsidRDefault="00000000" w:rsidP="00A31680">
      <w:pPr>
        <w:bidi/>
      </w:pPr>
      <w:r>
        <w:br w:type="page"/>
      </w:r>
    </w:p>
    <w:p w14:paraId="316E7F22" w14:textId="77777777" w:rsidR="0079441A" w:rsidRDefault="00000000" w:rsidP="00A31680">
      <w:pPr>
        <w:bidi/>
      </w:pPr>
      <w:r>
        <w:lastRenderedPageBreak/>
        <w:t>صفحة: 247</w:t>
      </w:r>
    </w:p>
    <w:p w14:paraId="770FF8B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وَيَا أَبَتِ افْتَحْ حَيْثُ جَا </w:t>
      </w:r>
      <w:r>
        <w:rPr>
          <w:rFonts w:ascii="louts-shamy" w:hAnsi="louts-shamy" w:cs="louts-shamy"/>
          <w:color w:val="E20019"/>
          <w:sz w:val="24"/>
        </w:rPr>
        <w:t>لِابْنِ</w:t>
      </w:r>
      <w:r>
        <w:rPr>
          <w:rFonts w:ascii="Times-New-Roman" w:hAnsi="Times-New-Roman" w:cs="Times-New-Roman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عَامِرٍ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وَيَا أَبَتِ افْتَحْ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3AC57B9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45242F0B" w14:textId="77777777" w:rsidR="0079441A" w:rsidRDefault="00000000" w:rsidP="00A31680">
      <w:pPr>
        <w:bidi/>
      </w:pPr>
      <w:r>
        <w:br w:type="page"/>
      </w:r>
    </w:p>
    <w:p w14:paraId="182DA040" w14:textId="77777777" w:rsidR="0079441A" w:rsidRDefault="00000000" w:rsidP="00A31680">
      <w:pPr>
        <w:bidi/>
      </w:pPr>
      <w:r>
        <w:lastRenderedPageBreak/>
        <w:t>صفحة: 248</w:t>
      </w:r>
    </w:p>
    <w:p w14:paraId="2969764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وَمَعْ مَدِّ كَائِنْ كَسْرُ هَمْزَتِهِ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لَا وَلَا يَاءَ مَكْسُورًا.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وَسَهِّلَا أَرَيْتَ وَإِسْرَائِيلَ كَائِنْ وَمَدَّ </w:t>
      </w:r>
      <w:r>
        <w:rPr>
          <w:rFonts w:ascii="louts-shamy" w:hAnsi="louts-shamy" w:cs="louts-shamy"/>
          <w:color w:val="E20019"/>
          <w:sz w:val="24"/>
        </w:rPr>
        <w:t>أ</w:t>
      </w:r>
      <w:r>
        <w:rPr>
          <w:rFonts w:ascii="louts-shamy" w:hAnsi="louts-shamy" w:cs="louts-shamy"/>
          <w:color w:val="000000"/>
          <w:sz w:val="24"/>
        </w:rPr>
        <w:t>ُدْ.</w:t>
      </w:r>
      <w:r>
        <w:br/>
      </w:r>
    </w:p>
    <w:p w14:paraId="4DEADF5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وَيُوحَى إِلَيْهِمْ كَسْرُ حَاءِ جَمِيعِهَا وَنُونٌ </w:t>
      </w:r>
      <w:r>
        <w:rPr>
          <w:rFonts w:ascii="louts-shamy" w:hAnsi="louts-shamy" w:cs="louts-shamy"/>
          <w:color w:val="E20019"/>
          <w:sz w:val="24"/>
        </w:rPr>
        <w:t>عُ</w:t>
      </w:r>
      <w:r>
        <w:rPr>
          <w:rFonts w:ascii="louts-shamy" w:hAnsi="louts-shamy" w:cs="louts-shamy"/>
          <w:color w:val="000000"/>
          <w:sz w:val="24"/>
        </w:rPr>
        <w:t>لًا.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>حَمْزَةٌ</w:t>
      </w:r>
      <w:r>
        <w:rPr>
          <w:rFonts w:ascii="louts-shamy" w:hAnsi="louts-shamy" w:cs="louts-shamy"/>
          <w:color w:val="000000"/>
          <w:sz w:val="24"/>
        </w:rPr>
        <w:t xml:space="preserve"> 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46865E1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لَا يَعْقِلُونَ وَتَحْتَهَا خِطَابًا وَقُلْ فِي يُوسُفٍ </w:t>
      </w:r>
      <w:r>
        <w:rPr>
          <w:rFonts w:ascii="louts-shamy" w:hAnsi="louts-shamy" w:cs="louts-shamy"/>
          <w:color w:val="E20019"/>
          <w:sz w:val="24"/>
        </w:rPr>
        <w:t>عَمَّ نَ</w:t>
      </w:r>
      <w:r>
        <w:rPr>
          <w:rFonts w:ascii="louts-shamy" w:hAnsi="louts-shamy" w:cs="louts-shamy"/>
          <w:color w:val="000000"/>
          <w:sz w:val="24"/>
        </w:rPr>
        <w:t>يْطَلَا.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يَعْقِلُو وَتَحْــتُ خَاطِبْ كَيَاسِينَ الْقَصَصْ يُوسُفٍ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2BD3E07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وَيَيْأَسْ مَعًا وَاسْتَيْأَسَ اسْتَيْأَسُوا وَتَيْــ ـأَسُوا اقْلِبْ عَنِ </w:t>
      </w:r>
      <w:r>
        <w:rPr>
          <w:rFonts w:ascii="louts-shamy" w:hAnsi="louts-shamy" w:cs="louts-shamy"/>
          <w:color w:val="E20019"/>
          <w:sz w:val="24"/>
        </w:rPr>
        <w:t>الْبَزِّي</w:t>
      </w:r>
      <w:r>
        <w:rPr>
          <w:rFonts w:ascii="louts-shamy" w:hAnsi="louts-shamy" w:cs="louts-shamy"/>
          <w:color w:val="000000"/>
          <w:sz w:val="24"/>
        </w:rPr>
        <w:t xml:space="preserve"> بِخُلْفٍ وَأَبْدِلَا.</w:t>
      </w:r>
      <w:r>
        <w:br/>
      </w:r>
    </w:p>
    <w:p w14:paraId="7A56D55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وَخَفِّفْ كُذِّبُوا </w:t>
      </w:r>
      <w:r>
        <w:rPr>
          <w:rFonts w:ascii="louts-shamy" w:hAnsi="louts-shamy" w:cs="louts-shamy"/>
          <w:color w:val="E20019"/>
          <w:sz w:val="24"/>
        </w:rPr>
        <w:t>ثَ</w:t>
      </w:r>
      <w:r>
        <w:rPr>
          <w:rFonts w:ascii="louts-shamy" w:hAnsi="louts-shamy" w:cs="louts-shamy"/>
          <w:color w:val="000000"/>
          <w:sz w:val="24"/>
        </w:rPr>
        <w:t>ابِتًا تَلَا.</w:t>
      </w:r>
      <w:r>
        <w:br/>
      </w:r>
      <w:r>
        <w:rPr>
          <w:rFonts w:ascii="louts-shamy" w:hAnsi="louts-shamy" w:cs="louts-shamy"/>
          <w:color w:val="000000"/>
          <w:sz w:val="24"/>
        </w:rPr>
        <w:t>ش: وَثَانِيَ نُنْجِ احْذِفْ وَشَدِّدْ وَحَرِّكًا</w:t>
      </w:r>
      <w:r>
        <w:rPr>
          <w:rFonts w:ascii="louts-shamy" w:hAnsi="louts-shamy" w:cs="louts-shamy"/>
          <w:color w:val="E20019"/>
          <w:sz w:val="24"/>
        </w:rPr>
        <w:t xml:space="preserve"> كَ</w:t>
      </w:r>
      <w:r>
        <w:rPr>
          <w:rFonts w:ascii="louts-shamy" w:hAnsi="louts-shamy" w:cs="louts-shamy"/>
          <w:color w:val="000000"/>
          <w:sz w:val="24"/>
        </w:rPr>
        <w:t xml:space="preserve">ذَا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>لْ.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كُذِّبُوا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تْلُ الْخِفُّ.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نُجِّيَ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امِدٌ.</w:t>
      </w:r>
      <w:r>
        <w:br/>
      </w:r>
    </w:p>
    <w:p w14:paraId="70449AC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وَإِشْمَامُ صَادٍ سَاكِنٍ قَبْلَ دَالِهِ كَأَصْدَقُ زَايًا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اعَ وَارْتَاحَ أَشْمُلَا.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وَأَشْمِمْ بَابَ أَصْدَقُ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 وَلَا.</w:t>
      </w:r>
      <w:r>
        <w:br/>
      </w:r>
    </w:p>
    <w:p w14:paraId="12F32C33" w14:textId="77777777" w:rsidR="0079441A" w:rsidRDefault="00000000" w:rsidP="00A31680">
      <w:pPr>
        <w:bidi/>
      </w:pPr>
      <w:r>
        <w:br w:type="page"/>
      </w:r>
    </w:p>
    <w:p w14:paraId="15F35AE6" w14:textId="77777777" w:rsidR="0079441A" w:rsidRDefault="00000000" w:rsidP="00A31680">
      <w:pPr>
        <w:bidi/>
      </w:pPr>
      <w:r>
        <w:lastRenderedPageBreak/>
        <w:t>صفحة: 249</w:t>
      </w:r>
    </w:p>
    <w:p w14:paraId="33F2F023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)١( </w:t>
      </w:r>
      <w:r>
        <w:rPr>
          <w:rFonts w:ascii="Adwaa-Elsalaf" w:hAnsi="Adwaa-Elsalaf" w:cs="Adwaa-Elsalaf"/>
          <w:color w:val="000000"/>
        </w:rPr>
        <w:t>د:</w:t>
      </w:r>
      <w:r>
        <w:rPr>
          <w:rFonts w:ascii="louts-shamy" w:hAnsi="louts-shamy" w:cs="louts-shamy"/>
          <w:color w:val="000000"/>
        </w:rPr>
        <w:t xml:space="preserve"> حُرُوفَ التَّهَجِّي افْصِلْ بِسَكْتٍ كَحَا أَلِفْ </w:t>
      </w:r>
      <w:r>
        <w:rPr>
          <w:rFonts w:ascii="louts-shamy" w:hAnsi="louts-shamy" w:cs="louts-shamy"/>
          <w:color w:val="E20019"/>
        </w:rPr>
        <w:t>أَ</w:t>
      </w:r>
      <w:r>
        <w:rPr>
          <w:rFonts w:ascii="louts-shamy" w:hAnsi="louts-shamy" w:cs="louts-shamy"/>
          <w:color w:val="000000"/>
        </w:rPr>
        <w:t>لَا.</w:t>
      </w:r>
      <w:r>
        <w:br/>
      </w:r>
    </w:p>
    <w:p w14:paraId="09F34C9B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)٢( </w:t>
      </w:r>
      <w:r>
        <w:rPr>
          <w:rFonts w:ascii="louts-shamy" w:hAnsi="louts-shamy" w:cs="louts-shamy"/>
          <w:color w:val="000000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</w:rPr>
        <w:t>رَ</w:t>
      </w:r>
      <w:r>
        <w:rPr>
          <w:rFonts w:ascii="louts-shamy" w:hAnsi="louts-shamy" w:cs="louts-shamy"/>
          <w:color w:val="000000"/>
        </w:rPr>
        <w:t xml:space="preserve">اضِيًا </w:t>
      </w:r>
      <w:r>
        <w:rPr>
          <w:rFonts w:ascii="louts-shamy" w:hAnsi="louts-shamy" w:cs="louts-shamy"/>
          <w:color w:val="E20019"/>
        </w:rPr>
        <w:t>بَ</w:t>
      </w:r>
      <w:r>
        <w:rPr>
          <w:rFonts w:ascii="louts-shamy" w:hAnsi="louts-shamy" w:cs="louts-shamy"/>
          <w:color w:val="000000"/>
        </w:rPr>
        <w:t xml:space="preserve">ارِدًا </w:t>
      </w:r>
      <w:r>
        <w:rPr>
          <w:rFonts w:ascii="louts-shamy" w:hAnsi="louts-shamy" w:cs="louts-shamy"/>
          <w:color w:val="E20019"/>
        </w:rPr>
        <w:t>حَ</w:t>
      </w:r>
      <w:r>
        <w:rPr>
          <w:rFonts w:ascii="louts-shamy" w:hAnsi="louts-shamy" w:cs="louts-shamy"/>
          <w:color w:val="000000"/>
        </w:rPr>
        <w:t>لَا.</w:t>
      </w:r>
      <w:r>
        <w:br/>
      </w:r>
      <w:r>
        <w:rPr>
          <w:rFonts w:ascii="Adwaa-Elsalaf" w:hAnsi="Adwaa-Elsalaf" w:cs="Adwaa-Elsalaf"/>
          <w:color w:val="000000"/>
        </w:rPr>
        <w:t>د:</w:t>
      </w:r>
      <w:r>
        <w:rPr>
          <w:rFonts w:ascii="louts-shamy" w:hAnsi="louts-shamy" w:cs="louts-shamy"/>
          <w:color w:val="000000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</w:rPr>
        <w:t>أُ</w:t>
      </w:r>
      <w:r>
        <w:rPr>
          <w:rFonts w:ascii="louts-shamy" w:hAnsi="louts-shamy" w:cs="louts-shamy"/>
          <w:color w:val="000000"/>
        </w:rPr>
        <w:t>دْ وَ</w:t>
      </w:r>
      <w:r>
        <w:rPr>
          <w:rFonts w:ascii="louts-shamy" w:hAnsi="louts-shamy" w:cs="louts-shamy"/>
          <w:color w:val="E20019"/>
        </w:rPr>
        <w:t>حُـ</w:t>
      </w:r>
      <w:r>
        <w:rPr>
          <w:rFonts w:ascii="louts-shamy" w:hAnsi="louts-shamy" w:cs="louts-shamy"/>
          <w:color w:val="000000"/>
        </w:rPr>
        <w:t>مِّلَا فَحَرِّكْ.</w:t>
      </w:r>
      <w:r>
        <w:br/>
      </w:r>
    </w:p>
    <w:p w14:paraId="55CE7A46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)٣( </w:t>
      </w:r>
      <w:r>
        <w:rPr>
          <w:rFonts w:ascii="louts-shamy" w:hAnsi="louts-shamy" w:cs="louts-shamy"/>
          <w:color w:val="000000"/>
        </w:rPr>
        <w:t xml:space="preserve">ش: وَيُغْشِي بِهَا وَالرَّعْدِ ثَقَّلَ </w:t>
      </w:r>
      <w:r>
        <w:rPr>
          <w:rFonts w:ascii="louts-shamy" w:hAnsi="louts-shamy" w:cs="louts-shamy"/>
          <w:color w:val="E20019"/>
        </w:rPr>
        <w:t>صُحْبَةٌ</w:t>
      </w:r>
      <w:r>
        <w:rPr>
          <w:rFonts w:ascii="louts-shamy" w:hAnsi="louts-shamy" w:cs="louts-shamy"/>
          <w:color w:val="000000"/>
        </w:rPr>
        <w:t>.</w:t>
      </w:r>
      <w:r>
        <w:br/>
      </w:r>
      <w:r>
        <w:rPr>
          <w:rFonts w:ascii="Adwaa-Elsalaf" w:hAnsi="Adwaa-Elsalaf" w:cs="Adwaa-Elsalaf"/>
          <w:color w:val="000000"/>
        </w:rPr>
        <w:t>د:</w:t>
      </w:r>
      <w:r>
        <w:rPr>
          <w:rFonts w:ascii="louts-shamy" w:hAnsi="louts-shamy" w:cs="louts-shamy"/>
          <w:color w:val="000000"/>
        </w:rPr>
        <w:t xml:space="preserve"> </w:t>
      </w:r>
      <w:r>
        <w:rPr>
          <w:rFonts w:ascii="louts-shamy" w:hAnsi="louts-shamy" w:cs="louts-shamy"/>
          <w:color w:val="E20019"/>
        </w:rPr>
        <w:t>حَ</w:t>
      </w:r>
      <w:r>
        <w:rPr>
          <w:rFonts w:ascii="louts-shamy" w:hAnsi="louts-shamy" w:cs="louts-shamy"/>
          <w:color w:val="000000"/>
        </w:rPr>
        <w:t>لَا يُغَشِّي لَهُ.</w:t>
      </w:r>
      <w:r>
        <w:br/>
      </w:r>
      <w:r>
        <w:rPr>
          <w:rFonts w:ascii="louts-shamy" w:hAnsi="louts-shamy" w:cs="louts-shamy"/>
          <w:color w:val="000000"/>
        </w:rPr>
        <w:t xml:space="preserve"> </w:t>
      </w:r>
    </w:p>
    <w:p w14:paraId="6D35B076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)٤( </w:t>
      </w:r>
      <w:r>
        <w:rPr>
          <w:rFonts w:ascii="louts-shamy" w:hAnsi="louts-shamy" w:cs="louts-shamy"/>
          <w:color w:val="000000"/>
        </w:rPr>
        <w:t xml:space="preserve">ش: وَزَرْعٍ نَخِيلٍ غَيْرِ صِنْوَانٍ اَوَّلَا لَدَى خَفْضِهَا رَفْعٌ </w:t>
      </w:r>
      <w:r>
        <w:rPr>
          <w:rFonts w:ascii="louts-shamy" w:hAnsi="louts-shamy" w:cs="louts-shamy"/>
          <w:color w:val="E20019"/>
        </w:rPr>
        <w:t>عَ</w:t>
      </w:r>
      <w:r>
        <w:rPr>
          <w:rFonts w:ascii="louts-shamy" w:hAnsi="louts-shamy" w:cs="louts-shamy"/>
          <w:color w:val="000000"/>
        </w:rPr>
        <w:t xml:space="preserve">لَا </w:t>
      </w:r>
      <w:r>
        <w:rPr>
          <w:rFonts w:ascii="louts-shamy" w:hAnsi="louts-shamy" w:cs="louts-shamy"/>
          <w:color w:val="E20019"/>
        </w:rPr>
        <w:t>حَقُّ</w:t>
      </w:r>
      <w:r>
        <w:rPr>
          <w:rFonts w:ascii="louts-shamy" w:hAnsi="louts-shamy" w:cs="louts-shamy"/>
          <w:color w:val="000000"/>
        </w:rPr>
        <w:t>هُ طُلَا.</w:t>
      </w:r>
      <w:r>
        <w:br/>
      </w:r>
    </w:p>
    <w:p w14:paraId="3FBF8153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)٥( </w:t>
      </w:r>
      <w:r>
        <w:rPr>
          <w:rFonts w:ascii="louts-shamy" w:hAnsi="louts-shamy" w:cs="louts-shamy"/>
          <w:color w:val="000000"/>
        </w:rPr>
        <w:t xml:space="preserve">ش: وَذَكَّرَ تُسْقَى </w:t>
      </w:r>
      <w:r>
        <w:rPr>
          <w:rFonts w:ascii="louts-shamy" w:hAnsi="louts-shamy" w:cs="louts-shamy"/>
          <w:color w:val="E20019"/>
        </w:rPr>
        <w:t xml:space="preserve">عَاصِمٌ </w:t>
      </w:r>
      <w:r>
        <w:rPr>
          <w:rFonts w:ascii="louts-shamy" w:hAnsi="louts-shamy" w:cs="louts-shamy"/>
          <w:color w:val="000000"/>
        </w:rPr>
        <w:t>وَ</w:t>
      </w:r>
      <w:r>
        <w:rPr>
          <w:rFonts w:ascii="louts-shamy" w:hAnsi="louts-shamy" w:cs="louts-shamy"/>
          <w:color w:val="E20019"/>
        </w:rPr>
        <w:t>ابْنُ</w:t>
      </w:r>
      <w:r>
        <w:rPr>
          <w:rFonts w:ascii="Times-New-Roman" w:hAnsi="Times-New-Roman" w:cs="Times-New-Roman"/>
          <w:color w:val="E20019"/>
        </w:rPr>
        <w:t xml:space="preserve"> </w:t>
      </w:r>
      <w:r>
        <w:rPr>
          <w:rFonts w:ascii="louts-shamy" w:hAnsi="louts-shamy" w:cs="louts-shamy"/>
          <w:color w:val="E20019"/>
        </w:rPr>
        <w:t>عَامِرٍ</w:t>
      </w:r>
      <w:r>
        <w:rPr>
          <w:rFonts w:ascii="louts-shamy" w:hAnsi="louts-shamy" w:cs="louts-shamy"/>
          <w:color w:val="000000"/>
        </w:rPr>
        <w:t>.</w:t>
      </w:r>
      <w:r>
        <w:br/>
      </w:r>
      <w:r>
        <w:rPr>
          <w:rFonts w:ascii="Adwaa-Elsalaf" w:hAnsi="Adwaa-Elsalaf" w:cs="Adwaa-Elsalaf"/>
          <w:color w:val="000000"/>
        </w:rPr>
        <w:t>د:</w:t>
      </w:r>
      <w:r>
        <w:rPr>
          <w:rFonts w:ascii="louts-shamy" w:hAnsi="louts-shamy" w:cs="louts-shamy"/>
          <w:color w:val="000000"/>
        </w:rPr>
        <w:t xml:space="preserve"> وَيُسْقَى مَعَ الْكُفَّارُ صَدَّ اضْمُمَنْ </w:t>
      </w:r>
      <w:r>
        <w:rPr>
          <w:rFonts w:ascii="louts-shamy" w:hAnsi="louts-shamy" w:cs="louts-shamy"/>
          <w:color w:val="E20019"/>
        </w:rPr>
        <w:t>حَ</w:t>
      </w:r>
      <w:r>
        <w:rPr>
          <w:rFonts w:ascii="louts-shamy" w:hAnsi="louts-shamy" w:cs="louts-shamy"/>
          <w:color w:val="000000"/>
        </w:rPr>
        <w:t>لَا.</w:t>
      </w:r>
      <w:r>
        <w:br/>
      </w:r>
    </w:p>
    <w:p w14:paraId="30D11AB4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)٦( </w:t>
      </w:r>
      <w:r>
        <w:rPr>
          <w:rFonts w:ascii="louts-shamy" w:hAnsi="louts-shamy" w:cs="louts-shamy"/>
          <w:color w:val="000000"/>
        </w:rPr>
        <w:t xml:space="preserve">ش: وَقُلْ بَعْدَهُ بِالْيَا نُفَضِّلُ </w:t>
      </w:r>
      <w:r>
        <w:rPr>
          <w:rFonts w:ascii="louts-shamy" w:hAnsi="louts-shamy" w:cs="louts-shamy"/>
          <w:color w:val="E20019"/>
        </w:rPr>
        <w:t>شُ</w:t>
      </w:r>
      <w:r>
        <w:rPr>
          <w:rFonts w:ascii="louts-shamy" w:hAnsi="louts-shamy" w:cs="louts-shamy"/>
          <w:color w:val="000000"/>
        </w:rPr>
        <w:t>لْشُلَا.</w:t>
      </w:r>
      <w:r>
        <w:br/>
      </w:r>
    </w:p>
    <w:p w14:paraId="60FA4527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)٧( </w:t>
      </w:r>
      <w:r>
        <w:rPr>
          <w:rFonts w:ascii="louts-shamy" w:hAnsi="louts-shamy" w:cs="louts-shamy"/>
          <w:color w:val="000000"/>
        </w:rPr>
        <w:t xml:space="preserve">ش: ضَمَّ الِاسْكَانَ </w:t>
      </w:r>
      <w:r>
        <w:rPr>
          <w:rFonts w:ascii="louts-shamy" w:hAnsi="louts-shamy" w:cs="louts-shamy"/>
          <w:color w:val="E20019"/>
        </w:rPr>
        <w:t>صِ</w:t>
      </w:r>
      <w:r>
        <w:rPr>
          <w:rFonts w:ascii="louts-shamy" w:hAnsi="louts-shamy" w:cs="louts-shamy"/>
          <w:color w:val="000000"/>
        </w:rPr>
        <w:t xml:space="preserve">فْ وَحَيْــ ـثُمَا أُكْلُهَا </w:t>
      </w:r>
      <w:r>
        <w:rPr>
          <w:rFonts w:ascii="louts-shamy" w:hAnsi="louts-shamy" w:cs="louts-shamy"/>
          <w:color w:val="E20019"/>
        </w:rPr>
        <w:t>ذِ</w:t>
      </w:r>
      <w:r>
        <w:rPr>
          <w:rFonts w:ascii="louts-shamy" w:hAnsi="louts-shamy" w:cs="louts-shamy"/>
          <w:color w:val="000000"/>
        </w:rPr>
        <w:t xml:space="preserve">كْرًا وَفِي الْغَيْرِ </w:t>
      </w:r>
      <w:r>
        <w:rPr>
          <w:rFonts w:ascii="louts-shamy" w:hAnsi="louts-shamy" w:cs="louts-shamy"/>
          <w:color w:val="E20019"/>
        </w:rPr>
        <w:t>ذُ</w:t>
      </w:r>
      <w:r>
        <w:rPr>
          <w:rFonts w:ascii="louts-shamy" w:hAnsi="louts-shamy" w:cs="louts-shamy"/>
          <w:color w:val="000000"/>
        </w:rPr>
        <w:t xml:space="preserve">و </w:t>
      </w:r>
      <w:r>
        <w:rPr>
          <w:rFonts w:ascii="louts-shamy" w:hAnsi="louts-shamy" w:cs="louts-shamy"/>
          <w:color w:val="E20019"/>
        </w:rPr>
        <w:t>حُ</w:t>
      </w:r>
      <w:r>
        <w:rPr>
          <w:rFonts w:ascii="louts-shamy" w:hAnsi="louts-shamy" w:cs="louts-shamy"/>
          <w:color w:val="000000"/>
        </w:rPr>
        <w:t>لَى.</w:t>
      </w:r>
      <w:r>
        <w:br/>
      </w:r>
      <w:r>
        <w:rPr>
          <w:rFonts w:ascii="Adwaa-Elsalaf" w:hAnsi="Adwaa-Elsalaf" w:cs="Adwaa-Elsalaf"/>
          <w:color w:val="000000"/>
        </w:rPr>
        <w:t>د:</w:t>
      </w:r>
      <w:r>
        <w:rPr>
          <w:rFonts w:ascii="louts-shamy" w:hAnsi="louts-shamy" w:cs="louts-shamy"/>
          <w:color w:val="000000"/>
        </w:rPr>
        <w:t xml:space="preserve"> </w:t>
      </w:r>
      <w:r>
        <w:rPr>
          <w:rFonts w:ascii="louts-shamy" w:hAnsi="louts-shamy" w:cs="louts-shamy"/>
          <w:color w:val="E20019"/>
        </w:rPr>
        <w:t>أُ</w:t>
      </w:r>
      <w:r>
        <w:rPr>
          <w:rFonts w:ascii="louts-shamy" w:hAnsi="louts-shamy" w:cs="louts-shamy"/>
          <w:color w:val="000000"/>
        </w:rPr>
        <w:t xml:space="preserve">ثْقِلَا وَالاُذْنَ وَسُحْقًا الاُكْلِ </w:t>
      </w:r>
      <w:r>
        <w:rPr>
          <w:rFonts w:ascii="louts-shamy" w:hAnsi="louts-shamy" w:cs="louts-shamy"/>
          <w:color w:val="E20019"/>
        </w:rPr>
        <w:t>إِ</w:t>
      </w:r>
      <w:r>
        <w:rPr>
          <w:rFonts w:ascii="louts-shamy" w:hAnsi="louts-shamy" w:cs="louts-shamy"/>
          <w:color w:val="000000"/>
        </w:rPr>
        <w:t>ذْ .</w:t>
      </w:r>
      <w:r>
        <w:br/>
      </w:r>
    </w:p>
    <w:p w14:paraId="7C3BDA3B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)٨( </w:t>
      </w:r>
      <w:r>
        <w:rPr>
          <w:rFonts w:ascii="louts-shamy" w:hAnsi="louts-shamy" w:cs="louts-shamy"/>
          <w:color w:val="000000"/>
        </w:rPr>
        <w:t>ش: وَمَا كُرِّرَ اسْتِفْهَامُهُ نَحْوُ آئِذَا أَئِنَّا فَذُو اسْتِفْهَامٍ الْكُلُّ أَوَّلَا.</w:t>
      </w:r>
      <w:r>
        <w:br/>
      </w:r>
      <w:r>
        <w:rPr>
          <w:rFonts w:ascii="louts-shamy" w:hAnsi="louts-shamy" w:cs="louts-shamy"/>
          <w:color w:val="000000"/>
        </w:rPr>
        <w:t xml:space="preserve">ش:  سِوَى </w:t>
      </w:r>
      <w:r>
        <w:rPr>
          <w:rFonts w:ascii="louts-shamy" w:hAnsi="louts-shamy" w:cs="louts-shamy"/>
          <w:color w:val="E20019"/>
        </w:rPr>
        <w:t xml:space="preserve">نَافِعٍ </w:t>
      </w:r>
      <w:r>
        <w:rPr>
          <w:rFonts w:ascii="louts-shamy" w:hAnsi="louts-shamy" w:cs="louts-shamy"/>
          <w:color w:val="000000"/>
        </w:rPr>
        <w:t>فِي النَّمْلِ وَ</w:t>
      </w:r>
      <w:r>
        <w:rPr>
          <w:rFonts w:ascii="louts-shamy" w:hAnsi="louts-shamy" w:cs="louts-shamy"/>
          <w:color w:val="E20019"/>
        </w:rPr>
        <w:t xml:space="preserve">الشَّامِ </w:t>
      </w:r>
      <w:r>
        <w:rPr>
          <w:rFonts w:ascii="louts-shamy" w:hAnsi="louts-shamy" w:cs="louts-shamy"/>
          <w:color w:val="000000"/>
        </w:rPr>
        <w:t>مُخْبِرٌ.</w:t>
      </w:r>
      <w:r>
        <w:br/>
      </w:r>
      <w:r>
        <w:rPr>
          <w:rFonts w:ascii="louts-shamy" w:hAnsi="louts-shamy" w:cs="louts-shamy"/>
          <w:color w:val="000000"/>
        </w:rPr>
        <w:t xml:space="preserve">ش: مُخْبِرًا وَهْوَ فِي الثَّانِي </w:t>
      </w:r>
      <w:r>
        <w:rPr>
          <w:rFonts w:ascii="louts-shamy" w:hAnsi="louts-shamy" w:cs="louts-shamy"/>
          <w:color w:val="E20019"/>
        </w:rPr>
        <w:t>أَ</w:t>
      </w:r>
      <w:r>
        <w:rPr>
          <w:rFonts w:ascii="louts-shamy" w:hAnsi="louts-shamy" w:cs="louts-shamy"/>
          <w:color w:val="000000"/>
        </w:rPr>
        <w:t xml:space="preserve">تَى </w:t>
      </w:r>
      <w:r>
        <w:rPr>
          <w:rFonts w:ascii="louts-shamy" w:hAnsi="louts-shamy" w:cs="louts-shamy"/>
          <w:color w:val="E20019"/>
        </w:rPr>
        <w:t>رَ</w:t>
      </w:r>
      <w:r>
        <w:rPr>
          <w:rFonts w:ascii="louts-shamy" w:hAnsi="louts-shamy" w:cs="louts-shamy"/>
          <w:color w:val="000000"/>
        </w:rPr>
        <w:t>اشِدًا وَلَا.</w:t>
      </w:r>
      <w:r>
        <w:br/>
      </w:r>
      <w:r>
        <w:rPr>
          <w:rFonts w:ascii="louts-shamy" w:hAnsi="louts-shamy" w:cs="louts-shamy"/>
          <w:color w:val="000000"/>
        </w:rPr>
        <w:t xml:space="preserve">ش: وَهُمْ عَلَى أُصُولِهِمُ وَامْدُدْ </w:t>
      </w:r>
      <w:r>
        <w:rPr>
          <w:rFonts w:ascii="louts-shamy" w:hAnsi="louts-shamy" w:cs="louts-shamy"/>
          <w:color w:val="E20019"/>
        </w:rPr>
        <w:t>لِ</w:t>
      </w:r>
      <w:r>
        <w:rPr>
          <w:rFonts w:ascii="louts-shamy" w:hAnsi="louts-shamy" w:cs="louts-shamy"/>
          <w:color w:val="000000"/>
        </w:rPr>
        <w:t xml:space="preserve">وَا </w:t>
      </w:r>
      <w:r>
        <w:rPr>
          <w:rFonts w:ascii="louts-shamy" w:hAnsi="louts-shamy" w:cs="louts-shamy"/>
          <w:color w:val="E20019"/>
        </w:rPr>
        <w:t>حَ</w:t>
      </w:r>
      <w:r>
        <w:rPr>
          <w:rFonts w:ascii="louts-shamy" w:hAnsi="louts-shamy" w:cs="louts-shamy"/>
          <w:color w:val="000000"/>
        </w:rPr>
        <w:t xml:space="preserve">افِظٍ </w:t>
      </w:r>
      <w:r>
        <w:rPr>
          <w:rFonts w:ascii="louts-shamy" w:hAnsi="louts-shamy" w:cs="louts-shamy"/>
          <w:color w:val="E20019"/>
        </w:rPr>
        <w:t>بَ</w:t>
      </w:r>
      <w:r>
        <w:rPr>
          <w:rFonts w:ascii="louts-shamy" w:hAnsi="louts-shamy" w:cs="louts-shamy"/>
          <w:color w:val="000000"/>
        </w:rPr>
        <w:t>لَا.</w:t>
      </w:r>
      <w:r>
        <w:br/>
      </w:r>
      <w:r>
        <w:rPr>
          <w:rFonts w:ascii="Adwaa-Elsalaf" w:hAnsi="Adwaa-Elsalaf" w:cs="Adwaa-Elsalaf"/>
          <w:color w:val="000000"/>
        </w:rPr>
        <w:t>د:</w:t>
      </w:r>
      <w:r>
        <w:rPr>
          <w:rFonts w:ascii="louts-shamy" w:hAnsi="louts-shamy" w:cs="louts-shamy"/>
          <w:color w:val="000000"/>
        </w:rPr>
        <w:t xml:space="preserve"> وَأَخْبِرْ فِي الاُولَى إِنْ تَكَرَّرْ </w:t>
      </w:r>
      <w:r>
        <w:rPr>
          <w:rFonts w:ascii="louts-shamy" w:hAnsi="louts-shamy" w:cs="louts-shamy"/>
          <w:color w:val="E20019"/>
        </w:rPr>
        <w:t>إِ</w:t>
      </w:r>
      <w:r>
        <w:rPr>
          <w:rFonts w:ascii="louts-shamy" w:hAnsi="louts-shamy" w:cs="louts-shamy"/>
          <w:color w:val="000000"/>
        </w:rPr>
        <w:t xml:space="preserve">ذًا </w:t>
      </w:r>
      <w:r>
        <w:rPr>
          <w:rFonts w:ascii="LOTUS2007" w:hAnsi="LOTUS2007" w:cs="LOTUS2007"/>
          <w:color w:val="000000"/>
        </w:rPr>
        <w:t>سِوَى</w:t>
      </w:r>
      <w:r>
        <w:rPr>
          <w:rFonts w:ascii="louts-shamy" w:hAnsi="louts-shamy" w:cs="louts-shamy"/>
          <w:color w:val="000000"/>
        </w:rPr>
        <w:t xml:space="preserve"> إِذَا وَقَعَتْ مَعْ أَوَّلِ الذِّبْحِ فَاسْأَلَا.</w:t>
      </w:r>
      <w:r>
        <w:br/>
      </w:r>
      <w:r>
        <w:rPr>
          <w:rFonts w:ascii="Adwaa-Elsalaf" w:hAnsi="Adwaa-Elsalaf" w:cs="Adwaa-Elsalaf"/>
          <w:color w:val="000000"/>
        </w:rPr>
        <w:t>د:</w:t>
      </w:r>
      <w:r>
        <w:rPr>
          <w:rFonts w:ascii="louts-shamy" w:hAnsi="louts-shamy" w:cs="louts-shamy"/>
          <w:color w:val="000000"/>
        </w:rPr>
        <w:t xml:space="preserve"> وَفِي الثَّانِ أَخْبِرْ </w:t>
      </w:r>
      <w:r>
        <w:rPr>
          <w:rFonts w:ascii="louts-shamy" w:hAnsi="louts-shamy" w:cs="louts-shamy"/>
          <w:color w:val="E20019"/>
        </w:rPr>
        <w:t>حُ</w:t>
      </w:r>
      <w:r>
        <w:rPr>
          <w:rFonts w:ascii="louts-shamy" w:hAnsi="louts-shamy" w:cs="louts-shamy"/>
          <w:color w:val="000000"/>
        </w:rPr>
        <w:t>طْ.</w:t>
      </w:r>
      <w:r>
        <w:br/>
      </w:r>
    </w:p>
    <w:p w14:paraId="1F300D4F" w14:textId="77777777" w:rsidR="0079441A" w:rsidRDefault="00000000" w:rsidP="00A31680">
      <w:pPr>
        <w:bidi/>
      </w:pPr>
      <w:r>
        <w:br w:type="page"/>
      </w:r>
    </w:p>
    <w:p w14:paraId="117B5D8E" w14:textId="77777777" w:rsidR="0079441A" w:rsidRDefault="00000000" w:rsidP="00A31680">
      <w:pPr>
        <w:bidi/>
      </w:pPr>
      <w:r>
        <w:lastRenderedPageBreak/>
        <w:t>صفحة: 250</w:t>
      </w:r>
    </w:p>
    <w:p w14:paraId="44C0B97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وَمِنْ دُونِ وَصْلٍ ضَمُّهَا قَبْلَ سَاكِنٍ لِكُلٍّ وَبَعْدَ الْهَاءِ كَسْرُ </w:t>
      </w:r>
      <w:r>
        <w:rPr>
          <w:rFonts w:ascii="LOTUS2007" w:hAnsi="LOTUS2007" w:cs="LOTUS2007"/>
          <w:color w:val="E20019"/>
          <w:sz w:val="24"/>
        </w:rPr>
        <w:t>فَتَى</w:t>
      </w:r>
      <w:r>
        <w:rPr>
          <w:rFonts w:ascii="louts-shamy" w:hAnsi="louts-shamy" w:cs="louts-shamy"/>
          <w:color w:val="E20019"/>
          <w:sz w:val="24"/>
        </w:rPr>
        <w:t xml:space="preserve">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4"/>
        </w:rPr>
        <w:t>شَـ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</w:p>
    <w:p w14:paraId="30991DB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7D15FAD9" w14:textId="77777777" w:rsidR="0079441A" w:rsidRDefault="00000000" w:rsidP="00A31680">
      <w:pPr>
        <w:bidi/>
      </w:pPr>
      <w:r>
        <w:br w:type="page"/>
      </w:r>
    </w:p>
    <w:p w14:paraId="4F456352" w14:textId="77777777" w:rsidR="0079441A" w:rsidRDefault="00000000" w:rsidP="00A31680">
      <w:pPr>
        <w:bidi/>
      </w:pPr>
      <w:r>
        <w:lastRenderedPageBreak/>
        <w:t>صفحة: 251</w:t>
      </w:r>
    </w:p>
    <w:p w14:paraId="340030C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هَلْ يَسْتَوِي </w:t>
      </w:r>
      <w:r>
        <w:rPr>
          <w:rFonts w:ascii="louts-shamy" w:hAnsi="louts-shamy" w:cs="louts-shamy"/>
          <w:color w:val="E20019"/>
          <w:sz w:val="24"/>
        </w:rPr>
        <w:t>صُحْبَةٌ</w:t>
      </w:r>
      <w:r>
        <w:rPr>
          <w:rFonts w:ascii="louts-shamy" w:hAnsi="louts-shamy" w:cs="louts-shamy"/>
          <w:color w:val="000000"/>
          <w:sz w:val="24"/>
        </w:rPr>
        <w:t xml:space="preserve"> تَلَا.</w:t>
      </w:r>
      <w:r>
        <w:br/>
      </w:r>
    </w:p>
    <w:p w14:paraId="065D3DE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>حَمْزَةٌ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421BC1E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 xml:space="preserve">مِّلَا فَحَرِّكْ. </w:t>
      </w:r>
    </w:p>
    <w:p w14:paraId="3DEB44C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وَبَعْدُ </w:t>
      </w:r>
      <w:r>
        <w:rPr>
          <w:rFonts w:ascii="louts-shamy" w:hAnsi="louts-shamy" w:cs="louts-shamy"/>
          <w:color w:val="E20019"/>
          <w:sz w:val="24"/>
        </w:rPr>
        <w:t>صِحَابٌ</w:t>
      </w:r>
      <w:r>
        <w:rPr>
          <w:rFonts w:ascii="louts-shamy" w:hAnsi="louts-shamy" w:cs="louts-shamy"/>
          <w:color w:val="000000"/>
          <w:sz w:val="24"/>
        </w:rPr>
        <w:t xml:space="preserve"> يُوقِدُونَ.</w:t>
      </w:r>
      <w:r>
        <w:br/>
      </w:r>
    </w:p>
    <w:p w14:paraId="05B9D85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وَمِنْ دُونِ وَصْلٍ ضَمُّهَا قَبْلَ سَاكِنٍ لِكُلٍّ وَبَعْدَ الْهَاءِ كَسْرُ </w:t>
      </w:r>
      <w:r>
        <w:rPr>
          <w:rFonts w:ascii="LOTUS2007" w:hAnsi="LOTUS2007" w:cs="LOTUS2007"/>
          <w:color w:val="E20019"/>
          <w:sz w:val="24"/>
        </w:rPr>
        <w:t>فَتَى</w:t>
      </w:r>
      <w:r>
        <w:rPr>
          <w:rFonts w:ascii="louts-shamy" w:hAnsi="louts-shamy" w:cs="louts-shamy"/>
          <w:color w:val="E20019"/>
          <w:sz w:val="24"/>
        </w:rPr>
        <w:t xml:space="preserve">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</w:p>
    <w:p w14:paraId="45AE345D" w14:textId="77777777" w:rsidR="0079441A" w:rsidRDefault="00000000" w:rsidP="00A31680">
      <w:pPr>
        <w:bidi/>
      </w:pPr>
      <w:r>
        <w:br w:type="page"/>
      </w:r>
    </w:p>
    <w:p w14:paraId="471B9FB0" w14:textId="77777777" w:rsidR="0079441A" w:rsidRDefault="00000000" w:rsidP="00A31680">
      <w:pPr>
        <w:bidi/>
      </w:pPr>
      <w:r>
        <w:lastRenderedPageBreak/>
        <w:t>صفحة: 252</w:t>
      </w:r>
    </w:p>
    <w:p w14:paraId="09C9FCD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>حَمْزَةٌ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24F60FD6" w14:textId="77777777" w:rsidR="0079441A" w:rsidRDefault="00000000" w:rsidP="00A31680">
      <w:pPr>
        <w:bidi/>
      </w:pPr>
      <w:r>
        <w:br w:type="page"/>
      </w:r>
    </w:p>
    <w:p w14:paraId="0ECA5A04" w14:textId="77777777" w:rsidR="0079441A" w:rsidRDefault="00000000" w:rsidP="00A31680">
      <w:pPr>
        <w:bidi/>
      </w:pPr>
      <w:r>
        <w:lastRenderedPageBreak/>
        <w:t>صفحة: 253</w:t>
      </w:r>
    </w:p>
    <w:p w14:paraId="03EBF3B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)١(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وَمِنْ دُونِ وَصْلٍ ضَمُّهَا قَبْلَ سَاكِنٍ لِكُلٍّ وَبَعْدَ الْهَاءِ كَسْرُ </w:t>
      </w:r>
      <w:r>
        <w:rPr>
          <w:rFonts w:ascii="LOTUS2007" w:hAnsi="LOTUS2007" w:cs="LOTUS2007"/>
          <w:color w:val="E20019"/>
          <w:sz w:val="24"/>
        </w:rPr>
        <w:t>فَتَى</w:t>
      </w:r>
      <w:r>
        <w:rPr>
          <w:rFonts w:ascii="louts-shamy" w:hAnsi="louts-shamy" w:cs="louts-shamy"/>
          <w:color w:val="E20019"/>
          <w:sz w:val="24"/>
        </w:rPr>
        <w:t xml:space="preserve">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وَقَبْلَ سَاكِنٍ أَتْبِعًا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 غَيْرُهُ أَصْلَهُ تَلَا.</w:t>
      </w:r>
      <w:r>
        <w:br/>
      </w:r>
    </w:p>
    <w:p w14:paraId="0DF0958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)٢(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وَنَقْلُ قُرَانٍ وَالْقُرَانِ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وَاؤُنَا.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</w:p>
    <w:p w14:paraId="61A5602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)٣(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وَيَيْأَسْ مَعًا وَاسْتَيْأَسَ اسْتَيْأَسُوا وَتَيْــ ـأَسُوا اقْلِبْ عَنِ </w:t>
      </w:r>
      <w:r>
        <w:rPr>
          <w:rFonts w:ascii="louts-shamy" w:hAnsi="louts-shamy" w:cs="louts-shamy"/>
          <w:color w:val="E20019"/>
          <w:sz w:val="24"/>
        </w:rPr>
        <w:t>الْبَزِّي</w:t>
      </w:r>
      <w:r>
        <w:rPr>
          <w:rFonts w:ascii="louts-shamy" w:hAnsi="louts-shamy" w:cs="louts-shamy"/>
          <w:color w:val="000000"/>
          <w:sz w:val="24"/>
        </w:rPr>
        <w:t xml:space="preserve"> بِخُلْفٍ وَأَبْدِلَا. </w:t>
      </w:r>
    </w:p>
    <w:p w14:paraId="206627D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)٤(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وَضَمُّكَ </w:t>
      </w:r>
      <w:r>
        <w:rPr>
          <w:rFonts w:ascii="LOTUS2007" w:hAnsi="LOTUS2007" w:cs="LOTUS2007"/>
          <w:color w:val="000000"/>
          <w:sz w:val="24"/>
        </w:rPr>
        <w:t>أُولَى</w:t>
      </w:r>
      <w:r>
        <w:rPr>
          <w:rFonts w:ascii="louts-shamy" w:hAnsi="louts-shamy" w:cs="louts-shamy"/>
          <w:color w:val="000000"/>
          <w:sz w:val="24"/>
        </w:rPr>
        <w:t xml:space="preserve"> السَّاكِنَيْنِ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 xml:space="preserve">لِثَالِثٍ يُضَمُّ لُزُومًا كَسْرُهُ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 xml:space="preserve">ي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دٍ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وَأَوَّلَ السَّاكِنَيْنِ اضْمُمْ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0A12FFA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)٥(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وَضَمُّهُمْ وَصَدُّوا </w:t>
      </w:r>
      <w:r>
        <w:rPr>
          <w:rFonts w:ascii="louts-shamy" w:hAnsi="louts-shamy" w:cs="louts-shamy"/>
          <w:color w:val="E20019"/>
          <w:sz w:val="24"/>
        </w:rPr>
        <w:t>ثَ</w:t>
      </w:r>
      <w:r>
        <w:rPr>
          <w:rFonts w:ascii="louts-shamy" w:hAnsi="louts-shamy" w:cs="louts-shamy"/>
          <w:color w:val="000000"/>
          <w:sz w:val="24"/>
        </w:rPr>
        <w:t>وَى.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صَدَّ اضْمُمَنْ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15E68B61" w14:textId="77777777" w:rsidR="0079441A" w:rsidRDefault="00000000" w:rsidP="00A31680">
      <w:pPr>
        <w:bidi/>
      </w:pPr>
      <w:r>
        <w:br w:type="page"/>
      </w:r>
    </w:p>
    <w:p w14:paraId="487DB652" w14:textId="77777777" w:rsidR="0079441A" w:rsidRDefault="00000000" w:rsidP="00A31680">
      <w:pPr>
        <w:bidi/>
      </w:pPr>
      <w:r>
        <w:lastRenderedPageBreak/>
        <w:t>صفحة: 254</w:t>
      </w:r>
    </w:p>
    <w:p w14:paraId="19C8367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ضَمَّ الِاسْكَانَ </w:t>
      </w:r>
      <w:r>
        <w:rPr>
          <w:rFonts w:ascii="louts-shamy" w:hAnsi="louts-shamy" w:cs="louts-shamy"/>
          <w:color w:val="E20019"/>
          <w:sz w:val="24"/>
        </w:rPr>
        <w:t>صِ</w:t>
      </w:r>
      <w:r>
        <w:rPr>
          <w:rFonts w:ascii="louts-shamy" w:hAnsi="louts-shamy" w:cs="louts-shamy"/>
          <w:color w:val="000000"/>
          <w:sz w:val="24"/>
        </w:rPr>
        <w:t xml:space="preserve">فْ وَحَيْــ ـثُمَا أُكْلُهَا </w:t>
      </w:r>
      <w:r>
        <w:rPr>
          <w:rFonts w:ascii="louts-shamy" w:hAnsi="louts-shamy" w:cs="louts-shamy"/>
          <w:color w:val="E20019"/>
          <w:sz w:val="24"/>
        </w:rPr>
        <w:t>ذِ</w:t>
      </w:r>
      <w:r>
        <w:rPr>
          <w:rFonts w:ascii="louts-shamy" w:hAnsi="louts-shamy" w:cs="louts-shamy"/>
          <w:color w:val="000000"/>
          <w:sz w:val="24"/>
        </w:rPr>
        <w:t xml:space="preserve">كْرًا وَفِي الْغَيْرِ </w:t>
      </w:r>
      <w:r>
        <w:rPr>
          <w:rFonts w:ascii="louts-shamy" w:hAnsi="louts-shamy" w:cs="louts-shamy"/>
          <w:color w:val="E20019"/>
          <w:sz w:val="24"/>
        </w:rPr>
        <w:t>ذُ</w:t>
      </w:r>
      <w:r>
        <w:rPr>
          <w:rFonts w:ascii="louts-shamy" w:hAnsi="louts-shamy" w:cs="louts-shamy"/>
          <w:color w:val="000000"/>
          <w:sz w:val="24"/>
        </w:rPr>
        <w:t xml:space="preserve">و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لَى.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ثْقِلَا... أُكْلُهَا الرُّعُبْ وَخُطْوَاتِ سُحْتٍ شُغْلِ رُحْمًا </w:t>
      </w:r>
      <w:r>
        <w:rPr>
          <w:rFonts w:ascii="LOTUS2007" w:hAnsi="LOTUS2007" w:cs="LOTUS2007"/>
          <w:color w:val="E20019"/>
          <w:sz w:val="24"/>
        </w:rPr>
        <w:t>حَ</w:t>
      </w:r>
      <w:r>
        <w:rPr>
          <w:rFonts w:ascii="LOTUS2007" w:hAnsi="LOTUS2007" w:cs="LOTUS2007"/>
          <w:color w:val="000000"/>
          <w:sz w:val="24"/>
        </w:rPr>
        <w:t>وَى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لْعُلَا.</w:t>
      </w:r>
      <w:r>
        <w:br/>
      </w:r>
    </w:p>
    <w:p w14:paraId="30DE426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وَيُثْبِتُ فِي تَخْفِيفِهِ </w:t>
      </w:r>
      <w:r>
        <w:rPr>
          <w:rFonts w:ascii="louts-shamy" w:hAnsi="louts-shamy" w:cs="louts-shamy"/>
          <w:color w:val="E20019"/>
          <w:sz w:val="24"/>
        </w:rPr>
        <w:t>حَقُّ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ن</w:t>
      </w:r>
      <w:r>
        <w:rPr>
          <w:rFonts w:ascii="louts-shamy" w:hAnsi="louts-shamy" w:cs="louts-shamy"/>
          <w:color w:val="000000"/>
          <w:sz w:val="24"/>
        </w:rPr>
        <w:t>َـاصِرٍ.</w:t>
      </w:r>
      <w:r>
        <w:br/>
      </w:r>
    </w:p>
    <w:p w14:paraId="59A74F9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02A49D8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الْكَافِرُ الْكُفَّارُ بِالْجَمْعِ </w:t>
      </w:r>
      <w:r>
        <w:rPr>
          <w:rFonts w:ascii="louts-shamy" w:hAnsi="louts-shamy" w:cs="louts-shamy"/>
          <w:color w:val="E20019"/>
          <w:sz w:val="24"/>
        </w:rPr>
        <w:t>ذُ</w:t>
      </w:r>
      <w:r>
        <w:rPr>
          <w:rFonts w:ascii="louts-shamy" w:hAnsi="louts-shamy" w:cs="louts-shamy"/>
          <w:color w:val="000000"/>
          <w:sz w:val="24"/>
        </w:rPr>
        <w:t>لِّلَا.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وَيُسْقَى مَعَ الْكُفَّارُ صَدَّ اضْمُمَنْ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003C502A" w14:textId="77777777" w:rsidR="0079441A" w:rsidRDefault="00000000" w:rsidP="00A31680">
      <w:pPr>
        <w:bidi/>
      </w:pPr>
      <w:r>
        <w:br w:type="page"/>
      </w:r>
    </w:p>
    <w:p w14:paraId="24DC0200" w14:textId="77777777" w:rsidR="0079441A" w:rsidRDefault="00000000" w:rsidP="00A31680">
      <w:pPr>
        <w:bidi/>
      </w:pPr>
      <w:r>
        <w:lastRenderedPageBreak/>
        <w:t>صفحة: 255</w:t>
      </w:r>
    </w:p>
    <w:p w14:paraId="274580F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حُرُوفَ التَّهَجِّي افْصِلْ بِسَكْتٍ كَحَا أَلِفْ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3070DAB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وَعِنْدَ سِرَاطٍ وَالسِّرَاطِ لِ </w:t>
      </w:r>
      <w:r>
        <w:rPr>
          <w:rFonts w:ascii="louts-shamy" w:hAnsi="louts-shamy" w:cs="louts-shamy"/>
          <w:color w:val="E20019"/>
          <w:sz w:val="24"/>
        </w:rPr>
        <w:t>قُنْبُلَا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بِحَيْثُ أَتَى وَالصَّادَ زَايًا أَشِمَّهَا لَدَى </w:t>
      </w:r>
      <w:r>
        <w:rPr>
          <w:rFonts w:ascii="louts-shamy" w:hAnsi="louts-shamy" w:cs="louts-shamy"/>
          <w:color w:val="E20019"/>
          <w:sz w:val="24"/>
        </w:rPr>
        <w:t>خَلَفٍ</w:t>
      </w:r>
      <w:r>
        <w:rPr>
          <w:rFonts w:ascii="louts-shamy" w:hAnsi="louts-shamy" w:cs="louts-shamy"/>
          <w:color w:val="000000"/>
          <w:sz w:val="24"/>
        </w:rPr>
        <w:t xml:space="preserve"> وَاشْمِمْ لِـ</w:t>
      </w:r>
      <w:r>
        <w:rPr>
          <w:rFonts w:ascii="louts-shamy" w:hAnsi="louts-shamy" w:cs="louts-shamy"/>
          <w:color w:val="E20019"/>
          <w:sz w:val="24"/>
        </w:rPr>
        <w:t>خَلَّادِ</w:t>
      </w:r>
      <w:r>
        <w:rPr>
          <w:rFonts w:ascii="louts-shamy" w:hAnsi="louts-shamy" w:cs="louts-shamy"/>
          <w:color w:val="000000"/>
          <w:sz w:val="24"/>
        </w:rPr>
        <w:t xml:space="preserve"> الَاوَّلَا.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وَالصِّرَاطَ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 xml:space="preserve">هَ اسْجَلَا وَبِالسِّينِ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بْ.</w:t>
      </w:r>
      <w:r>
        <w:br/>
      </w:r>
    </w:p>
    <w:p w14:paraId="74849D8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الْخَفْضِ فِي اللهِ الَّذِي الرَّفْعُ </w:t>
      </w:r>
      <w:r>
        <w:rPr>
          <w:rFonts w:ascii="louts-shamy" w:hAnsi="louts-shamy" w:cs="louts-shamy"/>
          <w:color w:val="E20019"/>
          <w:sz w:val="24"/>
        </w:rPr>
        <w:t>عَمَّ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 رَفْعَ أَللَّهِ ابْتَدَاءً كَذَا اكْسِرَنْـ  ـنَ أَنَّا صَبَبْنَا وَاخْفِضِ افْتَحْهُ مُوصِلَا.</w:t>
      </w:r>
      <w:r>
        <w:br/>
      </w:r>
    </w:p>
    <w:p w14:paraId="1E9B996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 فَحَرِّك.</w:t>
      </w:r>
      <w:r>
        <w:br/>
      </w:r>
    </w:p>
    <w:p w14:paraId="52591D7F" w14:textId="77777777" w:rsidR="0079441A" w:rsidRDefault="00000000" w:rsidP="00A31680">
      <w:pPr>
        <w:bidi/>
      </w:pPr>
      <w:r>
        <w:br w:type="page"/>
      </w:r>
    </w:p>
    <w:p w14:paraId="3FCD6E7F" w14:textId="77777777" w:rsidR="0079441A" w:rsidRDefault="00000000" w:rsidP="00A31680">
      <w:pPr>
        <w:bidi/>
      </w:pPr>
      <w:r>
        <w:lastRenderedPageBreak/>
        <w:t>صفحة: 256</w:t>
      </w:r>
    </w:p>
    <w:p w14:paraId="4714E46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رُسْلُنَا مَعْ رُسْلُكُمْ ثُمَّ رُسْلُهُمْ وَفِي سُبْلَنَا فِي الضَّمِّ الِاسْكَانُ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TUS2007" w:hAnsi="LOTUS2007" w:cs="LOTUS2007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ثْقِلَا... وَنُذْرًا وًنُكْرًا رُسْلُنَا خُشْبُ سُبْلَنَا </w:t>
      </w:r>
      <w:r>
        <w:rPr>
          <w:rFonts w:ascii="LOTUS2007" w:hAnsi="LOTUS2007" w:cs="LOTUS2007"/>
          <w:color w:val="E20019"/>
          <w:sz w:val="24"/>
        </w:rPr>
        <w:t>حِـ</w:t>
      </w:r>
      <w:r>
        <w:rPr>
          <w:rFonts w:ascii="LOTUS2007" w:hAnsi="LOTUS2007" w:cs="LOTUS2007"/>
          <w:color w:val="000000"/>
          <w:sz w:val="24"/>
        </w:rPr>
        <w:t>مًى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078B8E07" w14:textId="77777777" w:rsidR="0079441A" w:rsidRDefault="00000000" w:rsidP="00A31680">
      <w:pPr>
        <w:bidi/>
      </w:pPr>
      <w:r>
        <w:br w:type="page"/>
      </w:r>
    </w:p>
    <w:p w14:paraId="0FD45C04" w14:textId="77777777" w:rsidR="0079441A" w:rsidRDefault="00000000" w:rsidP="00A31680">
      <w:pPr>
        <w:bidi/>
      </w:pPr>
      <w:r>
        <w:lastRenderedPageBreak/>
        <w:t>صفحة: 257</w:t>
      </w:r>
    </w:p>
    <w:p w14:paraId="60DAC52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رُسْلُنَا مَعْ رُسْلُكُمْ ثُمَّ رُسْلُهُمْ وَفِي سُبْلَنَا فِي الضَّمِّ الِاسْكَانُ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TUS2007" w:hAnsi="LOTUS2007" w:cs="LOTUS2007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ثْقِلَا... وَنُذْرًا وًنُكْرًا رُسْلُنَا خُشْبُ سُبْلَنَا </w:t>
      </w:r>
      <w:r>
        <w:rPr>
          <w:rFonts w:ascii="LOTUS2007" w:hAnsi="LOTUS2007" w:cs="LOTUS2007"/>
          <w:color w:val="E20019"/>
          <w:sz w:val="24"/>
        </w:rPr>
        <w:t>حِـ</w:t>
      </w:r>
      <w:r>
        <w:rPr>
          <w:rFonts w:ascii="LOTUS2007" w:hAnsi="LOTUS2007" w:cs="LOTUS2007"/>
          <w:color w:val="000000"/>
          <w:sz w:val="24"/>
        </w:rPr>
        <w:t>مًى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43C9DF0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>حَمْزَةٌ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327EE1E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وَالرِّيحَ وَحَّدَا... وَمِنْ تَحْتِ رَعْدِهِ </w:t>
      </w:r>
      <w:r>
        <w:rPr>
          <w:rFonts w:ascii="louts-shamy" w:hAnsi="louts-shamy" w:cs="louts-shamy"/>
          <w:color w:val="E20019"/>
          <w:sz w:val="24"/>
        </w:rPr>
        <w:t>خُ</w:t>
      </w:r>
      <w:r>
        <w:rPr>
          <w:rFonts w:ascii="louts-shamy" w:hAnsi="louts-shamy" w:cs="louts-shamy"/>
          <w:color w:val="000000"/>
          <w:sz w:val="24"/>
        </w:rPr>
        <w:t>صُوصٌ.</w:t>
      </w:r>
      <w:r>
        <w:br/>
      </w:r>
    </w:p>
    <w:p w14:paraId="48ADD94D" w14:textId="77777777" w:rsidR="0079441A" w:rsidRDefault="00000000" w:rsidP="00A31680">
      <w:pPr>
        <w:bidi/>
      </w:pPr>
      <w:r>
        <w:br w:type="page"/>
      </w:r>
    </w:p>
    <w:p w14:paraId="50762C26" w14:textId="77777777" w:rsidR="0079441A" w:rsidRDefault="00000000" w:rsidP="00A31680">
      <w:pPr>
        <w:bidi/>
      </w:pPr>
      <w:r>
        <w:lastRenderedPageBreak/>
        <w:t>صفحة: 258</w:t>
      </w:r>
    </w:p>
    <w:p w14:paraId="60888B1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خَالِقُ امْدُدْهُ وَاكْسِرْ وَارْفَعِ الْقَافَ </w:t>
      </w:r>
      <w:r>
        <w:rPr>
          <w:rFonts w:ascii="louts-shamy" w:hAnsi="louts-shamy" w:cs="louts-shamy"/>
          <w:color w:val="E20019"/>
          <w:sz w:val="24"/>
        </w:rPr>
        <w:t>شُ</w:t>
      </w:r>
      <w:r>
        <w:rPr>
          <w:rFonts w:ascii="louts-shamy" w:hAnsi="louts-shamy" w:cs="louts-shamy"/>
          <w:color w:val="000000"/>
          <w:sz w:val="24"/>
        </w:rPr>
        <w:t>لْشُلَا. ش: وَفِي النُّورِ وَاخْفِضْ كُلَّ فِيهَا وَالَارْضَ هَا هُنَا.</w:t>
      </w:r>
      <w:r>
        <w:br/>
      </w:r>
    </w:p>
    <w:p w14:paraId="714CD0A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مُصْرِخِيَّ اكْسِرْ لِـ</w:t>
      </w:r>
      <w:r>
        <w:rPr>
          <w:rFonts w:ascii="louts-shamy" w:hAnsi="louts-shamy" w:cs="louts-shamy"/>
          <w:color w:val="E20019"/>
          <w:sz w:val="24"/>
        </w:rPr>
        <w:t>حَمْزَةَ</w:t>
      </w:r>
      <w:r>
        <w:rPr>
          <w:rFonts w:ascii="louts-shamy" w:hAnsi="louts-shamy" w:cs="louts-shamy"/>
          <w:color w:val="000000"/>
          <w:sz w:val="24"/>
        </w:rPr>
        <w:t xml:space="preserve"> مُجْمِلَا.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زْ مُصْرِخِيِّ افْتَحْ.</w:t>
      </w:r>
      <w:r>
        <w:br/>
      </w:r>
    </w:p>
    <w:p w14:paraId="2AEDE566" w14:textId="77777777" w:rsidR="0079441A" w:rsidRDefault="00000000" w:rsidP="00A31680">
      <w:pPr>
        <w:bidi/>
      </w:pPr>
      <w:r>
        <w:br w:type="page"/>
      </w:r>
    </w:p>
    <w:p w14:paraId="0386333B" w14:textId="77777777" w:rsidR="0079441A" w:rsidRDefault="00000000" w:rsidP="00A31680">
      <w:pPr>
        <w:bidi/>
      </w:pPr>
      <w:r>
        <w:lastRenderedPageBreak/>
        <w:t>صفحة: 259</w:t>
      </w:r>
    </w:p>
    <w:p w14:paraId="4E68024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ضَمَّ الِاسْكَانَ </w:t>
      </w:r>
      <w:r>
        <w:rPr>
          <w:rFonts w:ascii="louts-shamy" w:hAnsi="louts-shamy" w:cs="louts-shamy"/>
          <w:color w:val="E20019"/>
          <w:sz w:val="24"/>
        </w:rPr>
        <w:t>صِ</w:t>
      </w:r>
      <w:r>
        <w:rPr>
          <w:rFonts w:ascii="louts-shamy" w:hAnsi="louts-shamy" w:cs="louts-shamy"/>
          <w:color w:val="000000"/>
          <w:sz w:val="24"/>
        </w:rPr>
        <w:t xml:space="preserve">فْ وَحَيْــ ـثُمَا أُكْلُهَا </w:t>
      </w:r>
      <w:r>
        <w:rPr>
          <w:rFonts w:ascii="louts-shamy" w:hAnsi="louts-shamy" w:cs="louts-shamy"/>
          <w:color w:val="E20019"/>
          <w:sz w:val="24"/>
        </w:rPr>
        <w:t>ذِ</w:t>
      </w:r>
      <w:r>
        <w:rPr>
          <w:rFonts w:ascii="louts-shamy" w:hAnsi="louts-shamy" w:cs="louts-shamy"/>
          <w:color w:val="000000"/>
          <w:sz w:val="24"/>
        </w:rPr>
        <w:t xml:space="preserve">كْرًا وَفِي الْغَيْرِ </w:t>
      </w:r>
      <w:r>
        <w:rPr>
          <w:rFonts w:ascii="louts-shamy" w:hAnsi="louts-shamy" w:cs="louts-shamy"/>
          <w:color w:val="E20019"/>
          <w:sz w:val="24"/>
        </w:rPr>
        <w:t>ذُ</w:t>
      </w:r>
      <w:r>
        <w:rPr>
          <w:rFonts w:ascii="louts-shamy" w:hAnsi="louts-shamy" w:cs="louts-shamy"/>
          <w:color w:val="000000"/>
          <w:sz w:val="24"/>
        </w:rPr>
        <w:t xml:space="preserve">و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TUS2007" w:hAnsi="LOTUS2007" w:cs="LOTUS2007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ثْقِلَا... أُكْلُهَا الرُّعُبْ وَخُطْوَاتِ سُحْتٍ شُغْلِ رُحْمًا </w:t>
      </w:r>
      <w:r>
        <w:rPr>
          <w:rFonts w:ascii="LOTUS2007" w:hAnsi="LOTUS2007" w:cs="LOTUS2007"/>
          <w:color w:val="E20019"/>
          <w:sz w:val="24"/>
        </w:rPr>
        <w:t>حَ</w:t>
      </w:r>
      <w:r>
        <w:rPr>
          <w:rFonts w:ascii="LOTUS2007" w:hAnsi="LOTUS2007" w:cs="LOTUS2007"/>
          <w:color w:val="000000"/>
          <w:sz w:val="24"/>
        </w:rPr>
        <w:t>وَى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لْعُلَا.</w:t>
      </w:r>
      <w:r>
        <w:br/>
      </w:r>
    </w:p>
    <w:p w14:paraId="072B245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وَضَمُّكَ </w:t>
      </w:r>
      <w:r>
        <w:rPr>
          <w:rFonts w:ascii="LOTUS2007" w:hAnsi="LOTUS2007" w:cs="LOTUS2007"/>
          <w:color w:val="000000"/>
          <w:sz w:val="24"/>
        </w:rPr>
        <w:t>أُولَى</w:t>
      </w:r>
      <w:r>
        <w:rPr>
          <w:rFonts w:ascii="louts-shamy" w:hAnsi="louts-shamy" w:cs="louts-shamy"/>
          <w:color w:val="000000"/>
          <w:sz w:val="24"/>
        </w:rPr>
        <w:t xml:space="preserve"> السَّاكِنَيْنِ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 xml:space="preserve">لِثَالِثٍ يُضَمُّ لُزُومًا كَسْرُهُ </w:t>
      </w:r>
      <w:r>
        <w:rPr>
          <w:rFonts w:ascii="louts-shamy" w:hAnsi="louts-shamy" w:cs="louts-shamy"/>
          <w:color w:val="E20019"/>
          <w:sz w:val="24"/>
        </w:rPr>
        <w:t>فِـ</w:t>
      </w:r>
      <w:r>
        <w:rPr>
          <w:rFonts w:ascii="louts-shamy" w:hAnsi="louts-shamy" w:cs="louts-shamy"/>
          <w:color w:val="000000"/>
          <w:sz w:val="24"/>
        </w:rPr>
        <w:t xml:space="preserve">ي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دٍ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وَبِكَسْرِهِ لِتَنْوِينِهِ قَالَ </w:t>
      </w:r>
      <w:r>
        <w:rPr>
          <w:rFonts w:ascii="louts-shamy" w:hAnsi="louts-shamy" w:cs="louts-shamy"/>
          <w:color w:val="E20019"/>
          <w:sz w:val="24"/>
        </w:rPr>
        <w:t>ابْنُ</w:t>
      </w:r>
      <w:r>
        <w:rPr>
          <w:rFonts w:ascii="Times-New-Roman" w:hAnsi="Times-New-Roman" w:cs="Times-New-Roman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 xml:space="preserve">ذَكْوَانَ </w:t>
      </w:r>
      <w:r>
        <w:rPr>
          <w:rFonts w:ascii="louts-shamy" w:hAnsi="louts-shamy" w:cs="louts-shamy"/>
          <w:color w:val="000000"/>
          <w:sz w:val="24"/>
        </w:rPr>
        <w:t>مُقْوِلَا بِخُلْفٍ لَهُ فِي رَحْمَةٍ وَخَبِيثَةٍ.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وَأَوَّلَ السَّاكِنَيْنِ اضْمُمْ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.</w:t>
      </w:r>
      <w:r>
        <w:br/>
      </w:r>
    </w:p>
    <w:p w14:paraId="1D1E2EA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وَضُمَّ </w:t>
      </w:r>
      <w:r>
        <w:rPr>
          <w:rFonts w:ascii="louts-shamy" w:hAnsi="louts-shamy" w:cs="louts-shamy"/>
          <w:color w:val="E20019"/>
          <w:sz w:val="24"/>
        </w:rPr>
        <w:t>كِ</w:t>
      </w:r>
      <w:r>
        <w:rPr>
          <w:rFonts w:ascii="louts-shamy" w:hAnsi="louts-shamy" w:cs="louts-shamy"/>
          <w:color w:val="000000"/>
          <w:sz w:val="24"/>
        </w:rPr>
        <w:t xml:space="preserve">فَا </w:t>
      </w:r>
      <w:r>
        <w:rPr>
          <w:rFonts w:ascii="louts-shamy" w:hAnsi="louts-shamy" w:cs="louts-shamy"/>
          <w:color w:val="E20019"/>
          <w:sz w:val="24"/>
        </w:rPr>
        <w:t>حِصْنٍ</w:t>
      </w:r>
      <w:r>
        <w:rPr>
          <w:rFonts w:ascii="louts-shamy" w:hAnsi="louts-shamy" w:cs="louts-shamy"/>
          <w:color w:val="000000"/>
          <w:sz w:val="24"/>
        </w:rPr>
        <w:t xml:space="preserve"> يَضِلُّوا يَضِلَّ عَنْ.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يَضِلُّ اضْمُمَنْ لُقْمَانَ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زْ غَيْرُهَا </w:t>
      </w:r>
      <w:r>
        <w:rPr>
          <w:rFonts w:ascii="louts-shamy" w:hAnsi="louts-shamy" w:cs="louts-shamy"/>
          <w:color w:val="E20019"/>
          <w:sz w:val="24"/>
        </w:rPr>
        <w:t>يَ</w:t>
      </w:r>
      <w:r>
        <w:rPr>
          <w:rFonts w:ascii="louts-shamy" w:hAnsi="louts-shamy" w:cs="louts-shamy"/>
          <w:color w:val="000000"/>
          <w:sz w:val="24"/>
        </w:rPr>
        <w:t>دٌ.</w:t>
      </w:r>
      <w:r>
        <w:br/>
      </w:r>
    </w:p>
    <w:p w14:paraId="29F122C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وَلَا بَيْعَ نَوَّنْهُ وَلَا خُلَّةٌ وَلَا شَفَاعَةَ وَارْفَعْهُنَّ </w:t>
      </w:r>
      <w:r>
        <w:rPr>
          <w:rFonts w:ascii="louts-shamy" w:hAnsi="louts-shamy" w:cs="louts-shamy"/>
          <w:color w:val="E20019"/>
          <w:sz w:val="24"/>
        </w:rPr>
        <w:t>ذَ</w:t>
      </w:r>
      <w:r>
        <w:rPr>
          <w:rFonts w:ascii="louts-shamy" w:hAnsi="louts-shamy" w:cs="louts-shamy"/>
          <w:color w:val="000000"/>
          <w:sz w:val="24"/>
        </w:rPr>
        <w:t xml:space="preserve">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سْوَةٍ تَلَا.</w:t>
      </w:r>
      <w:r>
        <w:br/>
      </w:r>
      <w:r>
        <w:rPr>
          <w:rFonts w:ascii="louts-shamy" w:hAnsi="louts-shamy" w:cs="louts-shamy"/>
          <w:color w:val="000000"/>
          <w:sz w:val="24"/>
        </w:rPr>
        <w:t>ش:  وَلَا لَغْوَ لَا تَأْثِيمَ لَا بَيْعَ مَعْ وَلَا خِلَالَ بِإِبْرَاهِيمَ وَالطُّورِ وُصِّلَا .</w:t>
      </w:r>
      <w:r>
        <w:br/>
      </w:r>
    </w:p>
    <w:p w14:paraId="22CFD8CD" w14:textId="77777777" w:rsidR="0079441A" w:rsidRDefault="00000000" w:rsidP="00A31680">
      <w:pPr>
        <w:bidi/>
      </w:pPr>
      <w:r>
        <w:br w:type="page"/>
      </w:r>
    </w:p>
    <w:p w14:paraId="1ABD0645" w14:textId="77777777" w:rsidR="0079441A" w:rsidRDefault="00000000" w:rsidP="00A31680">
      <w:pPr>
        <w:bidi/>
      </w:pPr>
      <w:r>
        <w:lastRenderedPageBreak/>
        <w:t>صفحة: 260</w:t>
      </w:r>
    </w:p>
    <w:p w14:paraId="60A637B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وَفِيهَا وَفِي نَصِّ النِّسَاءِ ثَلَاثَةٌ أَوَاخِرُ إِبْرَاهَامُ </w:t>
      </w:r>
      <w:r>
        <w:rPr>
          <w:rFonts w:ascii="louts-shamy" w:hAnsi="louts-shamy" w:cs="louts-shamy"/>
          <w:color w:val="E20019"/>
          <w:sz w:val="24"/>
        </w:rPr>
        <w:t>لَ</w:t>
      </w:r>
      <w:r>
        <w:rPr>
          <w:rFonts w:ascii="louts-shamy" w:hAnsi="louts-shamy" w:cs="louts-shamy"/>
          <w:color w:val="000000"/>
          <w:sz w:val="24"/>
        </w:rPr>
        <w:t>احَ وَجَمَّلَا. ش: وَتَحْتَ الرَّعْدِ حَرْفٌ تَنَزَّلَا.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 w14:paraId="63B45F9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وَأَفْئِيدَةً بِالْيَا بِخُلْفٍ </w:t>
      </w:r>
      <w:r>
        <w:rPr>
          <w:rFonts w:ascii="louts-shamy" w:hAnsi="louts-shamy" w:cs="louts-shamy"/>
          <w:color w:val="E20019"/>
          <w:sz w:val="24"/>
        </w:rPr>
        <w:t>لَ</w:t>
      </w:r>
      <w:r>
        <w:rPr>
          <w:rFonts w:ascii="louts-shamy" w:hAnsi="louts-shamy" w:cs="louts-shamy"/>
          <w:color w:val="000000"/>
          <w:sz w:val="24"/>
        </w:rPr>
        <w:t>هُ وَلَا.</w:t>
      </w:r>
      <w:r>
        <w:br/>
      </w:r>
    </w:p>
    <w:p w14:paraId="19C4043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>حَمْزَةٌ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0FE27C1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وَيَحْسَبُ كَسْرُ السِّينِ مُسْتَقْبَلًا </w:t>
      </w:r>
      <w:r>
        <w:rPr>
          <w:rFonts w:ascii="louts-shamy" w:hAnsi="louts-shamy" w:cs="louts-shamy"/>
          <w:color w:val="E20019"/>
          <w:sz w:val="24"/>
        </w:rPr>
        <w:t>سَمَا رِ</w:t>
      </w:r>
      <w:r>
        <w:rPr>
          <w:rFonts w:ascii="louts-shamy" w:hAnsi="louts-shamy" w:cs="louts-shamy"/>
          <w:color w:val="000000"/>
          <w:sz w:val="24"/>
        </w:rPr>
        <w:t>ضَاهُ وَلَمْ يَلْزَمْ قِيَاسًا مُؤَصَّلَا.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افْتَحًا كَيَحْسَبُ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دْ وَاكْسِرْهُ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قْ.</w:t>
      </w:r>
      <w:r>
        <w:br/>
      </w:r>
    </w:p>
    <w:p w14:paraId="7EBF241E" w14:textId="77777777" w:rsidR="0079441A" w:rsidRDefault="00000000" w:rsidP="00A31680">
      <w:pPr>
        <w:bidi/>
      </w:pPr>
      <w:r>
        <w:br w:type="page"/>
      </w:r>
    </w:p>
    <w:p w14:paraId="05D981B9" w14:textId="77777777" w:rsidR="0079441A" w:rsidRDefault="00000000" w:rsidP="00A31680">
      <w:pPr>
        <w:bidi/>
      </w:pPr>
      <w:r>
        <w:lastRenderedPageBreak/>
        <w:t>صفحة: 261</w:t>
      </w:r>
    </w:p>
    <w:p w14:paraId="04523C3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>حَمْزَةٌ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61DC278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وَمِنْ دُونِ وَصْلٍ ضَمُّهَا قَبْلَ سَاكِنٍ لِكُلٍّ وَبَعْدَ الْهَاءِ كَسْرُ </w:t>
      </w:r>
      <w:r>
        <w:rPr>
          <w:rFonts w:ascii="LOTUS2007" w:hAnsi="LOTUS2007" w:cs="LOTUS2007"/>
          <w:color w:val="E20019"/>
          <w:sz w:val="24"/>
        </w:rPr>
        <w:t>فَتَى</w:t>
      </w:r>
      <w:r>
        <w:rPr>
          <w:rFonts w:ascii="louts-shamy" w:hAnsi="louts-shamy" w:cs="louts-shamy"/>
          <w:color w:val="E20019"/>
          <w:sz w:val="24"/>
        </w:rPr>
        <w:t xml:space="preserve">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وَقَبْلَ سَاكِنٍ أَتْبِعًا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 غَيْرُهُ أَصْلَهُ تَلَا.</w:t>
      </w:r>
      <w:r>
        <w:br/>
      </w:r>
    </w:p>
    <w:p w14:paraId="55E525F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لِتَزُولَ الْفَتْحُ وَارْفَعْهُ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اشِدًا.</w:t>
      </w:r>
      <w:r>
        <w:br/>
      </w:r>
    </w:p>
    <w:p w14:paraId="52EDFF8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وَيَحْسَبُ كَسْرُ السِّينِ مُسْتَقْبَلًا </w:t>
      </w:r>
      <w:r>
        <w:rPr>
          <w:rFonts w:ascii="louts-shamy" w:hAnsi="louts-shamy" w:cs="louts-shamy"/>
          <w:color w:val="E20019"/>
          <w:sz w:val="24"/>
        </w:rPr>
        <w:t>سَمَا رِ</w:t>
      </w:r>
      <w:r>
        <w:rPr>
          <w:rFonts w:ascii="louts-shamy" w:hAnsi="louts-shamy" w:cs="louts-shamy"/>
          <w:color w:val="000000"/>
          <w:sz w:val="24"/>
        </w:rPr>
        <w:t>ضَاهُ وَلَمْ يَلْزَمْ قِيَاسًا مُؤَصَّلَا.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افْتَحًا كَيَحْسَبُ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دْ وَاكْسِرْهُ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قْ.</w:t>
      </w:r>
      <w:r>
        <w:br/>
      </w:r>
    </w:p>
    <w:p w14:paraId="0F707127" w14:textId="77777777" w:rsidR="0079441A" w:rsidRDefault="00000000" w:rsidP="00A31680">
      <w:pPr>
        <w:bidi/>
      </w:pPr>
      <w:r>
        <w:br w:type="page"/>
      </w:r>
    </w:p>
    <w:p w14:paraId="67B1A4DB" w14:textId="77777777" w:rsidR="0079441A" w:rsidRDefault="00000000" w:rsidP="00A31680">
      <w:pPr>
        <w:bidi/>
      </w:pPr>
      <w:r>
        <w:lastRenderedPageBreak/>
        <w:t>صفحة: 262</w:t>
      </w:r>
    </w:p>
    <w:p w14:paraId="250E4E89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)١( </w:t>
      </w:r>
      <w:r>
        <w:rPr>
          <w:rFonts w:ascii="louts-shamy" w:hAnsi="louts-shamy" w:cs="louts-shamy"/>
          <w:color w:val="000000"/>
          <w:sz w:val="20"/>
        </w:rPr>
        <w:t xml:space="preserve">د: حُرُوفَ التَّهَجِّي افْصِلْ بِسَكْتٍ كَحَا أَلِفْ </w:t>
      </w:r>
      <w:r>
        <w:rPr>
          <w:rFonts w:ascii="louts-shamy" w:hAnsi="louts-shamy" w:cs="louts-shamy"/>
          <w:color w:val="E20019"/>
          <w:sz w:val="20"/>
        </w:rPr>
        <w:t>أَ</w:t>
      </w:r>
      <w:r>
        <w:rPr>
          <w:rFonts w:ascii="louts-shamy" w:hAnsi="louts-shamy" w:cs="louts-shamy"/>
          <w:color w:val="000000"/>
          <w:sz w:val="20"/>
        </w:rPr>
        <w:t>لَا.</w:t>
      </w:r>
      <w:r>
        <w:br/>
      </w:r>
    </w:p>
    <w:p w14:paraId="30E7A39B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)٢( </w:t>
      </w:r>
      <w:r>
        <w:rPr>
          <w:rFonts w:ascii="louts-shamy" w:hAnsi="louts-shamy" w:cs="louts-shamy"/>
          <w:color w:val="000000"/>
          <w:sz w:val="20"/>
        </w:rPr>
        <w:t xml:space="preserve">ش: وَنَقْلُ قُرَانٍ وَالْقُرَانِ </w:t>
      </w:r>
      <w:r>
        <w:rPr>
          <w:rFonts w:ascii="louts-shamy" w:hAnsi="louts-shamy" w:cs="louts-shamy"/>
          <w:color w:val="E20019"/>
          <w:sz w:val="20"/>
        </w:rPr>
        <w:t>دَ</w:t>
      </w:r>
      <w:r>
        <w:rPr>
          <w:rFonts w:ascii="louts-shamy" w:hAnsi="louts-shamy" w:cs="louts-shamy"/>
          <w:color w:val="000000"/>
          <w:sz w:val="20"/>
        </w:rPr>
        <w:t>وَاؤُنَا.</w:t>
      </w:r>
      <w:r>
        <w:br/>
      </w:r>
    </w:p>
    <w:p w14:paraId="417C2FE0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)٣( </w:t>
      </w:r>
      <w:r>
        <w:rPr>
          <w:rFonts w:ascii="louts-shamy" w:hAnsi="louts-shamy" w:cs="louts-shamy"/>
          <w:color w:val="000000"/>
          <w:sz w:val="20"/>
        </w:rPr>
        <w:t xml:space="preserve">ش: وَرُبَّ خَفِيفٌ </w:t>
      </w:r>
      <w:r>
        <w:rPr>
          <w:rFonts w:ascii="louts-shamy" w:hAnsi="louts-shamy" w:cs="louts-shamy"/>
          <w:color w:val="E20019"/>
          <w:sz w:val="20"/>
        </w:rPr>
        <w:t>إِ</w:t>
      </w:r>
      <w:r>
        <w:rPr>
          <w:rFonts w:ascii="louts-shamy" w:hAnsi="louts-shamy" w:cs="louts-shamy"/>
          <w:color w:val="000000"/>
          <w:sz w:val="20"/>
        </w:rPr>
        <w:t xml:space="preserve">ذْ </w:t>
      </w:r>
      <w:r>
        <w:rPr>
          <w:rFonts w:ascii="louts-shamy" w:hAnsi="louts-shamy" w:cs="louts-shamy"/>
          <w:color w:val="E20019"/>
          <w:sz w:val="20"/>
        </w:rPr>
        <w:t>نَ</w:t>
      </w:r>
      <w:r>
        <w:rPr>
          <w:rFonts w:ascii="louts-shamy" w:hAnsi="louts-shamy" w:cs="louts-shamy"/>
          <w:color w:val="000000"/>
          <w:sz w:val="20"/>
        </w:rPr>
        <w:t>مَا.</w:t>
      </w:r>
      <w:r>
        <w:br/>
      </w:r>
    </w:p>
    <w:p w14:paraId="5445718D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)٤( </w:t>
      </w:r>
      <w:r>
        <w:rPr>
          <w:rFonts w:ascii="louts-shamy" w:hAnsi="louts-shamy" w:cs="louts-shamy"/>
          <w:color w:val="000000"/>
          <w:sz w:val="20"/>
        </w:rPr>
        <w:t xml:space="preserve">ش: وَمِنْ دُونِ وَصْلٍ ضَمُّهَا قَبْلَ سَاكِنٍ لِكُلٍّ وَبَعْدَ الْهَاءِ كَسْرُ </w:t>
      </w:r>
      <w:r>
        <w:rPr>
          <w:rFonts w:ascii="LOTUS2007" w:hAnsi="LOTUS2007" w:cs="LOTUS2007"/>
          <w:color w:val="E20019"/>
          <w:sz w:val="20"/>
        </w:rPr>
        <w:t>فَتَى</w:t>
      </w:r>
      <w:r>
        <w:rPr>
          <w:rFonts w:ascii="louts-shamy" w:hAnsi="louts-shamy" w:cs="louts-shamy"/>
          <w:color w:val="E20019"/>
          <w:sz w:val="20"/>
        </w:rPr>
        <w:t xml:space="preserve"> الْعَلَا</w:t>
      </w:r>
      <w:r>
        <w:rPr>
          <w:rFonts w:ascii="louts-shamy" w:hAnsi="louts-shamy" w:cs="louts-shamy"/>
          <w:color w:val="000000"/>
          <w:sz w:val="20"/>
        </w:rPr>
        <w:t>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0"/>
        </w:rPr>
        <w:t>شَ</w:t>
      </w:r>
      <w:r>
        <w:rPr>
          <w:rFonts w:ascii="louts-shamy" w:hAnsi="louts-shamy" w:cs="louts-shamy"/>
          <w:color w:val="000000"/>
          <w:sz w:val="20"/>
        </w:rPr>
        <w:t>مْلَلَا.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0"/>
        </w:rPr>
        <w:t>حُ</w:t>
      </w:r>
      <w:r>
        <w:rPr>
          <w:rFonts w:ascii="louts-shamy" w:hAnsi="louts-shamy" w:cs="louts-shamy"/>
          <w:color w:val="000000"/>
          <w:sz w:val="20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0"/>
        </w:rPr>
        <w:t>سِوَى</w:t>
      </w:r>
      <w:r>
        <w:rPr>
          <w:rFonts w:ascii="louts-shamy" w:hAnsi="louts-shamy" w:cs="louts-shamy"/>
          <w:color w:val="000000"/>
          <w:sz w:val="20"/>
        </w:rPr>
        <w:t xml:space="preserve"> الْفَرْدِ وَاضْمُمِ انْ تَزُلْ </w:t>
      </w:r>
      <w:r>
        <w:rPr>
          <w:rFonts w:ascii="louts-shamy" w:hAnsi="louts-shamy" w:cs="louts-shamy"/>
          <w:color w:val="E20019"/>
          <w:sz w:val="20"/>
        </w:rPr>
        <w:t>طَ</w:t>
      </w:r>
      <w:r>
        <w:rPr>
          <w:rFonts w:ascii="louts-shamy" w:hAnsi="louts-shamy" w:cs="louts-shamy"/>
          <w:color w:val="000000"/>
          <w:sz w:val="20"/>
        </w:rPr>
        <w:t>ابَ.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د: وَقَبْلَ سَاكِنٍ أَتْبِعًا </w:t>
      </w:r>
      <w:r>
        <w:rPr>
          <w:rFonts w:ascii="louts-shamy" w:hAnsi="louts-shamy" w:cs="louts-shamy"/>
          <w:color w:val="E20019"/>
          <w:sz w:val="20"/>
        </w:rPr>
        <w:t>حُ</w:t>
      </w:r>
      <w:r>
        <w:rPr>
          <w:rFonts w:ascii="louts-shamy" w:hAnsi="louts-shamy" w:cs="louts-shamy"/>
          <w:color w:val="000000"/>
          <w:sz w:val="20"/>
        </w:rPr>
        <w:t>زْ غَيْرُهُ أَصْلَهُ تَلَا.</w:t>
      </w:r>
      <w:r>
        <w:br/>
      </w:r>
    </w:p>
    <w:p w14:paraId="07220B83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)٥( </w:t>
      </w:r>
      <w:r>
        <w:rPr>
          <w:rFonts w:ascii="louts-shamy" w:hAnsi="louts-shamy" w:cs="louts-shamy"/>
          <w:color w:val="000000"/>
          <w:sz w:val="20"/>
        </w:rPr>
        <w:t>ش: تَنَزَّلُ ضَمُّ التَّا لِ</w:t>
      </w:r>
      <w:r>
        <w:rPr>
          <w:rFonts w:ascii="louts-shamy" w:hAnsi="louts-shamy" w:cs="louts-shamy"/>
          <w:color w:val="E20019"/>
          <w:sz w:val="20"/>
        </w:rPr>
        <w:t xml:space="preserve">شُعْبَةَ </w:t>
      </w:r>
      <w:r>
        <w:rPr>
          <w:rFonts w:ascii="louts-shamy" w:hAnsi="louts-shamy" w:cs="louts-shamy"/>
          <w:color w:val="000000"/>
          <w:sz w:val="20"/>
        </w:rPr>
        <w:t>مُثِّلَا.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ش: وَبِالنُّونِ فِيهَا وَاكْسِرِ الزَّايَ وَانْصِبِ الْ مَلَائِكَةُ المَرْفُوعَ عَنْ </w:t>
      </w:r>
      <w:r>
        <w:rPr>
          <w:rFonts w:ascii="louts-shamy" w:hAnsi="louts-shamy" w:cs="louts-shamy"/>
          <w:color w:val="E20019"/>
          <w:sz w:val="20"/>
        </w:rPr>
        <w:t>شَ</w:t>
      </w:r>
      <w:r>
        <w:rPr>
          <w:rFonts w:ascii="louts-shamy" w:hAnsi="louts-shamy" w:cs="louts-shamy"/>
          <w:color w:val="000000"/>
          <w:sz w:val="20"/>
        </w:rPr>
        <w:t xml:space="preserve">ائِدٍ </w:t>
      </w:r>
      <w:r>
        <w:rPr>
          <w:rFonts w:ascii="louts-shamy" w:hAnsi="louts-shamy" w:cs="louts-shamy"/>
          <w:color w:val="E20019"/>
          <w:sz w:val="20"/>
        </w:rPr>
        <w:t>عُ</w:t>
      </w:r>
      <w:r>
        <w:rPr>
          <w:rFonts w:ascii="louts-shamy" w:hAnsi="louts-shamy" w:cs="louts-shamy"/>
          <w:color w:val="000000"/>
          <w:sz w:val="20"/>
        </w:rPr>
        <w:t>لَى.</w:t>
      </w:r>
      <w:r>
        <w:br/>
      </w:r>
      <w:r>
        <w:rPr>
          <w:rFonts w:ascii="louts-shamy" w:hAnsi="louts-shamy" w:cs="louts-shamy"/>
          <w:color w:val="000000"/>
          <w:sz w:val="20"/>
        </w:rPr>
        <w:t>ش: وَفِي الْوَصْلِ لِ</w:t>
      </w:r>
      <w:r>
        <w:rPr>
          <w:rFonts w:ascii="louts-shamy" w:hAnsi="louts-shamy" w:cs="louts-shamy"/>
          <w:color w:val="E20019"/>
          <w:sz w:val="20"/>
        </w:rPr>
        <w:t>لْبَزِّيِّ</w:t>
      </w:r>
      <w:r>
        <w:rPr>
          <w:rFonts w:ascii="louts-shamy" w:hAnsi="louts-shamy" w:cs="louts-shamy"/>
          <w:color w:val="000000"/>
          <w:sz w:val="20"/>
        </w:rPr>
        <w:t xml:space="preserve"> شَدِّدْ تَيَمَّمُوا ...</w:t>
      </w:r>
      <w:r>
        <w:br/>
      </w:r>
      <w:r>
        <w:rPr>
          <w:rFonts w:ascii="louts-shamy" w:hAnsi="louts-shamy" w:cs="louts-shamy"/>
          <w:color w:val="000000"/>
          <w:sz w:val="20"/>
        </w:rPr>
        <w:t>تَنَزَّلُ عَنْهُ أَرْبَعٌ.</w:t>
      </w:r>
      <w:r>
        <w:br/>
      </w:r>
    </w:p>
    <w:p w14:paraId="40205989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)٦( </w:t>
      </w:r>
      <w:r>
        <w:rPr>
          <w:rFonts w:ascii="louts-shamy" w:hAnsi="louts-shamy" w:cs="louts-shamy"/>
          <w:color w:val="000000"/>
          <w:sz w:val="20"/>
        </w:rPr>
        <w:t xml:space="preserve">د:  وَالضَّمُّ فِي الْهَاءِ </w:t>
      </w:r>
      <w:r>
        <w:rPr>
          <w:rFonts w:ascii="louts-shamy" w:hAnsi="louts-shamy" w:cs="louts-shamy"/>
          <w:color w:val="E20019"/>
          <w:sz w:val="20"/>
        </w:rPr>
        <w:t>حُ</w:t>
      </w:r>
      <w:r>
        <w:rPr>
          <w:rFonts w:ascii="louts-shamy" w:hAnsi="louts-shamy" w:cs="louts-shamy"/>
          <w:color w:val="000000"/>
          <w:sz w:val="20"/>
        </w:rPr>
        <w:t>لِّلَا عَنِ الْيَاءِ إِنْ تَسْكُنْ.</w:t>
      </w:r>
      <w:r>
        <w:br/>
      </w:r>
    </w:p>
    <w:p w14:paraId="3417B868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)٧( </w:t>
      </w:r>
      <w:r>
        <w:rPr>
          <w:rFonts w:ascii="louts-shamy" w:hAnsi="louts-shamy" w:cs="louts-shamy"/>
          <w:color w:val="000000"/>
          <w:sz w:val="20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0"/>
        </w:rPr>
        <w:t xml:space="preserve">حَمْزَةٌ </w:t>
      </w:r>
      <w:r>
        <w:rPr>
          <w:rFonts w:ascii="louts-shamy" w:hAnsi="louts-shamy" w:cs="louts-shamy"/>
          <w:color w:val="000000"/>
          <w:sz w:val="20"/>
        </w:rPr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0"/>
        </w:rPr>
        <w:t>فَ</w:t>
      </w:r>
      <w:r>
        <w:rPr>
          <w:rFonts w:ascii="LOTUS2007" w:hAnsi="LOTUS2007" w:cs="LOTUS2007"/>
          <w:color w:val="000000"/>
          <w:sz w:val="20"/>
        </w:rPr>
        <w:t>تًى</w:t>
      </w:r>
      <w:r>
        <w:rPr>
          <w:rFonts w:ascii="louts-shamy" w:hAnsi="louts-shamy" w:cs="louts-shamy"/>
          <w:color w:val="000000"/>
          <w:sz w:val="20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0"/>
        </w:rPr>
        <w:t>حُ</w:t>
      </w:r>
      <w:r>
        <w:rPr>
          <w:rFonts w:ascii="louts-shamy" w:hAnsi="louts-shamy" w:cs="louts-shamy"/>
          <w:color w:val="000000"/>
          <w:sz w:val="20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0"/>
        </w:rPr>
        <w:t>سِوَى</w:t>
      </w:r>
      <w:r>
        <w:rPr>
          <w:rFonts w:ascii="louts-shamy" w:hAnsi="louts-shamy" w:cs="louts-shamy"/>
          <w:color w:val="000000"/>
          <w:sz w:val="20"/>
        </w:rPr>
        <w:t xml:space="preserve"> الْفَرْدِ.</w:t>
      </w:r>
      <w:r>
        <w:br/>
      </w:r>
    </w:p>
    <w:p w14:paraId="0D0A4D3E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)٨( </w:t>
      </w:r>
      <w:r>
        <w:rPr>
          <w:rFonts w:ascii="louts-shamy" w:hAnsi="louts-shamy" w:cs="louts-shamy"/>
          <w:color w:val="000000"/>
          <w:sz w:val="20"/>
        </w:rPr>
        <w:t xml:space="preserve">ش: خَفِيفٌ... سُكِّرَتْ </w:t>
      </w:r>
      <w:r>
        <w:rPr>
          <w:rFonts w:ascii="louts-shamy" w:hAnsi="louts-shamy" w:cs="louts-shamy"/>
          <w:color w:val="E20019"/>
          <w:sz w:val="20"/>
        </w:rPr>
        <w:t>دَ</w:t>
      </w:r>
      <w:r>
        <w:rPr>
          <w:rFonts w:ascii="louts-shamy" w:hAnsi="louts-shamy" w:cs="louts-shamy"/>
          <w:color w:val="000000"/>
          <w:sz w:val="20"/>
        </w:rPr>
        <w:t>نَا.</w:t>
      </w:r>
      <w:r>
        <w:br/>
      </w:r>
    </w:p>
    <w:p w14:paraId="5F4206BC" w14:textId="77777777" w:rsidR="0079441A" w:rsidRDefault="00000000" w:rsidP="00A31680">
      <w:pPr>
        <w:bidi/>
      </w:pPr>
      <w:r>
        <w:br w:type="page"/>
      </w:r>
    </w:p>
    <w:p w14:paraId="03093184" w14:textId="77777777" w:rsidR="0079441A" w:rsidRDefault="00000000" w:rsidP="00A31680">
      <w:pPr>
        <w:bidi/>
      </w:pPr>
      <w:r>
        <w:lastRenderedPageBreak/>
        <w:t>صفحة: 263</w:t>
      </w:r>
    </w:p>
    <w:p w14:paraId="12BD58E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اعَ وَالرِّيحَ وَحَّدَا.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وَفِي النَّمْلِ وَاْلأَعْرَافِ وَالرُّومِ ثَانِيًا وَفَاطِرِ </w:t>
      </w:r>
      <w:r>
        <w:rPr>
          <w:rFonts w:ascii="louts-shamy" w:hAnsi="louts-shamy" w:cs="louts-shamy"/>
          <w:color w:val="E20019"/>
          <w:sz w:val="24"/>
        </w:rPr>
        <w:t>دُ</w:t>
      </w:r>
      <w:r>
        <w:rPr>
          <w:rFonts w:ascii="louts-shamy" w:hAnsi="louts-shamy" w:cs="louts-shamy"/>
          <w:color w:val="000000"/>
          <w:sz w:val="24"/>
        </w:rPr>
        <w:t xml:space="preserve">مْ </w:t>
      </w:r>
      <w:r>
        <w:rPr>
          <w:rFonts w:ascii="louts-shamy" w:hAnsi="louts-shamy" w:cs="louts-shamy"/>
          <w:color w:val="E20019"/>
          <w:sz w:val="24"/>
        </w:rPr>
        <w:t>شُ</w:t>
      </w:r>
      <w:r>
        <w:rPr>
          <w:rFonts w:ascii="louts-shamy" w:hAnsi="louts-shamy" w:cs="louts-shamy"/>
          <w:color w:val="000000"/>
          <w:sz w:val="24"/>
        </w:rPr>
        <w:t xml:space="preserve">كْرًا وَفِي الْحِجْرِ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</w:p>
    <w:p w14:paraId="0508D930" w14:textId="77777777" w:rsidR="0079441A" w:rsidRDefault="00000000" w:rsidP="00A31680">
      <w:pPr>
        <w:bidi/>
      </w:pPr>
      <w:r>
        <w:br w:type="page"/>
      </w:r>
    </w:p>
    <w:p w14:paraId="3F80B831" w14:textId="77777777" w:rsidR="0079441A" w:rsidRDefault="00000000" w:rsidP="00A31680">
      <w:pPr>
        <w:bidi/>
      </w:pPr>
      <w:r>
        <w:lastRenderedPageBreak/>
        <w:t>صفحة: 264</w:t>
      </w:r>
    </w:p>
    <w:p w14:paraId="4826FAA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كَافَ فَتْحُ اللَّامِ فِي مُخْلِصًا </w:t>
      </w:r>
      <w:r>
        <w:rPr>
          <w:rFonts w:ascii="louts-shamy" w:hAnsi="louts-shamy" w:cs="louts-shamy"/>
          <w:color w:val="E20019"/>
          <w:sz w:val="24"/>
        </w:rPr>
        <w:t>ثَ</w:t>
      </w:r>
      <w:r>
        <w:rPr>
          <w:rFonts w:ascii="louts-shamy" w:hAnsi="louts-shamy" w:cs="louts-shamy"/>
          <w:color w:val="000000"/>
          <w:sz w:val="24"/>
        </w:rPr>
        <w:t xml:space="preserve">وَى وَفِي الْمُخْلِصِينَ الْكُلِّ </w:t>
      </w:r>
      <w:r>
        <w:rPr>
          <w:rFonts w:ascii="louts-shamy" w:hAnsi="louts-shamy" w:cs="louts-shamy"/>
          <w:color w:val="E20019"/>
          <w:sz w:val="24"/>
        </w:rPr>
        <w:t xml:space="preserve">حِصْنٌ </w:t>
      </w:r>
      <w:r>
        <w:rPr>
          <w:rFonts w:ascii="louts-shamy" w:hAnsi="louts-shamy" w:cs="louts-shamy"/>
          <w:color w:val="000000"/>
          <w:sz w:val="24"/>
        </w:rPr>
        <w:t>تَجَمَّلَا.</w:t>
      </w:r>
      <w:r>
        <w:br/>
      </w:r>
    </w:p>
    <w:p w14:paraId="1A6AC41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وَعِنْدَ سِرَاطٍ وَالسِّرَاطِ لِ </w:t>
      </w:r>
      <w:r>
        <w:rPr>
          <w:rFonts w:ascii="louts-shamy" w:hAnsi="louts-shamy" w:cs="louts-shamy"/>
          <w:color w:val="E20019"/>
          <w:sz w:val="24"/>
        </w:rPr>
        <w:t>قُنْبُلَا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بِحَيْثُ أَتَى وَالصَّادَ زَايًا أَشِمَّهَا لَدَى </w:t>
      </w:r>
      <w:r>
        <w:rPr>
          <w:rFonts w:ascii="louts-shamy" w:hAnsi="louts-shamy" w:cs="louts-shamy"/>
          <w:color w:val="E20019"/>
          <w:sz w:val="24"/>
        </w:rPr>
        <w:t>خَلَفٍ</w:t>
      </w:r>
      <w:r>
        <w:rPr>
          <w:rFonts w:ascii="louts-shamy" w:hAnsi="louts-shamy" w:cs="louts-shamy"/>
          <w:color w:val="000000"/>
          <w:sz w:val="24"/>
        </w:rPr>
        <w:t xml:space="preserve"> وَاشْمِمْ لِ</w:t>
      </w:r>
      <w:r>
        <w:rPr>
          <w:rFonts w:ascii="louts-shamy" w:hAnsi="louts-shamy" w:cs="louts-shamy"/>
          <w:color w:val="E20019"/>
          <w:sz w:val="24"/>
        </w:rPr>
        <w:t xml:space="preserve">خَلاَّدِ </w:t>
      </w:r>
      <w:r>
        <w:rPr>
          <w:rFonts w:ascii="louts-shamy" w:hAnsi="louts-shamy" w:cs="louts-shamy"/>
          <w:color w:val="000000"/>
          <w:sz w:val="24"/>
        </w:rPr>
        <w:t>الَاوَّلَا.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وَالصِّرَاطَ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 xml:space="preserve">هَ اسْجَلَا وَبِالسِّينِ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عَلِيٌّ كَذَا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0CF2788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4D05E34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وَجُزْءًا وَجُزْءٌ ضَمَّ الِاسْكَانَ </w:t>
      </w:r>
      <w:r>
        <w:rPr>
          <w:rFonts w:ascii="louts-shamy" w:hAnsi="louts-shamy" w:cs="louts-shamy"/>
          <w:color w:val="E20019"/>
          <w:sz w:val="24"/>
        </w:rPr>
        <w:t>ص</w:t>
      </w:r>
      <w:r>
        <w:rPr>
          <w:rFonts w:ascii="louts-shamy" w:hAnsi="louts-shamy" w:cs="louts-shamy"/>
          <w:color w:val="000000"/>
          <w:sz w:val="24"/>
        </w:rPr>
        <w:t>ِفْ.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وَجُزْءًا ادْغِمْ...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75EBE7C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وَضَمَّ الْغُيُوبِ يَكْسِرَانِ عُيُونًا الْـ عُيُونِ شُيُوخًا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 xml:space="preserve">انَهُ </w:t>
      </w:r>
      <w:r>
        <w:rPr>
          <w:rFonts w:ascii="louts-shamy" w:hAnsi="louts-shamy" w:cs="louts-shamy"/>
          <w:color w:val="E20019"/>
          <w:sz w:val="24"/>
        </w:rPr>
        <w:t>صُحْبَهٌ مِ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وَضَمُّكَ </w:t>
      </w:r>
      <w:r>
        <w:rPr>
          <w:rFonts w:ascii="LOTUS2007" w:hAnsi="LOTUS2007" w:cs="LOTUS2007"/>
          <w:color w:val="000000"/>
          <w:sz w:val="24"/>
        </w:rPr>
        <w:t>أُولَى</w:t>
      </w:r>
      <w:r>
        <w:rPr>
          <w:rFonts w:ascii="louts-shamy" w:hAnsi="louts-shamy" w:cs="louts-shamy"/>
          <w:color w:val="000000"/>
          <w:sz w:val="24"/>
        </w:rPr>
        <w:t xml:space="preserve"> السَّاكِنَيْنِ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 xml:space="preserve">لِثَالِثٍ يُضَمُّ لُزُومًا كَسْرُهُ </w:t>
      </w:r>
      <w:r>
        <w:rPr>
          <w:rFonts w:ascii="louts-shamy" w:hAnsi="louts-shamy" w:cs="louts-shamy"/>
          <w:color w:val="E20019"/>
          <w:sz w:val="24"/>
        </w:rPr>
        <w:t>ف</w:t>
      </w:r>
      <w:r>
        <w:rPr>
          <w:rFonts w:ascii="louts-shamy" w:hAnsi="louts-shamy" w:cs="louts-shamy"/>
          <w:color w:val="000000"/>
          <w:sz w:val="24"/>
        </w:rPr>
        <w:t xml:space="preserve">ِي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دٍ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 وَبِكْسْرِهِ لِتَنْوِينِهِ قَالَ </w:t>
      </w:r>
      <w:r>
        <w:rPr>
          <w:rFonts w:ascii="louts-shamy" w:hAnsi="louts-shamy" w:cs="louts-shamy"/>
          <w:color w:val="E20019"/>
          <w:sz w:val="24"/>
        </w:rPr>
        <w:t xml:space="preserve">ابْنُ ذَكْوانَ </w:t>
      </w:r>
      <w:r>
        <w:rPr>
          <w:rFonts w:ascii="louts-shamy" w:hAnsi="louts-shamy" w:cs="louts-shamy"/>
          <w:color w:val="000000"/>
          <w:sz w:val="24"/>
        </w:rPr>
        <w:t>مُقْوِلَا.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اضْمُمْ غُيُوبِ عُيُونِ مَعْ جُيُوبِ شُيُوخًا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وَأَوَّلَ السَّاكِنَيْنِ اضْمُمْ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 w14:paraId="76280C8B" w14:textId="77777777" w:rsidR="0079441A" w:rsidRDefault="00000000" w:rsidP="00A31680">
      <w:pPr>
        <w:bidi/>
      </w:pPr>
      <w:r>
        <w:br w:type="page"/>
      </w:r>
    </w:p>
    <w:p w14:paraId="79761A84" w14:textId="77777777" w:rsidR="0079441A" w:rsidRDefault="00000000" w:rsidP="00A31680">
      <w:pPr>
        <w:bidi/>
      </w:pPr>
      <w:r>
        <w:lastRenderedPageBreak/>
        <w:t>صفحة: 265</w:t>
      </w:r>
    </w:p>
    <w:p w14:paraId="42E43B0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)١(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مَعَ الْكَهْفِ وَالْإِسْرَاءِ يَبْشُرُ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مْ </w:t>
      </w:r>
      <w:r>
        <w:rPr>
          <w:rFonts w:ascii="louts-shamy" w:hAnsi="louts-shamy" w:cs="louts-shamy"/>
          <w:color w:val="E20019"/>
          <w:sz w:val="24"/>
        </w:rPr>
        <w:t>سَمَا نَ</w:t>
      </w:r>
      <w:r>
        <w:rPr>
          <w:rFonts w:ascii="louts-shamy" w:hAnsi="louts-shamy" w:cs="louts-shamy"/>
          <w:color w:val="000000"/>
          <w:sz w:val="24"/>
        </w:rPr>
        <w:t>عَمْ ضُمَّ حَرِّكْ وَاكْسِرِ الضَّمَّ أَثْقَلَا.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عَمْ </w:t>
      </w:r>
      <w:r>
        <w:rPr>
          <w:rFonts w:ascii="louts-shamy" w:hAnsi="louts-shamy" w:cs="louts-shamy"/>
          <w:color w:val="E20019"/>
          <w:sz w:val="24"/>
        </w:rPr>
        <w:t xml:space="preserve">عَمَّ </w:t>
      </w:r>
      <w:r>
        <w:rPr>
          <w:rFonts w:ascii="louts-shamy" w:hAnsi="louts-shamy" w:cs="louts-shamy"/>
          <w:color w:val="000000"/>
          <w:sz w:val="24"/>
        </w:rPr>
        <w:t>فِي الشُّورَى وَفِي التَّوْبَةِ اعْكِسُوا لِ</w:t>
      </w:r>
      <w:r>
        <w:rPr>
          <w:rFonts w:ascii="louts-shamy" w:hAnsi="louts-shamy" w:cs="louts-shamy"/>
          <w:color w:val="E20019"/>
          <w:sz w:val="24"/>
        </w:rPr>
        <w:t xml:space="preserve">حَمْزَةَ </w:t>
      </w:r>
      <w:r>
        <w:rPr>
          <w:rFonts w:ascii="louts-shamy" w:hAnsi="louts-shamy" w:cs="louts-shamy"/>
          <w:color w:val="000000"/>
          <w:sz w:val="24"/>
        </w:rPr>
        <w:t>مَعْ كَافٍ مَعَ الْحِجْرِ أَوَّلَا.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يُبَشِّرُ كُلًّا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48BA60B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)٢(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وَثُقِّلَ لِ</w:t>
      </w:r>
      <w:r>
        <w:rPr>
          <w:rFonts w:ascii="louts-shamy" w:hAnsi="louts-shamy" w:cs="louts-shamy"/>
          <w:color w:val="E20019"/>
          <w:sz w:val="24"/>
        </w:rPr>
        <w:t xml:space="preserve">لْمَكِّيِّ </w:t>
      </w:r>
      <w:r>
        <w:rPr>
          <w:rFonts w:ascii="louts-shamy" w:hAnsi="louts-shamy" w:cs="louts-shamy"/>
          <w:color w:val="000000"/>
          <w:sz w:val="24"/>
        </w:rPr>
        <w:t xml:space="preserve">نُونُ تُبَشِّرُو نَ وَاكْسِرْهُ </w:t>
      </w:r>
      <w:r>
        <w:rPr>
          <w:rFonts w:ascii="louts-shamy" w:hAnsi="louts-shamy" w:cs="louts-shamy"/>
          <w:color w:val="E20019"/>
          <w:sz w:val="24"/>
        </w:rPr>
        <w:t xml:space="preserve">حِرْمِيَّا </w:t>
      </w:r>
      <w:r>
        <w:rPr>
          <w:rFonts w:ascii="louts-shamy" w:hAnsi="louts-shamy" w:cs="louts-shamy"/>
          <w:color w:val="000000"/>
          <w:sz w:val="24"/>
        </w:rPr>
        <w:t>وَمَا الْحَذُفُ أَوَّلَا.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وَتُبَشِّرُونِ فَافْتَحْ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بًا.</w:t>
      </w:r>
      <w:r>
        <w:br/>
      </w:r>
    </w:p>
    <w:p w14:paraId="311D94D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)٣(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وَيَقْنَطُ مَعْهُ يَقْنَطُونَ وَتَقْنَطُوا وَهُنَّ بِكَسْرِ النُّونِ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افَقْنَ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وَيَقْنَطُ كَسْرُ النُّونِ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56E3CAB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)٤(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وَمُنْجُوهُمُ خِفٌّ وَفِي الْعَنْكَبُوتِ نُنْ ـجِيَنَّ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فَا مُنْجُوكَ </w:t>
      </w:r>
      <w:r>
        <w:rPr>
          <w:rFonts w:ascii="louts-shamy" w:hAnsi="louts-shamy" w:cs="louts-shamy"/>
          <w:color w:val="E20019"/>
          <w:sz w:val="24"/>
        </w:rPr>
        <w:t>صُحْبَتُهُ دَ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يُنْجِي فَثَقِّلَا... وَالْخِفَّ فِي الْكُلِّ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7BE449F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)٥(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قَدَرْنَا بِهَا وَالنَّمْلِ </w:t>
      </w:r>
      <w:r>
        <w:rPr>
          <w:rFonts w:ascii="louts-shamy" w:hAnsi="louts-shamy" w:cs="louts-shamy"/>
          <w:color w:val="E20019"/>
          <w:sz w:val="24"/>
        </w:rPr>
        <w:t>صِ</w:t>
      </w:r>
      <w:r>
        <w:rPr>
          <w:rFonts w:ascii="louts-shamy" w:hAnsi="louts-shamy" w:cs="louts-shamy"/>
          <w:color w:val="000000"/>
          <w:sz w:val="24"/>
        </w:rPr>
        <w:t>فْ.</w:t>
      </w:r>
      <w:r>
        <w:br/>
      </w:r>
    </w:p>
    <w:p w14:paraId="7FF7264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0"/>
        </w:rPr>
        <w:t>)٦(</w:t>
      </w:r>
      <w:r>
        <w:rPr>
          <w:rFonts w:ascii="louts-shamy" w:hAnsi="louts-shamy" w:cs="louts-shamy"/>
          <w:color w:val="E20019"/>
          <w:sz w:val="20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وَفَاسْرِ أَنِ اسْرِ الْوَصْلُ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صْلٌ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نَا.</w:t>
      </w:r>
      <w:r>
        <w:br/>
      </w:r>
    </w:p>
    <w:p w14:paraId="47847AFD" w14:textId="77777777" w:rsidR="0079441A" w:rsidRDefault="00000000" w:rsidP="00A31680">
      <w:pPr>
        <w:bidi/>
      </w:pPr>
      <w:r>
        <w:br w:type="page"/>
      </w:r>
    </w:p>
    <w:p w14:paraId="406F05DD" w14:textId="77777777" w:rsidR="0079441A" w:rsidRDefault="00000000" w:rsidP="00A31680">
      <w:pPr>
        <w:bidi/>
      </w:pPr>
      <w:r>
        <w:lastRenderedPageBreak/>
        <w:t>صفحة: 266</w:t>
      </w:r>
    </w:p>
    <w:p w14:paraId="7E40D3D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180BAFC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وَكَسْرُ بُيُوتٍ وَالْبُيُوتَ يُضَمُّ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>نْ</w:t>
      </w:r>
      <w:r>
        <w:rPr>
          <w:rFonts w:ascii="louts-shamy" w:hAnsi="louts-shamy" w:cs="louts-shamy"/>
          <w:color w:val="E20019"/>
          <w:sz w:val="24"/>
        </w:rPr>
        <w:t xml:space="preserve"> حِ</w:t>
      </w:r>
      <w:r>
        <w:rPr>
          <w:rFonts w:ascii="louts-shamy" w:hAnsi="louts-shamy" w:cs="louts-shamy"/>
          <w:color w:val="000000"/>
          <w:sz w:val="24"/>
        </w:rPr>
        <w:t xml:space="preserve">مَى </w:t>
      </w:r>
      <w:r>
        <w:rPr>
          <w:rFonts w:ascii="louts-shamy" w:hAnsi="louts-shamy" w:cs="louts-shamy"/>
          <w:color w:val="E20019"/>
          <w:sz w:val="24"/>
        </w:rPr>
        <w:t>جِ</w:t>
      </w:r>
      <w:r>
        <w:rPr>
          <w:rFonts w:ascii="louts-shamy" w:hAnsi="louts-shamy" w:cs="louts-shamy"/>
          <w:color w:val="000000"/>
          <w:sz w:val="24"/>
        </w:rPr>
        <w:t xml:space="preserve">لَّةٍ وَجْهًا </w:t>
      </w:r>
      <w:r>
        <w:rPr>
          <w:rFonts w:ascii="LOTUS2007" w:hAnsi="LOTUS2007" w:cs="LOTUS2007"/>
          <w:color w:val="000000"/>
          <w:sz w:val="24"/>
        </w:rPr>
        <w:t>عَلَى</w:t>
      </w:r>
      <w:r>
        <w:rPr>
          <w:rFonts w:ascii="louts-shamy" w:hAnsi="louts-shamy" w:cs="louts-shamy"/>
          <w:color w:val="000000"/>
          <w:sz w:val="24"/>
        </w:rPr>
        <w:t xml:space="preserve"> الْأَصْلِ أَقْبَلَا.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بُيُوتَ اضْمُمًا وَارْفَعْ رَفَثْ وَفُسُوقَ مَعْ جِدَالَ وَخَفْضٌ فِي الْمَلَائِكَةُ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نْقُلَا.</w:t>
      </w:r>
      <w:r>
        <w:br/>
      </w:r>
    </w:p>
    <w:p w14:paraId="13643D7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وَنَقْلُ قُرَانٍ وَالْقُرَانِ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وَاؤُنَا.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</w:p>
    <w:p w14:paraId="0795D618" w14:textId="77777777" w:rsidR="0079441A" w:rsidRDefault="00000000" w:rsidP="00A31680">
      <w:pPr>
        <w:bidi/>
      </w:pPr>
      <w:r>
        <w:br w:type="page"/>
      </w:r>
    </w:p>
    <w:p w14:paraId="1A43197C" w14:textId="77777777" w:rsidR="0079441A" w:rsidRDefault="00000000" w:rsidP="00A31680">
      <w:pPr>
        <w:bidi/>
      </w:pPr>
      <w:r>
        <w:lastRenderedPageBreak/>
        <w:t>صفحة: 267</w:t>
      </w:r>
    </w:p>
    <w:p w14:paraId="1B35577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وَنَقْلُ قُرَانٍ وَالْقُرَانِ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وَاؤُنَا.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</w:p>
    <w:p w14:paraId="6868D9D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وَإِشْمَامُ صَادٍ سَاكِنٍ قَبْلَ دَالِهِ كَأَصْدَقُ زَايًا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اعَ وَارْتَاحَ أَشْمُلَا.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وَأَشْمِمْ بَابَ أَصْدَقُ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بْ.</w:t>
      </w:r>
      <w:r>
        <w:br/>
      </w:r>
    </w:p>
    <w:p w14:paraId="197967F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وَخَاطَبَ عَمَّا يُشْرِكُونَ هُنَا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ذًا وَفِي الرُّومِ وَالْحَرْفَيْنِ فِي النَّحْلِ أَوَّلَا.</w:t>
      </w:r>
      <w:r>
        <w:br/>
      </w:r>
    </w:p>
    <w:p w14:paraId="61955EC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وَيُنْزِلُ خَفِّفْهُ وَتُنْزِلُ مِثْلُهُ وَنُنْزِلُ </w:t>
      </w:r>
      <w:r>
        <w:rPr>
          <w:rFonts w:ascii="louts-shamy" w:hAnsi="louts-shamy" w:cs="louts-shamy"/>
          <w:color w:val="E20019"/>
          <w:sz w:val="24"/>
        </w:rPr>
        <w:t xml:space="preserve">حَقٌّ </w:t>
      </w:r>
      <w:r>
        <w:rPr>
          <w:rFonts w:ascii="louts-shamy" w:hAnsi="louts-shamy" w:cs="louts-shamy"/>
          <w:color w:val="000000"/>
          <w:sz w:val="24"/>
        </w:rPr>
        <w:t>وَهْوَ فِي الْحِجْرِ ثُقِّلَا.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يُنْزِلْ وَمَا بَعْدُ </w:t>
      </w:r>
      <w:r>
        <w:rPr>
          <w:rFonts w:ascii="louts-shamy" w:hAnsi="louts-shamy" w:cs="louts-shamy"/>
          <w:color w:val="E20019"/>
          <w:sz w:val="24"/>
        </w:rPr>
        <w:t>يُ</w:t>
      </w:r>
      <w:r>
        <w:rPr>
          <w:rFonts w:ascii="louts-shamy" w:hAnsi="louts-shamy" w:cs="louts-shamy"/>
          <w:color w:val="000000"/>
          <w:sz w:val="24"/>
        </w:rPr>
        <w:t xml:space="preserve">جْتَلَى كَمَا الْقَدْرِ. </w:t>
      </w:r>
    </w:p>
    <w:p w14:paraId="3A626E35" w14:textId="77777777" w:rsidR="0079441A" w:rsidRDefault="00000000" w:rsidP="00A31680">
      <w:pPr>
        <w:bidi/>
      </w:pPr>
      <w:r>
        <w:br w:type="page"/>
      </w:r>
    </w:p>
    <w:p w14:paraId="6D2AC6A3" w14:textId="77777777" w:rsidR="0079441A" w:rsidRDefault="00000000" w:rsidP="00A31680">
      <w:pPr>
        <w:bidi/>
      </w:pPr>
      <w:r>
        <w:lastRenderedPageBreak/>
        <w:t>صفحة: 268</w:t>
      </w:r>
    </w:p>
    <w:p w14:paraId="1D133DD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شِقِّ افْتَحْ تُشَاقُّونِ نُونَهُ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تْـلُ.</w:t>
      </w:r>
      <w:r>
        <w:br/>
      </w:r>
    </w:p>
    <w:p w14:paraId="06377CA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وَرَءُوفٌ قَصْرُ </w:t>
      </w:r>
      <w:r>
        <w:rPr>
          <w:rFonts w:ascii="louts-shamy" w:hAnsi="louts-shamy" w:cs="louts-shamy"/>
          <w:color w:val="E20019"/>
          <w:sz w:val="24"/>
        </w:rPr>
        <w:t>صُحْبَتِهِ 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19B4F01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وَإِشْمَامُ صَادٍ سَاكِنٍ قَبْلَ دَالِهِ كَأَصْدَقُ زَايًا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اعَ وَارْتَاحَ أَشْمُلَا.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وَأَشْمِمْ بَابَ أَصْدَقُ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بْ.</w:t>
      </w:r>
      <w:r>
        <w:br/>
      </w:r>
    </w:p>
    <w:p w14:paraId="4D6ADC9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وَيُنْبِتُ نُونٌ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>حَّ.</w:t>
      </w:r>
      <w:r>
        <w:br/>
      </w:r>
    </w:p>
    <w:p w14:paraId="179DAF4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وَوَالشَّمْسُ مَعْ عَطْفِ الثَّلَاثَةِ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>مَّلَا 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وَفِي النَّحْلِ مَعْهُ فِي الْأَخِيرَيْنِ </w:t>
      </w:r>
      <w:r>
        <w:rPr>
          <w:rFonts w:ascii="louts-shamy" w:hAnsi="louts-shamy" w:cs="louts-shamy"/>
          <w:color w:val="E20019"/>
          <w:sz w:val="24"/>
        </w:rPr>
        <w:t>حَفْصُهُمْ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175AEF0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169068B0" w14:textId="77777777" w:rsidR="0079441A" w:rsidRDefault="00000000" w:rsidP="00A31680">
      <w:pPr>
        <w:bidi/>
      </w:pPr>
      <w:r>
        <w:br w:type="page"/>
      </w:r>
    </w:p>
    <w:p w14:paraId="3D0CE18F" w14:textId="77777777" w:rsidR="0079441A" w:rsidRDefault="00000000" w:rsidP="00A31680">
      <w:pPr>
        <w:bidi/>
      </w:pPr>
      <w:r>
        <w:lastRenderedPageBreak/>
        <w:t>صفحة: 269</w:t>
      </w:r>
    </w:p>
    <w:p w14:paraId="3235F89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وَتَذَّكَّرُونَ الْكُلُّ خَفَّ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 xml:space="preserve">لَى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ذًا.</w:t>
      </w:r>
      <w:r>
        <w:br/>
      </w:r>
    </w:p>
    <w:p w14:paraId="5B8E002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يَدْعُونَ </w:t>
      </w:r>
      <w:r>
        <w:rPr>
          <w:rFonts w:ascii="louts-shamy" w:hAnsi="louts-shamy" w:cs="louts-shamy"/>
          <w:color w:val="E20019"/>
          <w:sz w:val="24"/>
        </w:rPr>
        <w:t>عَاصِمٌ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يَدْعُونَ </w:t>
      </w:r>
      <w:r>
        <w:rPr>
          <w:rFonts w:ascii="louts-shamy" w:hAnsi="louts-shamy" w:cs="louts-shamy"/>
          <w:color w:val="E20019"/>
          <w:sz w:val="24"/>
        </w:rPr>
        <w:t>حِ</w:t>
      </w:r>
      <w:r>
        <w:rPr>
          <w:rFonts w:ascii="louts-shamy" w:hAnsi="louts-shamy" w:cs="louts-shamy"/>
          <w:color w:val="000000"/>
          <w:sz w:val="24"/>
        </w:rPr>
        <w:t>فْظٌ.</w:t>
      </w:r>
      <w:r>
        <w:br/>
      </w:r>
    </w:p>
    <w:p w14:paraId="71A8054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وَقِيلَ وَغِيضَ ثُمَّ جِيءَ يُشِمُّهَا لَدَى كَسْرِهَا ضَمًّا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 xml:space="preserve">جَالٌ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>تَكْمُلَا.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وَاشْمِمًا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 xml:space="preserve">لَا بِقِيلَ. </w:t>
      </w:r>
    </w:p>
    <w:p w14:paraId="55E0127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وَمِنْ دُونِ وَصْلٍ ضَمُّهَا قَبْلَ سَاكِنٍ لِكُلٍّ وَبَعْدَ الْهَاءِ كَسْرُ </w:t>
      </w:r>
      <w:r>
        <w:rPr>
          <w:rFonts w:ascii="LOTUS2007" w:hAnsi="LOTUS2007" w:cs="LOTUS2007"/>
          <w:color w:val="E20019"/>
          <w:sz w:val="24"/>
        </w:rPr>
        <w:t>فَتَى</w:t>
      </w:r>
      <w:r>
        <w:rPr>
          <w:rFonts w:ascii="louts-shamy" w:hAnsi="louts-shamy" w:cs="louts-shamy"/>
          <w:color w:val="E20019"/>
          <w:sz w:val="24"/>
        </w:rPr>
        <w:t xml:space="preserve">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وَقَبْلَ سَاكِنٍ أَتْبِعًا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 غَيْرُهُ أَصْلَهُ تَلَا.</w:t>
      </w:r>
      <w:r>
        <w:br/>
      </w:r>
    </w:p>
    <w:p w14:paraId="10325C8B" w14:textId="77777777" w:rsidR="0079441A" w:rsidRDefault="00000000" w:rsidP="00A31680">
      <w:pPr>
        <w:bidi/>
      </w:pPr>
      <w:r>
        <w:br w:type="page"/>
      </w:r>
    </w:p>
    <w:p w14:paraId="77150221" w14:textId="77777777" w:rsidR="0079441A" w:rsidRDefault="00000000" w:rsidP="00A31680">
      <w:pPr>
        <w:bidi/>
      </w:pPr>
      <w:r>
        <w:lastRenderedPageBreak/>
        <w:t>صفحة: 270</w:t>
      </w:r>
    </w:p>
    <w:p w14:paraId="7BFFB0A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 </w:t>
      </w:r>
    </w:p>
    <w:p w14:paraId="1B2A1DC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وَمِنْ قَبْلِ فِيهِمْ يَكْسِرُ النُّونَ </w:t>
      </w:r>
      <w:r>
        <w:rPr>
          <w:rFonts w:ascii="louts-shamy" w:hAnsi="louts-shamy" w:cs="louts-shamy"/>
          <w:color w:val="E20019"/>
          <w:sz w:val="24"/>
        </w:rPr>
        <w:t>نَافِعٌ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افْتَحْ تُشَاقُّونِ نُونَهُ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تْلُ.</w:t>
      </w:r>
      <w:r>
        <w:br/>
      </w:r>
    </w:p>
    <w:p w14:paraId="39C59DB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مَعًا يَتَوَفَّاهُمْ لِ</w:t>
      </w:r>
      <w:r>
        <w:rPr>
          <w:rFonts w:ascii="louts-shamy" w:hAnsi="louts-shamy" w:cs="louts-shamy"/>
          <w:color w:val="E20019"/>
          <w:sz w:val="24"/>
        </w:rPr>
        <w:t xml:space="preserve">حَمْزَةَ </w:t>
      </w:r>
      <w:r>
        <w:rPr>
          <w:rFonts w:ascii="louts-shamy" w:hAnsi="louts-shamy" w:cs="louts-shamy"/>
          <w:color w:val="000000"/>
          <w:sz w:val="24"/>
        </w:rPr>
        <w:t>وُصِّلَا.</w:t>
      </w:r>
      <w:r>
        <w:br/>
      </w:r>
    </w:p>
    <w:p w14:paraId="6D40F67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وَقِيلَ وَغِيضَ ثُمَّ جِيءَ يُشِمُّهَا لَدَى كَسْرِهَا ضَمًّا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 xml:space="preserve">جَالٌ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>تَكْمُلَا.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وَاشْمِمًا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 xml:space="preserve">لَا بِقِيلَ. </w:t>
      </w:r>
    </w:p>
    <w:p w14:paraId="703CCDE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وَيَأْتِيَهُمْ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افٍ مَعَ النَّحْلِ.</w:t>
      </w:r>
      <w:r>
        <w:br/>
      </w:r>
    </w:p>
    <w:p w14:paraId="67B53066" w14:textId="77777777" w:rsidR="0079441A" w:rsidRDefault="00000000" w:rsidP="00A31680">
      <w:pPr>
        <w:bidi/>
      </w:pPr>
      <w:r>
        <w:br w:type="page"/>
      </w:r>
    </w:p>
    <w:p w14:paraId="2D0EAC85" w14:textId="77777777" w:rsidR="0079441A" w:rsidRDefault="00000000" w:rsidP="00A31680">
      <w:pPr>
        <w:bidi/>
      </w:pPr>
      <w:r>
        <w:lastRenderedPageBreak/>
        <w:t>صفحة: 271</w:t>
      </w:r>
    </w:p>
    <w:p w14:paraId="26FD40A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وَضَمُّكَ </w:t>
      </w:r>
      <w:r>
        <w:rPr>
          <w:rFonts w:ascii="LOTUS2007" w:hAnsi="LOTUS2007" w:cs="LOTUS2007"/>
          <w:color w:val="000000"/>
          <w:sz w:val="24"/>
        </w:rPr>
        <w:t>أُولَى</w:t>
      </w:r>
      <w:r>
        <w:rPr>
          <w:rFonts w:ascii="louts-shamy" w:hAnsi="louts-shamy" w:cs="louts-shamy"/>
          <w:color w:val="000000"/>
          <w:sz w:val="24"/>
        </w:rPr>
        <w:t xml:space="preserve"> السَّاكِنَيْنِ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 xml:space="preserve">لِثَالِثٍ يُضَمُّ لُزُومًا كَسْرُهُ </w:t>
      </w:r>
      <w:r>
        <w:rPr>
          <w:rFonts w:ascii="louts-shamy" w:hAnsi="louts-shamy" w:cs="louts-shamy"/>
          <w:color w:val="E20019"/>
          <w:sz w:val="24"/>
        </w:rPr>
        <w:t>ف</w:t>
      </w:r>
      <w:r>
        <w:rPr>
          <w:rFonts w:ascii="louts-shamy" w:hAnsi="louts-shamy" w:cs="louts-shamy"/>
          <w:color w:val="000000"/>
          <w:sz w:val="24"/>
        </w:rPr>
        <w:t xml:space="preserve">ِي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دٍ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وَأَوَّلَ السَّاكِنَيْنِ اضْمُمْ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. </w:t>
      </w:r>
    </w:p>
    <w:p w14:paraId="5CA56A4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</w:t>
      </w:r>
      <w:r>
        <w:rPr>
          <w:rFonts w:ascii="louts-shamy" w:hAnsi="louts-shamy" w:cs="louts-shamy"/>
          <w:color w:val="E20019"/>
          <w:sz w:val="24"/>
        </w:rPr>
        <w:t>سَمَا كَ</w:t>
      </w:r>
      <w:r>
        <w:rPr>
          <w:rFonts w:ascii="louts-shamy" w:hAnsi="louts-shamy" w:cs="louts-shamy"/>
          <w:color w:val="000000"/>
          <w:sz w:val="24"/>
        </w:rPr>
        <w:t>امِلًا يَهْدِي بِضَمٍّ وَفَتْحَةٍ.</w:t>
      </w:r>
      <w:r>
        <w:br/>
      </w:r>
    </w:p>
    <w:p w14:paraId="50EB276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وَكُنْ فَيَكُونُ النَّصْبُ فِي الرَّفْعِ </w:t>
      </w:r>
      <w:r>
        <w:rPr>
          <w:rFonts w:ascii="louts-shamy" w:hAnsi="louts-shamy" w:cs="louts-shamy"/>
          <w:color w:val="E20019"/>
          <w:sz w:val="24"/>
        </w:rPr>
        <w:t>كُ</w:t>
      </w:r>
      <w:r>
        <w:rPr>
          <w:rFonts w:ascii="louts-shamy" w:hAnsi="louts-shamy" w:cs="louts-shamy"/>
          <w:color w:val="000000"/>
          <w:sz w:val="24"/>
        </w:rPr>
        <w:t>فِّلَا.</w:t>
      </w:r>
      <w:r>
        <w:br/>
      </w:r>
      <w:r>
        <w:rPr>
          <w:rFonts w:ascii="louts-shamy" w:hAnsi="louts-shamy" w:cs="louts-shamy"/>
          <w:color w:val="000000"/>
          <w:sz w:val="24"/>
        </w:rPr>
        <w:t>ش: وَفِي النَّحْلِ مَعْ يـٰسٓ بِالْعَطْفِ نَصْبُهُ</w:t>
      </w:r>
      <w:r>
        <w:rPr>
          <w:rFonts w:ascii="louts-shamy" w:hAnsi="louts-shamy" w:cs="louts-shamy"/>
          <w:color w:val="E20019"/>
          <w:sz w:val="24"/>
        </w:rPr>
        <w:t xml:space="preserve"> كَ</w:t>
      </w:r>
      <w:r>
        <w:rPr>
          <w:rFonts w:ascii="louts-shamy" w:hAnsi="louts-shamy" w:cs="louts-shamy"/>
          <w:color w:val="000000"/>
          <w:sz w:val="24"/>
        </w:rPr>
        <w:t xml:space="preserve">فَى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اوِيًا.</w:t>
      </w:r>
      <w:r>
        <w:br/>
      </w:r>
    </w:p>
    <w:p w14:paraId="685416D9" w14:textId="77777777" w:rsidR="0079441A" w:rsidRDefault="00000000" w:rsidP="00A31680">
      <w:pPr>
        <w:bidi/>
      </w:pPr>
      <w:r>
        <w:br w:type="page"/>
      </w:r>
    </w:p>
    <w:p w14:paraId="7CFD8102" w14:textId="77777777" w:rsidR="0079441A" w:rsidRDefault="00000000" w:rsidP="00A31680">
      <w:pPr>
        <w:bidi/>
      </w:pPr>
      <w:r>
        <w:lastRenderedPageBreak/>
        <w:t>صفحة: 272</w:t>
      </w:r>
    </w:p>
    <w:p w14:paraId="244B256F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>)١ـ٣(</w:t>
      </w:r>
      <w:r>
        <w:rPr>
          <w:rFonts w:ascii="louts-shamy" w:hAnsi="louts-shamy" w:cs="louts-shamy"/>
          <w:color w:val="000000"/>
          <w:sz w:val="24"/>
        </w:rPr>
        <w:t xml:space="preserve"> ش: وَيُوحَى إِلَيْهِمْ كَسْرُ حَاءِ جَمِيعِهَا وَنُونٌ </w:t>
      </w:r>
      <w:r>
        <w:rPr>
          <w:rFonts w:ascii="louts-shamy" w:hAnsi="louts-shamy" w:cs="louts-shamy"/>
          <w:color w:val="E20019"/>
          <w:sz w:val="24"/>
        </w:rPr>
        <w:t>عُ</w:t>
      </w:r>
      <w:r>
        <w:rPr>
          <w:rFonts w:ascii="louts-shamy" w:hAnsi="louts-shamy" w:cs="louts-shamy"/>
          <w:color w:val="000000"/>
          <w:sz w:val="24"/>
        </w:rPr>
        <w:t>لًا.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71E7E8F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وَسَلْ فَسَلْ حَرَّكُوا بِالنَّقْلِ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اشِدُهُ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وَسَلْ مَعْ فَسَلْ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شَا.</w:t>
      </w:r>
      <w:r>
        <w:br/>
      </w:r>
    </w:p>
    <w:p w14:paraId="68E13D2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وَمِنْ دُونِ وَصْلٍ ضَمُّهَا قَبْلَ سَاكِنٍ لِكُلٍّ وَبَعْدَ الْهَاءِ كَسْرُ </w:t>
      </w:r>
      <w:r>
        <w:rPr>
          <w:rFonts w:ascii="LOTUS2007" w:hAnsi="LOTUS2007" w:cs="LOTUS2007"/>
          <w:color w:val="E20019"/>
          <w:sz w:val="24"/>
        </w:rPr>
        <w:t>فَتَى</w:t>
      </w:r>
      <w:r>
        <w:rPr>
          <w:rFonts w:ascii="louts-shamy" w:hAnsi="louts-shamy" w:cs="louts-shamy"/>
          <w:color w:val="E20019"/>
          <w:sz w:val="24"/>
        </w:rPr>
        <w:t xml:space="preserve">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</w:p>
    <w:p w14:paraId="23F49B2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وَرَءُوفٌ قَصْرُ </w:t>
      </w:r>
      <w:r>
        <w:rPr>
          <w:rFonts w:ascii="louts-shamy" w:hAnsi="louts-shamy" w:cs="louts-shamy"/>
          <w:color w:val="E20019"/>
          <w:sz w:val="24"/>
        </w:rPr>
        <w:t>صُحْبَتِ</w:t>
      </w:r>
      <w:r>
        <w:rPr>
          <w:rFonts w:ascii="louts-shamy" w:hAnsi="louts-shamy" w:cs="louts-shamy"/>
          <w:color w:val="000000"/>
          <w:sz w:val="24"/>
        </w:rPr>
        <w:t>هِ</w:t>
      </w:r>
      <w:r>
        <w:rPr>
          <w:rFonts w:ascii="louts-shamy" w:hAnsi="louts-shamy" w:cs="louts-shamy"/>
          <w:color w:val="E20019"/>
          <w:sz w:val="24"/>
        </w:rPr>
        <w:t xml:space="preserve"> 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79EFE1C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وَخَاطِبْ يَرَوْا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رْعًا.</w:t>
      </w:r>
      <w:r>
        <w:br/>
      </w:r>
    </w:p>
    <w:p w14:paraId="02B68B1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)٧(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يَتَفَيَّؤُا الْمُؤَنَّثُ لِ</w:t>
      </w:r>
      <w:r>
        <w:rPr>
          <w:rFonts w:ascii="louts-shamy" w:hAnsi="louts-shamy" w:cs="louts-shamy"/>
          <w:color w:val="E20019"/>
          <w:sz w:val="24"/>
        </w:rPr>
        <w:t>لْبَصْرِيِّ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30035A9C" w14:textId="77777777" w:rsidR="0079441A" w:rsidRDefault="00000000" w:rsidP="00A31680">
      <w:pPr>
        <w:bidi/>
      </w:pPr>
      <w:r>
        <w:br w:type="page"/>
      </w:r>
    </w:p>
    <w:p w14:paraId="0BB7D750" w14:textId="77777777" w:rsidR="0079441A" w:rsidRDefault="00000000" w:rsidP="00A31680">
      <w:pPr>
        <w:bidi/>
      </w:pPr>
      <w:r>
        <w:lastRenderedPageBreak/>
        <w:t>صفحة: 273</w:t>
      </w:r>
    </w:p>
    <w:p w14:paraId="26CBCAD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73325FF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وَرَا مُفْرَطُونَ اكْسِرْ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ضَا.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مُفْرِطُونَ اشْدُدِ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لْعُلَا.</w:t>
      </w:r>
      <w:r>
        <w:br/>
      </w:r>
    </w:p>
    <w:p w14:paraId="6E988535" w14:textId="77777777" w:rsidR="0079441A" w:rsidRDefault="00000000" w:rsidP="00A31680">
      <w:pPr>
        <w:bidi/>
      </w:pPr>
      <w:r>
        <w:br w:type="page"/>
      </w:r>
    </w:p>
    <w:p w14:paraId="6C3B3378" w14:textId="77777777" w:rsidR="0079441A" w:rsidRDefault="00000000" w:rsidP="00A31680">
      <w:pPr>
        <w:bidi/>
      </w:pPr>
      <w:r>
        <w:lastRenderedPageBreak/>
        <w:t>صفحة: 274</w:t>
      </w:r>
    </w:p>
    <w:p w14:paraId="36326E1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</w:t>
      </w:r>
      <w:r>
        <w:rPr>
          <w:rFonts w:ascii="louts-shamy" w:hAnsi="louts-shamy" w:cs="louts-shamy"/>
          <w:color w:val="E20019"/>
          <w:sz w:val="24"/>
        </w:rPr>
        <w:t>حَقُّ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 xml:space="preserve">صِحَابٍ </w:t>
      </w:r>
      <w:r>
        <w:rPr>
          <w:rFonts w:ascii="louts-shamy" w:hAnsi="louts-shamy" w:cs="louts-shamy"/>
          <w:color w:val="000000"/>
          <w:sz w:val="24"/>
        </w:rPr>
        <w:t>ضَمُّ نَسْقِيكُمُ مَعًا.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وَنُسْقِيكُمُ افْتَحْ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مْ وَأَنِّثْ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>ذًا.</w:t>
      </w:r>
      <w:r>
        <w:br/>
      </w:r>
    </w:p>
    <w:p w14:paraId="47B7418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وَكَسْرُ بُيُوتٍ وَالْبُيُوتَ يُضَمُّ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>نْ</w:t>
      </w:r>
      <w:r>
        <w:rPr>
          <w:rFonts w:ascii="louts-shamy" w:hAnsi="louts-shamy" w:cs="louts-shamy"/>
          <w:color w:val="E20019"/>
          <w:sz w:val="24"/>
        </w:rPr>
        <w:t xml:space="preserve"> حِ</w:t>
      </w:r>
      <w:r>
        <w:rPr>
          <w:rFonts w:ascii="louts-shamy" w:hAnsi="louts-shamy" w:cs="louts-shamy"/>
          <w:color w:val="000000"/>
          <w:sz w:val="24"/>
        </w:rPr>
        <w:t xml:space="preserve">مَى </w:t>
      </w:r>
      <w:r>
        <w:rPr>
          <w:rFonts w:ascii="louts-shamy" w:hAnsi="louts-shamy" w:cs="louts-shamy"/>
          <w:color w:val="E20019"/>
          <w:sz w:val="24"/>
        </w:rPr>
        <w:t>جِ</w:t>
      </w:r>
      <w:r>
        <w:rPr>
          <w:rFonts w:ascii="louts-shamy" w:hAnsi="louts-shamy" w:cs="louts-shamy"/>
          <w:color w:val="000000"/>
          <w:sz w:val="24"/>
        </w:rPr>
        <w:t xml:space="preserve">لَّةٍ وَجْهًا </w:t>
      </w:r>
      <w:r>
        <w:rPr>
          <w:rFonts w:ascii="LOTUS2007" w:hAnsi="LOTUS2007" w:cs="LOTUS2007"/>
          <w:color w:val="000000"/>
          <w:sz w:val="24"/>
        </w:rPr>
        <w:t>عَلَى</w:t>
      </w:r>
      <w:r>
        <w:rPr>
          <w:rFonts w:ascii="louts-shamy" w:hAnsi="louts-shamy" w:cs="louts-shamy"/>
          <w:color w:val="000000"/>
          <w:sz w:val="24"/>
        </w:rPr>
        <w:t xml:space="preserve"> الْأَصْلِ أَقْبَلَا.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 بُيُوتَ اضْمُمًا وَارْفَعْ رَفَثْ وَفُسُوقَ مَعْ جِدَالَ وَخَفْضٌ فِي الْمَلَائِكَةُ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نْقُلَا.</w:t>
      </w:r>
      <w:r>
        <w:br/>
      </w:r>
    </w:p>
    <w:p w14:paraId="5C5A911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معًا يَعْرِشُونَ الْكَسْرُ ضُمَّ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ذِي </w:t>
      </w:r>
      <w:r>
        <w:rPr>
          <w:rFonts w:ascii="louts-shamy" w:hAnsi="louts-shamy" w:cs="louts-shamy"/>
          <w:color w:val="E20019"/>
          <w:sz w:val="24"/>
        </w:rPr>
        <w:t>صِ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197D1B8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لِ</w:t>
      </w:r>
      <w:r>
        <w:rPr>
          <w:rFonts w:ascii="louts-shamy" w:hAnsi="louts-shamy" w:cs="louts-shamy"/>
          <w:color w:val="E20019"/>
          <w:sz w:val="24"/>
        </w:rPr>
        <w:t xml:space="preserve">شُعْبَةَ </w:t>
      </w:r>
      <w:r>
        <w:rPr>
          <w:rFonts w:ascii="louts-shamy" w:hAnsi="louts-shamy" w:cs="louts-shamy"/>
          <w:color w:val="000000"/>
          <w:sz w:val="24"/>
        </w:rPr>
        <w:t>خَاطِبَ يَجْحَدُونَ مُعَلَّلَا.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وَيَجْـحَدُونَ فَخَاطِبْ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بْ.</w:t>
      </w:r>
      <w:r>
        <w:br/>
      </w:r>
    </w:p>
    <w:p w14:paraId="6F95499A" w14:textId="77777777" w:rsidR="0079441A" w:rsidRDefault="00000000" w:rsidP="00A31680">
      <w:pPr>
        <w:bidi/>
      </w:pPr>
      <w:r>
        <w:br w:type="page"/>
      </w:r>
    </w:p>
    <w:p w14:paraId="4D35910E" w14:textId="77777777" w:rsidR="0079441A" w:rsidRDefault="00000000" w:rsidP="00A31680">
      <w:pPr>
        <w:bidi/>
      </w:pPr>
      <w:r>
        <w:lastRenderedPageBreak/>
        <w:t>صفحة: 275</w:t>
      </w:r>
    </w:p>
    <w:p w14:paraId="1B0AA68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02A30D6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وَعِنْدَ سِرَاطٍ وَالسِّرَاطِ لِ </w:t>
      </w:r>
      <w:r>
        <w:rPr>
          <w:rFonts w:ascii="louts-shamy" w:hAnsi="louts-shamy" w:cs="louts-shamy"/>
          <w:color w:val="E20019"/>
          <w:sz w:val="24"/>
        </w:rPr>
        <w:t>قُنْبُلَا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بِحَيْثُ أَتَى وَالصَّادَ زَايًا أَشِمَّهَا لَدَى </w:t>
      </w:r>
      <w:r>
        <w:rPr>
          <w:rFonts w:ascii="louts-shamy" w:hAnsi="louts-shamy" w:cs="louts-shamy"/>
          <w:color w:val="E20019"/>
          <w:sz w:val="24"/>
        </w:rPr>
        <w:t>خَلَفٍ</w:t>
      </w:r>
      <w:r>
        <w:rPr>
          <w:rFonts w:ascii="louts-shamy" w:hAnsi="louts-shamy" w:cs="louts-shamy"/>
          <w:color w:val="000000"/>
          <w:sz w:val="24"/>
        </w:rPr>
        <w:t xml:space="preserve"> وَاشْمِمْ لِ</w:t>
      </w:r>
      <w:r>
        <w:rPr>
          <w:rFonts w:ascii="louts-shamy" w:hAnsi="louts-shamy" w:cs="louts-shamy"/>
          <w:color w:val="E20019"/>
          <w:sz w:val="24"/>
        </w:rPr>
        <w:t xml:space="preserve">خَلَّادِ </w:t>
      </w:r>
      <w:r>
        <w:rPr>
          <w:rFonts w:ascii="louts-shamy" w:hAnsi="louts-shamy" w:cs="louts-shamy"/>
          <w:color w:val="000000"/>
          <w:sz w:val="24"/>
        </w:rPr>
        <w:t>الَاوَّلَا.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وَالصِّرَاطَ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 xml:space="preserve">هَ اسْجَلَا وَبِالسِّينِ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 xml:space="preserve">بْ. </w:t>
      </w:r>
    </w:p>
    <w:p w14:paraId="44457D5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وَفِي أُمِّ مَعْ فِي أُمِّهَا فَلِأُمِّهِ</w:t>
      </w:r>
      <w:r>
        <w:rPr>
          <w:rFonts w:ascii="LOTUS2007" w:hAnsi="LOTUS2007" w:cs="LOTUS2007"/>
          <w:color w:val="000000"/>
          <w:sz w:val="24"/>
        </w:rPr>
        <w:t xml:space="preserve"> لَدَى</w:t>
      </w:r>
      <w:r>
        <w:rPr>
          <w:rFonts w:ascii="louts-shamy" w:hAnsi="louts-shamy" w:cs="louts-shamy"/>
          <w:color w:val="000000"/>
          <w:sz w:val="24"/>
        </w:rPr>
        <w:t xml:space="preserve"> الْوَصْلِ ضَمُّ الْهَمْزِ بِالْكَسْرِ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وَفِي أُمَّهَاتِ النَّحْلِ وَالنُّورِ وَالزُّمَرْ مَعَ النَّجْمِ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افٍ وَاكْسِرِ الْمِيمَ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يْصَلَا.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أُمِّ كُلًّا كَ</w:t>
      </w:r>
      <w:r>
        <w:rPr>
          <w:rFonts w:ascii="louts-shamy" w:hAnsi="louts-shamy" w:cs="louts-shamy"/>
          <w:color w:val="E20019"/>
          <w:sz w:val="24"/>
        </w:rPr>
        <w:t>حَفْصِ فُ</w:t>
      </w:r>
      <w:r>
        <w:rPr>
          <w:rFonts w:ascii="louts-shamy" w:hAnsi="louts-shamy" w:cs="louts-shamy"/>
          <w:color w:val="000000"/>
          <w:sz w:val="24"/>
        </w:rPr>
        <w:t>قْ.</w:t>
      </w:r>
      <w:r>
        <w:br/>
      </w:r>
    </w:p>
    <w:p w14:paraId="38E6151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وَخَاطِبْ يَرَوْا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رْعًا وَالَاخِرُ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 xml:space="preserve">ي </w:t>
      </w:r>
      <w:r>
        <w:rPr>
          <w:rFonts w:ascii="louts-shamy" w:hAnsi="louts-shamy" w:cs="louts-shamy"/>
          <w:color w:val="E20019"/>
          <w:sz w:val="24"/>
        </w:rPr>
        <w:t>كِ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وَيَجْحَدُونَ فَخَاطِبْ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 xml:space="preserve">بْ كَذَاكَ يَرَوْا </w:t>
      </w:r>
      <w:r>
        <w:rPr>
          <w:rFonts w:ascii="LOTUS2007" w:hAnsi="LOTUS2007" w:cs="LOTUS2007"/>
          <w:color w:val="E20019"/>
          <w:sz w:val="24"/>
        </w:rPr>
        <w:t>حُ</w:t>
      </w:r>
      <w:r>
        <w:rPr>
          <w:rFonts w:ascii="LOTUS2007" w:hAnsi="LOTUS2007" w:cs="LOTUS2007"/>
          <w:color w:val="000000"/>
          <w:sz w:val="24"/>
        </w:rPr>
        <w:t>لَى.</w:t>
      </w:r>
      <w:r>
        <w:br/>
      </w:r>
    </w:p>
    <w:p w14:paraId="6DC359A9" w14:textId="77777777" w:rsidR="0079441A" w:rsidRDefault="00000000" w:rsidP="00A31680">
      <w:pPr>
        <w:bidi/>
      </w:pPr>
      <w:r>
        <w:br w:type="page"/>
      </w:r>
    </w:p>
    <w:p w14:paraId="7A53877A" w14:textId="77777777" w:rsidR="0079441A" w:rsidRDefault="00000000" w:rsidP="00A31680">
      <w:pPr>
        <w:bidi/>
      </w:pPr>
      <w:r>
        <w:lastRenderedPageBreak/>
        <w:t>صفحة: 276</w:t>
      </w:r>
    </w:p>
    <w:p w14:paraId="7181407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وَكَسْرُ بُيُوتٍ وَالْبُيُوتَ يُضَمُّ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>نْ</w:t>
      </w:r>
      <w:r>
        <w:rPr>
          <w:rFonts w:ascii="louts-shamy" w:hAnsi="louts-shamy" w:cs="louts-shamy"/>
          <w:color w:val="E20019"/>
          <w:sz w:val="24"/>
        </w:rPr>
        <w:t xml:space="preserve"> حِ</w:t>
      </w:r>
      <w:r>
        <w:rPr>
          <w:rFonts w:ascii="louts-shamy" w:hAnsi="louts-shamy" w:cs="louts-shamy"/>
          <w:color w:val="000000"/>
          <w:sz w:val="24"/>
        </w:rPr>
        <w:t xml:space="preserve">مَى </w:t>
      </w:r>
      <w:r>
        <w:rPr>
          <w:rFonts w:ascii="louts-shamy" w:hAnsi="louts-shamy" w:cs="louts-shamy"/>
          <w:color w:val="E20019"/>
          <w:sz w:val="24"/>
        </w:rPr>
        <w:t>جِ</w:t>
      </w:r>
      <w:r>
        <w:rPr>
          <w:rFonts w:ascii="louts-shamy" w:hAnsi="louts-shamy" w:cs="louts-shamy"/>
          <w:color w:val="000000"/>
          <w:sz w:val="24"/>
        </w:rPr>
        <w:t xml:space="preserve">لَّةٍ وَجْهًا </w:t>
      </w:r>
      <w:r>
        <w:rPr>
          <w:rFonts w:ascii="LOTUS2007" w:hAnsi="LOTUS2007" w:cs="LOTUS2007"/>
          <w:color w:val="000000"/>
          <w:sz w:val="24"/>
        </w:rPr>
        <w:t>عَلَى</w:t>
      </w:r>
      <w:r>
        <w:rPr>
          <w:rFonts w:ascii="louts-shamy" w:hAnsi="louts-shamy" w:cs="louts-shamy"/>
          <w:color w:val="000000"/>
          <w:sz w:val="24"/>
        </w:rPr>
        <w:t xml:space="preserve"> الْأَصْلِ أَقْبَلَا.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بُيُوتَ اضْمُمًا وَارْفَعْ رَفَثْ وَفُسُوقَ مَعْ جِدَالَ وَخَفْضٌ فِي الْمَلَائِكَةُ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نْقُلَا.</w:t>
      </w:r>
      <w:r>
        <w:br/>
      </w:r>
    </w:p>
    <w:p w14:paraId="0693EE4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وَظَعْنِكُمُ إِسْكَانُهُ </w:t>
      </w:r>
      <w:r>
        <w:rPr>
          <w:rFonts w:ascii="louts-shamy" w:hAnsi="louts-shamy" w:cs="louts-shamy"/>
          <w:color w:val="E20019"/>
          <w:sz w:val="24"/>
        </w:rPr>
        <w:t>ذَ</w:t>
      </w:r>
      <w:r>
        <w:rPr>
          <w:rFonts w:ascii="louts-shamy" w:hAnsi="louts-shamy" w:cs="louts-shamy"/>
          <w:color w:val="000000"/>
          <w:sz w:val="24"/>
        </w:rPr>
        <w:t>ائِعٌ.</w:t>
      </w:r>
      <w:r>
        <w:br/>
      </w:r>
    </w:p>
    <w:p w14:paraId="7428DEC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وَمِنْ دُونِ وَصْلٍ ضَمُّهَا قَبْلَ سَاكِنٍ لِكُلٍّ وَبَعْدَ الْهَاءِ كَسْرُ </w:t>
      </w:r>
      <w:r>
        <w:rPr>
          <w:rFonts w:ascii="LOTUS2007" w:hAnsi="LOTUS2007" w:cs="LOTUS2007"/>
          <w:color w:val="E20019"/>
          <w:sz w:val="24"/>
        </w:rPr>
        <w:t>فَتَى</w:t>
      </w:r>
      <w:r>
        <w:rPr>
          <w:rFonts w:ascii="louts-shamy" w:hAnsi="louts-shamy" w:cs="louts-shamy"/>
          <w:color w:val="E20019"/>
          <w:sz w:val="24"/>
        </w:rPr>
        <w:t xml:space="preserve">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مَعَ الْكَسْرِ قَبْلَ الْهَا أَوِ الْيَاءِ سَاكِنًا وَفِي الْوَصْلِ كَسْرُ الْهَاءِ بِالضَّمِّ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وَقَبْلَ سَاكِنٍ أَتْبِعًا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 غَيْرُهُ أَصْلَهُ تَلَا.</w:t>
      </w:r>
      <w:r>
        <w:br/>
      </w:r>
    </w:p>
    <w:p w14:paraId="5EF84379" w14:textId="77777777" w:rsidR="0079441A" w:rsidRDefault="00000000" w:rsidP="00A31680">
      <w:pPr>
        <w:bidi/>
      </w:pPr>
      <w:r>
        <w:br w:type="page"/>
      </w:r>
    </w:p>
    <w:p w14:paraId="75417376" w14:textId="77777777" w:rsidR="0079441A" w:rsidRDefault="00000000" w:rsidP="00A31680">
      <w:pPr>
        <w:bidi/>
      </w:pPr>
      <w:r>
        <w:lastRenderedPageBreak/>
        <w:t>صفحة: 277</w:t>
      </w:r>
    </w:p>
    <w:p w14:paraId="6AF7756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325F838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وَتَذَّكَّرُونَ الْكُلُّ خَفَّ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 xml:space="preserve">لَى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ذًا.</w:t>
      </w:r>
      <w:r>
        <w:br/>
      </w:r>
    </w:p>
    <w:p w14:paraId="154591CF" w14:textId="77777777" w:rsidR="0079441A" w:rsidRDefault="00000000" w:rsidP="00A31680">
      <w:pPr>
        <w:bidi/>
      </w:pPr>
      <w:r>
        <w:br w:type="page"/>
      </w:r>
    </w:p>
    <w:p w14:paraId="28F77BC8" w14:textId="77777777" w:rsidR="0079441A" w:rsidRDefault="00000000" w:rsidP="00A31680">
      <w:pPr>
        <w:bidi/>
      </w:pPr>
      <w:r>
        <w:lastRenderedPageBreak/>
        <w:t>صفحة: 278</w:t>
      </w:r>
    </w:p>
    <w:p w14:paraId="3954695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وَيَجْزِيَنَّ الَّذِينَ النُّونُ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 xml:space="preserve">اعِيهِ </w:t>
      </w:r>
      <w:r>
        <w:rPr>
          <w:rFonts w:ascii="louts-shamy" w:hAnsi="louts-shamy" w:cs="louts-shamy"/>
          <w:color w:val="E20019"/>
          <w:sz w:val="24"/>
        </w:rPr>
        <w:t>نُو</w:t>
      </w:r>
      <w:r>
        <w:rPr>
          <w:rFonts w:ascii="louts-shamy" w:hAnsi="louts-shamy" w:cs="louts-shamy"/>
          <w:color w:val="000000"/>
          <w:sz w:val="24"/>
        </w:rPr>
        <w:t xml:space="preserve">ِّلَا. ش: </w:t>
      </w:r>
      <w:r>
        <w:rPr>
          <w:rFonts w:ascii="louts-shamy" w:hAnsi="louts-shamy" w:cs="louts-shamy"/>
          <w:color w:val="E20019"/>
          <w:sz w:val="24"/>
        </w:rPr>
        <w:t>مَ</w:t>
      </w:r>
      <w:r>
        <w:rPr>
          <w:rFonts w:ascii="louts-shamy" w:hAnsi="louts-shamy" w:cs="louts-shamy"/>
          <w:color w:val="000000"/>
          <w:sz w:val="24"/>
        </w:rPr>
        <w:t xml:space="preserve">لَكْتَ وَعَنْهُ نَصَّ الَاخْفَشُ يَاءَهُ وَعَنْهُ </w:t>
      </w:r>
      <w:r>
        <w:rPr>
          <w:rFonts w:ascii="LOTUS2007" w:hAnsi="LOTUS2007" w:cs="LOTUS2007"/>
          <w:color w:val="000000"/>
          <w:sz w:val="24"/>
        </w:rPr>
        <w:t>رَوَى</w:t>
      </w:r>
      <w:r>
        <w:rPr>
          <w:rFonts w:ascii="louts-shamy" w:hAnsi="louts-shamy" w:cs="louts-shamy"/>
          <w:color w:val="000000"/>
          <w:sz w:val="24"/>
        </w:rPr>
        <w:t xml:space="preserve"> النَّقَّاشُ نُونًا مُوَهَّلَا.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لَيَجْزِيَ نُونٌ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ذْ.</w:t>
      </w:r>
      <w:r>
        <w:br/>
      </w:r>
    </w:p>
    <w:p w14:paraId="765B207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20F8CBC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وَنَقْلُ قُرَانٍ وَالْقُرَانِ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وَاؤُنَا.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</w:p>
    <w:p w14:paraId="03AF19D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وَيُنْزِلُ خَفِّفْهُ وَتُنْزِلُ مِثْلُهُ وَنُنْزِلُ </w:t>
      </w:r>
      <w:r>
        <w:rPr>
          <w:rFonts w:ascii="louts-shamy" w:hAnsi="louts-shamy" w:cs="louts-shamy"/>
          <w:color w:val="E20019"/>
          <w:sz w:val="24"/>
        </w:rPr>
        <w:t>حَقٌّ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لَى وَيُنْزِلُ</w:t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عَنْهُ اشْدُدْ.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 w14:paraId="6F801B6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وَحَيْثُ أَتَاكَ الْقُدْسِ إِسْكَانُ دَالِهِ</w:t>
      </w:r>
      <w:r>
        <w:rPr>
          <w:rFonts w:ascii="louts-shamy" w:hAnsi="louts-shamy" w:cs="louts-shamy"/>
          <w:color w:val="E20019"/>
          <w:sz w:val="24"/>
        </w:rPr>
        <w:t xml:space="preserve"> دَ</w:t>
      </w:r>
      <w:r>
        <w:rPr>
          <w:rFonts w:ascii="louts-shamy" w:hAnsi="louts-shamy" w:cs="louts-shamy"/>
          <w:color w:val="000000"/>
          <w:sz w:val="24"/>
        </w:rPr>
        <w:t>وَاءٌ وَلِلْبَاقِينَ بِالضَّمِّ أُرْسِلَا.</w:t>
      </w:r>
      <w:r>
        <w:br/>
      </w:r>
    </w:p>
    <w:p w14:paraId="20A95D99" w14:textId="77777777" w:rsidR="0079441A" w:rsidRDefault="00000000" w:rsidP="00A31680">
      <w:pPr>
        <w:bidi/>
      </w:pPr>
      <w:r>
        <w:br w:type="page"/>
      </w:r>
    </w:p>
    <w:p w14:paraId="1C787C31" w14:textId="77777777" w:rsidR="0079441A" w:rsidRDefault="00000000" w:rsidP="00A31680">
      <w:pPr>
        <w:bidi/>
      </w:pPr>
      <w:r>
        <w:lastRenderedPageBreak/>
        <w:t>صفحة: 279</w:t>
      </w:r>
    </w:p>
    <w:p w14:paraId="554133D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وَحَيْثُ يُلْحِدُونَ بِفَتْحِ الضَّمِّ وَالْكَسْرِ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 xml:space="preserve">صِّلَا وَفِي النَّحْلِ وَالَاهُ </w:t>
      </w:r>
      <w:r>
        <w:rPr>
          <w:rFonts w:ascii="louts-shamy" w:hAnsi="louts-shamy" w:cs="louts-shamy"/>
          <w:color w:val="E20019"/>
          <w:sz w:val="24"/>
        </w:rPr>
        <w:t>الْكِسَائِي</w:t>
      </w:r>
      <w:r>
        <w:rPr>
          <w:rFonts w:ascii="louts-shamy" w:hAnsi="louts-shamy" w:cs="louts-shamy"/>
          <w:color w:val="000000"/>
          <w:sz w:val="24"/>
        </w:rPr>
        <w:t xml:space="preserve">. </w:t>
      </w:r>
    </w:p>
    <w:p w14:paraId="416DFF3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وَمِنْ دُونِ وَصْلٍ ضَمُّهَا قَبْلَ سَاكِنٍ لِكُلٍّ وَبَعْدَ الْهَاءِ كَسْرُ </w:t>
      </w:r>
      <w:r>
        <w:rPr>
          <w:rFonts w:ascii="LOTUS2007" w:hAnsi="LOTUS2007" w:cs="LOTUS2007"/>
          <w:color w:val="E20019"/>
          <w:sz w:val="24"/>
        </w:rPr>
        <w:t>فَتَى</w:t>
      </w:r>
      <w:r>
        <w:rPr>
          <w:rFonts w:ascii="louts-shamy" w:hAnsi="louts-shamy" w:cs="louts-shamy"/>
          <w:color w:val="E20019"/>
          <w:sz w:val="24"/>
        </w:rPr>
        <w:t xml:space="preserve">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وَقَبْلَ سَاكِنٍ أَتْبِعًا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 غَيْرُهُ أَصْلَهُ تَلَا.</w:t>
      </w:r>
      <w:r>
        <w:br/>
      </w:r>
    </w:p>
    <w:p w14:paraId="33E3D6F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لِّلَا.</w:t>
      </w:r>
      <w:r>
        <w:br/>
      </w:r>
    </w:p>
    <w:p w14:paraId="46BA853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 xml:space="preserve">الشَّامِ </w:t>
      </w:r>
      <w:r>
        <w:rPr>
          <w:rFonts w:ascii="louts-shamy" w:hAnsi="louts-shamy" w:cs="louts-shamy"/>
          <w:color w:val="000000"/>
          <w:sz w:val="24"/>
        </w:rPr>
        <w:t>ضُمُّوا وَاكْسِرُوا فَتَنُوا لَهُمْ.</w:t>
      </w:r>
      <w:r>
        <w:br/>
      </w:r>
    </w:p>
    <w:p w14:paraId="7C96683F" w14:textId="77777777" w:rsidR="0079441A" w:rsidRDefault="00000000" w:rsidP="00A31680">
      <w:pPr>
        <w:bidi/>
      </w:pPr>
      <w:r>
        <w:br w:type="page"/>
      </w:r>
    </w:p>
    <w:p w14:paraId="312A3917" w14:textId="77777777" w:rsidR="0079441A" w:rsidRDefault="00000000" w:rsidP="00A31680">
      <w:pPr>
        <w:bidi/>
      </w:pPr>
      <w:r>
        <w:lastRenderedPageBreak/>
        <w:t>صفحة: 280</w:t>
      </w:r>
    </w:p>
    <w:p w14:paraId="3BDCF91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الْمَيْتَةَ اشْدُدَنْ وَمَيْتَهْ وَمَيْتًا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274D3AC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وَضَمُّكَ </w:t>
      </w:r>
      <w:r>
        <w:rPr>
          <w:rFonts w:ascii="LOTUS2007" w:hAnsi="LOTUS2007" w:cs="LOTUS2007"/>
          <w:color w:val="000000"/>
          <w:sz w:val="24"/>
        </w:rPr>
        <w:t>أُولَى</w:t>
      </w:r>
      <w:r>
        <w:rPr>
          <w:rFonts w:ascii="louts-shamy" w:hAnsi="louts-shamy" w:cs="louts-shamy"/>
          <w:color w:val="000000"/>
          <w:sz w:val="24"/>
        </w:rPr>
        <w:t xml:space="preserve"> السَّاكِنَيْنِ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 xml:space="preserve">لِثَالِثٍ يُضَمُّ لُزُومًا كَسْرُهُ </w:t>
      </w:r>
      <w:r>
        <w:rPr>
          <w:rFonts w:ascii="louts-shamy" w:hAnsi="louts-shamy" w:cs="louts-shamy"/>
          <w:color w:val="E20019"/>
          <w:sz w:val="24"/>
        </w:rPr>
        <w:t>ف</w:t>
      </w:r>
      <w:r>
        <w:rPr>
          <w:rFonts w:ascii="louts-shamy" w:hAnsi="louts-shamy" w:cs="louts-shamy"/>
          <w:color w:val="000000"/>
          <w:sz w:val="24"/>
        </w:rPr>
        <w:t xml:space="preserve">ِي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دٍ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وَأَوَّلَ السَّاكِنَيْنِ اضْمُمْ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.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وَطَاءَ اضْطُرَّ فَاكْسِرْهُ </w:t>
      </w:r>
      <w:r>
        <w:rPr>
          <w:rFonts w:ascii="louts-shamy" w:hAnsi="louts-shamy" w:cs="louts-shamy"/>
          <w:color w:val="E20019"/>
          <w:sz w:val="24"/>
        </w:rPr>
        <w:t>آ</w:t>
      </w:r>
      <w:r>
        <w:rPr>
          <w:rFonts w:ascii="louts-shamy" w:hAnsi="louts-shamy" w:cs="louts-shamy"/>
          <w:color w:val="000000"/>
          <w:sz w:val="24"/>
        </w:rPr>
        <w:t>مِنًا.</w:t>
      </w:r>
      <w:r>
        <w:br/>
      </w:r>
    </w:p>
    <w:p w14:paraId="58D5BAF0" w14:textId="77777777" w:rsidR="0079441A" w:rsidRDefault="00000000" w:rsidP="00A31680">
      <w:pPr>
        <w:bidi/>
      </w:pPr>
      <w:r>
        <w:br w:type="page"/>
      </w:r>
    </w:p>
    <w:p w14:paraId="1A717BAE" w14:textId="77777777" w:rsidR="0079441A" w:rsidRDefault="00000000" w:rsidP="00A31680">
      <w:pPr>
        <w:bidi/>
      </w:pPr>
      <w:r>
        <w:lastRenderedPageBreak/>
        <w:t>صفحة: 281</w:t>
      </w:r>
    </w:p>
    <w:p w14:paraId="0EA28AA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وَفِيهَا وَفِي نَصِّ النِّسَاءِ ثَلَاثَةٌ أَوَاخِرُ إِبْرَاهَامُ </w:t>
      </w:r>
      <w:r>
        <w:rPr>
          <w:rFonts w:ascii="louts-shamy" w:hAnsi="louts-shamy" w:cs="louts-shamy"/>
          <w:color w:val="E20019"/>
          <w:sz w:val="24"/>
        </w:rPr>
        <w:t>لَ</w:t>
      </w:r>
      <w:r>
        <w:rPr>
          <w:rFonts w:ascii="louts-shamy" w:hAnsi="louts-shamy" w:cs="louts-shamy"/>
          <w:color w:val="000000"/>
          <w:sz w:val="24"/>
        </w:rPr>
        <w:t>احَ وَجَمَّلَا. ش: وَفِي مَرْيَمٍ وَالنَّحْلِ خَمْسَةُ أَحْرُفٍ.</w:t>
      </w:r>
      <w:r>
        <w:br/>
      </w:r>
    </w:p>
    <w:p w14:paraId="0CAE8E6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وَعِنْدَ سِرَاطٍ وَالسِّرَاطِ لِ </w:t>
      </w:r>
      <w:r>
        <w:rPr>
          <w:rFonts w:ascii="louts-shamy" w:hAnsi="louts-shamy" w:cs="louts-shamy"/>
          <w:color w:val="E20019"/>
          <w:sz w:val="24"/>
        </w:rPr>
        <w:t>قُنْبُلَا</w:t>
      </w:r>
      <w:r>
        <w:rPr>
          <w:rFonts w:ascii="louts-shamy" w:hAnsi="louts-shamy" w:cs="louts-shamy"/>
          <w:color w:val="000000"/>
          <w:sz w:val="24"/>
        </w:rPr>
        <w:t xml:space="preserve">. ش: بِحَيْثُ أَتَى وَالصَّادَ زَايًا أَشِمَّهَا لَدَى </w:t>
      </w:r>
      <w:r>
        <w:rPr>
          <w:rFonts w:ascii="louts-shamy" w:hAnsi="louts-shamy" w:cs="louts-shamy"/>
          <w:color w:val="E20019"/>
          <w:sz w:val="24"/>
        </w:rPr>
        <w:t>خَلَفٍ</w:t>
      </w:r>
      <w:r>
        <w:rPr>
          <w:rFonts w:ascii="louts-shamy" w:hAnsi="louts-shamy" w:cs="louts-shamy"/>
          <w:color w:val="000000"/>
          <w:sz w:val="24"/>
        </w:rPr>
        <w:t xml:space="preserve"> وَاشْمِمْ لِ</w:t>
      </w:r>
      <w:r>
        <w:rPr>
          <w:rFonts w:ascii="louts-shamy" w:hAnsi="louts-shamy" w:cs="louts-shamy"/>
          <w:color w:val="E20019"/>
          <w:sz w:val="24"/>
        </w:rPr>
        <w:t xml:space="preserve">خَلَّادِ </w:t>
      </w:r>
      <w:r>
        <w:rPr>
          <w:rFonts w:ascii="louts-shamy" w:hAnsi="louts-shamy" w:cs="louts-shamy"/>
          <w:color w:val="000000"/>
          <w:sz w:val="24"/>
        </w:rPr>
        <w:t>الَاوَّلَا.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وَالصِّرَاطَ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 xml:space="preserve">هَ اسْجَلَا وَبِالسِّينِ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 xml:space="preserve">بْ. </w:t>
      </w:r>
    </w:p>
    <w:p w14:paraId="1F99B57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66D2C0C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3E3BC2B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وَيُكْسَرُ فِي ضَيْقٍ مَعَ النَّمْلِ </w:t>
      </w:r>
      <w:r>
        <w:rPr>
          <w:rFonts w:ascii="louts-shamy" w:hAnsi="louts-shamy" w:cs="louts-shamy"/>
          <w:color w:val="E20019"/>
          <w:sz w:val="24"/>
        </w:rPr>
        <w:t>دُ</w:t>
      </w:r>
      <w:r>
        <w:rPr>
          <w:rFonts w:ascii="louts-shamy" w:hAnsi="louts-shamy" w:cs="louts-shamy"/>
          <w:color w:val="000000"/>
          <w:sz w:val="24"/>
        </w:rPr>
        <w:t>خْلُلَا.</w:t>
      </w:r>
      <w:r>
        <w:br/>
      </w:r>
    </w:p>
    <w:p w14:paraId="15A956C0" w14:textId="77777777" w:rsidR="0079441A" w:rsidRDefault="00000000" w:rsidP="00A31680">
      <w:pPr>
        <w:bidi/>
      </w:pPr>
      <w:r>
        <w:br w:type="page"/>
      </w:r>
    </w:p>
    <w:p w14:paraId="1C71B1AF" w14:textId="77777777" w:rsidR="0079441A" w:rsidRDefault="00000000" w:rsidP="00A31680">
      <w:pPr>
        <w:bidi/>
      </w:pPr>
      <w:r>
        <w:lastRenderedPageBreak/>
        <w:t>صفحة: 282</w:t>
      </w:r>
    </w:p>
    <w:p w14:paraId="50BA475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وَتَتَّخِذُوا غَيْبٌ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 وَيَتَّخِذُوا خَاطِبْ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 w14:paraId="154E9F8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>حَمْزَةٌ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 xml:space="preserve">وَلَدَيْهِمُ جَمِيعًا بِضَمِّ الْهَاءِ وَقْفًا وَمَوْصِلَا.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0449F0B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لِيَسُوأَ نُونُ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اوٍ وَضَمُّ الْهَمْزِ وَالْمَدُّ </w:t>
      </w:r>
      <w:r>
        <w:rPr>
          <w:rFonts w:ascii="louts-shamy" w:hAnsi="louts-shamy" w:cs="louts-shamy"/>
          <w:color w:val="E20019"/>
          <w:sz w:val="24"/>
        </w:rPr>
        <w:t>عُ</w:t>
      </w:r>
      <w:r>
        <w:rPr>
          <w:rFonts w:ascii="louts-shamy" w:hAnsi="louts-shamy" w:cs="louts-shamy"/>
          <w:color w:val="000000"/>
          <w:sz w:val="24"/>
        </w:rPr>
        <w:t xml:space="preserve">دِّلَا </w:t>
      </w:r>
      <w:r>
        <w:rPr>
          <w:rFonts w:ascii="louts-shamy" w:hAnsi="louts-shamy" w:cs="louts-shamy"/>
          <w:color w:val="E20019"/>
          <w:sz w:val="24"/>
        </w:rPr>
        <w:t>سَمَا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23A4F9BF" w14:textId="77777777" w:rsidR="0079441A" w:rsidRDefault="00000000" w:rsidP="00A31680">
      <w:pPr>
        <w:bidi/>
      </w:pPr>
      <w:r>
        <w:br w:type="page"/>
      </w:r>
    </w:p>
    <w:p w14:paraId="0B0DD6A0" w14:textId="77777777" w:rsidR="0079441A" w:rsidRDefault="00000000" w:rsidP="00A31680">
      <w:pPr>
        <w:bidi/>
      </w:pPr>
      <w:r>
        <w:lastRenderedPageBreak/>
        <w:t>صفحة: 283</w:t>
      </w:r>
    </w:p>
    <w:p w14:paraId="2CEF817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وَنَقْلُ قُرَانٍ وَالْقُرَانِ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وَاؤُنَا.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</w:p>
    <w:p w14:paraId="7B471ED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مَعَ الْكَهْفِ وَالْإِسْرَاءِ يَبْشُرُ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مْ </w:t>
      </w:r>
      <w:r>
        <w:rPr>
          <w:rFonts w:ascii="louts-shamy" w:hAnsi="louts-shamy" w:cs="louts-shamy"/>
          <w:color w:val="E20019"/>
          <w:sz w:val="24"/>
        </w:rPr>
        <w:t>سَمَا نَ</w:t>
      </w:r>
      <w:r>
        <w:rPr>
          <w:rFonts w:ascii="louts-shamy" w:hAnsi="louts-shamy" w:cs="louts-shamy"/>
          <w:color w:val="000000"/>
          <w:sz w:val="24"/>
        </w:rPr>
        <w:t>عَمْ ضُمَّ حَرِّكْ وَاكْسِرِ الضَّمَّ أَثْقَلَا.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يُبَشِّرُ كُلًّا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727782D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نُخْرِجُ </w:t>
      </w:r>
      <w:r>
        <w:rPr>
          <w:rFonts w:ascii="LOTUS2007" w:hAnsi="LOTUS2007" w:cs="LOTUS2007"/>
          <w:color w:val="E20019"/>
          <w:sz w:val="24"/>
        </w:rPr>
        <w:t>ا</w:t>
      </w:r>
      <w:r>
        <w:rPr>
          <w:rFonts w:ascii="LOTUS2007" w:hAnsi="LOTUS2007" w:cs="LOTUS2007"/>
          <w:color w:val="000000"/>
          <w:sz w:val="24"/>
        </w:rPr>
        <w:t xml:space="preserve">نْجَلَى </w:t>
      </w:r>
      <w:r>
        <w:rPr>
          <w:rFonts w:ascii="LOTUS2007" w:hAnsi="LOTUS2007" w:cs="LOTUS2007"/>
          <w:color w:val="E20019"/>
          <w:sz w:val="24"/>
        </w:rPr>
        <w:t>حَ</w:t>
      </w:r>
      <w:r>
        <w:rPr>
          <w:rFonts w:ascii="LOTUS2007" w:hAnsi="LOTUS2007" w:cs="LOTUS2007"/>
          <w:color w:val="000000"/>
          <w:sz w:val="24"/>
        </w:rPr>
        <w:t>وَى</w:t>
      </w:r>
      <w:r>
        <w:rPr>
          <w:rFonts w:ascii="louts-shamy" w:hAnsi="louts-shamy" w:cs="louts-shamy"/>
          <w:color w:val="000000"/>
          <w:sz w:val="24"/>
        </w:rPr>
        <w:t xml:space="preserve"> الْيَا وَضُمَّ افْتَحْ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لَا افْتَحْ وَضُمَّ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طْ</w:t>
      </w:r>
      <w:r>
        <w:rPr>
          <w:rFonts w:ascii="LOTUS2007" w:hAnsi="LOTUS2007" w:cs="LOTUS2007"/>
          <w:color w:val="000000"/>
          <w:sz w:val="24"/>
        </w:rPr>
        <w:t>.</w:t>
      </w:r>
      <w:r>
        <w:br/>
      </w:r>
    </w:p>
    <w:p w14:paraId="6DE420E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وَيُلَقَّاهُ يُضَمُّ مُشَدًّا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>فَى.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يُلَقَّاهُ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وصِلَا.</w:t>
      </w:r>
      <w:r>
        <w:br/>
      </w:r>
    </w:p>
    <w:p w14:paraId="63CEA51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 مَدَّ آمَرْنَا.</w:t>
      </w:r>
      <w:r>
        <w:br/>
      </w:r>
    </w:p>
    <w:p w14:paraId="09A14518" w14:textId="77777777" w:rsidR="0079441A" w:rsidRDefault="00000000" w:rsidP="00A31680">
      <w:pPr>
        <w:bidi/>
      </w:pPr>
      <w:r>
        <w:br w:type="page"/>
      </w:r>
    </w:p>
    <w:p w14:paraId="0AE4715B" w14:textId="77777777" w:rsidR="0079441A" w:rsidRDefault="00000000" w:rsidP="00A31680">
      <w:pPr>
        <w:bidi/>
      </w:pPr>
      <w:r>
        <w:lastRenderedPageBreak/>
        <w:t>صفحة: 284</w:t>
      </w:r>
    </w:p>
    <w:p w14:paraId="78DD560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 فَحَرِّك.</w:t>
      </w:r>
      <w:r>
        <w:br/>
      </w:r>
    </w:p>
    <w:p w14:paraId="5E3AE7B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وَضَمُّكَ </w:t>
      </w:r>
      <w:r>
        <w:rPr>
          <w:rFonts w:ascii="LOTUS2007" w:hAnsi="LOTUS2007" w:cs="LOTUS2007"/>
          <w:color w:val="000000"/>
          <w:sz w:val="24"/>
        </w:rPr>
        <w:t>أُولَى</w:t>
      </w:r>
      <w:r>
        <w:rPr>
          <w:rFonts w:ascii="louts-shamy" w:hAnsi="louts-shamy" w:cs="louts-shamy"/>
          <w:color w:val="000000"/>
          <w:sz w:val="24"/>
        </w:rPr>
        <w:t xml:space="preserve"> السَّاكِنَيْنِ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 xml:space="preserve">لِثَالِثٍ يُضَمُّ لُزُومًا كَسْرُهُ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 xml:space="preserve">ي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دٍ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وَبِكَسْرِهِ لِتَنْوِينِهِ قَالَ </w:t>
      </w:r>
      <w:r>
        <w:rPr>
          <w:rFonts w:ascii="louts-shamy" w:hAnsi="louts-shamy" w:cs="louts-shamy"/>
          <w:color w:val="E20019"/>
          <w:sz w:val="24"/>
        </w:rPr>
        <w:t>ابْنُ</w:t>
      </w:r>
      <w:r>
        <w:rPr>
          <w:rFonts w:ascii="Times-New-Roman" w:hAnsi="Times-New-Roman" w:cs="Times-New-Roman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 xml:space="preserve">ذَكْوَانَ </w:t>
      </w:r>
      <w:r>
        <w:rPr>
          <w:rFonts w:ascii="louts-shamy" w:hAnsi="louts-shamy" w:cs="louts-shamy"/>
          <w:color w:val="000000"/>
          <w:sz w:val="24"/>
        </w:rPr>
        <w:t>مُقْوِلَا.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وَأَوَّلَ السَّاكِنَيْنِ اضْمُمْ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14D8644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يَبْلُغَنَّ امْدُدْهُ وَاكْسِرْ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ـمَرْدَلَا وَعَنْ كُلِّهِمْ شَدِّدْ.</w:t>
      </w:r>
      <w:r>
        <w:br/>
      </w:r>
    </w:p>
    <w:p w14:paraId="4C8B908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وَفَا أُفِّ كُلِّهَا بِفَتْحٍ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 xml:space="preserve">نَا </w:t>
      </w:r>
      <w:r>
        <w:rPr>
          <w:rFonts w:ascii="louts-shamy" w:hAnsi="louts-shamy" w:cs="louts-shamy"/>
          <w:color w:val="E20019"/>
          <w:sz w:val="24"/>
        </w:rPr>
        <w:t>كُ</w:t>
      </w:r>
      <w:r>
        <w:rPr>
          <w:rFonts w:ascii="louts-shamy" w:hAnsi="louts-shamy" w:cs="louts-shamy"/>
          <w:color w:val="000000"/>
          <w:sz w:val="24"/>
        </w:rPr>
        <w:t xml:space="preserve">فْؤًا وَنَوِّنْ </w:t>
      </w:r>
      <w:r>
        <w:rPr>
          <w:rFonts w:ascii="LOTUS2007" w:hAnsi="LOTUS2007" w:cs="LOTUS2007"/>
          <w:color w:val="E20019"/>
          <w:sz w:val="24"/>
        </w:rPr>
        <w:t>عَ</w:t>
      </w:r>
      <w:r>
        <w:rPr>
          <w:rFonts w:ascii="LOTUS2007" w:hAnsi="LOTUS2007" w:cs="LOTUS2007"/>
          <w:color w:val="000000"/>
          <w:sz w:val="24"/>
        </w:rPr>
        <w:t>لَى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عْتِلَا.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وَأُفِّ افْتَحَنْ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قًّا.</w:t>
      </w:r>
      <w:r>
        <w:br/>
      </w:r>
    </w:p>
    <w:p w14:paraId="213415E9" w14:textId="77777777" w:rsidR="0079441A" w:rsidRDefault="00000000" w:rsidP="00A31680">
      <w:pPr>
        <w:bidi/>
      </w:pPr>
      <w:r>
        <w:br w:type="page"/>
      </w:r>
    </w:p>
    <w:p w14:paraId="66394C15" w14:textId="77777777" w:rsidR="0079441A" w:rsidRDefault="00000000" w:rsidP="00A31680">
      <w:pPr>
        <w:bidi/>
      </w:pPr>
      <w:r>
        <w:lastRenderedPageBreak/>
        <w:t>صفحة: 285</w:t>
      </w:r>
    </w:p>
    <w:p w14:paraId="3F28A39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وَبِالْفَتْحِ وَالتَّحْرِيكِ خِطْأً </w:t>
      </w:r>
      <w:r>
        <w:rPr>
          <w:rFonts w:ascii="louts-shamy" w:hAnsi="louts-shamy" w:cs="louts-shamy"/>
          <w:color w:val="E20019"/>
          <w:sz w:val="24"/>
        </w:rPr>
        <w:t>مُ</w:t>
      </w:r>
      <w:r>
        <w:rPr>
          <w:rFonts w:ascii="louts-shamy" w:hAnsi="louts-shamy" w:cs="louts-shamy"/>
          <w:color w:val="000000"/>
          <w:sz w:val="24"/>
        </w:rPr>
        <w:t xml:space="preserve">صَوَّبٌ وَحَرَّكَهُ </w:t>
      </w:r>
      <w:r>
        <w:rPr>
          <w:rFonts w:ascii="louts-shamy" w:hAnsi="louts-shamy" w:cs="louts-shamy"/>
          <w:color w:val="E20019"/>
          <w:sz w:val="24"/>
        </w:rPr>
        <w:t>الْمَكِّي</w:t>
      </w:r>
      <w:r>
        <w:rPr>
          <w:rFonts w:ascii="louts-shamy" w:hAnsi="louts-shamy" w:cs="louts-shamy"/>
          <w:color w:val="000000"/>
          <w:sz w:val="24"/>
        </w:rPr>
        <w:t xml:space="preserve"> وَمَدَّ وَجَمَّلَا.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وَقُلْ خَطَأً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تَى.</w:t>
      </w:r>
      <w:r>
        <w:br/>
      </w:r>
    </w:p>
    <w:p w14:paraId="15178E4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وَخَاطَبَ فِي يُسْرِفْ </w:t>
      </w:r>
      <w:r>
        <w:rPr>
          <w:rFonts w:ascii="louts-shamy" w:hAnsi="louts-shamy" w:cs="louts-shamy"/>
          <w:color w:val="E20019"/>
          <w:sz w:val="24"/>
        </w:rPr>
        <w:t>شُ</w:t>
      </w:r>
      <w:r>
        <w:rPr>
          <w:rFonts w:ascii="louts-shamy" w:hAnsi="louts-shamy" w:cs="louts-shamy"/>
          <w:color w:val="000000"/>
          <w:sz w:val="24"/>
        </w:rPr>
        <w:t>هُودٌ.</w:t>
      </w:r>
      <w:r>
        <w:br/>
      </w:r>
    </w:p>
    <w:p w14:paraId="43BAE24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وَضَمُّنَا بِحَرْفَيْهِ بِالْقُسْطَاسِ كَسْرُ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ذًا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7387DAD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وَسَيِّئَةً فِي هَمْزِهِ اضْمُمْ وَهَائِهِ وَذَكِّرْ وَلَا تَنْوِينَ </w:t>
      </w:r>
      <w:r>
        <w:rPr>
          <w:rFonts w:ascii="louts-shamy" w:hAnsi="louts-shamy" w:cs="louts-shamy"/>
          <w:color w:val="E20019"/>
          <w:sz w:val="24"/>
        </w:rPr>
        <w:t>ذِ</w:t>
      </w:r>
      <w:r>
        <w:rPr>
          <w:rFonts w:ascii="louts-shamy" w:hAnsi="louts-shamy" w:cs="louts-shamy"/>
          <w:color w:val="000000"/>
          <w:sz w:val="24"/>
        </w:rPr>
        <w:t>كْرًا مُكَمَّلَا.</w:t>
      </w:r>
      <w:r>
        <w:br/>
      </w:r>
    </w:p>
    <w:p w14:paraId="3DE35F85" w14:textId="77777777" w:rsidR="0079441A" w:rsidRDefault="00000000" w:rsidP="00A31680">
      <w:pPr>
        <w:bidi/>
      </w:pPr>
      <w:r>
        <w:br w:type="page"/>
      </w:r>
    </w:p>
    <w:p w14:paraId="56D43D11" w14:textId="77777777" w:rsidR="0079441A" w:rsidRDefault="00000000" w:rsidP="00A31680">
      <w:pPr>
        <w:bidi/>
      </w:pPr>
      <w:r>
        <w:lastRenderedPageBreak/>
        <w:t>صفحة: 286</w:t>
      </w:r>
    </w:p>
    <w:p w14:paraId="2737A785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)١( </w:t>
      </w:r>
      <w:r>
        <w:rPr>
          <w:rFonts w:ascii="louts-shamy" w:hAnsi="louts-shamy" w:cs="louts-shamy"/>
          <w:color w:val="000000"/>
        </w:rPr>
        <w:t xml:space="preserve">ش: وَنَقْلُ قُرَانٍ وَالْقُرَانِ </w:t>
      </w:r>
      <w:r>
        <w:rPr>
          <w:rFonts w:ascii="louts-shamy" w:hAnsi="louts-shamy" w:cs="louts-shamy"/>
          <w:color w:val="E20019"/>
        </w:rPr>
        <w:t>دَ</w:t>
      </w:r>
      <w:r>
        <w:rPr>
          <w:rFonts w:ascii="louts-shamy" w:hAnsi="louts-shamy" w:cs="louts-shamy"/>
          <w:color w:val="000000"/>
        </w:rPr>
        <w:t>وَاؤُنَا.</w:t>
      </w:r>
      <w:r>
        <w:br/>
      </w:r>
    </w:p>
    <w:p w14:paraId="1D2253D6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)٢( </w:t>
      </w:r>
      <w:r>
        <w:rPr>
          <w:rFonts w:ascii="louts-shamy" w:hAnsi="louts-shamy" w:cs="louts-shamy"/>
          <w:color w:val="000000"/>
        </w:rPr>
        <w:t xml:space="preserve">ش: وَخَفِّفْ مَعَ الْفُرْقَانِ وَاضُمُمْ لِيَذْكُرُوا </w:t>
      </w:r>
      <w:r>
        <w:rPr>
          <w:rFonts w:ascii="louts-shamy" w:hAnsi="louts-shamy" w:cs="louts-shamy"/>
          <w:color w:val="E20019"/>
        </w:rPr>
        <w:t>ش</w:t>
      </w:r>
      <w:r>
        <w:rPr>
          <w:rFonts w:ascii="louts-shamy" w:hAnsi="louts-shamy" w:cs="louts-shamy"/>
          <w:color w:val="000000"/>
        </w:rPr>
        <w:t>ِفَاءً.</w:t>
      </w:r>
      <w:r>
        <w:br/>
      </w:r>
    </w:p>
    <w:p w14:paraId="48F70D43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)٣( </w:t>
      </w:r>
      <w:r>
        <w:rPr>
          <w:rFonts w:ascii="louts-shamy" w:hAnsi="louts-shamy" w:cs="louts-shamy"/>
          <w:color w:val="000000"/>
        </w:rPr>
        <w:t xml:space="preserve">ش: يَقُولُونَ </w:t>
      </w:r>
      <w:r>
        <w:rPr>
          <w:rFonts w:ascii="louts-shamy" w:hAnsi="louts-shamy" w:cs="louts-shamy"/>
          <w:color w:val="E20019"/>
        </w:rPr>
        <w:t>عَ</w:t>
      </w:r>
      <w:r>
        <w:rPr>
          <w:rFonts w:ascii="louts-shamy" w:hAnsi="louts-shamy" w:cs="louts-shamy"/>
          <w:color w:val="000000"/>
        </w:rPr>
        <w:t xml:space="preserve">نْ </w:t>
      </w:r>
      <w:r>
        <w:rPr>
          <w:rFonts w:ascii="louts-shamy" w:hAnsi="louts-shamy" w:cs="louts-shamy"/>
          <w:color w:val="E20019"/>
        </w:rPr>
        <w:t>دَ</w:t>
      </w:r>
      <w:r>
        <w:rPr>
          <w:rFonts w:ascii="louts-shamy" w:hAnsi="louts-shamy" w:cs="louts-shamy"/>
          <w:color w:val="000000"/>
        </w:rPr>
        <w:t>ارٍ.</w:t>
      </w:r>
      <w:r>
        <w:br/>
      </w:r>
    </w:p>
    <w:p w14:paraId="48C498FC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)٤( </w:t>
      </w:r>
      <w:r>
        <w:rPr>
          <w:rFonts w:ascii="louts-shamy" w:hAnsi="louts-shamy" w:cs="louts-shamy"/>
          <w:color w:val="000000"/>
        </w:rPr>
        <w:t xml:space="preserve">ش: يَقُولُونَ </w:t>
      </w:r>
      <w:r>
        <w:rPr>
          <w:rFonts w:ascii="louts-shamy" w:hAnsi="louts-shamy" w:cs="louts-shamy"/>
          <w:color w:val="E20019"/>
        </w:rPr>
        <w:t>عَ</w:t>
      </w:r>
      <w:r>
        <w:rPr>
          <w:rFonts w:ascii="louts-shamy" w:hAnsi="louts-shamy" w:cs="louts-shamy"/>
          <w:color w:val="000000"/>
        </w:rPr>
        <w:t xml:space="preserve">نْ </w:t>
      </w:r>
      <w:r>
        <w:rPr>
          <w:rFonts w:ascii="louts-shamy" w:hAnsi="louts-shamy" w:cs="louts-shamy"/>
          <w:color w:val="E20019"/>
        </w:rPr>
        <w:t>دَ</w:t>
      </w:r>
      <w:r>
        <w:rPr>
          <w:rFonts w:ascii="louts-shamy" w:hAnsi="louts-shamy" w:cs="louts-shamy"/>
          <w:color w:val="000000"/>
        </w:rPr>
        <w:t xml:space="preserve">ارٍ وَفِي الثَّانِ </w:t>
      </w:r>
      <w:r>
        <w:rPr>
          <w:rFonts w:ascii="louts-shamy" w:hAnsi="louts-shamy" w:cs="louts-shamy"/>
          <w:color w:val="E20019"/>
        </w:rPr>
        <w:t>نُ</w:t>
      </w:r>
      <w:r>
        <w:rPr>
          <w:rFonts w:ascii="louts-shamy" w:hAnsi="louts-shamy" w:cs="louts-shamy"/>
          <w:color w:val="000000"/>
        </w:rPr>
        <w:t>زِّلَا</w:t>
      </w:r>
      <w:r>
        <w:rPr>
          <w:rFonts w:ascii="louts-shamy" w:hAnsi="louts-shamy" w:cs="louts-shamy"/>
          <w:color w:val="E20019"/>
        </w:rPr>
        <w:t xml:space="preserve"> سَمَا كِ</w:t>
      </w:r>
      <w:r>
        <w:rPr>
          <w:rFonts w:ascii="louts-shamy" w:hAnsi="louts-shamy" w:cs="louts-shamy"/>
          <w:color w:val="000000"/>
        </w:rPr>
        <w:t>فْلُهُ.</w:t>
      </w:r>
      <w:r>
        <w:br/>
      </w:r>
    </w:p>
    <w:p w14:paraId="392DC6A0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)٥( </w:t>
      </w:r>
      <w:r>
        <w:rPr>
          <w:rFonts w:ascii="louts-shamy" w:hAnsi="louts-shamy" w:cs="louts-shamy"/>
          <w:color w:val="000000"/>
        </w:rPr>
        <w:t xml:space="preserve">ش: أَنِّثْ يُسَبِّحُ </w:t>
      </w:r>
      <w:r>
        <w:rPr>
          <w:rFonts w:ascii="louts-shamy" w:hAnsi="louts-shamy" w:cs="louts-shamy"/>
          <w:color w:val="E20019"/>
        </w:rPr>
        <w:t>عَ</w:t>
      </w:r>
      <w:r>
        <w:rPr>
          <w:rFonts w:ascii="louts-shamy" w:hAnsi="louts-shamy" w:cs="louts-shamy"/>
          <w:color w:val="000000"/>
        </w:rPr>
        <w:t xml:space="preserve">نْ </w:t>
      </w:r>
      <w:r>
        <w:rPr>
          <w:rFonts w:ascii="LOTUS2007" w:hAnsi="LOTUS2007" w:cs="LOTUS2007"/>
          <w:color w:val="E20019"/>
        </w:rPr>
        <w:t>حِـ</w:t>
      </w:r>
      <w:r>
        <w:rPr>
          <w:rFonts w:ascii="LOTUS2007" w:hAnsi="LOTUS2007" w:cs="LOTUS2007"/>
          <w:color w:val="000000"/>
        </w:rPr>
        <w:t>مًى</w:t>
      </w:r>
      <w:r>
        <w:rPr>
          <w:rFonts w:ascii="louts-shamy" w:hAnsi="louts-shamy" w:cs="louts-shamy"/>
          <w:color w:val="E20019"/>
        </w:rPr>
        <w:t xml:space="preserve"> شَ</w:t>
      </w:r>
      <w:r>
        <w:rPr>
          <w:rFonts w:ascii="louts-shamy" w:hAnsi="louts-shamy" w:cs="louts-shamy"/>
          <w:color w:val="000000"/>
        </w:rPr>
        <w:t>فَا.</w:t>
      </w:r>
      <w:r>
        <w:br/>
      </w:r>
    </w:p>
    <w:p w14:paraId="2C29C21E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)٦( </w:t>
      </w:r>
      <w:r>
        <w:rPr>
          <w:rFonts w:ascii="louts-shamy" w:hAnsi="louts-shamy" w:cs="louts-shamy"/>
          <w:color w:val="000000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</w:rPr>
        <w:t>حُ</w:t>
      </w:r>
      <w:r>
        <w:rPr>
          <w:rFonts w:ascii="louts-shamy" w:hAnsi="louts-shamy" w:cs="louts-shamy"/>
          <w:color w:val="000000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</w:rPr>
        <w:t>سِوَى</w:t>
      </w:r>
      <w:r>
        <w:rPr>
          <w:rFonts w:ascii="louts-shamy" w:hAnsi="louts-shamy" w:cs="louts-shamy"/>
          <w:color w:val="000000"/>
        </w:rPr>
        <w:t xml:space="preserve"> الْفَرْدِ.</w:t>
      </w:r>
      <w:r>
        <w:br/>
      </w:r>
    </w:p>
    <w:p w14:paraId="5908B224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)٧( </w:t>
      </w:r>
      <w:r>
        <w:rPr>
          <w:rFonts w:ascii="louts-shamy" w:hAnsi="louts-shamy" w:cs="louts-shamy"/>
          <w:color w:val="000000"/>
        </w:rPr>
        <w:t xml:space="preserve">ش: وَضَمُّكَ </w:t>
      </w:r>
      <w:r>
        <w:rPr>
          <w:rFonts w:ascii="LOTUS2007" w:hAnsi="LOTUS2007" w:cs="LOTUS2007"/>
          <w:color w:val="000000"/>
        </w:rPr>
        <w:t>أُولَى</w:t>
      </w:r>
      <w:r>
        <w:rPr>
          <w:rFonts w:ascii="louts-shamy" w:hAnsi="louts-shamy" w:cs="louts-shamy"/>
          <w:color w:val="000000"/>
        </w:rPr>
        <w:t xml:space="preserve"> السَّاكِنَيْنِ لِثَالِثٍ يُضَمُّ لُزُومًا كَسْرُهُ </w:t>
      </w:r>
      <w:r>
        <w:rPr>
          <w:rFonts w:ascii="louts-shamy" w:hAnsi="louts-shamy" w:cs="louts-shamy"/>
          <w:color w:val="E20019"/>
        </w:rPr>
        <w:t>فـِ</w:t>
      </w:r>
      <w:r>
        <w:rPr>
          <w:rFonts w:ascii="louts-shamy" w:hAnsi="louts-shamy" w:cs="louts-shamy"/>
          <w:color w:val="000000"/>
        </w:rPr>
        <w:t xml:space="preserve">ي </w:t>
      </w:r>
      <w:r>
        <w:rPr>
          <w:rFonts w:ascii="louts-shamy" w:hAnsi="louts-shamy" w:cs="louts-shamy"/>
          <w:color w:val="E20019"/>
        </w:rPr>
        <w:t>نَ</w:t>
      </w:r>
      <w:r>
        <w:rPr>
          <w:rFonts w:ascii="louts-shamy" w:hAnsi="louts-shamy" w:cs="louts-shamy"/>
          <w:color w:val="000000"/>
        </w:rPr>
        <w:t xml:space="preserve">دٍ </w:t>
      </w:r>
      <w:r>
        <w:rPr>
          <w:rFonts w:ascii="louts-shamy" w:hAnsi="louts-shamy" w:cs="louts-shamy"/>
          <w:color w:val="E20019"/>
        </w:rPr>
        <w:t>حَ</w:t>
      </w:r>
      <w:r>
        <w:rPr>
          <w:rFonts w:ascii="louts-shamy" w:hAnsi="louts-shamy" w:cs="louts-shamy"/>
          <w:color w:val="000000"/>
        </w:rPr>
        <w:t>لَا.</w:t>
      </w:r>
      <w:r>
        <w:br/>
      </w:r>
      <w:r>
        <w:rPr>
          <w:rFonts w:ascii="louts-shamy" w:hAnsi="louts-shamy" w:cs="louts-shamy"/>
          <w:color w:val="000000"/>
        </w:rPr>
        <w:t xml:space="preserve">ش: وَبِكَسْرِهِ لِتَنْوِينِهِ قَالَ </w:t>
      </w:r>
      <w:r>
        <w:rPr>
          <w:rFonts w:ascii="louts-shamy" w:hAnsi="louts-shamy" w:cs="louts-shamy"/>
          <w:color w:val="E20019"/>
        </w:rPr>
        <w:t xml:space="preserve">ابْنُ ذَكْوَانَ </w:t>
      </w:r>
      <w:r>
        <w:rPr>
          <w:rFonts w:ascii="louts-shamy" w:hAnsi="louts-shamy" w:cs="louts-shamy"/>
          <w:color w:val="000000"/>
        </w:rPr>
        <w:t>مُقْوِلَا.</w:t>
      </w:r>
      <w:r>
        <w:br/>
      </w:r>
      <w:r>
        <w:rPr>
          <w:rFonts w:ascii="louts-shamy" w:hAnsi="louts-shamy" w:cs="louts-shamy"/>
          <w:color w:val="000000"/>
        </w:rPr>
        <w:t xml:space="preserve">د: وَأَوَّلَ السَّاكِنَيْنِ اضْمُمْ </w:t>
      </w:r>
      <w:r>
        <w:rPr>
          <w:rFonts w:ascii="LOTUS2007" w:hAnsi="LOTUS2007" w:cs="LOTUS2007"/>
          <w:color w:val="E20019"/>
        </w:rPr>
        <w:t>فَ</w:t>
      </w:r>
      <w:r>
        <w:rPr>
          <w:rFonts w:ascii="LOTUS2007" w:hAnsi="LOTUS2007" w:cs="LOTUS2007"/>
          <w:color w:val="000000"/>
        </w:rPr>
        <w:t>تًى</w:t>
      </w:r>
      <w:r>
        <w:rPr>
          <w:rFonts w:ascii="louts-shamy" w:hAnsi="louts-shamy" w:cs="louts-shamy"/>
          <w:color w:val="000000"/>
        </w:rPr>
        <w:t xml:space="preserve"> وَبِقُلْ </w:t>
      </w:r>
      <w:r>
        <w:rPr>
          <w:rFonts w:ascii="louts-shamy" w:hAnsi="louts-shamy" w:cs="louts-shamy"/>
          <w:color w:val="E20019"/>
        </w:rPr>
        <w:t>حَ</w:t>
      </w:r>
      <w:r>
        <w:rPr>
          <w:rFonts w:ascii="louts-shamy" w:hAnsi="louts-shamy" w:cs="louts-shamy"/>
          <w:color w:val="000000"/>
        </w:rPr>
        <w:t>لَا بِكَسْرٍ.</w:t>
      </w:r>
      <w:r>
        <w:br/>
      </w:r>
    </w:p>
    <w:p w14:paraId="3DA70697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)٨( </w:t>
      </w:r>
      <w:r>
        <w:rPr>
          <w:rFonts w:ascii="louts-shamy" w:hAnsi="louts-shamy" w:cs="louts-shamy"/>
          <w:color w:val="000000"/>
        </w:rPr>
        <w:t>ش: وَمَا كُرِّرَ اسْتِفْهَامُهُ نَحْوُ آئِذَا أَئِنَّا فَذُو اسْتِفْهَامٍ الْكُلُّ أَوَّلَا.</w:t>
      </w:r>
      <w:r>
        <w:br/>
      </w:r>
      <w:r>
        <w:rPr>
          <w:rFonts w:ascii="louts-shamy" w:hAnsi="louts-shamy" w:cs="louts-shamy"/>
          <w:color w:val="000000"/>
        </w:rPr>
        <w:t xml:space="preserve">ش:  سِوَى </w:t>
      </w:r>
      <w:r>
        <w:rPr>
          <w:rFonts w:ascii="louts-shamy" w:hAnsi="louts-shamy" w:cs="louts-shamy"/>
          <w:color w:val="E20019"/>
        </w:rPr>
        <w:t xml:space="preserve">نَافِعٍ </w:t>
      </w:r>
      <w:r>
        <w:rPr>
          <w:rFonts w:ascii="louts-shamy" w:hAnsi="louts-shamy" w:cs="louts-shamy"/>
          <w:color w:val="000000"/>
        </w:rPr>
        <w:t>فِي النَّمْلِ وَ</w:t>
      </w:r>
      <w:r>
        <w:rPr>
          <w:rFonts w:ascii="louts-shamy" w:hAnsi="louts-shamy" w:cs="louts-shamy"/>
          <w:color w:val="E20019"/>
        </w:rPr>
        <w:t xml:space="preserve">الشَّامِ </w:t>
      </w:r>
      <w:r>
        <w:rPr>
          <w:rFonts w:ascii="louts-shamy" w:hAnsi="louts-shamy" w:cs="louts-shamy"/>
          <w:color w:val="000000"/>
        </w:rPr>
        <w:t>مُخْبِرٌ ...</w:t>
      </w:r>
      <w:r>
        <w:br/>
      </w:r>
      <w:r>
        <w:rPr>
          <w:rFonts w:ascii="louts-shamy" w:hAnsi="louts-shamy" w:cs="louts-shamy"/>
          <w:color w:val="000000"/>
        </w:rPr>
        <w:t xml:space="preserve">مُخْبِرًا وَهْوَ فِي الثَّانِي </w:t>
      </w:r>
      <w:r>
        <w:rPr>
          <w:rFonts w:ascii="louts-shamy" w:hAnsi="louts-shamy" w:cs="louts-shamy"/>
          <w:color w:val="E20019"/>
        </w:rPr>
        <w:t>أَ</w:t>
      </w:r>
      <w:r>
        <w:rPr>
          <w:rFonts w:ascii="louts-shamy" w:hAnsi="louts-shamy" w:cs="louts-shamy"/>
          <w:color w:val="000000"/>
        </w:rPr>
        <w:t xml:space="preserve">تَى </w:t>
      </w:r>
      <w:r>
        <w:rPr>
          <w:rFonts w:ascii="louts-shamy" w:hAnsi="louts-shamy" w:cs="louts-shamy"/>
          <w:color w:val="E20019"/>
        </w:rPr>
        <w:t>رَ</w:t>
      </w:r>
      <w:r>
        <w:rPr>
          <w:rFonts w:ascii="louts-shamy" w:hAnsi="louts-shamy" w:cs="louts-shamy"/>
          <w:color w:val="000000"/>
        </w:rPr>
        <w:t>اشِدًا وَلَا.</w:t>
      </w:r>
      <w:r>
        <w:br/>
      </w:r>
      <w:r>
        <w:rPr>
          <w:rFonts w:ascii="louts-shamy" w:hAnsi="louts-shamy" w:cs="louts-shamy"/>
          <w:color w:val="000000"/>
        </w:rPr>
        <w:t xml:space="preserve">ش: وَهُمْ عَلَى أُصُولِهِمُ وَامْدُدْ </w:t>
      </w:r>
      <w:r>
        <w:rPr>
          <w:rFonts w:ascii="louts-shamy" w:hAnsi="louts-shamy" w:cs="louts-shamy"/>
          <w:color w:val="E20019"/>
        </w:rPr>
        <w:t>لِ</w:t>
      </w:r>
      <w:r>
        <w:rPr>
          <w:rFonts w:ascii="louts-shamy" w:hAnsi="louts-shamy" w:cs="louts-shamy"/>
          <w:color w:val="000000"/>
        </w:rPr>
        <w:t xml:space="preserve">وَا </w:t>
      </w:r>
      <w:r>
        <w:rPr>
          <w:rFonts w:ascii="louts-shamy" w:hAnsi="louts-shamy" w:cs="louts-shamy"/>
          <w:color w:val="E20019"/>
        </w:rPr>
        <w:t>حَ</w:t>
      </w:r>
      <w:r>
        <w:rPr>
          <w:rFonts w:ascii="louts-shamy" w:hAnsi="louts-shamy" w:cs="louts-shamy"/>
          <w:color w:val="000000"/>
        </w:rPr>
        <w:t xml:space="preserve">افِظٍ </w:t>
      </w:r>
      <w:r>
        <w:rPr>
          <w:rFonts w:ascii="louts-shamy" w:hAnsi="louts-shamy" w:cs="louts-shamy"/>
          <w:color w:val="E20019"/>
        </w:rPr>
        <w:t>بَ</w:t>
      </w:r>
      <w:r>
        <w:rPr>
          <w:rFonts w:ascii="louts-shamy" w:hAnsi="louts-shamy" w:cs="louts-shamy"/>
          <w:color w:val="000000"/>
        </w:rPr>
        <w:t>لَا.</w:t>
      </w:r>
      <w:r>
        <w:br/>
      </w:r>
      <w:r>
        <w:rPr>
          <w:rFonts w:ascii="louts-shamy" w:hAnsi="louts-shamy" w:cs="louts-shamy"/>
          <w:color w:val="000000"/>
        </w:rPr>
        <w:t xml:space="preserve">د: وَأَخْبِرْ فِي الاُولَى إِنْ تَكَرَّرْ </w:t>
      </w:r>
      <w:r>
        <w:rPr>
          <w:rFonts w:ascii="louts-shamy" w:hAnsi="louts-shamy" w:cs="louts-shamy"/>
          <w:color w:val="E20019"/>
        </w:rPr>
        <w:t>إِ</w:t>
      </w:r>
      <w:r>
        <w:rPr>
          <w:rFonts w:ascii="louts-shamy" w:hAnsi="louts-shamy" w:cs="louts-shamy"/>
          <w:color w:val="000000"/>
        </w:rPr>
        <w:t xml:space="preserve">ذًا </w:t>
      </w:r>
      <w:r>
        <w:rPr>
          <w:rFonts w:ascii="LOTUS2007" w:hAnsi="LOTUS2007" w:cs="LOTUS2007"/>
          <w:color w:val="000000"/>
        </w:rPr>
        <w:t>سِوَى</w:t>
      </w:r>
      <w:r>
        <w:rPr>
          <w:rFonts w:ascii="louts-shamy" w:hAnsi="louts-shamy" w:cs="louts-shamy"/>
          <w:color w:val="000000"/>
        </w:rPr>
        <w:t xml:space="preserve"> إِذَا وَقَعَتْ مَعْ أَوَّلِ الذِّبْحِ فَاسْأَلَا.</w:t>
      </w:r>
      <w:r>
        <w:br/>
      </w:r>
      <w:r>
        <w:rPr>
          <w:rFonts w:ascii="louts-shamy" w:hAnsi="louts-shamy" w:cs="louts-shamy"/>
          <w:color w:val="000000"/>
        </w:rPr>
        <w:t xml:space="preserve">د: وَفِي الثَّانِ أَخْبِرْ </w:t>
      </w:r>
      <w:r>
        <w:rPr>
          <w:rFonts w:ascii="louts-shamy" w:hAnsi="louts-shamy" w:cs="louts-shamy"/>
          <w:color w:val="E20019"/>
        </w:rPr>
        <w:t>حُ</w:t>
      </w:r>
      <w:r>
        <w:rPr>
          <w:rFonts w:ascii="louts-shamy" w:hAnsi="louts-shamy" w:cs="louts-shamy"/>
          <w:color w:val="000000"/>
        </w:rPr>
        <w:t>طْ.</w:t>
      </w:r>
      <w:r>
        <w:br/>
      </w:r>
    </w:p>
    <w:p w14:paraId="4BB49DD4" w14:textId="77777777" w:rsidR="0079441A" w:rsidRDefault="00000000" w:rsidP="00A31680">
      <w:pPr>
        <w:bidi/>
      </w:pPr>
      <w:r>
        <w:br w:type="page"/>
      </w:r>
    </w:p>
    <w:p w14:paraId="6B17B916" w14:textId="77777777" w:rsidR="0079441A" w:rsidRDefault="00000000" w:rsidP="00A31680">
      <w:pPr>
        <w:bidi/>
      </w:pPr>
      <w:r>
        <w:lastRenderedPageBreak/>
        <w:t>صفحة: 287</w:t>
      </w:r>
    </w:p>
    <w:p w14:paraId="0824707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>حَمْزَةٌ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 xml:space="preserve">وَلَدَيْهِمُ جَمِيعًا بِضَمِّ الْهَاءِ وَقْفًا وَمَوْصِلَا.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78FC29A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وَجَمْعًا وَفَرْدًا فِي النَّبِيءِ وَفِي النُّبُو ءَةَ الْهَمْزَ كُلٌّ غَيْرَ </w:t>
      </w:r>
      <w:r>
        <w:rPr>
          <w:rFonts w:ascii="louts-shamy" w:hAnsi="louts-shamy" w:cs="louts-shamy"/>
          <w:color w:val="E20019"/>
          <w:sz w:val="24"/>
        </w:rPr>
        <w:t>نَافِعٍ</w:t>
      </w:r>
      <w:r>
        <w:rPr>
          <w:rFonts w:ascii="louts-shamy" w:hAnsi="louts-shamy" w:cs="louts-shamy"/>
          <w:color w:val="000000"/>
          <w:sz w:val="24"/>
        </w:rPr>
        <w:t xml:space="preserve"> ابْدَلَا.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جِدْ بَابَ النُّبُوءَةِ وَالنَّبِي ءِ أَبْدِلْ لَهُ.</w:t>
      </w:r>
      <w:r>
        <w:br/>
      </w:r>
    </w:p>
    <w:p w14:paraId="7CD7A98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وَفِي الْأَنْبِيَا ضَمُّ الزَّبُورِ وَهــٰـهُنَا</w:t>
      </w:r>
      <w:r>
        <w:rPr>
          <w:rFonts w:ascii="louts-shamy" w:hAnsi="louts-shamy" w:cs="louts-shamy"/>
          <w:color w:val="000000"/>
          <w:sz w:val="24"/>
        </w:rPr>
        <w:br/>
        <w:t xml:space="preserve"> زَبُورًا وَفِي الْإِسْرَا لِ</w:t>
      </w:r>
      <w:r>
        <w:rPr>
          <w:rFonts w:ascii="louts-shamy" w:hAnsi="louts-shamy" w:cs="louts-shamy"/>
          <w:color w:val="E20019"/>
          <w:sz w:val="24"/>
        </w:rPr>
        <w:t>ـحَمْزَةَ</w:t>
      </w:r>
      <w:r>
        <w:rPr>
          <w:rFonts w:ascii="louts-shamy" w:hAnsi="louts-shamy" w:cs="louts-shamy"/>
          <w:color w:val="000000"/>
          <w:sz w:val="24"/>
        </w:rPr>
        <w:t xml:space="preserve"> أُسْجِلَا.</w:t>
      </w:r>
      <w:r>
        <w:br/>
      </w:r>
    </w:p>
    <w:p w14:paraId="788EF48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وَضَمُّكَ </w:t>
      </w:r>
      <w:r>
        <w:rPr>
          <w:rFonts w:ascii="LOTUS2007" w:hAnsi="LOTUS2007" w:cs="LOTUS2007"/>
          <w:color w:val="000000"/>
          <w:sz w:val="24"/>
        </w:rPr>
        <w:t>أُولَى</w:t>
      </w:r>
      <w:r>
        <w:rPr>
          <w:rFonts w:ascii="louts-shamy" w:hAnsi="louts-shamy" w:cs="louts-shamy"/>
          <w:color w:val="000000"/>
          <w:sz w:val="24"/>
        </w:rPr>
        <w:t xml:space="preserve"> السَّاكِنَيْنِ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 xml:space="preserve">لِثَالِثٍ يُضَمُّ لُزُومًا كَسْرُهُ </w:t>
      </w:r>
      <w:r>
        <w:rPr>
          <w:rFonts w:ascii="louts-shamy" w:hAnsi="louts-shamy" w:cs="louts-shamy"/>
          <w:color w:val="E20019"/>
          <w:sz w:val="24"/>
        </w:rPr>
        <w:t>ف</w:t>
      </w:r>
      <w:r>
        <w:rPr>
          <w:rFonts w:ascii="louts-shamy" w:hAnsi="louts-shamy" w:cs="louts-shamy"/>
          <w:color w:val="000000"/>
          <w:sz w:val="24"/>
        </w:rPr>
        <w:t xml:space="preserve">ِي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دٍ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سِوَى أَوْ وَقُلْ </w:t>
      </w:r>
      <w:r>
        <w:rPr>
          <w:rFonts w:ascii="louts-shamy" w:hAnsi="louts-shamy" w:cs="louts-shamy"/>
          <w:color w:val="E20019"/>
          <w:sz w:val="24"/>
        </w:rPr>
        <w:t>لِابْنِ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وَأَوَّلَ السَّاكِنَيْنِ اضْمُمْ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وَبِقُلْ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 بِكَسْرٍ.</w:t>
      </w:r>
      <w:r>
        <w:br/>
      </w:r>
    </w:p>
    <w:p w14:paraId="1F470B0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وَمِنْ دُونِ وَصْلٍ ضَمُّهَا قَبْلَ سَاكِنٍ لِكُلٍّ وَبَعْدَ الْهَاءِ كَسْرُ </w:t>
      </w:r>
      <w:r>
        <w:rPr>
          <w:rFonts w:ascii="LOTUS2007" w:hAnsi="LOTUS2007" w:cs="LOTUS2007"/>
          <w:color w:val="E20019"/>
          <w:sz w:val="24"/>
        </w:rPr>
        <w:t>فَتَى</w:t>
      </w:r>
      <w:r>
        <w:rPr>
          <w:rFonts w:ascii="louts-shamy" w:hAnsi="louts-shamy" w:cs="louts-shamy"/>
          <w:color w:val="E20019"/>
          <w:sz w:val="24"/>
        </w:rPr>
        <w:t xml:space="preserve">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4"/>
        </w:rPr>
        <w:t>شَـ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</w:p>
    <w:p w14:paraId="037FB3E3" w14:textId="77777777" w:rsidR="0079441A" w:rsidRDefault="00000000" w:rsidP="00A31680">
      <w:pPr>
        <w:bidi/>
      </w:pPr>
      <w:r>
        <w:br w:type="page"/>
      </w:r>
    </w:p>
    <w:p w14:paraId="5524CDDA" w14:textId="77777777" w:rsidR="0079441A" w:rsidRDefault="00000000" w:rsidP="00A31680">
      <w:pPr>
        <w:bidi/>
      </w:pPr>
      <w:r>
        <w:lastRenderedPageBreak/>
        <w:t>صفحة: 288</w:t>
      </w:r>
    </w:p>
    <w:p w14:paraId="7FF9FB7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وَنَقْلُ قُرَانٍ وَالْقُرَانِ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وَاؤُنَا.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</w:p>
    <w:p w14:paraId="3431B55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</w:t>
      </w:r>
      <w:r>
        <w:rPr>
          <w:rFonts w:ascii="louts-shamy" w:hAnsi="louts-shamy" w:cs="louts-shamy"/>
          <w:color w:val="E20019"/>
          <w:sz w:val="24"/>
        </w:rPr>
        <w:t>أ</w:t>
      </w:r>
      <w:r>
        <w:rPr>
          <w:rFonts w:ascii="louts-shamy" w:hAnsi="louts-shamy" w:cs="louts-shamy"/>
          <w:color w:val="000000"/>
          <w:sz w:val="24"/>
        </w:rPr>
        <w:t>َيْنَ اضْمُمْ مَلَائِكَةِ اسْجُدُوا.</w:t>
      </w:r>
      <w:r>
        <w:br/>
      </w:r>
    </w:p>
    <w:p w14:paraId="720696A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أَرَيْتَ فِي الاِسْتِفْهَامِ لَا عَيْنَ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اجِعٌ وَعَنْ </w:t>
      </w:r>
      <w:r>
        <w:rPr>
          <w:rFonts w:ascii="louts-shamy" w:hAnsi="louts-shamy" w:cs="louts-shamy"/>
          <w:color w:val="E20019"/>
          <w:sz w:val="24"/>
        </w:rPr>
        <w:t>نَافِعٍ</w:t>
      </w:r>
      <w:r>
        <w:rPr>
          <w:rFonts w:ascii="louts-shamy" w:hAnsi="louts-shamy" w:cs="louts-shamy"/>
          <w:color w:val="000000"/>
          <w:sz w:val="24"/>
        </w:rPr>
        <w:t xml:space="preserve"> سَهِّلْ وَكَمْ مُبْدِلٍ </w:t>
      </w:r>
      <w:r>
        <w:rPr>
          <w:rFonts w:ascii="louts-shamy" w:hAnsi="louts-shamy" w:cs="louts-shamy"/>
          <w:color w:val="E20019"/>
          <w:sz w:val="24"/>
        </w:rPr>
        <w:t>جَ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وَسَهِّلَا أَرَيْتَ وَإِسْرَائِيلَ كَائِنْ وَمُدَّ </w:t>
      </w:r>
      <w:r>
        <w:rPr>
          <w:rFonts w:ascii="louts-shamy" w:hAnsi="louts-shamy" w:cs="louts-shamy"/>
          <w:color w:val="E20019"/>
          <w:sz w:val="24"/>
        </w:rPr>
        <w:t>أ</w:t>
      </w:r>
      <w:r>
        <w:rPr>
          <w:rFonts w:ascii="louts-shamy" w:hAnsi="louts-shamy" w:cs="louts-shamy"/>
          <w:color w:val="000000"/>
          <w:sz w:val="24"/>
        </w:rPr>
        <w:t>ُدْ.</w:t>
      </w:r>
      <w:r>
        <w:br/>
      </w:r>
    </w:p>
    <w:p w14:paraId="01CE92E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>حَمْزَةٌ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 xml:space="preserve">وَلَدَيْهِمُ جَمِيعًا بِضَمِّ الْهَاءِ وَقْفًا وَمَوْصِلَا.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6CE5B8A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وَاكْسِرُوا إِسْكَانَ رَجْلِكَ </w:t>
      </w:r>
      <w:r>
        <w:rPr>
          <w:rFonts w:ascii="louts-shamy" w:hAnsi="louts-shamy" w:cs="louts-shamy"/>
          <w:color w:val="E20019"/>
          <w:sz w:val="24"/>
        </w:rPr>
        <w:t>عُ</w:t>
      </w:r>
      <w:r>
        <w:rPr>
          <w:rFonts w:ascii="louts-shamy" w:hAnsi="louts-shamy" w:cs="louts-shamy"/>
          <w:color w:val="000000"/>
          <w:sz w:val="24"/>
        </w:rPr>
        <w:t>مَّلَا.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 w14:paraId="43E99C43" w14:textId="77777777" w:rsidR="0079441A" w:rsidRDefault="00000000" w:rsidP="00A31680">
      <w:pPr>
        <w:bidi/>
      </w:pPr>
      <w:r>
        <w:br w:type="page"/>
      </w:r>
    </w:p>
    <w:p w14:paraId="741C8CBB" w14:textId="77777777" w:rsidR="0079441A" w:rsidRDefault="00000000" w:rsidP="00A31680">
      <w:pPr>
        <w:bidi/>
      </w:pPr>
      <w:r>
        <w:lastRenderedPageBreak/>
        <w:t>صفحة: 289</w:t>
      </w:r>
    </w:p>
    <w:p w14:paraId="064FCC56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)١، ٣( </w:t>
      </w:r>
      <w:r>
        <w:rPr>
          <w:rFonts w:ascii="louts-shamy" w:hAnsi="louts-shamy" w:cs="louts-shamy"/>
          <w:color w:val="000000"/>
          <w:sz w:val="24"/>
        </w:rPr>
        <w:t xml:space="preserve">ش: وَيَخْسِفَ </w:t>
      </w:r>
      <w:r>
        <w:rPr>
          <w:rFonts w:ascii="louts-shamy" w:hAnsi="louts-shamy" w:cs="louts-shamy"/>
          <w:color w:val="E20019"/>
          <w:sz w:val="24"/>
        </w:rPr>
        <w:t xml:space="preserve">حَقٌّ </w:t>
      </w:r>
      <w:r>
        <w:rPr>
          <w:rFonts w:ascii="louts-shamy" w:hAnsi="louts-shamy" w:cs="louts-shamy"/>
          <w:color w:val="000000"/>
          <w:sz w:val="24"/>
        </w:rPr>
        <w:t>نُونُهُ وَيُعِيدَكُمْ فَيُغْرِقَكُمْ وَاثْنَانِ يُرْسِلَ يُرْسِلَا.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وَيُغْرِقَ </w:t>
      </w:r>
      <w:r>
        <w:rPr>
          <w:rFonts w:ascii="louts-shamy" w:hAnsi="louts-shamy" w:cs="louts-shamy"/>
          <w:color w:val="E20019"/>
          <w:sz w:val="24"/>
        </w:rPr>
        <w:t>ي</w:t>
      </w:r>
      <w:r>
        <w:rPr>
          <w:rFonts w:ascii="louts-shamy" w:hAnsi="louts-shamy" w:cs="louts-shamy"/>
          <w:color w:val="000000"/>
          <w:sz w:val="24"/>
        </w:rPr>
        <w:t xml:space="preserve">َمٌّ أَنِّثِ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 xml:space="preserve">تْلُ </w:t>
      </w:r>
      <w:r>
        <w:rPr>
          <w:rFonts w:ascii="louts-shamy" w:hAnsi="louts-shamy" w:cs="louts-shamy"/>
          <w:color w:val="E20019"/>
          <w:sz w:val="24"/>
        </w:rPr>
        <w:t>طَ</w:t>
      </w:r>
      <w:r>
        <w:rPr>
          <w:rFonts w:ascii="louts-shamy" w:hAnsi="louts-shamy" w:cs="louts-shamy"/>
          <w:color w:val="000000"/>
          <w:sz w:val="24"/>
        </w:rPr>
        <w:t xml:space="preserve">مَى وَشَدْ دِدِ الْخُلْفَ </w:t>
      </w:r>
      <w:r>
        <w:rPr>
          <w:rFonts w:ascii="louts-shamy" w:hAnsi="louts-shamy" w:cs="louts-shamy"/>
          <w:color w:val="E20019"/>
          <w:sz w:val="24"/>
        </w:rPr>
        <w:t>بِ</w:t>
      </w:r>
      <w:r>
        <w:rPr>
          <w:rFonts w:ascii="louts-shamy" w:hAnsi="louts-shamy" w:cs="louts-shamy"/>
          <w:color w:val="000000"/>
          <w:sz w:val="24"/>
        </w:rPr>
        <w:t>نْ.</w:t>
      </w:r>
      <w:r>
        <w:br/>
      </w:r>
    </w:p>
    <w:p w14:paraId="3E5EB00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وَالرِّيحِ بِالْجَمْعِ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</w:p>
    <w:p w14:paraId="5193932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2581D34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>حَمْزَةٌ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 xml:space="preserve">وَلَدَيْهِمُ جَمِيعًا بِضَمِّ الْهَاءِ وَقْفًا وَمَوْصِلَا.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009331E6" w14:textId="77777777" w:rsidR="0079441A" w:rsidRDefault="00000000" w:rsidP="00A31680">
      <w:pPr>
        <w:bidi/>
      </w:pPr>
      <w:r>
        <w:br w:type="page"/>
      </w:r>
    </w:p>
    <w:p w14:paraId="29EDF5A2" w14:textId="77777777" w:rsidR="0079441A" w:rsidRDefault="00000000" w:rsidP="00A31680">
      <w:pPr>
        <w:bidi/>
      </w:pPr>
      <w:r>
        <w:lastRenderedPageBreak/>
        <w:t>صفحة: 290</w:t>
      </w:r>
    </w:p>
    <w:p w14:paraId="28F520B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خِلَافَكَ فَافْتَحْ مَعْ سُكُونٍ وَقَصْرِهِ</w:t>
      </w:r>
      <w:r>
        <w:rPr>
          <w:rFonts w:ascii="louts-shamy" w:hAnsi="louts-shamy" w:cs="louts-shamy"/>
          <w:color w:val="E20019"/>
          <w:sz w:val="24"/>
        </w:rPr>
        <w:t xml:space="preserve"> سَمَا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صِ</w:t>
      </w:r>
      <w:r>
        <w:rPr>
          <w:rFonts w:ascii="louts-shamy" w:hAnsi="louts-shamy" w:cs="louts-shamy"/>
          <w:color w:val="000000"/>
          <w:sz w:val="24"/>
        </w:rPr>
        <w:t>فْ.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خِلَافَكَ مَعْ تَفْجُرْ لَنَا الْخِفُّ 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 w14:paraId="5EF5022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رُسْلُنَا مَعْ رُسْلُكُمْ ثُمَّ رُسْلُهُمْ وَفِي سُبْلَنَا فِي الضَّمِّ الِاسْكَانُ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TUS2007" w:hAnsi="LOTUS2007" w:cs="LOTUS2007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ثْقِلَا... وَنُذْرًا وًنُكْرًا رُسْلُنَا خُشْبُ سُبْلَنَا </w:t>
      </w:r>
      <w:r>
        <w:rPr>
          <w:rFonts w:ascii="LOTUS2007" w:hAnsi="LOTUS2007" w:cs="LOTUS2007"/>
          <w:color w:val="E20019"/>
          <w:sz w:val="24"/>
        </w:rPr>
        <w:t>حِـ</w:t>
      </w:r>
      <w:r>
        <w:rPr>
          <w:rFonts w:ascii="LOTUS2007" w:hAnsi="LOTUS2007" w:cs="LOTUS2007"/>
          <w:color w:val="000000"/>
          <w:sz w:val="24"/>
        </w:rPr>
        <w:t>مًى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7860896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وَنَقْلُ قُرَانٍ وَالْقُرَانِ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وَاؤُنَا.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</w:p>
    <w:p w14:paraId="2A84979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وَيُنْزِلُ خَفِّفْهُ وَتُنْزِلُ مِثْلُهُ وَنُنْزِلُ </w:t>
      </w:r>
      <w:r>
        <w:rPr>
          <w:rFonts w:ascii="louts-shamy" w:hAnsi="louts-shamy" w:cs="louts-shamy"/>
          <w:color w:val="E20019"/>
          <w:sz w:val="24"/>
        </w:rPr>
        <w:t>حَقٌّ</w:t>
      </w:r>
      <w:r>
        <w:rPr>
          <w:rFonts w:ascii="louts-shamy" w:hAnsi="louts-shamy" w:cs="louts-shamy"/>
          <w:color w:val="000000"/>
          <w:sz w:val="24"/>
        </w:rPr>
        <w:t xml:space="preserve"> وَهْوَ فِي الْحِجْرِ ثُقِّلَا.</w:t>
      </w:r>
      <w:r>
        <w:br/>
      </w:r>
      <w:r>
        <w:rPr>
          <w:rFonts w:ascii="louts-shamy" w:hAnsi="louts-shamy" w:cs="louts-shamy"/>
          <w:color w:val="000000"/>
          <w:sz w:val="24"/>
        </w:rPr>
        <w:t>ش: وَخُفِّفَ لِ</w:t>
      </w:r>
      <w:r>
        <w:rPr>
          <w:rFonts w:ascii="louts-shamy" w:hAnsi="louts-shamy" w:cs="louts-shamy"/>
          <w:color w:val="E20019"/>
          <w:sz w:val="24"/>
        </w:rPr>
        <w:t>لْبَصْرِي</w:t>
      </w:r>
      <w:r>
        <w:rPr>
          <w:rFonts w:ascii="louts-shamy" w:hAnsi="louts-shamy" w:cs="louts-shamy"/>
          <w:color w:val="000000"/>
          <w:sz w:val="24"/>
        </w:rPr>
        <w:t xml:space="preserve"> بِسُبْحَانَ.</w:t>
      </w:r>
      <w:r>
        <w:br/>
      </w:r>
    </w:p>
    <w:p w14:paraId="3BB8BE9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نَآى أَخِّرْ مَعًا هَمْزَهُ </w:t>
      </w:r>
      <w:r>
        <w:rPr>
          <w:rFonts w:ascii="louts-shamy" w:hAnsi="louts-shamy" w:cs="louts-shamy"/>
          <w:color w:val="E20019"/>
          <w:sz w:val="24"/>
        </w:rPr>
        <w:t>مُ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نَاءَ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مَعًا.</w:t>
      </w:r>
      <w:r>
        <w:br/>
      </w:r>
    </w:p>
    <w:p w14:paraId="3974AA48" w14:textId="77777777" w:rsidR="0079441A" w:rsidRDefault="00000000" w:rsidP="00A31680">
      <w:pPr>
        <w:bidi/>
      </w:pPr>
      <w:r>
        <w:br w:type="page"/>
      </w:r>
    </w:p>
    <w:p w14:paraId="4BB5568F" w14:textId="77777777" w:rsidR="0079441A" w:rsidRDefault="00000000" w:rsidP="00A31680">
      <w:pPr>
        <w:bidi/>
      </w:pPr>
      <w:r>
        <w:lastRenderedPageBreak/>
        <w:t>صفحة: 291</w:t>
      </w:r>
    </w:p>
    <w:p w14:paraId="06C693F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وَنَقْلُ قُرَانٍ وَالْقُرَانِ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وَاؤُنَا.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</w:p>
    <w:p w14:paraId="0B26AF9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تُفَجِّرَ فِي الْأُولَى كَتَقْتُلَ </w:t>
      </w:r>
      <w:r>
        <w:rPr>
          <w:rFonts w:ascii="louts-shamy" w:hAnsi="louts-shamy" w:cs="louts-shamy"/>
          <w:color w:val="E20019"/>
          <w:sz w:val="24"/>
        </w:rPr>
        <w:t>ثَ</w:t>
      </w:r>
      <w:r>
        <w:rPr>
          <w:rFonts w:ascii="louts-shamy" w:hAnsi="louts-shamy" w:cs="louts-shamy"/>
          <w:color w:val="000000"/>
          <w:sz w:val="24"/>
        </w:rPr>
        <w:t>ـابِتٌ.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خِلَافَكَ مَعْ تَفْجُرْ لَنَا الخِفُّ 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 xml:space="preserve">مِّلَا. </w:t>
      </w:r>
    </w:p>
    <w:p w14:paraId="662BE7C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</w:t>
      </w:r>
      <w:r>
        <w:rPr>
          <w:rFonts w:ascii="louts-shamy" w:hAnsi="louts-shamy" w:cs="louts-shamy"/>
          <w:color w:val="E20019"/>
          <w:sz w:val="24"/>
        </w:rPr>
        <w:t>عَمَّ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TUS2007" w:hAnsi="LOTUS2007" w:cs="LOTUS2007"/>
          <w:color w:val="E20019"/>
          <w:sz w:val="24"/>
        </w:rPr>
        <w:t>نَ</w:t>
      </w:r>
      <w:r>
        <w:rPr>
          <w:rFonts w:ascii="LOTUS2007" w:hAnsi="LOTUS2007" w:cs="LOTUS2007"/>
          <w:color w:val="000000"/>
          <w:sz w:val="24"/>
        </w:rPr>
        <w:t>دًى</w:t>
      </w:r>
      <w:r>
        <w:rPr>
          <w:rFonts w:ascii="louts-shamy" w:hAnsi="louts-shamy" w:cs="louts-shamy"/>
          <w:color w:val="000000"/>
          <w:sz w:val="24"/>
        </w:rPr>
        <w:t xml:space="preserve"> كِسْفًا بِتَحْرِيكِهِ وَلَا.</w:t>
      </w:r>
      <w:r>
        <w:br/>
      </w:r>
    </w:p>
    <w:p w14:paraId="3D68DED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وَيُنْزِلُ خَفِّفْهُ وَتُنْزِلُ مِثْلُهُ وَنُنْزِلُ </w:t>
      </w:r>
      <w:r>
        <w:rPr>
          <w:rFonts w:ascii="louts-shamy" w:hAnsi="louts-shamy" w:cs="louts-shamy"/>
          <w:color w:val="E20019"/>
          <w:sz w:val="24"/>
        </w:rPr>
        <w:t>حَقٌّ</w:t>
      </w:r>
      <w:r>
        <w:rPr>
          <w:rFonts w:ascii="louts-shamy" w:hAnsi="louts-shamy" w:cs="louts-shamy"/>
          <w:color w:val="000000"/>
          <w:sz w:val="24"/>
        </w:rPr>
        <w:t xml:space="preserve"> وَهْوَ فِي الْحِجْرِ ثُقِّلَا.</w:t>
      </w:r>
      <w:r>
        <w:br/>
      </w:r>
      <w:r>
        <w:rPr>
          <w:rFonts w:ascii="louts-shamy" w:hAnsi="louts-shamy" w:cs="louts-shamy"/>
          <w:color w:val="000000"/>
          <w:sz w:val="24"/>
        </w:rPr>
        <w:t>ش: وَخُفِّفَ لِ</w:t>
      </w:r>
      <w:r>
        <w:rPr>
          <w:rFonts w:ascii="louts-shamy" w:hAnsi="louts-shamy" w:cs="louts-shamy"/>
          <w:color w:val="E20019"/>
          <w:sz w:val="24"/>
        </w:rPr>
        <w:t>لْبَصْرِي</w:t>
      </w:r>
      <w:r>
        <w:rPr>
          <w:rFonts w:ascii="louts-shamy" w:hAnsi="louts-shamy" w:cs="louts-shamy"/>
          <w:color w:val="000000"/>
          <w:sz w:val="24"/>
        </w:rPr>
        <w:t xml:space="preserve"> بِسُبْحَانَ.</w:t>
      </w:r>
      <w:r>
        <w:br/>
      </w:r>
    </w:p>
    <w:p w14:paraId="7B3ACF5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وَقُلْ قَالَ الاُولَى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يْفَ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ارَ.</w:t>
      </w:r>
      <w:r>
        <w:br/>
      </w:r>
    </w:p>
    <w:p w14:paraId="1A318E5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>حَمْزَةٌ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7A2E163C" w14:textId="77777777" w:rsidR="0079441A" w:rsidRDefault="00000000" w:rsidP="00A31680">
      <w:pPr>
        <w:bidi/>
      </w:pPr>
      <w:r>
        <w:br w:type="page"/>
      </w:r>
    </w:p>
    <w:p w14:paraId="55180750" w14:textId="77777777" w:rsidR="0079441A" w:rsidRDefault="00000000" w:rsidP="00A31680">
      <w:pPr>
        <w:bidi/>
      </w:pPr>
      <w:r>
        <w:lastRenderedPageBreak/>
        <w:t>صفحة: 292</w:t>
      </w:r>
    </w:p>
    <w:p w14:paraId="15DD6A4C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)١( </w:t>
      </w:r>
      <w:r>
        <w:rPr>
          <w:rFonts w:ascii="louts-shamy" w:hAnsi="louts-shamy" w:cs="louts-shamy"/>
          <w:color w:val="000000"/>
          <w:sz w:val="20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0"/>
        </w:rPr>
        <w:t>رَ</w:t>
      </w:r>
      <w:r>
        <w:rPr>
          <w:rFonts w:ascii="louts-shamy" w:hAnsi="louts-shamy" w:cs="louts-shamy"/>
          <w:color w:val="000000"/>
          <w:sz w:val="20"/>
        </w:rPr>
        <w:t xml:space="preserve">اضِيًا </w:t>
      </w:r>
      <w:r>
        <w:rPr>
          <w:rFonts w:ascii="louts-shamy" w:hAnsi="louts-shamy" w:cs="louts-shamy"/>
          <w:color w:val="E20019"/>
          <w:sz w:val="20"/>
        </w:rPr>
        <w:t>بَ</w:t>
      </w:r>
      <w:r>
        <w:rPr>
          <w:rFonts w:ascii="louts-shamy" w:hAnsi="louts-shamy" w:cs="louts-shamy"/>
          <w:color w:val="000000"/>
          <w:sz w:val="20"/>
        </w:rPr>
        <w:t xml:space="preserve">ارِدًا </w:t>
      </w:r>
      <w:r>
        <w:rPr>
          <w:rFonts w:ascii="louts-shamy" w:hAnsi="louts-shamy" w:cs="louts-shamy"/>
          <w:color w:val="E20019"/>
          <w:sz w:val="20"/>
        </w:rPr>
        <w:t>حَ</w:t>
      </w:r>
      <w:r>
        <w:rPr>
          <w:rFonts w:ascii="louts-shamy" w:hAnsi="louts-shamy" w:cs="louts-shamy"/>
          <w:color w:val="000000"/>
          <w:sz w:val="20"/>
        </w:rPr>
        <w:t>لَا.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0"/>
        </w:rPr>
        <w:t>أُ</w:t>
      </w:r>
      <w:r>
        <w:rPr>
          <w:rFonts w:ascii="louts-shamy" w:hAnsi="louts-shamy" w:cs="louts-shamy"/>
          <w:color w:val="000000"/>
          <w:sz w:val="20"/>
        </w:rPr>
        <w:t>دْ وَ</w:t>
      </w:r>
      <w:r>
        <w:rPr>
          <w:rFonts w:ascii="louts-shamy" w:hAnsi="louts-shamy" w:cs="louts-shamy"/>
          <w:color w:val="E20019"/>
          <w:sz w:val="20"/>
        </w:rPr>
        <w:t>حُـ</w:t>
      </w:r>
      <w:r>
        <w:rPr>
          <w:rFonts w:ascii="louts-shamy" w:hAnsi="louts-shamy" w:cs="louts-shamy"/>
          <w:color w:val="000000"/>
          <w:sz w:val="20"/>
        </w:rPr>
        <w:t>مِّلَا فَحَرِّك.</w:t>
      </w:r>
      <w:r>
        <w:br/>
      </w:r>
    </w:p>
    <w:p w14:paraId="6A439E1A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)٢( </w:t>
      </w:r>
      <w:r>
        <w:rPr>
          <w:rFonts w:ascii="louts-shamy" w:hAnsi="louts-shamy" w:cs="louts-shamy"/>
          <w:color w:val="000000"/>
          <w:sz w:val="20"/>
        </w:rPr>
        <w:t>ش: وَمَا كُرِّرَ اسْتِفْهَامُهُ نَحْوُ آئِذَا أَئِنَّا فَذُو اسْتِفْهَامٍ الْكُلُّ أَوَّلَا.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ش: سِوَى </w:t>
      </w:r>
      <w:r>
        <w:rPr>
          <w:rFonts w:ascii="louts-shamy" w:hAnsi="louts-shamy" w:cs="louts-shamy"/>
          <w:color w:val="E20019"/>
          <w:sz w:val="20"/>
        </w:rPr>
        <w:t xml:space="preserve">نَافِعٍ </w:t>
      </w:r>
      <w:r>
        <w:rPr>
          <w:rFonts w:ascii="louts-shamy" w:hAnsi="louts-shamy" w:cs="louts-shamy"/>
          <w:color w:val="000000"/>
          <w:sz w:val="20"/>
        </w:rPr>
        <w:t>فِي النَّمْلِ وَ</w:t>
      </w:r>
      <w:r>
        <w:rPr>
          <w:rFonts w:ascii="louts-shamy" w:hAnsi="louts-shamy" w:cs="louts-shamy"/>
          <w:color w:val="E20019"/>
          <w:sz w:val="20"/>
        </w:rPr>
        <w:t xml:space="preserve">الشَّامِ </w:t>
      </w:r>
      <w:r>
        <w:rPr>
          <w:rFonts w:ascii="louts-shamy" w:hAnsi="louts-shamy" w:cs="louts-shamy"/>
          <w:color w:val="000000"/>
          <w:sz w:val="20"/>
        </w:rPr>
        <w:t>مُخْبِرٌ.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ش: مُخْـبِرًا وَهْوَ فِي الثَّانِي </w:t>
      </w:r>
      <w:r>
        <w:rPr>
          <w:rFonts w:ascii="louts-shamy" w:hAnsi="louts-shamy" w:cs="louts-shamy"/>
          <w:color w:val="E20019"/>
          <w:sz w:val="20"/>
        </w:rPr>
        <w:t>أَ</w:t>
      </w:r>
      <w:r>
        <w:rPr>
          <w:rFonts w:ascii="louts-shamy" w:hAnsi="louts-shamy" w:cs="louts-shamy"/>
          <w:color w:val="000000"/>
          <w:sz w:val="20"/>
        </w:rPr>
        <w:t xml:space="preserve">تَى </w:t>
      </w:r>
      <w:r>
        <w:rPr>
          <w:rFonts w:ascii="louts-shamy" w:hAnsi="louts-shamy" w:cs="louts-shamy"/>
          <w:color w:val="E20019"/>
          <w:sz w:val="20"/>
        </w:rPr>
        <w:t>رَ</w:t>
      </w:r>
      <w:r>
        <w:rPr>
          <w:rFonts w:ascii="louts-shamy" w:hAnsi="louts-shamy" w:cs="louts-shamy"/>
          <w:color w:val="000000"/>
          <w:sz w:val="20"/>
        </w:rPr>
        <w:t>اشِدًا وَلَا.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ش:  وَهُمْ عَلَى أُصُولِهِمُ وَامْدُدْ </w:t>
      </w:r>
      <w:r>
        <w:rPr>
          <w:rFonts w:ascii="louts-shamy" w:hAnsi="louts-shamy" w:cs="louts-shamy"/>
          <w:color w:val="E20019"/>
          <w:sz w:val="20"/>
        </w:rPr>
        <w:t>لِ</w:t>
      </w:r>
      <w:r>
        <w:rPr>
          <w:rFonts w:ascii="louts-shamy" w:hAnsi="louts-shamy" w:cs="louts-shamy"/>
          <w:color w:val="000000"/>
          <w:sz w:val="20"/>
        </w:rPr>
        <w:t xml:space="preserve">وَا </w:t>
      </w:r>
      <w:r>
        <w:rPr>
          <w:rFonts w:ascii="louts-shamy" w:hAnsi="louts-shamy" w:cs="louts-shamy"/>
          <w:color w:val="E20019"/>
          <w:sz w:val="20"/>
        </w:rPr>
        <w:t>حَ</w:t>
      </w:r>
      <w:r>
        <w:rPr>
          <w:rFonts w:ascii="louts-shamy" w:hAnsi="louts-shamy" w:cs="louts-shamy"/>
          <w:color w:val="000000"/>
          <w:sz w:val="20"/>
        </w:rPr>
        <w:t xml:space="preserve">افِظٍ </w:t>
      </w:r>
      <w:r>
        <w:rPr>
          <w:rFonts w:ascii="louts-shamy" w:hAnsi="louts-shamy" w:cs="louts-shamy"/>
          <w:color w:val="E20019"/>
          <w:sz w:val="20"/>
        </w:rPr>
        <w:t>بَ</w:t>
      </w:r>
      <w:r>
        <w:rPr>
          <w:rFonts w:ascii="louts-shamy" w:hAnsi="louts-shamy" w:cs="louts-shamy"/>
          <w:color w:val="000000"/>
          <w:sz w:val="20"/>
        </w:rPr>
        <w:t>لَا.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د: وَأَخْبِرْ فِي الاُولَى إِنْ تَكَرَّرْ </w:t>
      </w:r>
      <w:r>
        <w:rPr>
          <w:rFonts w:ascii="louts-shamy" w:hAnsi="louts-shamy" w:cs="louts-shamy"/>
          <w:color w:val="E20019"/>
          <w:sz w:val="20"/>
        </w:rPr>
        <w:t>إِ</w:t>
      </w:r>
      <w:r>
        <w:rPr>
          <w:rFonts w:ascii="louts-shamy" w:hAnsi="louts-shamy" w:cs="louts-shamy"/>
          <w:color w:val="000000"/>
          <w:sz w:val="20"/>
        </w:rPr>
        <w:t>ذًا سِوَى إِذَا وَقَعَتْ مَعْ أَوَّلِ الذِّبْحِ فَاسْأَلَا.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د: وَفِي الثَّانِ أَخْبِرْ </w:t>
      </w:r>
      <w:r>
        <w:rPr>
          <w:rFonts w:ascii="louts-shamy" w:hAnsi="louts-shamy" w:cs="louts-shamy"/>
          <w:color w:val="E20019"/>
          <w:sz w:val="20"/>
        </w:rPr>
        <w:t>حُ</w:t>
      </w:r>
      <w:r>
        <w:rPr>
          <w:rFonts w:ascii="louts-shamy" w:hAnsi="louts-shamy" w:cs="louts-shamy"/>
          <w:color w:val="000000"/>
          <w:sz w:val="20"/>
        </w:rPr>
        <w:t>طْ.</w:t>
      </w:r>
      <w:r>
        <w:br/>
      </w:r>
    </w:p>
    <w:p w14:paraId="3F154A00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)٣( </w:t>
      </w:r>
      <w:r>
        <w:rPr>
          <w:rFonts w:ascii="louts-shamy" w:hAnsi="louts-shamy" w:cs="louts-shamy"/>
          <w:color w:val="000000"/>
          <w:sz w:val="20"/>
        </w:rPr>
        <w:t xml:space="preserve">ش: وَسَلْ فَسَلْ حَرَّكُوا بِالنَّقْلِ </w:t>
      </w:r>
      <w:r>
        <w:rPr>
          <w:rFonts w:ascii="louts-shamy" w:hAnsi="louts-shamy" w:cs="louts-shamy"/>
          <w:color w:val="E20019"/>
          <w:sz w:val="20"/>
        </w:rPr>
        <w:t>رَ</w:t>
      </w:r>
      <w:r>
        <w:rPr>
          <w:rFonts w:ascii="louts-shamy" w:hAnsi="louts-shamy" w:cs="louts-shamy"/>
          <w:color w:val="000000"/>
          <w:sz w:val="20"/>
        </w:rPr>
        <w:t xml:space="preserve">اشِدُهُ </w:t>
      </w:r>
      <w:r>
        <w:rPr>
          <w:rFonts w:ascii="louts-shamy" w:hAnsi="louts-shamy" w:cs="louts-shamy"/>
          <w:color w:val="E20019"/>
          <w:sz w:val="20"/>
        </w:rPr>
        <w:t>دَ</w:t>
      </w:r>
      <w:r>
        <w:rPr>
          <w:rFonts w:ascii="louts-shamy" w:hAnsi="louts-shamy" w:cs="louts-shamy"/>
          <w:color w:val="000000"/>
          <w:sz w:val="20"/>
        </w:rPr>
        <w:t>لَا.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د: وَسَلْ مَعْ فَسَلْ </w:t>
      </w:r>
      <w:r>
        <w:rPr>
          <w:rFonts w:ascii="louts-shamy" w:hAnsi="louts-shamy" w:cs="louts-shamy"/>
          <w:color w:val="E20019"/>
          <w:sz w:val="20"/>
        </w:rPr>
        <w:t>فَ</w:t>
      </w:r>
      <w:r>
        <w:rPr>
          <w:rFonts w:ascii="louts-shamy" w:hAnsi="louts-shamy" w:cs="louts-shamy"/>
          <w:color w:val="000000"/>
          <w:sz w:val="20"/>
        </w:rPr>
        <w:t>شَا.</w:t>
      </w:r>
      <w:r>
        <w:br/>
      </w:r>
    </w:p>
    <w:p w14:paraId="2EC4B3D3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)٤( </w:t>
      </w:r>
      <w:r>
        <w:rPr>
          <w:rFonts w:ascii="louts-shamy" w:hAnsi="louts-shamy" w:cs="louts-shamy"/>
          <w:color w:val="000000"/>
          <w:sz w:val="20"/>
        </w:rPr>
        <w:t xml:space="preserve">ش: وَضُمَّ تَا عَلِمْتَ </w:t>
      </w:r>
      <w:r>
        <w:rPr>
          <w:rFonts w:ascii="LOTUS2007" w:hAnsi="LOTUS2007" w:cs="LOTUS2007"/>
          <w:color w:val="E20019"/>
          <w:sz w:val="20"/>
        </w:rPr>
        <w:t>رِ</w:t>
      </w:r>
      <w:r>
        <w:rPr>
          <w:rFonts w:ascii="LOTUS2007" w:hAnsi="LOTUS2007" w:cs="LOTUS2007"/>
          <w:color w:val="000000"/>
          <w:sz w:val="20"/>
        </w:rPr>
        <w:t>ضًى</w:t>
      </w:r>
      <w:r>
        <w:rPr>
          <w:rFonts w:ascii="louts-shamy" w:hAnsi="louts-shamy" w:cs="louts-shamy"/>
          <w:color w:val="000000"/>
          <w:sz w:val="20"/>
        </w:rPr>
        <w:t>.</w:t>
      </w:r>
      <w:r>
        <w:br/>
      </w:r>
    </w:p>
    <w:p w14:paraId="4B33669D" w14:textId="77777777" w:rsidR="0079441A" w:rsidRDefault="00000000" w:rsidP="00A31680">
      <w:pPr>
        <w:bidi/>
      </w:pPr>
      <w:r>
        <w:br w:type="page"/>
      </w:r>
    </w:p>
    <w:p w14:paraId="0DF48163" w14:textId="77777777" w:rsidR="0079441A" w:rsidRDefault="00000000" w:rsidP="00A31680">
      <w:pPr>
        <w:bidi/>
      </w:pPr>
      <w:r>
        <w:lastRenderedPageBreak/>
        <w:t>صفحة: 293</w:t>
      </w:r>
    </w:p>
    <w:p w14:paraId="7814591A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louts-shamy" w:hAnsi="louts-shamy" w:cs="louts-shamy"/>
          <w:color w:val="000000"/>
          <w:sz w:val="24"/>
        </w:rPr>
        <w:t xml:space="preserve">ش: وَنَقْلُ قُرَانٍ وَالْقُرَانِ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وَاؤُنَا.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</w:p>
    <w:p w14:paraId="3FAB25BE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>حَمْزَةٌ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23D3C80F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)٣( </w:t>
      </w:r>
      <w:r>
        <w:rPr>
          <w:rFonts w:ascii="louts-shamy" w:hAnsi="louts-shamy" w:cs="louts-shamy"/>
          <w:color w:val="000000"/>
          <w:sz w:val="24"/>
        </w:rPr>
        <w:t xml:space="preserve">ش: وَضَمُّكَ </w:t>
      </w:r>
      <w:r>
        <w:rPr>
          <w:rFonts w:ascii="LOTUS2007" w:hAnsi="LOTUS2007" w:cs="LOTUS2007"/>
          <w:color w:val="000000"/>
          <w:sz w:val="24"/>
        </w:rPr>
        <w:t>أُولَى</w:t>
      </w:r>
      <w:r>
        <w:rPr>
          <w:rFonts w:ascii="louts-shamy" w:hAnsi="louts-shamy" w:cs="louts-shamy"/>
          <w:color w:val="000000"/>
          <w:sz w:val="24"/>
        </w:rPr>
        <w:t xml:space="preserve"> السَّاكِنَيْنِ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 xml:space="preserve">لِثَالِثٍ يُضَمُّ لُزُومًا كَسْرُهُ </w:t>
      </w:r>
      <w:r>
        <w:rPr>
          <w:rFonts w:ascii="louts-shamy" w:hAnsi="louts-shamy" w:cs="louts-shamy"/>
          <w:color w:val="E20019"/>
          <w:sz w:val="24"/>
        </w:rPr>
        <w:t>فـِ</w:t>
      </w:r>
      <w:r>
        <w:rPr>
          <w:rFonts w:ascii="louts-shamy" w:hAnsi="louts-shamy" w:cs="louts-shamy"/>
          <w:color w:val="000000"/>
          <w:sz w:val="24"/>
        </w:rPr>
        <w:t xml:space="preserve">ي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دٍ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سِوَى أَوْ وَقُلْ </w:t>
      </w:r>
      <w:r>
        <w:rPr>
          <w:rFonts w:ascii="louts-shamy" w:hAnsi="louts-shamy" w:cs="louts-shamy"/>
          <w:color w:val="E20019"/>
          <w:sz w:val="24"/>
        </w:rPr>
        <w:t>لِابْنِ</w:t>
      </w:r>
      <w:r>
        <w:rPr>
          <w:rFonts w:ascii="Times-New-Roman" w:hAnsi="Times-New-Roman" w:cs="Times-New-Roman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وَأَوَّلَ السَّاكِنَيْنِ اضْمُمْ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وَبِقُلْ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 بِكَسْرٍ.</w:t>
      </w:r>
      <w:r>
        <w:br/>
      </w:r>
    </w:p>
    <w:p w14:paraId="0EAEBFB8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louts-shamy" w:hAnsi="louts-shamy" w:cs="louts-shamy"/>
          <w:color w:val="000000"/>
          <w:sz w:val="24"/>
        </w:rPr>
        <w:t>ش: وَسَكْتَةُ</w:t>
      </w:r>
      <w:r>
        <w:rPr>
          <w:rFonts w:ascii="louts-shamy" w:hAnsi="louts-shamy" w:cs="louts-shamy"/>
          <w:color w:val="E20019"/>
          <w:sz w:val="24"/>
        </w:rPr>
        <w:t xml:space="preserve"> حَفْصٍ </w:t>
      </w:r>
      <w:r>
        <w:rPr>
          <w:rFonts w:ascii="louts-shamy" w:hAnsi="louts-shamy" w:cs="louts-shamy"/>
          <w:color w:val="000000"/>
          <w:sz w:val="24"/>
        </w:rPr>
        <w:t>دُونَ قَطْعٍ لَطِيفَةٌ عَلَى أَلِفِ التَّنْوِينِ فِي عِوَجًا بَلَا.</w:t>
      </w:r>
      <w:r>
        <w:br/>
      </w:r>
    </w:p>
    <w:p w14:paraId="60FDA845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)٥( </w:t>
      </w:r>
      <w:r>
        <w:rPr>
          <w:rFonts w:ascii="louts-shamy" w:hAnsi="louts-shamy" w:cs="louts-shamy"/>
          <w:color w:val="000000"/>
          <w:sz w:val="24"/>
        </w:rPr>
        <w:t xml:space="preserve">ش: وَمِنْ لَدْنِهِ فِي الضَّمِّ أَسْكِنْ مُشِمَّهُ وَمِنْ بَعْدِهِ كَسْرَانِ عَنْ </w:t>
      </w:r>
      <w:r>
        <w:rPr>
          <w:rFonts w:ascii="louts-shamy" w:hAnsi="louts-shamy" w:cs="louts-shamy"/>
          <w:color w:val="E20019"/>
          <w:sz w:val="24"/>
        </w:rPr>
        <w:t xml:space="preserve">شُعْبَةَ </w:t>
      </w:r>
      <w:r>
        <w:rPr>
          <w:rFonts w:ascii="louts-shamy" w:hAnsi="louts-shamy" w:cs="louts-shamy"/>
          <w:color w:val="000000"/>
          <w:sz w:val="24"/>
        </w:rPr>
        <w:t>اعْتَلَى.</w:t>
      </w:r>
      <w:r>
        <w:br/>
      </w:r>
      <w:r>
        <w:rPr>
          <w:rFonts w:ascii="louts-shamy" w:hAnsi="louts-shamy" w:cs="louts-shamy"/>
          <w:color w:val="000000"/>
          <w:sz w:val="24"/>
        </w:rPr>
        <w:t>ش: وَضُمَّ وَسَكِّنْ ثُمَّ ضُمَّ لِغَيْرِهِ وَكُلُّهُمُ فِي الْهَا عَلَى أَصْلِهِ تَلَا.</w:t>
      </w:r>
      <w:r>
        <w:br/>
      </w:r>
    </w:p>
    <w:p w14:paraId="7E2D4245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)٦( </w:t>
      </w:r>
      <w:r>
        <w:rPr>
          <w:rFonts w:ascii="louts-shamy" w:hAnsi="louts-shamy" w:cs="louts-shamy"/>
          <w:color w:val="000000"/>
          <w:sz w:val="24"/>
        </w:rPr>
        <w:t xml:space="preserve">ش: مَعَ الْكَهْفِ وَالْإِسْرَاءِ يَبْشُرُ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مْ </w:t>
      </w:r>
      <w:r>
        <w:rPr>
          <w:rFonts w:ascii="louts-shamy" w:hAnsi="louts-shamy" w:cs="louts-shamy"/>
          <w:color w:val="E20019"/>
          <w:sz w:val="24"/>
        </w:rPr>
        <w:t>سَمَا نَ</w:t>
      </w:r>
      <w:r>
        <w:rPr>
          <w:rFonts w:ascii="louts-shamy" w:hAnsi="louts-shamy" w:cs="louts-shamy"/>
          <w:color w:val="000000"/>
          <w:sz w:val="24"/>
        </w:rPr>
        <w:t>عَمْ ضُمَّ حَرِّكْ وَاكْسِرِ الضَّمَّ أَثْقَلَا.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يُبَشِّرُ كُلًّا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29543DCA" w14:textId="77777777" w:rsidR="0079441A" w:rsidRDefault="00000000" w:rsidP="00A31680">
      <w:pPr>
        <w:bidi/>
      </w:pPr>
      <w:r>
        <w:br w:type="page"/>
      </w:r>
    </w:p>
    <w:p w14:paraId="1FD33771" w14:textId="77777777" w:rsidR="0079441A" w:rsidRDefault="00000000" w:rsidP="00A31680">
      <w:pPr>
        <w:bidi/>
      </w:pPr>
      <w:r>
        <w:lastRenderedPageBreak/>
        <w:t>صفحة: 294</w:t>
      </w:r>
    </w:p>
    <w:p w14:paraId="0502A15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>حَمْزَةٌ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 xml:space="preserve">وَلَدَيْهِمُ جَمِيعًا بِضَمِّ الْهَاءِ وَقْفًا وَمَوْصِلَا.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50F4AF1E" w14:textId="77777777" w:rsidR="0079441A" w:rsidRDefault="00000000" w:rsidP="00A31680">
      <w:pPr>
        <w:bidi/>
      </w:pPr>
      <w:r>
        <w:br w:type="page"/>
      </w:r>
    </w:p>
    <w:p w14:paraId="55EEFF4B" w14:textId="77777777" w:rsidR="0079441A" w:rsidRDefault="00000000" w:rsidP="00A31680">
      <w:pPr>
        <w:bidi/>
      </w:pPr>
      <w:r>
        <w:lastRenderedPageBreak/>
        <w:t>صفحة: 295</w:t>
      </w:r>
    </w:p>
    <w:p w14:paraId="4CC4C19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وَقُلْ مِرْفَقًا فَتْحٌ مَعَ الْكَسْرِ </w:t>
      </w:r>
      <w:r>
        <w:rPr>
          <w:rFonts w:ascii="louts-shamy" w:hAnsi="louts-shamy" w:cs="louts-shamy"/>
          <w:color w:val="E20019"/>
          <w:sz w:val="24"/>
        </w:rPr>
        <w:t>عَمَّ</w:t>
      </w:r>
      <w:r>
        <w:rPr>
          <w:rFonts w:ascii="louts-shamy" w:hAnsi="louts-shamy" w:cs="louts-shamy"/>
          <w:color w:val="000000"/>
          <w:sz w:val="24"/>
        </w:rPr>
        <w:t>هُ.</w:t>
      </w:r>
      <w:r>
        <w:br/>
      </w:r>
    </w:p>
    <w:p w14:paraId="334322B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وَتَزْوَرُّ لِ</w:t>
      </w:r>
      <w:r>
        <w:rPr>
          <w:rFonts w:ascii="louts-shamy" w:hAnsi="louts-shamy" w:cs="louts-shamy"/>
          <w:color w:val="E20019"/>
          <w:sz w:val="24"/>
        </w:rPr>
        <w:t>لشَّامِي</w:t>
      </w:r>
      <w:r>
        <w:rPr>
          <w:rFonts w:ascii="louts-shamy" w:hAnsi="louts-shamy" w:cs="louts-shamy"/>
          <w:color w:val="000000"/>
          <w:sz w:val="24"/>
        </w:rPr>
        <w:t xml:space="preserve"> كَتَحْمَرُّ وُصِّلَا وَتَزَّاوَرُ التَّخْفِيفُ فِي الزَّايِ </w:t>
      </w:r>
      <w:r>
        <w:rPr>
          <w:rFonts w:ascii="louts-shamy" w:hAnsi="louts-shamy" w:cs="louts-shamy"/>
          <w:color w:val="E20019"/>
          <w:sz w:val="24"/>
        </w:rPr>
        <w:t>ثَـ</w:t>
      </w:r>
      <w:r>
        <w:rPr>
          <w:rFonts w:ascii="louts-shamy" w:hAnsi="louts-shamy" w:cs="louts-shamy"/>
          <w:color w:val="000000"/>
          <w:sz w:val="24"/>
        </w:rPr>
        <w:t>ابِتٌ.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وَتَزْوَرُّ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3198433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 فَحَرِّك.</w:t>
      </w:r>
      <w:r>
        <w:br/>
      </w:r>
    </w:p>
    <w:p w14:paraId="3957624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وَيَحْسَبُ كَسْرُ السِّينِ مُسْتَقْبَلًا </w:t>
      </w:r>
      <w:r>
        <w:rPr>
          <w:rFonts w:ascii="louts-shamy" w:hAnsi="louts-shamy" w:cs="louts-shamy"/>
          <w:color w:val="E20019"/>
          <w:sz w:val="24"/>
        </w:rPr>
        <w:t>سَمَا رِ</w:t>
      </w:r>
      <w:r>
        <w:rPr>
          <w:rFonts w:ascii="louts-shamy" w:hAnsi="louts-shamy" w:cs="louts-shamy"/>
          <w:color w:val="000000"/>
          <w:sz w:val="24"/>
        </w:rPr>
        <w:t>ضَاهُ وَلَمْ يَلْزَمْ قِيَاسًا مُؤَصَّلَا.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افْتَحًا كَيَحْسَبُ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دْ وَاكْسِرْهُ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قْ.</w:t>
      </w:r>
      <w:r>
        <w:br/>
      </w:r>
    </w:p>
    <w:p w14:paraId="6863358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>حَمْزَةٌ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410A860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</w:t>
      </w:r>
      <w:r>
        <w:rPr>
          <w:rFonts w:ascii="louts-shamy" w:hAnsi="louts-shamy" w:cs="louts-shamy"/>
          <w:color w:val="E20019"/>
          <w:sz w:val="24"/>
        </w:rPr>
        <w:t>حِرْمِيّ</w:t>
      </w:r>
      <w:r>
        <w:rPr>
          <w:rFonts w:ascii="louts-shamy" w:hAnsi="louts-shamy" w:cs="louts-shamy"/>
          <w:color w:val="000000"/>
          <w:sz w:val="24"/>
        </w:rPr>
        <w:t>ُهُمْ مُلِّئْتَ فِي اللَّامِ ثَقَّلَا.</w:t>
      </w:r>
      <w:r>
        <w:br/>
      </w:r>
    </w:p>
    <w:p w14:paraId="4BC423D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)٧(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وَحُرِّكَ عَيْنُ الرُّعْبِ ضَمًّا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مَا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سَا وَرُعْبًا.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TUS2007" w:hAnsi="LOTUS2007" w:cs="LOTUS2007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ثْقِلَا... الرُّعُبْ وَخُطْوَاتِ سُحْتٍ شُغْلِ رُحْمًا </w:t>
      </w:r>
      <w:r>
        <w:rPr>
          <w:rFonts w:ascii="LOTUS2007" w:hAnsi="LOTUS2007" w:cs="LOTUS2007"/>
          <w:color w:val="E20019"/>
          <w:sz w:val="24"/>
        </w:rPr>
        <w:t>حَ</w:t>
      </w:r>
      <w:r>
        <w:rPr>
          <w:rFonts w:ascii="LOTUS2007" w:hAnsi="LOTUS2007" w:cs="LOTUS2007"/>
          <w:color w:val="000000"/>
          <w:sz w:val="24"/>
        </w:rPr>
        <w:t>وَى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لْعُلَا.</w:t>
      </w:r>
      <w:r>
        <w:br/>
      </w:r>
    </w:p>
    <w:p w14:paraId="3E9FC78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)٨(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بَوَرْقِكُمُ الْإِسْكَانُ </w:t>
      </w:r>
      <w:r>
        <w:rPr>
          <w:rFonts w:ascii="louts-shamy" w:hAnsi="louts-shamy" w:cs="louts-shamy"/>
          <w:color w:val="E20019"/>
          <w:sz w:val="24"/>
        </w:rPr>
        <w:t>فـِ</w:t>
      </w:r>
      <w:r>
        <w:rPr>
          <w:rFonts w:ascii="louts-shamy" w:hAnsi="louts-shamy" w:cs="louts-shamy"/>
          <w:color w:val="000000"/>
          <w:sz w:val="24"/>
        </w:rPr>
        <w:t xml:space="preserve">ي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 xml:space="preserve">فْوِ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لْوِهِ وَفِيهِ عَنِ الْبَاقِينَ كَسْرٌ تَأَصَّلا.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بِوَرْقِ كَثُمْرِهِ بِضَمَّيْ </w:t>
      </w:r>
      <w:r>
        <w:rPr>
          <w:rFonts w:ascii="LOTUS2007" w:hAnsi="LOTUS2007" w:cs="LOTUS2007"/>
          <w:color w:val="E20019"/>
          <w:sz w:val="24"/>
        </w:rPr>
        <w:t>طُ</w:t>
      </w:r>
      <w:r>
        <w:rPr>
          <w:rFonts w:ascii="LOTUS2007" w:hAnsi="LOTUS2007" w:cs="LOTUS2007"/>
          <w:color w:val="000000"/>
          <w:sz w:val="24"/>
        </w:rPr>
        <w:t>وًى.</w:t>
      </w:r>
      <w:r>
        <w:br/>
      </w:r>
    </w:p>
    <w:p w14:paraId="12B6200C" w14:textId="77777777" w:rsidR="0079441A" w:rsidRDefault="00000000" w:rsidP="00A31680">
      <w:pPr>
        <w:bidi/>
      </w:pPr>
      <w:r>
        <w:br w:type="page"/>
      </w:r>
    </w:p>
    <w:p w14:paraId="6FF820F5" w14:textId="77777777" w:rsidR="0079441A" w:rsidRDefault="00000000" w:rsidP="00A31680">
      <w:pPr>
        <w:bidi/>
      </w:pPr>
      <w:r>
        <w:lastRenderedPageBreak/>
        <w:t>صفحة: 296</w:t>
      </w:r>
    </w:p>
    <w:p w14:paraId="1D15447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>حَمْزَةٌ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53F0BE5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55C29DB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وَحَذْفُكَ لِلتَّنْوِينِ مِنْ مِائَةٍ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فَا.</w:t>
      </w:r>
      <w:r>
        <w:br/>
      </w:r>
    </w:p>
    <w:p w14:paraId="26286ED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وَتُشْرِكْ خِطَابٌ وَهْوَ بِالْجَزْمِ </w:t>
      </w:r>
      <w:r>
        <w:rPr>
          <w:rFonts w:ascii="louts-shamy" w:hAnsi="louts-shamy" w:cs="louts-shamy"/>
          <w:color w:val="E20019"/>
          <w:sz w:val="24"/>
        </w:rPr>
        <w:t>كُ</w:t>
      </w:r>
      <w:r>
        <w:rPr>
          <w:rFonts w:ascii="louts-shamy" w:hAnsi="louts-shamy" w:cs="louts-shamy"/>
          <w:color w:val="000000"/>
          <w:sz w:val="24"/>
        </w:rPr>
        <w:t>مِّلَا.</w:t>
      </w:r>
      <w:r>
        <w:br/>
      </w:r>
    </w:p>
    <w:p w14:paraId="7830D1EB" w14:textId="77777777" w:rsidR="0079441A" w:rsidRDefault="00000000" w:rsidP="00A31680">
      <w:pPr>
        <w:bidi/>
      </w:pPr>
      <w:r>
        <w:br w:type="page"/>
      </w:r>
    </w:p>
    <w:p w14:paraId="03F21DD5" w14:textId="77777777" w:rsidR="0079441A" w:rsidRDefault="00000000" w:rsidP="00A31680">
      <w:pPr>
        <w:bidi/>
      </w:pPr>
      <w:r>
        <w:lastRenderedPageBreak/>
        <w:t>صفحة: 297</w:t>
      </w:r>
    </w:p>
    <w:p w14:paraId="7A6F38C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وَبِالْغُدْوَةِ </w:t>
      </w:r>
      <w:r>
        <w:rPr>
          <w:rFonts w:ascii="louts-shamy" w:hAnsi="louts-shamy" w:cs="louts-shamy"/>
          <w:color w:val="E20019"/>
          <w:sz w:val="24"/>
        </w:rPr>
        <w:t>الشَّامِيُّ</w:t>
      </w:r>
      <w:r>
        <w:rPr>
          <w:rFonts w:ascii="louts-shamy" w:hAnsi="louts-shamy" w:cs="louts-shamy"/>
          <w:color w:val="000000"/>
          <w:sz w:val="24"/>
        </w:rPr>
        <w:t xml:space="preserve"> بِالضَّمِّ هٰهُنَا وَعَنْ أَلِفٍ وَاوٌ وَفِي الْكَهْفِ وَصَّلَا. </w:t>
      </w:r>
    </w:p>
    <w:p w14:paraId="17E2710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وَمِنْ دُونِ وَصْلٍ ضَمُّهَا قَبْلَ سَاكِنٍ لِكُلٍّ وَبَعْدَ الْهَاءِ كَسْرُ </w:t>
      </w:r>
      <w:r>
        <w:rPr>
          <w:rFonts w:ascii="LOTUS2007" w:hAnsi="LOTUS2007" w:cs="LOTUS2007"/>
          <w:color w:val="E20019"/>
          <w:sz w:val="24"/>
        </w:rPr>
        <w:t>فَتَى</w:t>
      </w:r>
      <w:r>
        <w:rPr>
          <w:rFonts w:ascii="louts-shamy" w:hAnsi="louts-shamy" w:cs="louts-shamy"/>
          <w:color w:val="E20019"/>
          <w:sz w:val="24"/>
        </w:rPr>
        <w:t xml:space="preserve">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4"/>
        </w:rPr>
        <w:t>شَـ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</w:p>
    <w:p w14:paraId="6516021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ضَمَّ الِاسْكَانَ </w:t>
      </w:r>
      <w:r>
        <w:rPr>
          <w:rFonts w:ascii="louts-shamy" w:hAnsi="louts-shamy" w:cs="louts-shamy"/>
          <w:color w:val="E20019"/>
          <w:sz w:val="24"/>
        </w:rPr>
        <w:t>صِ</w:t>
      </w:r>
      <w:r>
        <w:rPr>
          <w:rFonts w:ascii="louts-shamy" w:hAnsi="louts-shamy" w:cs="louts-shamy"/>
          <w:color w:val="000000"/>
          <w:sz w:val="24"/>
        </w:rPr>
        <w:t xml:space="preserve">فْ وَحَيْثُمَا أُكْلُهَا </w:t>
      </w:r>
      <w:r>
        <w:rPr>
          <w:rFonts w:ascii="louts-shamy" w:hAnsi="louts-shamy" w:cs="louts-shamy"/>
          <w:color w:val="E20019"/>
          <w:sz w:val="24"/>
        </w:rPr>
        <w:t>ذِ</w:t>
      </w:r>
      <w:r>
        <w:rPr>
          <w:rFonts w:ascii="louts-shamy" w:hAnsi="louts-shamy" w:cs="louts-shamy"/>
          <w:color w:val="000000"/>
          <w:sz w:val="24"/>
        </w:rPr>
        <w:t xml:space="preserve">كْرًا وَفِي الْغَيْرِ </w:t>
      </w:r>
      <w:r>
        <w:rPr>
          <w:rFonts w:ascii="louts-shamy" w:hAnsi="louts-shamy" w:cs="louts-shamy"/>
          <w:color w:val="E20019"/>
          <w:sz w:val="24"/>
        </w:rPr>
        <w:t>ذُ</w:t>
      </w:r>
      <w:r>
        <w:rPr>
          <w:rFonts w:ascii="louts-shamy" w:hAnsi="louts-shamy" w:cs="louts-shamy"/>
          <w:color w:val="000000"/>
          <w:sz w:val="24"/>
        </w:rPr>
        <w:t xml:space="preserve">و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TUS2007" w:hAnsi="LOTUS2007" w:cs="LOTUS2007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ثْقِلَا... أُكْلُهَا الرُّعُبْ وَخُطْوَاتِ سُحْتٍ شُغْلِ رُحْمًا </w:t>
      </w:r>
      <w:r>
        <w:rPr>
          <w:rFonts w:ascii="LOTUS2007" w:hAnsi="LOTUS2007" w:cs="LOTUS2007"/>
          <w:color w:val="E20019"/>
          <w:sz w:val="24"/>
        </w:rPr>
        <w:t>حَ</w:t>
      </w:r>
      <w:r>
        <w:rPr>
          <w:rFonts w:ascii="LOTUS2007" w:hAnsi="LOTUS2007" w:cs="LOTUS2007"/>
          <w:color w:val="000000"/>
          <w:sz w:val="24"/>
        </w:rPr>
        <w:t>وَى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لْعُلَا.</w:t>
      </w:r>
      <w:r>
        <w:br/>
      </w:r>
    </w:p>
    <w:p w14:paraId="185BE8B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ثُمُرٍ ضَمَّيْهِ يَفْتَحُ </w:t>
      </w:r>
      <w:r>
        <w:rPr>
          <w:rFonts w:ascii="louts-shamy" w:hAnsi="louts-shamy" w:cs="louts-shamy"/>
          <w:color w:val="E20019"/>
          <w:sz w:val="24"/>
        </w:rPr>
        <w:t>عَاصِمٌ</w:t>
      </w:r>
      <w:r>
        <w:rPr>
          <w:rFonts w:ascii="louts-shamy" w:hAnsi="louts-shamy" w:cs="louts-shamy"/>
          <w:color w:val="000000"/>
          <w:sz w:val="24"/>
        </w:rPr>
        <w:t xml:space="preserve"> بِحَرْفَيْهِ وَالْإِسْكَانُ فِي الْمِيمِ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كَثُمْرِهِ بِضَمَّيْ </w:t>
      </w:r>
      <w:r>
        <w:rPr>
          <w:rFonts w:ascii="LOTUS2007" w:hAnsi="LOTUS2007" w:cs="LOTUS2007"/>
          <w:color w:val="E20019"/>
          <w:sz w:val="24"/>
        </w:rPr>
        <w:t>طُ</w:t>
      </w:r>
      <w:r>
        <w:rPr>
          <w:rFonts w:ascii="LOTUS2007" w:hAnsi="LOTUS2007" w:cs="LOTUS2007"/>
          <w:color w:val="000000"/>
          <w:sz w:val="24"/>
        </w:rPr>
        <w:t>وًى</w:t>
      </w:r>
      <w:r>
        <w:rPr>
          <w:rFonts w:ascii="louts-shamy" w:hAnsi="louts-shamy" w:cs="louts-shamy"/>
          <w:color w:val="000000"/>
          <w:sz w:val="24"/>
        </w:rPr>
        <w:t xml:space="preserve"> فَتْحَا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 xml:space="preserve">تْلُ </w:t>
      </w:r>
      <w:r>
        <w:rPr>
          <w:rFonts w:ascii="louts-shamy" w:hAnsi="louts-shamy" w:cs="louts-shamy"/>
          <w:color w:val="E20019"/>
          <w:sz w:val="24"/>
        </w:rPr>
        <w:t>يَـ</w:t>
      </w:r>
      <w:r>
        <w:rPr>
          <w:rFonts w:ascii="louts-shamy" w:hAnsi="louts-shamy" w:cs="louts-shamy"/>
          <w:color w:val="000000"/>
          <w:sz w:val="24"/>
        </w:rPr>
        <w:t xml:space="preserve">ا ثُمْرٌ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 xml:space="preserve">ذْ </w:t>
      </w:r>
      <w:r>
        <w:rPr>
          <w:rFonts w:ascii="louts-shamy" w:hAnsi="louts-shamy" w:cs="louts-shamy"/>
          <w:color w:val="E20019"/>
          <w:sz w:val="24"/>
        </w:rPr>
        <w:t>ح</w:t>
      </w:r>
      <w:r>
        <w:rPr>
          <w:rFonts w:ascii="louts-shamy" w:hAnsi="louts-shamy" w:cs="louts-shamy"/>
          <w:color w:val="000000"/>
          <w:sz w:val="24"/>
        </w:rPr>
        <w:t>َلَا.</w:t>
      </w:r>
      <w:r>
        <w:br/>
      </w:r>
    </w:p>
    <w:p w14:paraId="18FB16E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 فَحَرِّك.</w:t>
      </w:r>
      <w:r>
        <w:br/>
      </w:r>
    </w:p>
    <w:p w14:paraId="73A9BF9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وَمَدُّ أَنَا فِي الْوَصْلِ مَعْ ضَمِّ هَمْزَةٍ وَفَتْحٍ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E20019"/>
          <w:sz w:val="6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تَى.</w:t>
      </w:r>
      <w:r>
        <w:br/>
      </w:r>
    </w:p>
    <w:p w14:paraId="52287F8A" w14:textId="77777777" w:rsidR="0079441A" w:rsidRDefault="00000000" w:rsidP="00A31680">
      <w:pPr>
        <w:bidi/>
      </w:pPr>
      <w:r>
        <w:br w:type="page"/>
      </w:r>
    </w:p>
    <w:p w14:paraId="76B1B010" w14:textId="77777777" w:rsidR="0079441A" w:rsidRDefault="00000000" w:rsidP="00A31680">
      <w:pPr>
        <w:bidi/>
      </w:pPr>
      <w:r>
        <w:lastRenderedPageBreak/>
        <w:t>صفحة: 298</w:t>
      </w:r>
    </w:p>
    <w:p w14:paraId="19BC5B56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)١( </w:t>
      </w:r>
      <w:r>
        <w:rPr>
          <w:rFonts w:ascii="louts-shamy" w:hAnsi="louts-shamy" w:cs="louts-shamy"/>
          <w:color w:val="000000"/>
          <w:sz w:val="20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0"/>
        </w:rPr>
        <w:t>رَ</w:t>
      </w:r>
      <w:r>
        <w:rPr>
          <w:rFonts w:ascii="louts-shamy" w:hAnsi="louts-shamy" w:cs="louts-shamy"/>
          <w:color w:val="000000"/>
          <w:sz w:val="20"/>
        </w:rPr>
        <w:t xml:space="preserve">اضِيًا </w:t>
      </w:r>
      <w:r>
        <w:rPr>
          <w:rFonts w:ascii="louts-shamy" w:hAnsi="louts-shamy" w:cs="louts-shamy"/>
          <w:color w:val="E20019"/>
          <w:sz w:val="20"/>
        </w:rPr>
        <w:t>بَ</w:t>
      </w:r>
      <w:r>
        <w:rPr>
          <w:rFonts w:ascii="louts-shamy" w:hAnsi="louts-shamy" w:cs="louts-shamy"/>
          <w:color w:val="000000"/>
          <w:sz w:val="20"/>
        </w:rPr>
        <w:t xml:space="preserve">ارِدًا </w:t>
      </w:r>
      <w:r>
        <w:rPr>
          <w:rFonts w:ascii="louts-shamy" w:hAnsi="louts-shamy" w:cs="louts-shamy"/>
          <w:color w:val="E20019"/>
          <w:sz w:val="20"/>
        </w:rPr>
        <w:t>حَ</w:t>
      </w:r>
      <w:r>
        <w:rPr>
          <w:rFonts w:ascii="louts-shamy" w:hAnsi="louts-shamy" w:cs="louts-shamy"/>
          <w:color w:val="000000"/>
          <w:sz w:val="20"/>
        </w:rPr>
        <w:t>لَا.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0"/>
        </w:rPr>
        <w:t>أُ</w:t>
      </w:r>
      <w:r>
        <w:rPr>
          <w:rFonts w:ascii="louts-shamy" w:hAnsi="louts-shamy" w:cs="louts-shamy"/>
          <w:color w:val="000000"/>
          <w:sz w:val="20"/>
        </w:rPr>
        <w:t>دْ وَ</w:t>
      </w:r>
      <w:r>
        <w:rPr>
          <w:rFonts w:ascii="louts-shamy" w:hAnsi="louts-shamy" w:cs="louts-shamy"/>
          <w:color w:val="E20019"/>
          <w:sz w:val="20"/>
        </w:rPr>
        <w:t>حُـ</w:t>
      </w:r>
      <w:r>
        <w:rPr>
          <w:rFonts w:ascii="louts-shamy" w:hAnsi="louts-shamy" w:cs="louts-shamy"/>
          <w:color w:val="000000"/>
          <w:sz w:val="20"/>
        </w:rPr>
        <w:t>مِّلَا فَحَرِّك.</w:t>
      </w:r>
      <w:r>
        <w:br/>
      </w:r>
    </w:p>
    <w:p w14:paraId="6A08C017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)٢( </w:t>
      </w:r>
      <w:r>
        <w:rPr>
          <w:rFonts w:ascii="louts-shamy" w:hAnsi="louts-shamy" w:cs="louts-shamy"/>
          <w:color w:val="000000"/>
          <w:sz w:val="20"/>
        </w:rPr>
        <w:t xml:space="preserve">ش: وَدَعْ مِيمَ خَيْرًا مِنْهُمَا </w:t>
      </w:r>
      <w:r>
        <w:rPr>
          <w:rFonts w:ascii="louts-shamy" w:hAnsi="louts-shamy" w:cs="louts-shamy"/>
          <w:color w:val="E20019"/>
          <w:sz w:val="20"/>
        </w:rPr>
        <w:t>حُ</w:t>
      </w:r>
      <w:r>
        <w:rPr>
          <w:rFonts w:ascii="louts-shamy" w:hAnsi="louts-shamy" w:cs="louts-shamy"/>
          <w:color w:val="000000"/>
          <w:sz w:val="20"/>
        </w:rPr>
        <w:t xml:space="preserve">كْمُ </w:t>
      </w:r>
      <w:r>
        <w:rPr>
          <w:rFonts w:ascii="louts-shamy" w:hAnsi="louts-shamy" w:cs="louts-shamy"/>
          <w:color w:val="E20019"/>
          <w:sz w:val="20"/>
        </w:rPr>
        <w:t>ثَ</w:t>
      </w:r>
      <w:r>
        <w:rPr>
          <w:rFonts w:ascii="louts-shamy" w:hAnsi="louts-shamy" w:cs="louts-shamy"/>
          <w:color w:val="000000"/>
          <w:sz w:val="20"/>
        </w:rPr>
        <w:t>ـابِتٍ.</w:t>
      </w:r>
      <w:r>
        <w:br/>
      </w:r>
    </w:p>
    <w:p w14:paraId="6CBE27FE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)٣( </w:t>
      </w:r>
      <w:r>
        <w:rPr>
          <w:rFonts w:ascii="louts-shamy" w:hAnsi="louts-shamy" w:cs="louts-shamy"/>
          <w:color w:val="000000"/>
          <w:sz w:val="20"/>
        </w:rPr>
        <w:t xml:space="preserve">ش: وَفِي الْوَصْلِ لكِنَّا فَمُدَّ </w:t>
      </w:r>
      <w:r>
        <w:rPr>
          <w:rFonts w:ascii="louts-shamy" w:hAnsi="louts-shamy" w:cs="louts-shamy"/>
          <w:color w:val="E20019"/>
          <w:sz w:val="20"/>
        </w:rPr>
        <w:t>لَ</w:t>
      </w:r>
      <w:r>
        <w:rPr>
          <w:rFonts w:ascii="louts-shamy" w:hAnsi="louts-shamy" w:cs="louts-shamy"/>
          <w:color w:val="000000"/>
          <w:sz w:val="20"/>
        </w:rPr>
        <w:t xml:space="preserve">هُ </w:t>
      </w:r>
      <w:r>
        <w:rPr>
          <w:rFonts w:ascii="louts-shamy" w:hAnsi="louts-shamy" w:cs="louts-shamy"/>
          <w:color w:val="E20019"/>
          <w:sz w:val="20"/>
        </w:rPr>
        <w:t>مُ</w:t>
      </w:r>
      <w:r>
        <w:rPr>
          <w:rFonts w:ascii="louts-shamy" w:hAnsi="louts-shamy" w:cs="louts-shamy"/>
          <w:color w:val="000000"/>
          <w:sz w:val="20"/>
        </w:rPr>
        <w:t>لَا.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د: وَمَدُّكَ لَكِنَّا </w:t>
      </w:r>
      <w:r>
        <w:rPr>
          <w:rFonts w:ascii="louts-shamy" w:hAnsi="louts-shamy" w:cs="louts-shamy"/>
          <w:color w:val="E20019"/>
          <w:sz w:val="20"/>
        </w:rPr>
        <w:t>أَ</w:t>
      </w:r>
      <w:r>
        <w:rPr>
          <w:rFonts w:ascii="louts-shamy" w:hAnsi="louts-shamy" w:cs="louts-shamy"/>
          <w:color w:val="000000"/>
          <w:sz w:val="20"/>
        </w:rPr>
        <w:t xml:space="preserve">لَا </w:t>
      </w:r>
      <w:r>
        <w:rPr>
          <w:rFonts w:ascii="louts-shamy" w:hAnsi="louts-shamy" w:cs="louts-shamy"/>
          <w:color w:val="E20019"/>
          <w:sz w:val="20"/>
        </w:rPr>
        <w:t>طِ</w:t>
      </w:r>
      <w:r>
        <w:rPr>
          <w:rFonts w:ascii="louts-shamy" w:hAnsi="louts-shamy" w:cs="louts-shamy"/>
          <w:color w:val="000000"/>
          <w:sz w:val="20"/>
        </w:rPr>
        <w:t>بْ.</w:t>
      </w:r>
      <w:r>
        <w:br/>
      </w:r>
    </w:p>
    <w:p w14:paraId="56111BDB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)٤( </w:t>
      </w:r>
      <w:r>
        <w:rPr>
          <w:rFonts w:ascii="louts-shamy" w:hAnsi="louts-shamy" w:cs="louts-shamy"/>
          <w:color w:val="000000"/>
          <w:sz w:val="20"/>
        </w:rPr>
        <w:t xml:space="preserve">ش: وَمَدُّ أَنَا فِي الْوَصْلِ مَعْ ضَمِّ هَمْزَةٍ وَفَتْحٍ </w:t>
      </w:r>
      <w:r>
        <w:rPr>
          <w:rFonts w:ascii="louts-shamy" w:hAnsi="louts-shamy" w:cs="louts-shamy"/>
          <w:color w:val="E20019"/>
          <w:sz w:val="20"/>
        </w:rPr>
        <w:t>أَ</w:t>
      </w:r>
      <w:r>
        <w:rPr>
          <w:rFonts w:ascii="louts-shamy" w:hAnsi="louts-shamy" w:cs="louts-shamy"/>
          <w:color w:val="000000"/>
          <w:sz w:val="20"/>
        </w:rPr>
        <w:t>تَى.</w:t>
      </w:r>
      <w:r>
        <w:br/>
      </w:r>
    </w:p>
    <w:p w14:paraId="69667FA4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)٥( </w:t>
      </w:r>
      <w:r>
        <w:rPr>
          <w:rFonts w:ascii="louts-shamy" w:hAnsi="louts-shamy" w:cs="louts-shamy"/>
          <w:color w:val="000000"/>
          <w:sz w:val="20"/>
        </w:rPr>
        <w:t xml:space="preserve">ش: وَفِي ثُمُرٍ ضَمَّيْهِ يَفْتَحُ </w:t>
      </w:r>
      <w:r>
        <w:rPr>
          <w:rFonts w:ascii="louts-shamy" w:hAnsi="louts-shamy" w:cs="louts-shamy"/>
          <w:color w:val="E20019"/>
          <w:sz w:val="20"/>
        </w:rPr>
        <w:t>عَاصِمٌ</w:t>
      </w:r>
      <w:r>
        <w:rPr>
          <w:rFonts w:ascii="louts-shamy" w:hAnsi="louts-shamy" w:cs="louts-shamy"/>
          <w:color w:val="000000"/>
          <w:sz w:val="20"/>
        </w:rPr>
        <w:t xml:space="preserve"> بِحَرْفَيْهِ وَالْإِسْكَانُ فِي الْمِيمِ </w:t>
      </w:r>
      <w:r>
        <w:rPr>
          <w:rFonts w:ascii="louts-shamy" w:hAnsi="louts-shamy" w:cs="louts-shamy"/>
          <w:color w:val="E20019"/>
          <w:sz w:val="20"/>
        </w:rPr>
        <w:t>حُ</w:t>
      </w:r>
      <w:r>
        <w:rPr>
          <w:rFonts w:ascii="louts-shamy" w:hAnsi="louts-shamy" w:cs="louts-shamy"/>
          <w:color w:val="000000"/>
          <w:sz w:val="20"/>
        </w:rPr>
        <w:t>صِّلَا.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د: كَثُمْرِهِ بِضَمَّىْ </w:t>
      </w:r>
      <w:r>
        <w:rPr>
          <w:rFonts w:ascii="louts-shamy" w:hAnsi="louts-shamy" w:cs="louts-shamy"/>
          <w:color w:val="E20019"/>
          <w:sz w:val="20"/>
        </w:rPr>
        <w:t>طُ</w:t>
      </w:r>
      <w:r>
        <w:rPr>
          <w:rFonts w:ascii="louts-shamy" w:hAnsi="louts-shamy" w:cs="louts-shamy"/>
          <w:color w:val="000000"/>
          <w:sz w:val="20"/>
        </w:rPr>
        <w:t xml:space="preserve">وًى فَتْحَا </w:t>
      </w:r>
      <w:r>
        <w:rPr>
          <w:rFonts w:ascii="louts-shamy" w:hAnsi="louts-shamy" w:cs="louts-shamy"/>
          <w:color w:val="E20019"/>
          <w:sz w:val="20"/>
        </w:rPr>
        <w:t>ا</w:t>
      </w:r>
      <w:r>
        <w:rPr>
          <w:rFonts w:ascii="louts-shamy" w:hAnsi="louts-shamy" w:cs="louts-shamy"/>
          <w:color w:val="000000"/>
          <w:sz w:val="20"/>
        </w:rPr>
        <w:t xml:space="preserve">تْلُ </w:t>
      </w:r>
      <w:r>
        <w:rPr>
          <w:rFonts w:ascii="louts-shamy" w:hAnsi="louts-shamy" w:cs="louts-shamy"/>
          <w:color w:val="E20019"/>
          <w:sz w:val="20"/>
        </w:rPr>
        <w:t>يَـ</w:t>
      </w:r>
      <w:r>
        <w:rPr>
          <w:rFonts w:ascii="louts-shamy" w:hAnsi="louts-shamy" w:cs="louts-shamy"/>
          <w:color w:val="000000"/>
          <w:sz w:val="20"/>
        </w:rPr>
        <w:t xml:space="preserve">ا ثُمْرٌ </w:t>
      </w:r>
      <w:r>
        <w:rPr>
          <w:rFonts w:ascii="louts-shamy" w:hAnsi="louts-shamy" w:cs="louts-shamy"/>
          <w:color w:val="E20019"/>
          <w:sz w:val="20"/>
        </w:rPr>
        <w:t>ا</w:t>
      </w:r>
      <w:r>
        <w:rPr>
          <w:rFonts w:ascii="louts-shamy" w:hAnsi="louts-shamy" w:cs="louts-shamy"/>
          <w:color w:val="000000"/>
          <w:sz w:val="20"/>
        </w:rPr>
        <w:t xml:space="preserve">ذْ </w:t>
      </w:r>
      <w:r>
        <w:rPr>
          <w:rFonts w:ascii="louts-shamy" w:hAnsi="louts-shamy" w:cs="louts-shamy"/>
          <w:color w:val="E20019"/>
          <w:sz w:val="20"/>
        </w:rPr>
        <w:t>ح</w:t>
      </w:r>
      <w:r>
        <w:rPr>
          <w:rFonts w:ascii="louts-shamy" w:hAnsi="louts-shamy" w:cs="louts-shamy"/>
          <w:color w:val="000000"/>
          <w:sz w:val="20"/>
        </w:rPr>
        <w:t>َلَا.</w:t>
      </w:r>
      <w:r>
        <w:br/>
      </w:r>
    </w:p>
    <w:p w14:paraId="1C3BA3AD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)٦( </w:t>
      </w:r>
      <w:r>
        <w:rPr>
          <w:rFonts w:ascii="louts-shamy" w:hAnsi="louts-shamy" w:cs="louts-shamy"/>
          <w:color w:val="000000"/>
          <w:sz w:val="20"/>
        </w:rPr>
        <w:t xml:space="preserve">ش: وَذَكِّرْ تَكُنْ </w:t>
      </w:r>
      <w:r>
        <w:rPr>
          <w:rFonts w:ascii="louts-shamy" w:hAnsi="louts-shamy" w:cs="louts-shamy"/>
          <w:color w:val="E20019"/>
          <w:sz w:val="20"/>
        </w:rPr>
        <w:t>شَ</w:t>
      </w:r>
      <w:r>
        <w:rPr>
          <w:rFonts w:ascii="louts-shamy" w:hAnsi="louts-shamy" w:cs="louts-shamy"/>
          <w:color w:val="000000"/>
          <w:sz w:val="20"/>
        </w:rPr>
        <w:t>افٍ.</w:t>
      </w:r>
      <w:r>
        <w:br/>
      </w:r>
    </w:p>
    <w:p w14:paraId="3702E94F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)٧( </w:t>
      </w:r>
      <w:r>
        <w:rPr>
          <w:rFonts w:ascii="louts-shamy" w:hAnsi="louts-shamy" w:cs="louts-shamy"/>
          <w:color w:val="000000"/>
          <w:sz w:val="20"/>
        </w:rPr>
        <w:t xml:space="preserve">ش: وَلَايَتِهمْ بِالْكَسْرِ </w:t>
      </w:r>
      <w:r>
        <w:rPr>
          <w:rFonts w:ascii="louts-shamy" w:hAnsi="louts-shamy" w:cs="louts-shamy"/>
          <w:color w:val="E20019"/>
          <w:sz w:val="20"/>
        </w:rPr>
        <w:t>فُ</w:t>
      </w:r>
      <w:r>
        <w:rPr>
          <w:rFonts w:ascii="louts-shamy" w:hAnsi="louts-shamy" w:cs="louts-shamy"/>
          <w:color w:val="000000"/>
          <w:sz w:val="20"/>
        </w:rPr>
        <w:t xml:space="preserve">زْ وَبِكَهْفِهِ </w:t>
      </w:r>
      <w:r>
        <w:rPr>
          <w:rFonts w:ascii="louts-shamy" w:hAnsi="louts-shamy" w:cs="louts-shamy"/>
          <w:color w:val="E20019"/>
          <w:sz w:val="20"/>
        </w:rPr>
        <w:t>شَ</w:t>
      </w:r>
      <w:r>
        <w:rPr>
          <w:rFonts w:ascii="louts-shamy" w:hAnsi="louts-shamy" w:cs="louts-shamy"/>
          <w:color w:val="000000"/>
          <w:sz w:val="20"/>
        </w:rPr>
        <w:t>فَا.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 </w:t>
      </w:r>
    </w:p>
    <w:p w14:paraId="05BD3DCA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)٨( </w:t>
      </w:r>
      <w:r>
        <w:rPr>
          <w:rFonts w:ascii="louts-shamy" w:hAnsi="louts-shamy" w:cs="louts-shamy"/>
          <w:color w:val="000000"/>
          <w:sz w:val="20"/>
        </w:rPr>
        <w:t xml:space="preserve">ش: وَفِي الْحَقِّ جَرُّهُ عَلَى رَفْعِهِ </w:t>
      </w:r>
      <w:r>
        <w:rPr>
          <w:rFonts w:ascii="louts-shamy" w:hAnsi="louts-shamy" w:cs="louts-shamy"/>
          <w:color w:val="E20019"/>
          <w:sz w:val="20"/>
        </w:rPr>
        <w:t>حَ</w:t>
      </w:r>
      <w:r>
        <w:rPr>
          <w:rFonts w:ascii="louts-shamy" w:hAnsi="louts-shamy" w:cs="louts-shamy"/>
          <w:color w:val="000000"/>
          <w:sz w:val="20"/>
        </w:rPr>
        <w:t xml:space="preserve">بْرٌ </w:t>
      </w:r>
      <w:r>
        <w:rPr>
          <w:rFonts w:ascii="louts-shamy" w:hAnsi="louts-shamy" w:cs="louts-shamy"/>
          <w:color w:val="E20019"/>
          <w:sz w:val="20"/>
        </w:rPr>
        <w:t>سَ</w:t>
      </w:r>
      <w:r>
        <w:rPr>
          <w:rFonts w:ascii="louts-shamy" w:hAnsi="louts-shamy" w:cs="louts-shamy"/>
          <w:color w:val="000000"/>
          <w:sz w:val="20"/>
        </w:rPr>
        <w:t xml:space="preserve">عِيدٌ </w:t>
      </w:r>
      <w:r>
        <w:rPr>
          <w:rFonts w:ascii="louts-shamy" w:hAnsi="louts-shamy" w:cs="louts-shamy"/>
          <w:color w:val="E20019"/>
          <w:sz w:val="20"/>
        </w:rPr>
        <w:t>تَـ</w:t>
      </w:r>
      <w:r>
        <w:rPr>
          <w:rFonts w:ascii="louts-shamy" w:hAnsi="louts-shamy" w:cs="louts-shamy"/>
          <w:color w:val="000000"/>
          <w:sz w:val="20"/>
        </w:rPr>
        <w:t>أَوَّلَا.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د: الْحَقُّ بِالْخَفْضِ </w:t>
      </w:r>
      <w:r>
        <w:rPr>
          <w:rFonts w:ascii="louts-shamy" w:hAnsi="louts-shamy" w:cs="louts-shamy"/>
          <w:color w:val="E20019"/>
          <w:sz w:val="20"/>
        </w:rPr>
        <w:t>حُ</w:t>
      </w:r>
      <w:r>
        <w:rPr>
          <w:rFonts w:ascii="louts-shamy" w:hAnsi="louts-shamy" w:cs="louts-shamy"/>
          <w:color w:val="000000"/>
          <w:sz w:val="20"/>
        </w:rPr>
        <w:t>لِّلَا.</w:t>
      </w:r>
      <w:r>
        <w:br/>
      </w:r>
    </w:p>
    <w:p w14:paraId="47F829CD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)٩( </w:t>
      </w:r>
      <w:r>
        <w:rPr>
          <w:rFonts w:ascii="louts-shamy" w:hAnsi="louts-shamy" w:cs="louts-shamy"/>
          <w:color w:val="000000"/>
          <w:sz w:val="20"/>
        </w:rPr>
        <w:t xml:space="preserve">ش: وَعُقْبًا سُكُونُ الضَّمِّ </w:t>
      </w:r>
      <w:r>
        <w:rPr>
          <w:rFonts w:ascii="louts-shamy" w:hAnsi="louts-shamy" w:cs="louts-shamy"/>
          <w:color w:val="E20019"/>
          <w:sz w:val="20"/>
        </w:rPr>
        <w:t>نَ</w:t>
      </w:r>
      <w:r>
        <w:rPr>
          <w:rFonts w:ascii="louts-shamy" w:hAnsi="louts-shamy" w:cs="louts-shamy"/>
          <w:color w:val="000000"/>
          <w:sz w:val="20"/>
        </w:rPr>
        <w:t xml:space="preserve">صُّ </w:t>
      </w:r>
      <w:r>
        <w:rPr>
          <w:rFonts w:ascii="LOTUS2007" w:hAnsi="LOTUS2007" w:cs="LOTUS2007"/>
          <w:color w:val="E20019"/>
          <w:sz w:val="20"/>
        </w:rPr>
        <w:t>فَ</w:t>
      </w:r>
      <w:r>
        <w:rPr>
          <w:rFonts w:ascii="LOTUS2007" w:hAnsi="LOTUS2007" w:cs="LOTUS2007"/>
          <w:color w:val="000000"/>
          <w:sz w:val="20"/>
        </w:rPr>
        <w:t>تًى</w:t>
      </w:r>
      <w:r>
        <w:rPr>
          <w:rFonts w:ascii="louts-shamy" w:hAnsi="louts-shamy" w:cs="louts-shamy"/>
          <w:color w:val="000000"/>
          <w:sz w:val="20"/>
        </w:rPr>
        <w:t>.</w:t>
      </w:r>
      <w:r>
        <w:br/>
      </w:r>
    </w:p>
    <w:p w14:paraId="166878E3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)١٠( </w:t>
      </w:r>
      <w:r>
        <w:rPr>
          <w:rFonts w:ascii="louts-shamy" w:hAnsi="louts-shamy" w:cs="louts-shamy"/>
          <w:color w:val="000000"/>
          <w:sz w:val="20"/>
        </w:rPr>
        <w:t xml:space="preserve">ش: </w:t>
      </w:r>
      <w:r>
        <w:rPr>
          <w:rFonts w:ascii="louts-shamy" w:hAnsi="louts-shamy" w:cs="louts-shamy"/>
          <w:color w:val="E20019"/>
          <w:sz w:val="20"/>
        </w:rPr>
        <w:t>شَ</w:t>
      </w:r>
      <w:r>
        <w:rPr>
          <w:rFonts w:ascii="louts-shamy" w:hAnsi="louts-shamy" w:cs="louts-shamy"/>
          <w:color w:val="000000"/>
          <w:sz w:val="20"/>
        </w:rPr>
        <w:t>اعَ وَالرِّيحَ وَحَّدَا وَفِي الْكَهْفِ مَعْهَا.</w:t>
      </w:r>
      <w:r>
        <w:br/>
      </w:r>
    </w:p>
    <w:p w14:paraId="40F26705" w14:textId="77777777" w:rsidR="0079441A" w:rsidRDefault="00000000" w:rsidP="00A31680">
      <w:pPr>
        <w:bidi/>
      </w:pPr>
      <w:r>
        <w:br w:type="page"/>
      </w:r>
    </w:p>
    <w:p w14:paraId="2E66FA64" w14:textId="77777777" w:rsidR="0079441A" w:rsidRDefault="00000000" w:rsidP="00A31680">
      <w:pPr>
        <w:bidi/>
      </w:pPr>
      <w:r>
        <w:lastRenderedPageBreak/>
        <w:t>صفحة: 299</w:t>
      </w:r>
    </w:p>
    <w:p w14:paraId="3FA0A46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وَيَا نُسَيِّرُ وَالَى فَتْحَهَا </w:t>
      </w:r>
      <w:r>
        <w:rPr>
          <w:rFonts w:ascii="louts-shamy" w:hAnsi="louts-shamy" w:cs="louts-shamy"/>
          <w:color w:val="E20019"/>
          <w:sz w:val="24"/>
        </w:rPr>
        <w:t>نَفَرٌ</w:t>
      </w:r>
      <w:r>
        <w:rPr>
          <w:rFonts w:ascii="louts-shamy" w:hAnsi="louts-shamy" w:cs="louts-shamy"/>
          <w:color w:val="000000"/>
          <w:sz w:val="24"/>
        </w:rPr>
        <w:t xml:space="preserve"> مَلَا وَفِي النُّونِ أَنِّثْ وَالْجِبَالَ بِرَفْعِهِمْ.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 نُسَيِّرُ الْجِبَالَ كَ</w:t>
      </w:r>
      <w:r>
        <w:rPr>
          <w:rFonts w:ascii="louts-shamy" w:hAnsi="louts-shamy" w:cs="louts-shamy"/>
          <w:color w:val="E20019"/>
          <w:sz w:val="24"/>
        </w:rPr>
        <w:t xml:space="preserve">حَفْصِ </w:t>
      </w:r>
      <w:r>
        <w:rPr>
          <w:rFonts w:ascii="louts-shamy" w:hAnsi="louts-shamy" w:cs="louts-shamy"/>
          <w:color w:val="000000"/>
          <w:sz w:val="24"/>
        </w:rPr>
        <w:t xml:space="preserve">الْحَقُّ بِالْخَفْضِ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لِّلَا.</w:t>
      </w:r>
      <w:r>
        <w:br/>
      </w:r>
    </w:p>
    <w:p w14:paraId="10D091C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</w:t>
      </w:r>
      <w:r>
        <w:rPr>
          <w:rFonts w:ascii="louts-shamy" w:hAnsi="louts-shamy" w:cs="louts-shamy"/>
          <w:color w:val="E20019"/>
          <w:sz w:val="24"/>
        </w:rPr>
        <w:t>أ</w:t>
      </w:r>
      <w:r>
        <w:rPr>
          <w:rFonts w:ascii="louts-shamy" w:hAnsi="louts-shamy" w:cs="louts-shamy"/>
          <w:color w:val="000000"/>
          <w:sz w:val="24"/>
        </w:rPr>
        <w:t>َيْنَ اضْمُمْ مَلَائِكَةِ اسْجُدُوا.</w:t>
      </w:r>
      <w:r>
        <w:br/>
      </w:r>
      <w:r>
        <w:rPr>
          <w:rFonts w:ascii="louts-shamy" w:hAnsi="louts-shamy" w:cs="louts-shamy"/>
          <w:color w:val="FFFFFF"/>
          <w:sz w:val="24"/>
        </w:rPr>
        <w:t xml:space="preserve"> </w:t>
      </w:r>
    </w:p>
    <w:p w14:paraId="2C74A71B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>)٣، ٤(</w:t>
      </w:r>
      <w:r>
        <w:rPr>
          <w:rFonts w:ascii="louts-shamy" w:hAnsi="louts-shamy" w:cs="louts-shamy"/>
          <w:color w:val="000000"/>
          <w:sz w:val="24"/>
        </w:rPr>
        <w:t xml:space="preserve"> 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وَكُنْتُ افْتَحَ اشْهَدْنَا وَحَامِيَةٍ وَضَمْـ ـمَتَيْ قُبُلًا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123B724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وَيَوْمَ يقُولُ النُّونُ </w:t>
      </w:r>
      <w:r>
        <w:rPr>
          <w:rFonts w:ascii="louts-shamy" w:hAnsi="louts-shamy" w:cs="louts-shamy"/>
          <w:color w:val="E20019"/>
          <w:sz w:val="24"/>
        </w:rPr>
        <w:t>حَمْزَةُ</w:t>
      </w:r>
      <w:r>
        <w:rPr>
          <w:rFonts w:ascii="louts-shamy" w:hAnsi="louts-shamy" w:cs="louts-shamy"/>
          <w:color w:val="000000"/>
          <w:sz w:val="24"/>
        </w:rPr>
        <w:t xml:space="preserve"> فَضَّلَا.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يَا نَقُولُ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كَمِّلَا.</w:t>
      </w:r>
      <w:r>
        <w:br/>
      </w:r>
    </w:p>
    <w:p w14:paraId="0D9CD65B" w14:textId="77777777" w:rsidR="0079441A" w:rsidRDefault="00000000" w:rsidP="00A31680">
      <w:pPr>
        <w:bidi/>
      </w:pPr>
      <w:r>
        <w:br w:type="page"/>
      </w:r>
    </w:p>
    <w:p w14:paraId="54D8277E" w14:textId="77777777" w:rsidR="0079441A" w:rsidRDefault="00000000" w:rsidP="00A31680">
      <w:pPr>
        <w:bidi/>
      </w:pPr>
      <w:r>
        <w:lastRenderedPageBreak/>
        <w:t>صفحة: 300</w:t>
      </w:r>
    </w:p>
    <w:p w14:paraId="036FDCB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وَنَقْلُ قُرَانٍ وَالْقُرَانِ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وَاؤُنَا.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</w:p>
    <w:p w14:paraId="757377C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وَكَسْرٌ وَفَتْحٌ ضُمَّ فِي قِبَلًا </w:t>
      </w:r>
      <w:r>
        <w:rPr>
          <w:rFonts w:ascii="louts-shamy" w:hAnsi="louts-shamy" w:cs="louts-shamy"/>
          <w:color w:val="E20019"/>
          <w:sz w:val="24"/>
        </w:rPr>
        <w:t>حَـ</w:t>
      </w:r>
      <w:r>
        <w:rPr>
          <w:rFonts w:ascii="louts-shamy" w:hAnsi="louts-shamy" w:cs="louts-shamy"/>
          <w:color w:val="000000"/>
          <w:sz w:val="24"/>
        </w:rPr>
        <w:t>مَى</w:t>
      </w:r>
      <w:r>
        <w:rPr>
          <w:rFonts w:ascii="louts-shamy" w:hAnsi="louts-shamy" w:cs="louts-shamy"/>
          <w:color w:val="E20019"/>
          <w:sz w:val="24"/>
        </w:rPr>
        <w:t xml:space="preserve"> ظَ</w:t>
      </w:r>
      <w:r>
        <w:rPr>
          <w:rFonts w:ascii="louts-shamy" w:hAnsi="louts-shamy" w:cs="louts-shamy"/>
          <w:color w:val="000000"/>
          <w:sz w:val="24"/>
        </w:rPr>
        <w:t>هِيرًا وَلِ</w:t>
      </w:r>
      <w:r>
        <w:rPr>
          <w:rFonts w:ascii="louts-shamy" w:hAnsi="louts-shamy" w:cs="louts-shamy"/>
          <w:color w:val="E20019"/>
          <w:sz w:val="24"/>
        </w:rPr>
        <w:t xml:space="preserve">لْكُوفِيِّ </w:t>
      </w:r>
      <w:r>
        <w:rPr>
          <w:rFonts w:ascii="louts-shamy" w:hAnsi="louts-shamy" w:cs="louts-shamy"/>
          <w:color w:val="000000"/>
          <w:sz w:val="24"/>
        </w:rPr>
        <w:t>فِي الْكَهْفِ وُصِّلَا.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وَضَمَّتَيْ قُبُلًا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69C6ED9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وَهُزْؤًا وَكُفْؤًا فِي السَّوَاكِنِ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ش: وَضُمَّ لِبَاقِيهِمْ وَ</w:t>
      </w:r>
      <w:r>
        <w:rPr>
          <w:rFonts w:ascii="louts-shamy" w:hAnsi="louts-shamy" w:cs="louts-shamy"/>
          <w:color w:val="E20019"/>
          <w:sz w:val="24"/>
        </w:rPr>
        <w:t>حَمْزَةُ</w:t>
      </w:r>
      <w:r>
        <w:rPr>
          <w:rFonts w:ascii="louts-shamy" w:hAnsi="louts-shamy" w:cs="louts-shamy"/>
          <w:color w:val="000000"/>
          <w:sz w:val="24"/>
        </w:rPr>
        <w:t xml:space="preserve"> وَقْفُهُ</w:t>
      </w:r>
      <w:r>
        <w:rPr>
          <w:rFonts w:ascii="louts-shamy" w:hAnsi="louts-shamy" w:cs="louts-shamy"/>
          <w:color w:val="000000"/>
          <w:sz w:val="24"/>
        </w:rPr>
        <w:br/>
        <w:t xml:space="preserve"> بِوَاوٍ وَ</w:t>
      </w:r>
      <w:r>
        <w:rPr>
          <w:rFonts w:ascii="louts-shamy" w:hAnsi="louts-shamy" w:cs="louts-shamy"/>
          <w:color w:val="E20019"/>
          <w:sz w:val="24"/>
        </w:rPr>
        <w:t>حَفْصٌ</w:t>
      </w:r>
      <w:r>
        <w:rPr>
          <w:rFonts w:ascii="louts-shamy" w:hAnsi="louts-shamy" w:cs="louts-shamy"/>
          <w:color w:val="000000"/>
          <w:sz w:val="24"/>
        </w:rPr>
        <w:t xml:space="preserve"> وَاقِفًا ثُمَّ مُوصِلَا.</w:t>
      </w:r>
      <w:r>
        <w:br/>
      </w:r>
    </w:p>
    <w:p w14:paraId="0F9509F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لِمَهْلَكِهِمْ ضَمُّوا وَمَهْلَكَ أَهْلِهِ سِوَى </w:t>
      </w:r>
      <w:r>
        <w:rPr>
          <w:rFonts w:ascii="louts-shamy" w:hAnsi="louts-shamy" w:cs="louts-shamy"/>
          <w:color w:val="E20019"/>
          <w:sz w:val="24"/>
        </w:rPr>
        <w:t>عَاصِمٍ</w:t>
      </w:r>
      <w:r>
        <w:rPr>
          <w:rFonts w:ascii="louts-shamy" w:hAnsi="louts-shamy" w:cs="louts-shamy"/>
          <w:color w:val="000000"/>
          <w:sz w:val="24"/>
        </w:rPr>
        <w:t xml:space="preserve"> وَالْكَسْرُ فِي الْلاَّمِ </w:t>
      </w:r>
      <w:r>
        <w:rPr>
          <w:rFonts w:ascii="louts-shamy" w:hAnsi="louts-shamy" w:cs="louts-shamy"/>
          <w:color w:val="E20019"/>
          <w:sz w:val="24"/>
        </w:rPr>
        <w:t>عُ</w:t>
      </w:r>
      <w:r>
        <w:rPr>
          <w:rFonts w:ascii="louts-shamy" w:hAnsi="louts-shamy" w:cs="louts-shamy"/>
          <w:color w:val="000000"/>
          <w:sz w:val="24"/>
        </w:rPr>
        <w:t>وِّلَا.</w:t>
      </w:r>
      <w:r>
        <w:br/>
      </w:r>
    </w:p>
    <w:p w14:paraId="63AC9309" w14:textId="77777777" w:rsidR="0079441A" w:rsidRDefault="00000000" w:rsidP="00A31680">
      <w:pPr>
        <w:bidi/>
      </w:pPr>
      <w:r>
        <w:br w:type="page"/>
      </w:r>
    </w:p>
    <w:p w14:paraId="6E91AA97" w14:textId="77777777" w:rsidR="0079441A" w:rsidRDefault="00000000" w:rsidP="00A31680">
      <w:pPr>
        <w:bidi/>
      </w:pPr>
      <w:r>
        <w:lastRenderedPageBreak/>
        <w:t>صفحة: 301</w:t>
      </w:r>
    </w:p>
    <w:p w14:paraId="654A5964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)١( </w:t>
      </w:r>
      <w:r>
        <w:rPr>
          <w:rFonts w:ascii="louts-shamy" w:hAnsi="louts-shamy" w:cs="louts-shamy"/>
          <w:color w:val="000000"/>
        </w:rPr>
        <w:t xml:space="preserve">ش: أَرَيْتَ فِي الاِسْتِفْهَامِ لَا عَيْنَ </w:t>
      </w:r>
      <w:r>
        <w:rPr>
          <w:rFonts w:ascii="louts-shamy" w:hAnsi="louts-shamy" w:cs="louts-shamy"/>
          <w:color w:val="E20019"/>
        </w:rPr>
        <w:t>رَ</w:t>
      </w:r>
      <w:r>
        <w:rPr>
          <w:rFonts w:ascii="louts-shamy" w:hAnsi="louts-shamy" w:cs="louts-shamy"/>
          <w:color w:val="000000"/>
        </w:rPr>
        <w:t xml:space="preserve">اجِعٌ وَعَنْ </w:t>
      </w:r>
      <w:r>
        <w:rPr>
          <w:rFonts w:ascii="louts-shamy" w:hAnsi="louts-shamy" w:cs="louts-shamy"/>
          <w:color w:val="E20019"/>
        </w:rPr>
        <w:t>نَافِعٍ</w:t>
      </w:r>
      <w:r>
        <w:rPr>
          <w:rFonts w:ascii="louts-shamy" w:hAnsi="louts-shamy" w:cs="louts-shamy"/>
          <w:color w:val="000000"/>
        </w:rPr>
        <w:t xml:space="preserve"> سَهِّلْ وَكَمْ مُبْدِلٍ </w:t>
      </w:r>
      <w:r>
        <w:rPr>
          <w:rFonts w:ascii="louts-shamy" w:hAnsi="louts-shamy" w:cs="louts-shamy"/>
          <w:color w:val="E20019"/>
        </w:rPr>
        <w:t>جَ</w:t>
      </w:r>
      <w:r>
        <w:rPr>
          <w:rFonts w:ascii="louts-shamy" w:hAnsi="louts-shamy" w:cs="louts-shamy"/>
          <w:color w:val="000000"/>
        </w:rPr>
        <w:t>لَا.</w:t>
      </w:r>
      <w:r>
        <w:br/>
      </w:r>
      <w:r>
        <w:rPr>
          <w:rFonts w:ascii="louts-shamy" w:hAnsi="louts-shamy" w:cs="louts-shamy"/>
          <w:color w:val="000000"/>
        </w:rPr>
        <w:t xml:space="preserve">د: وَسَهِّلَا أَرَيْتَ وَإِسْرَائِيلَ كَائِنْ وَمَدَّ </w:t>
      </w:r>
      <w:r>
        <w:rPr>
          <w:rFonts w:ascii="louts-shamy" w:hAnsi="louts-shamy" w:cs="louts-shamy"/>
          <w:color w:val="E20019"/>
        </w:rPr>
        <w:t>أُ</w:t>
      </w:r>
      <w:r>
        <w:rPr>
          <w:rFonts w:ascii="louts-shamy" w:hAnsi="louts-shamy" w:cs="louts-shamy"/>
          <w:color w:val="000000"/>
        </w:rPr>
        <w:t>دْ.</w:t>
      </w:r>
      <w:r>
        <w:br/>
      </w:r>
      <w:r>
        <w:rPr>
          <w:rFonts w:ascii="louts-shamy" w:hAnsi="louts-shamy" w:cs="louts-shamy"/>
          <w:color w:val="000000"/>
        </w:rPr>
        <w:t xml:space="preserve"> </w:t>
      </w:r>
    </w:p>
    <w:p w14:paraId="705438F4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)٢( </w:t>
      </w:r>
      <w:r>
        <w:rPr>
          <w:rFonts w:ascii="louts-shamy" w:hAnsi="louts-shamy" w:cs="louts-shamy"/>
          <w:color w:val="000000"/>
        </w:rPr>
        <w:t>ش: وَهَا كَسْرِ أَنْسَانِيهِ ضُمَّ لِـ</w:t>
      </w:r>
      <w:r>
        <w:rPr>
          <w:rFonts w:ascii="louts-shamy" w:hAnsi="louts-shamy" w:cs="louts-shamy"/>
          <w:color w:val="E20019"/>
        </w:rPr>
        <w:t>حَفْصِهِمْ</w:t>
      </w:r>
      <w:r>
        <w:rPr>
          <w:rFonts w:ascii="louts-shamy" w:hAnsi="louts-shamy" w:cs="louts-shamy"/>
          <w:color w:val="000000"/>
        </w:rPr>
        <w:t>.</w:t>
      </w:r>
      <w:r>
        <w:br/>
      </w:r>
    </w:p>
    <w:p w14:paraId="6A19CA7F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)٣( </w:t>
      </w:r>
      <w:r>
        <w:rPr>
          <w:rFonts w:ascii="louts-shamy" w:hAnsi="louts-shamy" w:cs="louts-shamy"/>
          <w:color w:val="000000"/>
        </w:rPr>
        <w:t xml:space="preserve">ش: وَفِي الرُّشْدِ حَرِّكْ وَافْتَحِ الضَّمَّ </w:t>
      </w:r>
      <w:r>
        <w:rPr>
          <w:rFonts w:ascii="louts-shamy" w:hAnsi="louts-shamy" w:cs="louts-shamy"/>
          <w:color w:val="E20019"/>
        </w:rPr>
        <w:t>شُ</w:t>
      </w:r>
      <w:r>
        <w:rPr>
          <w:rFonts w:ascii="louts-shamy" w:hAnsi="louts-shamy" w:cs="louts-shamy"/>
          <w:color w:val="000000"/>
        </w:rPr>
        <w:t xml:space="preserve">لْشُلَا وَفِي الْكَهْفِ </w:t>
      </w:r>
      <w:r>
        <w:rPr>
          <w:rFonts w:ascii="louts-shamy" w:hAnsi="louts-shamy" w:cs="louts-shamy"/>
          <w:color w:val="E20019"/>
        </w:rPr>
        <w:t>حُ</w:t>
      </w:r>
      <w:r>
        <w:rPr>
          <w:rFonts w:ascii="louts-shamy" w:hAnsi="louts-shamy" w:cs="louts-shamy"/>
          <w:color w:val="000000"/>
        </w:rPr>
        <w:t>سْنَاهُ.</w:t>
      </w:r>
      <w:r>
        <w:br/>
      </w:r>
    </w:p>
    <w:p w14:paraId="7A7A4CAA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)٤( </w:t>
      </w:r>
      <w:r>
        <w:rPr>
          <w:rFonts w:ascii="louts-shamy" w:hAnsi="louts-shamy" w:cs="louts-shamy"/>
          <w:color w:val="000000"/>
        </w:rPr>
        <w:t xml:space="preserve">ش: وَتَسْئَلْنِ خِفُّ الْكَهْفِ </w:t>
      </w:r>
      <w:r>
        <w:rPr>
          <w:rFonts w:ascii="louts-shamy" w:hAnsi="louts-shamy" w:cs="louts-shamy"/>
          <w:color w:val="E20019"/>
        </w:rPr>
        <w:t>ظِ</w:t>
      </w:r>
      <w:r>
        <w:rPr>
          <w:rFonts w:ascii="louts-shamy" w:hAnsi="louts-shamy" w:cs="louts-shamy"/>
          <w:color w:val="000000"/>
        </w:rPr>
        <w:t xml:space="preserve">لُّ </w:t>
      </w:r>
      <w:r>
        <w:rPr>
          <w:rFonts w:ascii="LOTUS2007" w:hAnsi="LOTUS2007" w:cs="LOTUS2007"/>
          <w:color w:val="E20019"/>
        </w:rPr>
        <w:t>حِ</w:t>
      </w:r>
      <w:r>
        <w:rPr>
          <w:rFonts w:ascii="LOTUS2007" w:hAnsi="LOTUS2007" w:cs="LOTUS2007"/>
          <w:color w:val="000000"/>
        </w:rPr>
        <w:t>ـمًى</w:t>
      </w:r>
      <w:r>
        <w:rPr>
          <w:rFonts w:ascii="louts-shamy" w:hAnsi="louts-shamy" w:cs="louts-shamy"/>
          <w:color w:val="000000"/>
        </w:rPr>
        <w:t>.</w:t>
      </w:r>
      <w:r>
        <w:br/>
      </w:r>
      <w:r>
        <w:rPr>
          <w:rFonts w:ascii="louts-shamy" w:hAnsi="louts-shamy" w:cs="louts-shamy"/>
          <w:color w:val="000000"/>
        </w:rPr>
        <w:t xml:space="preserve">ش: وَفِي الْكَهْفِ تَسْأَلْنِي عَنِ الْكُلِّ يَاؤُهُ عَلَى رَسْمِهِ وَالْحَذْفُ بِالْخُلْفِ </w:t>
      </w:r>
      <w:r>
        <w:rPr>
          <w:rFonts w:ascii="louts-shamy" w:hAnsi="louts-shamy" w:cs="louts-shamy"/>
          <w:color w:val="E20019"/>
        </w:rPr>
        <w:t>مُ</w:t>
      </w:r>
      <w:r>
        <w:rPr>
          <w:rFonts w:ascii="louts-shamy" w:hAnsi="louts-shamy" w:cs="louts-shamy"/>
          <w:color w:val="000000"/>
        </w:rPr>
        <w:t>ثِّلَا.</w:t>
      </w:r>
      <w:r>
        <w:br/>
      </w:r>
    </w:p>
    <w:p w14:paraId="40DC107E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)٥( </w:t>
      </w:r>
      <w:r>
        <w:rPr>
          <w:rFonts w:ascii="louts-shamy" w:hAnsi="louts-shamy" w:cs="louts-shamy"/>
          <w:color w:val="000000"/>
        </w:rPr>
        <w:t xml:space="preserve">ش: لِتُغْرِقَ فَتْحُ الضَّمِّ وَالْكَسْرِ غَيْبَةً وَقُلْ أَهْلَهَا بِالرَّفْعِ </w:t>
      </w:r>
      <w:r>
        <w:rPr>
          <w:rFonts w:ascii="louts-shamy" w:hAnsi="louts-shamy" w:cs="louts-shamy"/>
          <w:color w:val="E20019"/>
        </w:rPr>
        <w:t>رَ</w:t>
      </w:r>
      <w:r>
        <w:rPr>
          <w:rFonts w:ascii="louts-shamy" w:hAnsi="louts-shamy" w:cs="louts-shamy"/>
          <w:color w:val="000000"/>
        </w:rPr>
        <w:t xml:space="preserve">اوِيهِ </w:t>
      </w:r>
      <w:r>
        <w:rPr>
          <w:rFonts w:ascii="louts-shamy" w:hAnsi="louts-shamy" w:cs="louts-shamy"/>
          <w:color w:val="E20019"/>
        </w:rPr>
        <w:t>فَ</w:t>
      </w:r>
      <w:r>
        <w:rPr>
          <w:rFonts w:ascii="louts-shamy" w:hAnsi="louts-shamy" w:cs="louts-shamy"/>
          <w:color w:val="000000"/>
        </w:rPr>
        <w:t>صَّلَا.</w:t>
      </w:r>
      <w:r>
        <w:br/>
      </w:r>
    </w:p>
    <w:p w14:paraId="557179A1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)٦( </w:t>
      </w:r>
      <w:r>
        <w:rPr>
          <w:rFonts w:ascii="louts-shamy" w:hAnsi="louts-shamy" w:cs="louts-shamy"/>
          <w:color w:val="000000"/>
        </w:rPr>
        <w:t>د: وَالْعُسْرَ وَالْيُسْرَ</w:t>
      </w:r>
      <w:r>
        <w:rPr>
          <w:rFonts w:ascii="louts-shamy" w:hAnsi="louts-shamy" w:cs="louts-shamy"/>
          <w:color w:val="E20019"/>
        </w:rPr>
        <w:t xml:space="preserve"> أُ</w:t>
      </w:r>
      <w:r>
        <w:rPr>
          <w:rFonts w:ascii="louts-shamy" w:hAnsi="louts-shamy" w:cs="louts-shamy"/>
          <w:color w:val="000000"/>
        </w:rPr>
        <w:t>ثْقِلَا.</w:t>
      </w:r>
      <w:r>
        <w:br/>
      </w:r>
    </w:p>
    <w:p w14:paraId="7D53F6BE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)٧( </w:t>
      </w:r>
      <w:r>
        <w:rPr>
          <w:rFonts w:ascii="louts-shamy" w:hAnsi="louts-shamy" w:cs="louts-shamy"/>
          <w:color w:val="000000"/>
        </w:rPr>
        <w:t xml:space="preserve">ش: وَمُدَّ وَخَفِّفْ يَاءَ زَاكِيَةً </w:t>
      </w:r>
      <w:r>
        <w:rPr>
          <w:rFonts w:ascii="louts-shamy" w:hAnsi="louts-shamy" w:cs="louts-shamy"/>
          <w:color w:val="E20019"/>
        </w:rPr>
        <w:t>سَمَا</w:t>
      </w:r>
      <w:r>
        <w:rPr>
          <w:rFonts w:ascii="louts-shamy" w:hAnsi="louts-shamy" w:cs="louts-shamy"/>
          <w:color w:val="000000"/>
        </w:rPr>
        <w:t>.</w:t>
      </w:r>
      <w:r>
        <w:br/>
      </w:r>
      <w:r>
        <w:rPr>
          <w:rFonts w:ascii="louts-shamy" w:hAnsi="louts-shamy" w:cs="louts-shamy"/>
          <w:color w:val="000000"/>
        </w:rPr>
        <w:t xml:space="preserve">د: زَكِيَّةَ </w:t>
      </w:r>
      <w:r>
        <w:rPr>
          <w:rFonts w:ascii="louts-shamy" w:hAnsi="louts-shamy" w:cs="louts-shamy"/>
          <w:color w:val="E20019"/>
        </w:rPr>
        <w:t>يَ</w:t>
      </w:r>
      <w:r>
        <w:rPr>
          <w:rFonts w:ascii="louts-shamy" w:hAnsi="louts-shamy" w:cs="louts-shamy"/>
          <w:color w:val="000000"/>
        </w:rPr>
        <w:t>سْمُو.</w:t>
      </w:r>
      <w:r>
        <w:br/>
      </w:r>
    </w:p>
    <w:p w14:paraId="192DCE63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)٨( </w:t>
      </w:r>
      <w:r>
        <w:rPr>
          <w:rFonts w:ascii="louts-shamy" w:hAnsi="louts-shamy" w:cs="louts-shamy"/>
          <w:color w:val="000000"/>
        </w:rPr>
        <w:t xml:space="preserve">ش: فِي الضَّمِّ الِاسْكَانُ... وَنُكْرًا </w:t>
      </w:r>
      <w:r>
        <w:rPr>
          <w:rFonts w:ascii="louts-shamy" w:hAnsi="louts-shamy" w:cs="louts-shamy"/>
          <w:color w:val="E20019"/>
        </w:rPr>
        <w:t>شَ</w:t>
      </w:r>
      <w:r>
        <w:rPr>
          <w:rFonts w:ascii="louts-shamy" w:hAnsi="louts-shamy" w:cs="louts-shamy"/>
          <w:color w:val="000000"/>
        </w:rPr>
        <w:t xml:space="preserve">رْعُ </w:t>
      </w:r>
      <w:r>
        <w:rPr>
          <w:rFonts w:ascii="louts-shamy" w:hAnsi="louts-shamy" w:cs="louts-shamy"/>
          <w:color w:val="E20019"/>
        </w:rPr>
        <w:t>حَقٍّ لَ</w:t>
      </w:r>
      <w:r>
        <w:rPr>
          <w:rFonts w:ascii="louts-shamy" w:hAnsi="louts-shamy" w:cs="louts-shamy"/>
          <w:color w:val="000000"/>
        </w:rPr>
        <w:t xml:space="preserve">هُ </w:t>
      </w:r>
      <w:r>
        <w:rPr>
          <w:rFonts w:ascii="louts-shamy" w:hAnsi="louts-shamy" w:cs="louts-shamy"/>
          <w:color w:val="E20019"/>
        </w:rPr>
        <w:t>عُ</w:t>
      </w:r>
      <w:r>
        <w:rPr>
          <w:rFonts w:ascii="louts-shamy" w:hAnsi="louts-shamy" w:cs="louts-shamy"/>
          <w:color w:val="000000"/>
        </w:rPr>
        <w:t>لَى.</w:t>
      </w:r>
      <w:r>
        <w:br/>
      </w:r>
      <w:r>
        <w:rPr>
          <w:rFonts w:ascii="louts-shamy" w:hAnsi="louts-shamy" w:cs="louts-shamy"/>
          <w:color w:val="000000"/>
        </w:rPr>
        <w:t xml:space="preserve">د: </w:t>
      </w:r>
      <w:r>
        <w:rPr>
          <w:rFonts w:ascii="louts-shamy" w:hAnsi="louts-shamy" w:cs="louts-shamy"/>
          <w:color w:val="E20019"/>
        </w:rPr>
        <w:t>أُ</w:t>
      </w:r>
      <w:r>
        <w:rPr>
          <w:rFonts w:ascii="louts-shamy" w:hAnsi="louts-shamy" w:cs="louts-shamy"/>
          <w:color w:val="000000"/>
        </w:rPr>
        <w:t xml:space="preserve">ثْقِلَا... وَنُكْرًا رُسْلُنَا خُشْبُ سُبْلَنَا </w:t>
      </w:r>
      <w:r>
        <w:rPr>
          <w:rFonts w:ascii="LOTUS2007" w:hAnsi="LOTUS2007" w:cs="LOTUS2007"/>
          <w:color w:val="E20019"/>
        </w:rPr>
        <w:t>حِـ</w:t>
      </w:r>
      <w:r>
        <w:rPr>
          <w:rFonts w:ascii="LOTUS2007" w:hAnsi="LOTUS2007" w:cs="LOTUS2007"/>
          <w:color w:val="000000"/>
        </w:rPr>
        <w:t>مًى</w:t>
      </w:r>
      <w:r>
        <w:rPr>
          <w:rFonts w:ascii="louts-shamy" w:hAnsi="louts-shamy" w:cs="louts-shamy"/>
          <w:color w:val="000000"/>
        </w:rPr>
        <w:t>.</w:t>
      </w:r>
      <w:r>
        <w:br/>
      </w:r>
    </w:p>
    <w:p w14:paraId="0D536D15" w14:textId="77777777" w:rsidR="0079441A" w:rsidRDefault="00000000" w:rsidP="00A31680">
      <w:pPr>
        <w:bidi/>
      </w:pPr>
      <w:r>
        <w:br w:type="page"/>
      </w:r>
    </w:p>
    <w:p w14:paraId="548C6C2F" w14:textId="77777777" w:rsidR="0079441A" w:rsidRDefault="00000000" w:rsidP="00A31680">
      <w:pPr>
        <w:bidi/>
      </w:pPr>
      <w:r>
        <w:lastRenderedPageBreak/>
        <w:t>صفحة: 302</w:t>
      </w:r>
    </w:p>
    <w:p w14:paraId="2A1F31B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وَنُونَ لَدُنِّي خَفَّ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 xml:space="preserve">احِبُهُ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 xml:space="preserve">لَى وَسَكِّنْ وَأَشْمِمْ ضَمَّةَ الدَّالِ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>ادِقًا.</w:t>
      </w:r>
      <w:r>
        <w:br/>
      </w:r>
    </w:p>
    <w:p w14:paraId="09C265B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تَخِذْتَ فَخَفِّفْ وَاكْسِرِ الْخَاءَ </w:t>
      </w:r>
      <w:r>
        <w:rPr>
          <w:rFonts w:ascii="louts-shamy" w:hAnsi="louts-shamy" w:cs="louts-shamy"/>
          <w:color w:val="E20019"/>
          <w:sz w:val="24"/>
        </w:rPr>
        <w:t>دُ</w:t>
      </w:r>
      <w:r>
        <w:rPr>
          <w:rFonts w:ascii="louts-shamy" w:hAnsi="louts-shamy" w:cs="louts-shamy"/>
          <w:color w:val="000000"/>
          <w:sz w:val="24"/>
        </w:rPr>
        <w:t xml:space="preserve">مْ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لَى.</w:t>
      </w:r>
      <w:r>
        <w:br/>
      </w:r>
    </w:p>
    <w:p w14:paraId="01C4CE1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وَمِنْ بَعْدُ بِالتَّخْفِيفِ يُبْدِلَ هَاهُنَا وَفَوْقَ وَتَحْتَ الْمُلْكِ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افِيهِ </w:t>
      </w:r>
      <w:r>
        <w:rPr>
          <w:rFonts w:ascii="louts-shamy" w:hAnsi="louts-shamy" w:cs="louts-shamy"/>
          <w:color w:val="E20019"/>
          <w:sz w:val="24"/>
        </w:rPr>
        <w:t>ظَ</w:t>
      </w:r>
      <w:r>
        <w:rPr>
          <w:rFonts w:ascii="louts-shamy" w:hAnsi="louts-shamy" w:cs="louts-shamy"/>
          <w:color w:val="000000"/>
          <w:sz w:val="24"/>
        </w:rPr>
        <w:t>لَّلَا.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كُلَّ يُبْدِلَ خِفَّ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طْ.</w:t>
      </w:r>
      <w:r>
        <w:br/>
      </w:r>
    </w:p>
    <w:p w14:paraId="7623DD9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سُبْلَنَا فِي الضَّمِّ الِاسْكَانُ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صِّلَا وَرُحْمًا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E20019"/>
          <w:sz w:val="24"/>
        </w:rPr>
        <w:t>الشَّامِي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TUS2007" w:hAnsi="LOTUS2007" w:cs="LOTUS2007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ثْقِلَا... رُحْمًا </w:t>
      </w:r>
      <w:r>
        <w:rPr>
          <w:rFonts w:ascii="LOTUS2007" w:hAnsi="LOTUS2007" w:cs="LOTUS2007"/>
          <w:color w:val="E20019"/>
          <w:sz w:val="24"/>
        </w:rPr>
        <w:t>حَ</w:t>
      </w:r>
      <w:r>
        <w:rPr>
          <w:rFonts w:ascii="LOTUS2007" w:hAnsi="LOTUS2007" w:cs="LOTUS2007"/>
          <w:color w:val="000000"/>
          <w:sz w:val="24"/>
        </w:rPr>
        <w:t>وَى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لْعُلَا.</w:t>
      </w:r>
      <w:r>
        <w:br/>
      </w:r>
    </w:p>
    <w:p w14:paraId="58F8C665" w14:textId="77777777" w:rsidR="0079441A" w:rsidRDefault="00000000" w:rsidP="00A31680">
      <w:pPr>
        <w:bidi/>
      </w:pPr>
      <w:r>
        <w:br w:type="page"/>
      </w:r>
    </w:p>
    <w:p w14:paraId="5ADFE7AF" w14:textId="77777777" w:rsidR="0079441A" w:rsidRDefault="00000000" w:rsidP="00A31680">
      <w:pPr>
        <w:bidi/>
      </w:pPr>
      <w:r>
        <w:lastRenderedPageBreak/>
        <w:t>صفحة: 303</w:t>
      </w:r>
    </w:p>
    <w:p w14:paraId="5AC7F9FE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)١( </w:t>
      </w:r>
      <w:r>
        <w:rPr>
          <w:rFonts w:ascii="louts-shamy" w:hAnsi="louts-shamy" w:cs="louts-shamy"/>
          <w:color w:val="000000"/>
          <w:sz w:val="20"/>
        </w:rPr>
        <w:t xml:space="preserve">ش: فَأَتْبَعَ خَفِّفْ فِي الثَّلَاثَةِ </w:t>
      </w:r>
      <w:r>
        <w:rPr>
          <w:rFonts w:ascii="louts-shamy" w:hAnsi="louts-shamy" w:cs="louts-shamy"/>
          <w:color w:val="E20019"/>
          <w:sz w:val="20"/>
        </w:rPr>
        <w:t>ذَ</w:t>
      </w:r>
      <w:r>
        <w:rPr>
          <w:rFonts w:ascii="louts-shamy" w:hAnsi="louts-shamy" w:cs="louts-shamy"/>
          <w:color w:val="000000"/>
          <w:sz w:val="20"/>
        </w:rPr>
        <w:t>اكِرًا.</w:t>
      </w:r>
      <w:r>
        <w:br/>
      </w:r>
    </w:p>
    <w:p w14:paraId="44CE61CF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)٢( </w:t>
      </w:r>
      <w:r>
        <w:rPr>
          <w:rFonts w:ascii="louts-shamy" w:hAnsi="louts-shamy" w:cs="louts-shamy"/>
          <w:color w:val="000000"/>
          <w:sz w:val="20"/>
        </w:rPr>
        <w:t xml:space="preserve">ش: وَحَامِيَةٍ بِالْمَدِّ </w:t>
      </w:r>
      <w:r>
        <w:rPr>
          <w:rFonts w:ascii="louts-shamy" w:hAnsi="louts-shamy" w:cs="louts-shamy"/>
          <w:color w:val="E20019"/>
          <w:sz w:val="20"/>
        </w:rPr>
        <w:t>صُحْبَتُ</w:t>
      </w:r>
      <w:r>
        <w:rPr>
          <w:rFonts w:ascii="louts-shamy" w:hAnsi="louts-shamy" w:cs="louts-shamy"/>
          <w:color w:val="000000"/>
          <w:sz w:val="20"/>
        </w:rPr>
        <w:t xml:space="preserve">هُ </w:t>
      </w:r>
      <w:r>
        <w:rPr>
          <w:rFonts w:ascii="louts-shamy" w:hAnsi="louts-shamy" w:cs="louts-shamy"/>
          <w:color w:val="E20019"/>
          <w:sz w:val="20"/>
        </w:rPr>
        <w:t>كَ</w:t>
      </w:r>
      <w:r>
        <w:rPr>
          <w:rFonts w:ascii="louts-shamy" w:hAnsi="louts-shamy" w:cs="louts-shamy"/>
          <w:color w:val="000000"/>
          <w:sz w:val="20"/>
        </w:rPr>
        <w:t>لَا وَفِي الْهَمْزِ يَاءٌ عَنْهُمُ.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د: وَحَامِيَةٍ وَضَمَّتَيْ قُبُلًا </w:t>
      </w:r>
      <w:r>
        <w:rPr>
          <w:rFonts w:ascii="louts-shamy" w:hAnsi="louts-shamy" w:cs="louts-shamy"/>
          <w:color w:val="E20019"/>
          <w:sz w:val="20"/>
        </w:rPr>
        <w:t>أُ</w:t>
      </w:r>
      <w:r>
        <w:rPr>
          <w:rFonts w:ascii="louts-shamy" w:hAnsi="louts-shamy" w:cs="louts-shamy"/>
          <w:color w:val="000000"/>
          <w:sz w:val="20"/>
        </w:rPr>
        <w:t>دْ.</w:t>
      </w:r>
      <w:r>
        <w:br/>
      </w:r>
    </w:p>
    <w:p w14:paraId="3C8B288D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)٣( </w:t>
      </w:r>
      <w:r>
        <w:rPr>
          <w:rFonts w:ascii="louts-shamy" w:hAnsi="louts-shamy" w:cs="louts-shamy"/>
          <w:color w:val="000000"/>
          <w:sz w:val="20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0"/>
        </w:rPr>
        <w:t>حُ</w:t>
      </w:r>
      <w:r>
        <w:rPr>
          <w:rFonts w:ascii="louts-shamy" w:hAnsi="louts-shamy" w:cs="louts-shamy"/>
          <w:color w:val="000000"/>
          <w:sz w:val="20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0"/>
        </w:rPr>
        <w:t>سِوَى</w:t>
      </w:r>
      <w:r>
        <w:rPr>
          <w:rFonts w:ascii="louts-shamy" w:hAnsi="louts-shamy" w:cs="louts-shamy"/>
          <w:color w:val="000000"/>
          <w:sz w:val="20"/>
        </w:rPr>
        <w:t xml:space="preserve"> الْفَرْدِ.</w:t>
      </w:r>
      <w:r>
        <w:br/>
      </w:r>
    </w:p>
    <w:p w14:paraId="419F87B5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)٤( </w:t>
      </w:r>
      <w:r>
        <w:rPr>
          <w:rFonts w:ascii="louts-shamy" w:hAnsi="louts-shamy" w:cs="louts-shamy"/>
          <w:color w:val="000000"/>
          <w:sz w:val="20"/>
        </w:rPr>
        <w:t>ش: فِي الضَّمِّ الِاسْكَانُ...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وَنُكْرًا </w:t>
      </w:r>
      <w:r>
        <w:rPr>
          <w:rFonts w:ascii="louts-shamy" w:hAnsi="louts-shamy" w:cs="louts-shamy"/>
          <w:color w:val="E20019"/>
          <w:sz w:val="20"/>
        </w:rPr>
        <w:t>شَ</w:t>
      </w:r>
      <w:r>
        <w:rPr>
          <w:rFonts w:ascii="louts-shamy" w:hAnsi="louts-shamy" w:cs="louts-shamy"/>
          <w:color w:val="000000"/>
          <w:sz w:val="20"/>
        </w:rPr>
        <w:t xml:space="preserve">رْعُ </w:t>
      </w:r>
      <w:r>
        <w:rPr>
          <w:rFonts w:ascii="louts-shamy" w:hAnsi="louts-shamy" w:cs="louts-shamy"/>
          <w:color w:val="E20019"/>
          <w:sz w:val="20"/>
        </w:rPr>
        <w:t>حَقٍّ</w:t>
      </w:r>
      <w:r>
        <w:rPr>
          <w:rFonts w:ascii="louts-shamy" w:hAnsi="louts-shamy" w:cs="louts-shamy"/>
          <w:color w:val="000000"/>
          <w:sz w:val="20"/>
        </w:rPr>
        <w:t xml:space="preserve"> </w:t>
      </w:r>
      <w:r>
        <w:rPr>
          <w:rFonts w:ascii="louts-shamy" w:hAnsi="louts-shamy" w:cs="louts-shamy"/>
          <w:color w:val="E20019"/>
          <w:sz w:val="20"/>
        </w:rPr>
        <w:t>لَ</w:t>
      </w:r>
      <w:r>
        <w:rPr>
          <w:rFonts w:ascii="louts-shamy" w:hAnsi="louts-shamy" w:cs="louts-shamy"/>
          <w:color w:val="000000"/>
          <w:sz w:val="20"/>
        </w:rPr>
        <w:t xml:space="preserve">هُ </w:t>
      </w:r>
      <w:r>
        <w:rPr>
          <w:rFonts w:ascii="louts-shamy" w:hAnsi="louts-shamy" w:cs="louts-shamy"/>
          <w:color w:val="E20019"/>
          <w:sz w:val="20"/>
        </w:rPr>
        <w:t>عُ</w:t>
      </w:r>
      <w:r>
        <w:rPr>
          <w:rFonts w:ascii="louts-shamy" w:hAnsi="louts-shamy" w:cs="louts-shamy"/>
          <w:color w:val="000000"/>
          <w:sz w:val="20"/>
        </w:rPr>
        <w:t>لَى.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د: </w:t>
      </w:r>
      <w:r>
        <w:rPr>
          <w:rFonts w:ascii="louts-shamy" w:hAnsi="louts-shamy" w:cs="louts-shamy"/>
          <w:color w:val="E20019"/>
          <w:sz w:val="20"/>
        </w:rPr>
        <w:t>أُ</w:t>
      </w:r>
      <w:r>
        <w:rPr>
          <w:rFonts w:ascii="louts-shamy" w:hAnsi="louts-shamy" w:cs="louts-shamy"/>
          <w:color w:val="000000"/>
          <w:sz w:val="20"/>
        </w:rPr>
        <w:t xml:space="preserve">ثْقِلَا... وَنُكْرًا رُسْلُنَا خُشْبُ سُبْلَنَا </w:t>
      </w:r>
      <w:r>
        <w:rPr>
          <w:rFonts w:ascii="LOTUS2007" w:hAnsi="LOTUS2007" w:cs="LOTUS2007"/>
          <w:color w:val="E20019"/>
          <w:sz w:val="20"/>
        </w:rPr>
        <w:t>حِـ</w:t>
      </w:r>
      <w:r>
        <w:rPr>
          <w:rFonts w:ascii="LOTUS2007" w:hAnsi="LOTUS2007" w:cs="LOTUS2007"/>
          <w:color w:val="000000"/>
          <w:sz w:val="20"/>
        </w:rPr>
        <w:t>مًى</w:t>
      </w:r>
      <w:r>
        <w:rPr>
          <w:rFonts w:ascii="louts-shamy" w:hAnsi="louts-shamy" w:cs="louts-shamy"/>
          <w:color w:val="000000"/>
          <w:sz w:val="20"/>
        </w:rPr>
        <w:t>.</w:t>
      </w:r>
      <w:r>
        <w:br/>
      </w:r>
    </w:p>
    <w:p w14:paraId="20260678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)٥( </w:t>
      </w:r>
      <w:r>
        <w:rPr>
          <w:rFonts w:ascii="louts-shamy" w:hAnsi="louts-shamy" w:cs="louts-shamy"/>
          <w:color w:val="000000"/>
          <w:sz w:val="20"/>
        </w:rPr>
        <w:t>ش: وَ</w:t>
      </w:r>
      <w:r>
        <w:rPr>
          <w:rFonts w:ascii="louts-shamy" w:hAnsi="louts-shamy" w:cs="louts-shamy"/>
          <w:color w:val="E20019"/>
          <w:sz w:val="20"/>
        </w:rPr>
        <w:t>صِحَابُ</w:t>
      </w:r>
      <w:r>
        <w:rPr>
          <w:rFonts w:ascii="louts-shamy" w:hAnsi="louts-shamy" w:cs="louts-shamy"/>
          <w:color w:val="000000"/>
          <w:sz w:val="20"/>
        </w:rPr>
        <w:t>هُمْ جَزَاءُ فَنَوِّنْ وَانْصِبِ الرَّفْعَ وَاقْبَلَا.</w:t>
      </w:r>
      <w:r>
        <w:br/>
      </w:r>
      <w:r>
        <w:rPr>
          <w:rFonts w:ascii="louts-shamy" w:hAnsi="louts-shamy" w:cs="louts-shamy"/>
          <w:color w:val="000000"/>
          <w:sz w:val="20"/>
        </w:rPr>
        <w:t>د: جَزَاءُ كَ</w:t>
      </w:r>
      <w:r>
        <w:rPr>
          <w:rFonts w:ascii="louts-shamy" w:hAnsi="louts-shamy" w:cs="louts-shamy"/>
          <w:color w:val="E20019"/>
          <w:sz w:val="20"/>
        </w:rPr>
        <w:t xml:space="preserve">حَفْصٍ </w:t>
      </w:r>
      <w:r>
        <w:rPr>
          <w:rFonts w:ascii="louts-shamy" w:hAnsi="louts-shamy" w:cs="louts-shamy"/>
          <w:color w:val="000000"/>
          <w:sz w:val="20"/>
        </w:rPr>
        <w:t xml:space="preserve">ضَمُّ سَدَّيْنِ </w:t>
      </w:r>
      <w:r>
        <w:rPr>
          <w:rFonts w:ascii="louts-shamy" w:hAnsi="louts-shamy" w:cs="louts-shamy"/>
          <w:color w:val="E20019"/>
          <w:sz w:val="20"/>
        </w:rPr>
        <w:t>حُ</w:t>
      </w:r>
      <w:r>
        <w:rPr>
          <w:rFonts w:ascii="louts-shamy" w:hAnsi="louts-shamy" w:cs="louts-shamy"/>
          <w:color w:val="000000"/>
          <w:sz w:val="20"/>
        </w:rPr>
        <w:t>وِّلَا.</w:t>
      </w:r>
      <w:r>
        <w:br/>
      </w:r>
    </w:p>
    <w:p w14:paraId="6DD2E9A8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)٦( </w:t>
      </w:r>
      <w:r>
        <w:rPr>
          <w:rFonts w:ascii="louts-shamy" w:hAnsi="louts-shamy" w:cs="louts-shamy"/>
          <w:color w:val="000000"/>
          <w:sz w:val="20"/>
        </w:rPr>
        <w:t>د: وَالْعُسْرَ وَالْيُسْرَ</w:t>
      </w:r>
      <w:r>
        <w:rPr>
          <w:rFonts w:ascii="louts-shamy" w:hAnsi="louts-shamy" w:cs="louts-shamy"/>
          <w:color w:val="E20019"/>
          <w:sz w:val="20"/>
        </w:rPr>
        <w:t xml:space="preserve"> أُ</w:t>
      </w:r>
      <w:r>
        <w:rPr>
          <w:rFonts w:ascii="louts-shamy" w:hAnsi="louts-shamy" w:cs="louts-shamy"/>
          <w:color w:val="000000"/>
          <w:sz w:val="20"/>
        </w:rPr>
        <w:t>ثْقِلَا.</w:t>
      </w:r>
      <w:r>
        <w:br/>
      </w:r>
    </w:p>
    <w:p w14:paraId="4F5AB77C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)١١،٧(  </w:t>
      </w:r>
      <w:r>
        <w:rPr>
          <w:rFonts w:ascii="louts-shamy" w:hAnsi="louts-shamy" w:cs="louts-shamy"/>
          <w:color w:val="000000"/>
          <w:sz w:val="20"/>
        </w:rPr>
        <w:t xml:space="preserve">ش: </w:t>
      </w:r>
      <w:r>
        <w:rPr>
          <w:rFonts w:ascii="louts-shamy" w:hAnsi="louts-shamy" w:cs="louts-shamy"/>
          <w:color w:val="E20019"/>
          <w:sz w:val="20"/>
        </w:rPr>
        <w:t>عَ</w:t>
      </w:r>
      <w:r>
        <w:rPr>
          <w:rFonts w:ascii="louts-shamy" w:hAnsi="louts-shamy" w:cs="louts-shamy"/>
          <w:color w:val="000000"/>
          <w:sz w:val="20"/>
        </w:rPr>
        <w:t xml:space="preserve">لَى </w:t>
      </w:r>
      <w:r>
        <w:rPr>
          <w:rFonts w:ascii="louts-shamy" w:hAnsi="louts-shamy" w:cs="louts-shamy"/>
          <w:color w:val="E20019"/>
          <w:sz w:val="20"/>
        </w:rPr>
        <w:t>حَقٍّ</w:t>
      </w:r>
      <w:r>
        <w:rPr>
          <w:rFonts w:ascii="louts-shamy" w:hAnsi="louts-shamy" w:cs="louts-shamy"/>
          <w:color w:val="000000"/>
          <w:sz w:val="20"/>
        </w:rPr>
        <w:t xml:space="preserve"> السُّدَّيْنِ سُدًّا </w:t>
      </w:r>
      <w:r>
        <w:rPr>
          <w:rFonts w:ascii="louts-shamy" w:hAnsi="louts-shamy" w:cs="louts-shamy"/>
          <w:color w:val="E20019"/>
          <w:sz w:val="20"/>
        </w:rPr>
        <w:t>صِحَابُ</w:t>
      </w:r>
      <w:r>
        <w:rPr>
          <w:rFonts w:ascii="louts-shamy" w:hAnsi="louts-shamy" w:cs="louts-shamy"/>
          <w:color w:val="000000"/>
          <w:sz w:val="20"/>
        </w:rPr>
        <w:t xml:space="preserve"> </w:t>
      </w:r>
      <w:r>
        <w:rPr>
          <w:rFonts w:ascii="louts-shamy" w:hAnsi="louts-shamy" w:cs="louts-shamy"/>
          <w:color w:val="E20019"/>
          <w:sz w:val="20"/>
        </w:rPr>
        <w:t xml:space="preserve">حَقْ قٍ </w:t>
      </w:r>
      <w:r>
        <w:rPr>
          <w:rFonts w:ascii="louts-shamy" w:hAnsi="louts-shamy" w:cs="louts-shamy"/>
          <w:color w:val="000000"/>
          <w:sz w:val="20"/>
        </w:rPr>
        <w:t xml:space="preserve">الضَّمُّ مَفْتُوحٌ وَياسِينَ </w:t>
      </w:r>
      <w:r>
        <w:rPr>
          <w:rFonts w:ascii="louts-shamy" w:hAnsi="louts-shamy" w:cs="louts-shamy"/>
          <w:color w:val="E20019"/>
          <w:sz w:val="20"/>
        </w:rPr>
        <w:t>شِ</w:t>
      </w:r>
      <w:r>
        <w:rPr>
          <w:rFonts w:ascii="louts-shamy" w:hAnsi="louts-shamy" w:cs="louts-shamy"/>
          <w:color w:val="000000"/>
          <w:sz w:val="20"/>
        </w:rPr>
        <w:t xml:space="preserve">دْ </w:t>
      </w:r>
      <w:r>
        <w:rPr>
          <w:rFonts w:ascii="louts-shamy" w:hAnsi="louts-shamy" w:cs="louts-shamy"/>
          <w:color w:val="E20019"/>
          <w:sz w:val="20"/>
        </w:rPr>
        <w:t>عُ</w:t>
      </w:r>
      <w:r>
        <w:rPr>
          <w:rFonts w:ascii="louts-shamy" w:hAnsi="louts-shamy" w:cs="louts-shamy"/>
          <w:color w:val="000000"/>
          <w:sz w:val="20"/>
        </w:rPr>
        <w:t>لَى.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د: ضَمُّ سَدَّيْنِ </w:t>
      </w:r>
      <w:r>
        <w:rPr>
          <w:rFonts w:ascii="louts-shamy" w:hAnsi="louts-shamy" w:cs="louts-shamy"/>
          <w:color w:val="E20019"/>
          <w:sz w:val="20"/>
        </w:rPr>
        <w:t>حُ</w:t>
      </w:r>
      <w:r>
        <w:rPr>
          <w:rFonts w:ascii="louts-shamy" w:hAnsi="louts-shamy" w:cs="louts-shamy"/>
          <w:color w:val="000000"/>
          <w:sz w:val="20"/>
        </w:rPr>
        <w:t>وِّلَا.</w:t>
      </w:r>
      <w:r>
        <w:br/>
      </w:r>
    </w:p>
    <w:p w14:paraId="663DE7C9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)٨( </w:t>
      </w:r>
      <w:r>
        <w:rPr>
          <w:rFonts w:ascii="louts-shamy" w:hAnsi="louts-shamy" w:cs="louts-shamy"/>
          <w:color w:val="000000"/>
          <w:sz w:val="20"/>
        </w:rPr>
        <w:t xml:space="preserve">ش: وَفِي يَفْقَهُونَ الضَّمُّ وَالْكَسْرُ </w:t>
      </w:r>
      <w:r>
        <w:rPr>
          <w:rFonts w:ascii="louts-shamy" w:hAnsi="louts-shamy" w:cs="louts-shamy"/>
          <w:color w:val="E20019"/>
          <w:sz w:val="20"/>
        </w:rPr>
        <w:t>شُ</w:t>
      </w:r>
      <w:r>
        <w:rPr>
          <w:rFonts w:ascii="louts-shamy" w:hAnsi="louts-shamy" w:cs="louts-shamy"/>
          <w:color w:val="000000"/>
          <w:sz w:val="20"/>
        </w:rPr>
        <w:t>كِّلَا.</w:t>
      </w:r>
      <w:r>
        <w:br/>
      </w:r>
    </w:p>
    <w:p w14:paraId="6FF1FEC1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)٩( </w:t>
      </w:r>
      <w:r>
        <w:rPr>
          <w:rFonts w:ascii="louts-shamy" w:hAnsi="louts-shamy" w:cs="louts-shamy"/>
          <w:color w:val="000000"/>
          <w:sz w:val="20"/>
        </w:rPr>
        <w:t xml:space="preserve">ش: وَيَاجُوجَ مَاجُوجَ اهْمِزِ الْكُلَّ </w:t>
      </w:r>
      <w:r>
        <w:rPr>
          <w:rFonts w:ascii="louts-shamy" w:hAnsi="louts-shamy" w:cs="louts-shamy"/>
          <w:color w:val="E20019"/>
          <w:sz w:val="20"/>
        </w:rPr>
        <w:t>نَـ</w:t>
      </w:r>
      <w:r>
        <w:rPr>
          <w:rFonts w:ascii="louts-shamy" w:hAnsi="louts-shamy" w:cs="louts-shamy"/>
          <w:color w:val="000000"/>
          <w:sz w:val="20"/>
        </w:rPr>
        <w:t>اصِرًا.</w:t>
      </w:r>
      <w:r>
        <w:br/>
      </w:r>
    </w:p>
    <w:p w14:paraId="31C7322B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)١٠( </w:t>
      </w:r>
      <w:r>
        <w:rPr>
          <w:rFonts w:ascii="louts-shamy" w:hAnsi="louts-shamy" w:cs="louts-shamy"/>
          <w:color w:val="000000"/>
          <w:sz w:val="20"/>
        </w:rPr>
        <w:t xml:space="preserve">ش: وَحَرِّكْ بِهَا وَالْمُؤْمِنينَ وَمُدَّهُ خَرَاجًا </w:t>
      </w:r>
      <w:r>
        <w:rPr>
          <w:rFonts w:ascii="louts-shamy" w:hAnsi="louts-shamy" w:cs="louts-shamy"/>
          <w:color w:val="E20019"/>
          <w:sz w:val="20"/>
        </w:rPr>
        <w:t>ش</w:t>
      </w:r>
      <w:r>
        <w:rPr>
          <w:rFonts w:ascii="louts-shamy" w:hAnsi="louts-shamy" w:cs="louts-shamy"/>
          <w:color w:val="000000"/>
          <w:sz w:val="20"/>
        </w:rPr>
        <w:t>َفَا.</w:t>
      </w:r>
      <w:r>
        <w:br/>
      </w:r>
    </w:p>
    <w:p w14:paraId="41DC5F6E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)١٢( </w:t>
      </w:r>
      <w:r>
        <w:rPr>
          <w:rFonts w:ascii="louts-shamy" w:hAnsi="louts-shamy" w:cs="louts-shamy"/>
          <w:color w:val="000000"/>
          <w:sz w:val="20"/>
        </w:rPr>
        <w:t xml:space="preserve">ش: وَمَكَّنَنِي أَظْهِرْ </w:t>
      </w:r>
      <w:r>
        <w:rPr>
          <w:rFonts w:ascii="louts-shamy" w:hAnsi="louts-shamy" w:cs="louts-shamy"/>
          <w:color w:val="E20019"/>
          <w:sz w:val="20"/>
        </w:rPr>
        <w:t>دَ</w:t>
      </w:r>
      <w:r>
        <w:rPr>
          <w:rFonts w:ascii="louts-shamy" w:hAnsi="louts-shamy" w:cs="louts-shamy"/>
          <w:color w:val="000000"/>
          <w:sz w:val="20"/>
        </w:rPr>
        <w:t>لِيلًا.</w:t>
      </w:r>
      <w:r>
        <w:br/>
      </w:r>
    </w:p>
    <w:p w14:paraId="3E45E790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)١٣( </w:t>
      </w:r>
      <w:r>
        <w:rPr>
          <w:rFonts w:ascii="louts-shamy" w:hAnsi="louts-shamy" w:cs="louts-shamy"/>
          <w:color w:val="000000"/>
          <w:sz w:val="20"/>
        </w:rPr>
        <w:t>ش: وَاهْمِزْ مُسَكِّنًا لَدَى رَدْمًا ائْتُونِي وَقَبْلُ اكْسِرِ الْوِلَا لِ</w:t>
      </w:r>
      <w:r>
        <w:rPr>
          <w:rFonts w:ascii="louts-shamy" w:hAnsi="louts-shamy" w:cs="louts-shamy"/>
          <w:color w:val="E20019"/>
          <w:sz w:val="20"/>
        </w:rPr>
        <w:t>شُعْبَةَ</w:t>
      </w:r>
      <w:r>
        <w:rPr>
          <w:rFonts w:ascii="louts-shamy" w:hAnsi="louts-shamy" w:cs="louts-shamy"/>
          <w:color w:val="000000"/>
          <w:sz w:val="20"/>
        </w:rPr>
        <w:t>.</w:t>
      </w:r>
      <w:r>
        <w:br/>
      </w:r>
    </w:p>
    <w:p w14:paraId="1AD148AB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)١٤( </w:t>
      </w:r>
      <w:r>
        <w:rPr>
          <w:rFonts w:ascii="louts-shamy" w:hAnsi="louts-shamy" w:cs="louts-shamy"/>
          <w:color w:val="000000"/>
          <w:sz w:val="20"/>
        </w:rPr>
        <w:t xml:space="preserve">ش: وَسَكَّنُوا مَعَ الضَّمِّ فِي الصُّدْفَيْنِ عَنْ </w:t>
      </w:r>
      <w:r>
        <w:rPr>
          <w:rFonts w:ascii="louts-shamy" w:hAnsi="louts-shamy" w:cs="louts-shamy"/>
          <w:color w:val="E20019"/>
          <w:sz w:val="20"/>
        </w:rPr>
        <w:t>شُعْبَةَ</w:t>
      </w:r>
      <w:r>
        <w:rPr>
          <w:rFonts w:ascii="louts-shamy" w:hAnsi="louts-shamy" w:cs="louts-shamy"/>
          <w:color w:val="000000"/>
          <w:sz w:val="20"/>
        </w:rPr>
        <w:t xml:space="preserve"> الْمَلَا </w:t>
      </w:r>
      <w:r>
        <w:rPr>
          <w:rFonts w:ascii="louts-shamy" w:hAnsi="louts-shamy" w:cs="louts-shamy"/>
          <w:color w:val="E20019"/>
          <w:sz w:val="20"/>
        </w:rPr>
        <w:t>كَ</w:t>
      </w:r>
      <w:r>
        <w:rPr>
          <w:rFonts w:ascii="louts-shamy" w:hAnsi="louts-shamy" w:cs="louts-shamy"/>
          <w:color w:val="000000"/>
          <w:sz w:val="20"/>
        </w:rPr>
        <w:t xml:space="preserve">مَا </w:t>
      </w:r>
      <w:r>
        <w:rPr>
          <w:rFonts w:ascii="louts-shamy" w:hAnsi="louts-shamy" w:cs="louts-shamy"/>
          <w:color w:val="E20019"/>
          <w:sz w:val="20"/>
        </w:rPr>
        <w:t>حَقُّ</w:t>
      </w:r>
      <w:r>
        <w:rPr>
          <w:rFonts w:ascii="louts-shamy" w:hAnsi="louts-shamy" w:cs="louts-shamy"/>
          <w:color w:val="000000"/>
          <w:sz w:val="20"/>
        </w:rPr>
        <w:t>هُ ضَمَّاهُ.</w:t>
      </w:r>
      <w:r>
        <w:br/>
      </w:r>
    </w:p>
    <w:p w14:paraId="69DD9B4A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)١٥( </w:t>
      </w:r>
      <w:r>
        <w:rPr>
          <w:rFonts w:ascii="louts-shamy" w:hAnsi="louts-shamy" w:cs="louts-shamy"/>
          <w:color w:val="000000"/>
          <w:sz w:val="20"/>
        </w:rPr>
        <w:t xml:space="preserve">ش: وَالثَّانِي </w:t>
      </w:r>
      <w:r>
        <w:rPr>
          <w:rFonts w:ascii="louts-shamy" w:hAnsi="louts-shamy" w:cs="louts-shamy"/>
          <w:color w:val="E20019"/>
          <w:sz w:val="20"/>
        </w:rPr>
        <w:t>فَ</w:t>
      </w:r>
      <w:r>
        <w:rPr>
          <w:rFonts w:ascii="louts-shamy" w:hAnsi="louts-shamy" w:cs="louts-shamy"/>
          <w:color w:val="000000"/>
          <w:sz w:val="20"/>
        </w:rPr>
        <w:t xml:space="preserve">شَا </w:t>
      </w:r>
      <w:r>
        <w:rPr>
          <w:rFonts w:ascii="louts-shamy" w:hAnsi="louts-shamy" w:cs="louts-shamy"/>
          <w:color w:val="E20019"/>
          <w:sz w:val="20"/>
        </w:rPr>
        <w:t>صِ</w:t>
      </w:r>
      <w:r>
        <w:rPr>
          <w:rFonts w:ascii="louts-shamy" w:hAnsi="louts-shamy" w:cs="louts-shamy"/>
          <w:color w:val="000000"/>
          <w:sz w:val="20"/>
        </w:rPr>
        <w:t>فْ بِخُلْفِهِ وَلَا كَسْرَ وَابْدَأْ فِيهِمَا الْيَاءَ مُبْدِلَا.</w:t>
      </w:r>
      <w:r>
        <w:br/>
      </w:r>
      <w:r>
        <w:rPr>
          <w:rFonts w:ascii="louts-shamy" w:hAnsi="louts-shamy" w:cs="louts-shamy"/>
          <w:color w:val="000000"/>
          <w:sz w:val="20"/>
        </w:rPr>
        <w:t>ش: وَزِدْ قَبْلُ هَمْزَ الْوَصْلِ وَالْغَيْرُ فِيهِمَا بِقَطْعِهِمَا وَالْمَدِّ بَدْءًا وَمَوْصِلَا.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د: آتُونِ بِالْمَدِّ </w:t>
      </w:r>
      <w:r>
        <w:rPr>
          <w:rFonts w:ascii="louts-shamy" w:hAnsi="louts-shamy" w:cs="louts-shamy"/>
          <w:color w:val="E20019"/>
          <w:sz w:val="20"/>
        </w:rPr>
        <w:t>فَ</w:t>
      </w:r>
      <w:r>
        <w:rPr>
          <w:rFonts w:ascii="louts-shamy" w:hAnsi="louts-shamy" w:cs="louts-shamy"/>
          <w:color w:val="000000"/>
          <w:sz w:val="20"/>
        </w:rPr>
        <w:t>اخِرٌ</w:t>
      </w:r>
      <w:r>
        <w:rPr>
          <w:rFonts w:ascii="louts-shamy" w:hAnsi="louts-shamy" w:cs="louts-shamy"/>
          <w:color w:val="FFFFFF"/>
          <w:sz w:val="20"/>
        </w:rPr>
        <w:t xml:space="preserve"> </w:t>
      </w:r>
      <w:r>
        <w:rPr>
          <w:rFonts w:ascii="louts-shamy" w:hAnsi="louts-shamy" w:cs="louts-shamy"/>
          <w:color w:val="000000"/>
          <w:sz w:val="20"/>
        </w:rPr>
        <w:t>.</w:t>
      </w:r>
      <w:r>
        <w:br/>
      </w:r>
    </w:p>
    <w:p w14:paraId="759B578C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lastRenderedPageBreak/>
        <w:t xml:space="preserve">)١٦( </w:t>
      </w:r>
      <w:r>
        <w:rPr>
          <w:rFonts w:ascii="louts-shamy" w:hAnsi="louts-shamy" w:cs="louts-shamy"/>
          <w:color w:val="000000"/>
          <w:sz w:val="20"/>
        </w:rPr>
        <w:t>ش: وَطَاءَ فَمَا اسْطَاعُوا لِـ</w:t>
      </w:r>
      <w:r>
        <w:rPr>
          <w:rFonts w:ascii="louts-shamy" w:hAnsi="louts-shamy" w:cs="louts-shamy"/>
          <w:color w:val="E20019"/>
          <w:sz w:val="20"/>
        </w:rPr>
        <w:t>حَمْزَةَ</w:t>
      </w:r>
      <w:r>
        <w:rPr>
          <w:rFonts w:ascii="louts-shamy" w:hAnsi="louts-shamy" w:cs="louts-shamy"/>
          <w:color w:val="000000"/>
          <w:sz w:val="20"/>
        </w:rPr>
        <w:t xml:space="preserve"> شَدِّدُوا.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د: </w:t>
      </w:r>
      <w:r>
        <w:rPr>
          <w:rFonts w:ascii="louts-shamy" w:hAnsi="louts-shamy" w:cs="louts-shamy"/>
          <w:color w:val="E20019"/>
          <w:sz w:val="20"/>
        </w:rPr>
        <w:t>فَ</w:t>
      </w:r>
      <w:r>
        <w:rPr>
          <w:rFonts w:ascii="louts-shamy" w:hAnsi="louts-shamy" w:cs="louts-shamy"/>
          <w:color w:val="000000"/>
          <w:sz w:val="20"/>
        </w:rPr>
        <w:t>اخِرٌ وَعَنْهُ فَمَا اسْطَاعُوا يُخَفِّفُ فَاقْبَلَا.</w:t>
      </w:r>
      <w:r>
        <w:br/>
      </w:r>
    </w:p>
    <w:p w14:paraId="637A84C0" w14:textId="77777777" w:rsidR="0079441A" w:rsidRDefault="00000000" w:rsidP="00A31680">
      <w:pPr>
        <w:bidi/>
      </w:pPr>
      <w:r>
        <w:br w:type="page"/>
      </w:r>
    </w:p>
    <w:p w14:paraId="6E43B35B" w14:textId="77777777" w:rsidR="0079441A" w:rsidRDefault="00000000" w:rsidP="00A31680">
      <w:pPr>
        <w:bidi/>
      </w:pPr>
      <w:r>
        <w:lastRenderedPageBreak/>
        <w:t>صفحة: 304</w:t>
      </w:r>
    </w:p>
    <w:p w14:paraId="3644A2B2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louts-shamy" w:hAnsi="louts-shamy" w:cs="louts-shamy"/>
          <w:color w:val="000000"/>
          <w:sz w:val="24"/>
        </w:rPr>
        <w:t>ش: وَدَكَّاءَ لَا تَنْوِينَ وَامْدُدْهُ هَامِزًا</w:t>
      </w:r>
      <w:r>
        <w:rPr>
          <w:rFonts w:ascii="louts-shamy" w:hAnsi="louts-shamy" w:cs="louts-shamy"/>
          <w:color w:val="E20019"/>
          <w:sz w:val="24"/>
        </w:rPr>
        <w:t xml:space="preserve"> شَ</w:t>
      </w:r>
      <w:r>
        <w:rPr>
          <w:rFonts w:ascii="louts-shamy" w:hAnsi="louts-shamy" w:cs="louts-shamy"/>
          <w:color w:val="000000"/>
          <w:sz w:val="24"/>
        </w:rPr>
        <w:t xml:space="preserve">فَا وَعَنِ </w:t>
      </w:r>
      <w:r>
        <w:rPr>
          <w:rFonts w:ascii="louts-shamy" w:hAnsi="louts-shamy" w:cs="louts-shamy"/>
          <w:color w:val="E20019"/>
          <w:sz w:val="24"/>
        </w:rPr>
        <w:t>الْكُوفِيِّ</w:t>
      </w:r>
      <w:r>
        <w:rPr>
          <w:rFonts w:ascii="louts-shamy" w:hAnsi="louts-shamy" w:cs="louts-shamy"/>
          <w:color w:val="000000"/>
          <w:sz w:val="24"/>
        </w:rPr>
        <w:t xml:space="preserve"> فِي الْكَهْفِ وُصِّلَا.</w:t>
      </w:r>
      <w:r>
        <w:br/>
      </w:r>
    </w:p>
    <w:p w14:paraId="02224B3A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 xml:space="preserve">ش: وَيَحْسَبُ كَسْرُ السِّينِ مُسْتَقْبَلًا </w:t>
      </w:r>
      <w:r>
        <w:rPr>
          <w:rFonts w:ascii="louts-shamy" w:hAnsi="louts-shamy" w:cs="louts-shamy"/>
          <w:color w:val="E20019"/>
          <w:sz w:val="24"/>
        </w:rPr>
        <w:t>سَمَا رِ</w:t>
      </w:r>
      <w:r>
        <w:rPr>
          <w:rFonts w:ascii="louts-shamy" w:hAnsi="louts-shamy" w:cs="louts-shamy"/>
          <w:color w:val="000000"/>
          <w:sz w:val="24"/>
        </w:rPr>
        <w:t>ضَاهُ وَلَمْ يَلْزَمْ قِيَاسًا مُؤَصَّلَا.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افْتَحًا كَيَحْسَبُ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دْ وَاكْسِرْهُ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قْ.</w:t>
      </w:r>
      <w:r>
        <w:br/>
      </w:r>
    </w:p>
    <w:p w14:paraId="78ACAB43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)٣( </w:t>
      </w:r>
      <w:r>
        <w:rPr>
          <w:rFonts w:ascii="louts-shamy" w:hAnsi="louts-shamy" w:cs="louts-shamy"/>
          <w:color w:val="000000"/>
          <w:sz w:val="24"/>
        </w:rPr>
        <w:t xml:space="preserve">ش: وَهُزْؤًا وَكُفْؤًا فِي السَّوَاكِنِ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  <w:r>
        <w:rPr>
          <w:rFonts w:ascii="louts-shamy" w:hAnsi="louts-shamy" w:cs="louts-shamy"/>
          <w:color w:val="000000"/>
          <w:sz w:val="24"/>
        </w:rPr>
        <w:t>ش: وَضُمَّ لِبَاقِيهِمْ وَ</w:t>
      </w:r>
      <w:r>
        <w:rPr>
          <w:rFonts w:ascii="louts-shamy" w:hAnsi="louts-shamy" w:cs="louts-shamy"/>
          <w:color w:val="E20019"/>
          <w:sz w:val="24"/>
        </w:rPr>
        <w:t>حَمْزَةُ</w:t>
      </w:r>
      <w:r>
        <w:rPr>
          <w:rFonts w:ascii="louts-shamy" w:hAnsi="louts-shamy" w:cs="louts-shamy"/>
          <w:color w:val="000000"/>
          <w:sz w:val="24"/>
        </w:rPr>
        <w:t xml:space="preserve"> وَقْفُهُ</w:t>
      </w:r>
      <w:r>
        <w:rPr>
          <w:rFonts w:ascii="louts-shamy" w:hAnsi="louts-shamy" w:cs="louts-shamy"/>
          <w:color w:val="000000"/>
          <w:sz w:val="24"/>
        </w:rPr>
        <w:br/>
        <w:t xml:space="preserve"> بِوَاوٍ وَ</w:t>
      </w:r>
      <w:r>
        <w:rPr>
          <w:rFonts w:ascii="louts-shamy" w:hAnsi="louts-shamy" w:cs="louts-shamy"/>
          <w:color w:val="E20019"/>
          <w:sz w:val="24"/>
        </w:rPr>
        <w:t>حَفْصٌ</w:t>
      </w:r>
      <w:r>
        <w:rPr>
          <w:rFonts w:ascii="louts-shamy" w:hAnsi="louts-shamy" w:cs="louts-shamy"/>
          <w:color w:val="000000"/>
          <w:sz w:val="24"/>
        </w:rPr>
        <w:t xml:space="preserve"> وَاقِفًا ثُمَّ مُوصِلَا.</w:t>
      </w:r>
      <w:r>
        <w:br/>
      </w:r>
    </w:p>
    <w:p w14:paraId="13331637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louts-shamy" w:hAnsi="louts-shamy" w:cs="louts-shamy"/>
          <w:color w:val="000000"/>
          <w:sz w:val="24"/>
        </w:rPr>
        <w:t xml:space="preserve">ش: وَأَنْ تَنْفَدَ التَّذْكِيرُ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افٍ تَأَوَّلَا.</w:t>
      </w:r>
      <w:r>
        <w:br/>
      </w:r>
    </w:p>
    <w:p w14:paraId="29E8038A" w14:textId="77777777" w:rsidR="0079441A" w:rsidRDefault="00000000" w:rsidP="00A31680">
      <w:pPr>
        <w:bidi/>
      </w:pPr>
      <w:r>
        <w:br w:type="page"/>
      </w:r>
    </w:p>
    <w:p w14:paraId="44DC8A84" w14:textId="77777777" w:rsidR="0079441A" w:rsidRDefault="00000000" w:rsidP="00A31680">
      <w:pPr>
        <w:bidi/>
      </w:pPr>
      <w:r>
        <w:lastRenderedPageBreak/>
        <w:t>صفحة: 305</w:t>
      </w:r>
    </w:p>
    <w:p w14:paraId="5BBACB6F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)١( </w:t>
      </w:r>
      <w:r>
        <w:rPr>
          <w:rFonts w:ascii="louts-shamy" w:hAnsi="louts-shamy" w:cs="louts-shamy"/>
          <w:color w:val="000000"/>
          <w:sz w:val="20"/>
        </w:rPr>
        <w:t xml:space="preserve">د: حُرُوفَ التَّهَجِّي افْصِلْ بِسَكْتٍ كَحَا أَلِفْ </w:t>
      </w:r>
      <w:r>
        <w:rPr>
          <w:rFonts w:ascii="louts-shamy" w:hAnsi="louts-shamy" w:cs="louts-shamy"/>
          <w:color w:val="E20019"/>
          <w:sz w:val="20"/>
        </w:rPr>
        <w:t>أَ</w:t>
      </w:r>
      <w:r>
        <w:rPr>
          <w:rFonts w:ascii="louts-shamy" w:hAnsi="louts-shamy" w:cs="louts-shamy"/>
          <w:color w:val="000000"/>
          <w:sz w:val="20"/>
        </w:rPr>
        <w:t>لَا.</w:t>
      </w:r>
      <w:r>
        <w:br/>
      </w:r>
    </w:p>
    <w:p w14:paraId="281B473A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)٢( </w:t>
      </w:r>
      <w:r>
        <w:rPr>
          <w:rFonts w:ascii="louts-shamy" w:hAnsi="louts-shamy" w:cs="louts-shamy"/>
          <w:color w:val="000000"/>
          <w:sz w:val="20"/>
        </w:rPr>
        <w:t xml:space="preserve">ش: وَقُلْ زَكَرِيَّا دُونَ هَمْزِ جَمِيعِهِ </w:t>
      </w:r>
      <w:r>
        <w:rPr>
          <w:rFonts w:ascii="louts-shamy" w:hAnsi="louts-shamy" w:cs="louts-shamy"/>
          <w:color w:val="E20019"/>
          <w:sz w:val="20"/>
        </w:rPr>
        <w:t>صِحَابٌ</w:t>
      </w:r>
      <w:r>
        <w:rPr>
          <w:rFonts w:ascii="louts-shamy" w:hAnsi="louts-shamy" w:cs="louts-shamy"/>
          <w:color w:val="000000"/>
          <w:sz w:val="20"/>
        </w:rPr>
        <w:t>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 </w:t>
      </w:r>
    </w:p>
    <w:p w14:paraId="3988571C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)٣( </w:t>
      </w:r>
      <w:r>
        <w:rPr>
          <w:rFonts w:ascii="louts-shamy" w:hAnsi="louts-shamy" w:cs="louts-shamy"/>
          <w:color w:val="000000"/>
          <w:sz w:val="20"/>
        </w:rPr>
        <w:t xml:space="preserve">ش: وَحَرْفَا يَرِثْ بِالْجَزْمِ </w:t>
      </w:r>
      <w:r>
        <w:rPr>
          <w:rFonts w:ascii="louts-shamy" w:hAnsi="louts-shamy" w:cs="louts-shamy"/>
          <w:color w:val="E20019"/>
          <w:sz w:val="20"/>
        </w:rPr>
        <w:t>حُ</w:t>
      </w:r>
      <w:r>
        <w:rPr>
          <w:rFonts w:ascii="louts-shamy" w:hAnsi="louts-shamy" w:cs="louts-shamy"/>
          <w:color w:val="000000"/>
          <w:sz w:val="20"/>
        </w:rPr>
        <w:t xml:space="preserve">لْوُ </w:t>
      </w:r>
      <w:r>
        <w:rPr>
          <w:rFonts w:ascii="LOTUS2007" w:hAnsi="LOTUS2007" w:cs="LOTUS2007"/>
          <w:color w:val="E20019"/>
          <w:sz w:val="20"/>
        </w:rPr>
        <w:t>رِ</w:t>
      </w:r>
      <w:r>
        <w:rPr>
          <w:rFonts w:ascii="LOTUS2007" w:hAnsi="LOTUS2007" w:cs="LOTUS2007"/>
          <w:color w:val="000000"/>
          <w:sz w:val="20"/>
        </w:rPr>
        <w:t>ضًى</w:t>
      </w:r>
      <w:r>
        <w:rPr>
          <w:rFonts w:ascii="louts-shamy" w:hAnsi="louts-shamy" w:cs="louts-shamy"/>
          <w:color w:val="000000"/>
          <w:sz w:val="20"/>
        </w:rPr>
        <w:t>.</w:t>
      </w:r>
      <w:r>
        <w:br/>
      </w:r>
      <w:r>
        <w:rPr>
          <w:rFonts w:ascii="louts-shamy" w:hAnsi="louts-shamy" w:cs="louts-shamy"/>
          <w:color w:val="000000"/>
          <w:sz w:val="20"/>
        </w:rPr>
        <w:t>د: يَرِثْ رَفْعُ</w:t>
      </w:r>
      <w:r>
        <w:rPr>
          <w:rFonts w:ascii="louts-shamy" w:hAnsi="louts-shamy" w:cs="louts-shamy"/>
          <w:color w:val="E20019"/>
          <w:sz w:val="20"/>
        </w:rPr>
        <w:t xml:space="preserve"> حُ</w:t>
      </w:r>
      <w:r>
        <w:rPr>
          <w:rFonts w:ascii="louts-shamy" w:hAnsi="louts-shamy" w:cs="louts-shamy"/>
          <w:color w:val="000000"/>
          <w:sz w:val="20"/>
        </w:rPr>
        <w:t>زْ.</w:t>
      </w:r>
      <w:r>
        <w:br/>
      </w:r>
    </w:p>
    <w:p w14:paraId="3E829B3F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)٤( </w:t>
      </w:r>
      <w:r>
        <w:rPr>
          <w:rFonts w:ascii="louts-shamy" w:hAnsi="louts-shamy" w:cs="louts-shamy"/>
          <w:color w:val="000000"/>
          <w:sz w:val="20"/>
        </w:rPr>
        <w:t xml:space="preserve">ش: مَعَ الْكَهْفِ وَالْإِسْرَاءِ يَبْشُرُ </w:t>
      </w:r>
      <w:r>
        <w:rPr>
          <w:rFonts w:ascii="louts-shamy" w:hAnsi="louts-shamy" w:cs="louts-shamy"/>
          <w:color w:val="E20019"/>
          <w:sz w:val="20"/>
        </w:rPr>
        <w:t>كَ</w:t>
      </w:r>
      <w:r>
        <w:rPr>
          <w:rFonts w:ascii="louts-shamy" w:hAnsi="louts-shamy" w:cs="louts-shamy"/>
          <w:color w:val="000000"/>
          <w:sz w:val="20"/>
        </w:rPr>
        <w:t xml:space="preserve">مْ </w:t>
      </w:r>
      <w:r>
        <w:rPr>
          <w:rFonts w:ascii="louts-shamy" w:hAnsi="louts-shamy" w:cs="louts-shamy"/>
          <w:color w:val="E20019"/>
          <w:sz w:val="20"/>
        </w:rPr>
        <w:t>سَمَا نَ</w:t>
      </w:r>
      <w:r>
        <w:rPr>
          <w:rFonts w:ascii="louts-shamy" w:hAnsi="louts-shamy" w:cs="louts-shamy"/>
          <w:color w:val="000000"/>
          <w:sz w:val="20"/>
        </w:rPr>
        <w:t>عَمْ ضُمَّ حَرِّكْ وَاكْسِرِ الضَّمَّ أَثْقَلَا.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ش: </w:t>
      </w:r>
      <w:r>
        <w:rPr>
          <w:rFonts w:ascii="louts-shamy" w:hAnsi="louts-shamy" w:cs="louts-shamy"/>
          <w:color w:val="E20019"/>
          <w:sz w:val="20"/>
        </w:rPr>
        <w:t>نَ</w:t>
      </w:r>
      <w:r>
        <w:rPr>
          <w:rFonts w:ascii="louts-shamy" w:hAnsi="louts-shamy" w:cs="louts-shamy"/>
          <w:color w:val="000000"/>
          <w:sz w:val="20"/>
        </w:rPr>
        <w:t xml:space="preserve">عَمْ </w:t>
      </w:r>
      <w:r>
        <w:rPr>
          <w:rFonts w:ascii="louts-shamy" w:hAnsi="louts-shamy" w:cs="louts-shamy"/>
          <w:color w:val="E20019"/>
          <w:sz w:val="20"/>
        </w:rPr>
        <w:t xml:space="preserve">عَمَّ </w:t>
      </w:r>
      <w:r>
        <w:rPr>
          <w:rFonts w:ascii="louts-shamy" w:hAnsi="louts-shamy" w:cs="louts-shamy"/>
          <w:color w:val="000000"/>
          <w:sz w:val="20"/>
        </w:rPr>
        <w:t>فِي الشُّورَى وَفِي التَّوْبَةِ اعْكِسُوا لِ</w:t>
      </w:r>
      <w:r>
        <w:rPr>
          <w:rFonts w:ascii="louts-shamy" w:hAnsi="louts-shamy" w:cs="louts-shamy"/>
          <w:color w:val="E20019"/>
          <w:sz w:val="20"/>
        </w:rPr>
        <w:t xml:space="preserve">حَمْزَةَ </w:t>
      </w:r>
      <w:r>
        <w:rPr>
          <w:rFonts w:ascii="louts-shamy" w:hAnsi="louts-shamy" w:cs="louts-shamy"/>
          <w:color w:val="000000"/>
          <w:sz w:val="20"/>
        </w:rPr>
        <w:t>مَعْ كَافٍ مَعَ الْحِجْرِ أَوَّلَا.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د: يُبَشِّرُ كُلًّا </w:t>
      </w:r>
      <w:r>
        <w:rPr>
          <w:rFonts w:ascii="louts-shamy" w:hAnsi="louts-shamy" w:cs="louts-shamy"/>
          <w:color w:val="E20019"/>
          <w:sz w:val="20"/>
        </w:rPr>
        <w:t>فِ</w:t>
      </w:r>
      <w:r>
        <w:rPr>
          <w:rFonts w:ascii="louts-shamy" w:hAnsi="louts-shamy" w:cs="louts-shamy"/>
          <w:color w:val="000000"/>
          <w:sz w:val="20"/>
        </w:rPr>
        <w:t>دْ.</w:t>
      </w:r>
      <w:r>
        <w:br/>
      </w:r>
    </w:p>
    <w:p w14:paraId="338AA411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)٥( </w:t>
      </w:r>
      <w:r>
        <w:rPr>
          <w:rFonts w:ascii="louts-shamy" w:hAnsi="louts-shamy" w:cs="louts-shamy"/>
          <w:color w:val="000000"/>
          <w:sz w:val="20"/>
        </w:rPr>
        <w:t xml:space="preserve">ش: وَضَمُّ بُكِيًّا كَسْرُهُ عَنْهُمَا وَقُلْ عِتِيًّا صِلِيًّا مَعْ جِثِيًّا </w:t>
      </w:r>
      <w:r>
        <w:rPr>
          <w:rFonts w:ascii="louts-shamy" w:hAnsi="louts-shamy" w:cs="louts-shamy"/>
          <w:color w:val="E20019"/>
          <w:sz w:val="20"/>
        </w:rPr>
        <w:t>شَ</w:t>
      </w:r>
      <w:r>
        <w:rPr>
          <w:rFonts w:ascii="louts-shamy" w:hAnsi="louts-shamy" w:cs="louts-shamy"/>
          <w:color w:val="000000"/>
          <w:sz w:val="20"/>
        </w:rPr>
        <w:t xml:space="preserve">ذًا </w:t>
      </w:r>
      <w:r>
        <w:rPr>
          <w:rFonts w:ascii="louts-shamy" w:hAnsi="louts-shamy" w:cs="louts-shamy"/>
          <w:color w:val="E20019"/>
          <w:sz w:val="20"/>
        </w:rPr>
        <w:t>عَ</w:t>
      </w:r>
      <w:r>
        <w:rPr>
          <w:rFonts w:ascii="louts-shamy" w:hAnsi="louts-shamy" w:cs="louts-shamy"/>
          <w:color w:val="000000"/>
          <w:sz w:val="20"/>
        </w:rPr>
        <w:t>لَا.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د: وَاضْمُمْ عِتِيًّا وَبَابَهُ خَلَقْتُكَ </w:t>
      </w:r>
      <w:r>
        <w:rPr>
          <w:rFonts w:ascii="louts-shamy" w:hAnsi="louts-shamy" w:cs="louts-shamy"/>
          <w:color w:val="E20019"/>
          <w:sz w:val="20"/>
        </w:rPr>
        <w:t>فِ</w:t>
      </w:r>
      <w:r>
        <w:rPr>
          <w:rFonts w:ascii="louts-shamy" w:hAnsi="louts-shamy" w:cs="louts-shamy"/>
          <w:color w:val="000000"/>
          <w:sz w:val="20"/>
        </w:rPr>
        <w:t>دْ.</w:t>
      </w:r>
      <w:r>
        <w:br/>
      </w:r>
    </w:p>
    <w:p w14:paraId="68C4F465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)٦( </w:t>
      </w:r>
      <w:r>
        <w:rPr>
          <w:rFonts w:ascii="louts-shamy" w:hAnsi="louts-shamy" w:cs="louts-shamy"/>
          <w:color w:val="000000"/>
          <w:sz w:val="20"/>
        </w:rPr>
        <w:t xml:space="preserve">ش: وَقُلْ خَلَقْتُ خَلَقْنَا </w:t>
      </w:r>
      <w:r>
        <w:rPr>
          <w:rFonts w:ascii="louts-shamy" w:hAnsi="louts-shamy" w:cs="louts-shamy"/>
          <w:color w:val="E20019"/>
          <w:sz w:val="20"/>
        </w:rPr>
        <w:t>شَ</w:t>
      </w:r>
      <w:r>
        <w:rPr>
          <w:rFonts w:ascii="louts-shamy" w:hAnsi="louts-shamy" w:cs="louts-shamy"/>
          <w:color w:val="000000"/>
          <w:sz w:val="20"/>
        </w:rPr>
        <w:t>اعَ.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د: خَلَقْتُكَ </w:t>
      </w:r>
      <w:r>
        <w:rPr>
          <w:rFonts w:ascii="louts-shamy" w:hAnsi="louts-shamy" w:cs="louts-shamy"/>
          <w:color w:val="E20019"/>
          <w:sz w:val="20"/>
        </w:rPr>
        <w:t>فِ</w:t>
      </w:r>
      <w:r>
        <w:rPr>
          <w:rFonts w:ascii="louts-shamy" w:hAnsi="louts-shamy" w:cs="louts-shamy"/>
          <w:color w:val="000000"/>
          <w:sz w:val="20"/>
        </w:rPr>
        <w:t>دْ.</w:t>
      </w:r>
      <w:r>
        <w:br/>
      </w:r>
    </w:p>
    <w:p w14:paraId="66E0A6D3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)٧( </w:t>
      </w:r>
      <w:r>
        <w:rPr>
          <w:rFonts w:ascii="louts-shamy" w:hAnsi="louts-shamy" w:cs="louts-shamy"/>
          <w:color w:val="000000"/>
          <w:sz w:val="20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0"/>
        </w:rPr>
        <w:t xml:space="preserve">حَمْزَةٌ </w:t>
      </w:r>
      <w:r>
        <w:rPr>
          <w:rFonts w:ascii="louts-shamy" w:hAnsi="louts-shamy" w:cs="louts-shamy"/>
          <w:color w:val="000000"/>
          <w:sz w:val="20"/>
        </w:rPr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0"/>
        </w:rPr>
        <w:t>فَ</w:t>
      </w:r>
      <w:r>
        <w:rPr>
          <w:rFonts w:ascii="LOTUS2007" w:hAnsi="LOTUS2007" w:cs="LOTUS2007"/>
          <w:color w:val="000000"/>
          <w:sz w:val="20"/>
        </w:rPr>
        <w:t>تًى</w:t>
      </w:r>
      <w:r>
        <w:rPr>
          <w:rFonts w:ascii="louts-shamy" w:hAnsi="louts-shamy" w:cs="louts-shamy"/>
          <w:color w:val="000000"/>
          <w:sz w:val="20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0"/>
        </w:rPr>
        <w:t>حُ</w:t>
      </w:r>
      <w:r>
        <w:rPr>
          <w:rFonts w:ascii="louts-shamy" w:hAnsi="louts-shamy" w:cs="louts-shamy"/>
          <w:color w:val="000000"/>
          <w:sz w:val="20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0"/>
        </w:rPr>
        <w:t>سِوَى</w:t>
      </w:r>
      <w:r>
        <w:rPr>
          <w:rFonts w:ascii="louts-shamy" w:hAnsi="louts-shamy" w:cs="louts-shamy"/>
          <w:color w:val="000000"/>
          <w:sz w:val="20"/>
        </w:rPr>
        <w:t xml:space="preserve"> الْفَرْدِ.</w:t>
      </w:r>
      <w:r>
        <w:br/>
      </w:r>
    </w:p>
    <w:p w14:paraId="536CC837" w14:textId="77777777" w:rsidR="0079441A" w:rsidRDefault="00000000" w:rsidP="00A31680">
      <w:pPr>
        <w:bidi/>
      </w:pPr>
      <w:r>
        <w:br w:type="page"/>
      </w:r>
    </w:p>
    <w:p w14:paraId="0F49BE79" w14:textId="77777777" w:rsidR="0079441A" w:rsidRDefault="00000000" w:rsidP="00A31680">
      <w:pPr>
        <w:bidi/>
      </w:pPr>
      <w:r>
        <w:lastRenderedPageBreak/>
        <w:t>صفحة: 306</w:t>
      </w:r>
    </w:p>
    <w:p w14:paraId="1B1CEF4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وَهَمْزُ أَهَبْ بِالْيَا </w:t>
      </w:r>
      <w:r>
        <w:rPr>
          <w:rFonts w:ascii="louts-shamy" w:hAnsi="louts-shamy" w:cs="louts-shamy"/>
          <w:color w:val="E20019"/>
          <w:sz w:val="24"/>
        </w:rPr>
        <w:t>جَ</w:t>
      </w:r>
      <w:r>
        <w:rPr>
          <w:rFonts w:ascii="louts-shamy" w:hAnsi="louts-shamy" w:cs="louts-shamy"/>
          <w:color w:val="000000"/>
          <w:sz w:val="24"/>
        </w:rPr>
        <w:t xml:space="preserve">رَى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لْوَ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>حْرِهِ بِخُلْفٍ.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وَالْهَمْزُ فِي لِأَهَبْ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4014C0B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وَمِتُّمْ وَمِتْنَا مِتُّ فِي ضَمِّ كَسْرِهَا</w:t>
      </w:r>
      <w:r>
        <w:rPr>
          <w:rFonts w:ascii="louts-shamy" w:hAnsi="louts-shamy" w:cs="louts-shamy"/>
          <w:color w:val="E20019"/>
          <w:sz w:val="24"/>
        </w:rPr>
        <w:t xml:space="preserve"> صَ</w:t>
      </w:r>
      <w:r>
        <w:rPr>
          <w:rFonts w:ascii="louts-shamy" w:hAnsi="louts-shamy" w:cs="louts-shamy"/>
          <w:color w:val="000000"/>
          <w:sz w:val="24"/>
        </w:rPr>
        <w:t xml:space="preserve">فَا </w:t>
      </w:r>
      <w:r>
        <w:rPr>
          <w:rFonts w:ascii="louts-shamy" w:hAnsi="louts-shamy" w:cs="louts-shamy"/>
          <w:color w:val="E20019"/>
          <w:sz w:val="24"/>
        </w:rPr>
        <w:t xml:space="preserve">نَفَرٌ </w:t>
      </w:r>
      <w:r>
        <w:rPr>
          <w:rFonts w:ascii="louts-shamy" w:hAnsi="louts-shamy" w:cs="louts-shamy"/>
          <w:color w:val="000000"/>
          <w:sz w:val="24"/>
        </w:rPr>
        <w:t>وِرْدًا وَ</w:t>
      </w:r>
      <w:r>
        <w:rPr>
          <w:rFonts w:ascii="louts-shamy" w:hAnsi="louts-shamy" w:cs="louts-shamy"/>
          <w:color w:val="E20019"/>
          <w:sz w:val="24"/>
        </w:rPr>
        <w:t>حَفْصٌ</w:t>
      </w:r>
      <w:r>
        <w:rPr>
          <w:rFonts w:ascii="louts-shamy" w:hAnsi="louts-shamy" w:cs="louts-shamy"/>
          <w:color w:val="000000"/>
          <w:sz w:val="24"/>
        </w:rPr>
        <w:t xml:space="preserve"> هُنَا اجْتَلَا.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مِتُّ اضْمُمْ جَمِيعًا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7732670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وَنِسْيًا فَتْحُهُ </w:t>
      </w:r>
      <w:r>
        <w:rPr>
          <w:rFonts w:ascii="louts-shamy" w:hAnsi="louts-shamy" w:cs="louts-shamy"/>
          <w:color w:val="E20019"/>
          <w:sz w:val="24"/>
        </w:rPr>
        <w:t>ف</w:t>
      </w:r>
      <w:r>
        <w:rPr>
          <w:rFonts w:ascii="louts-shamy" w:hAnsi="louts-shamy" w:cs="louts-shamy"/>
          <w:color w:val="000000"/>
          <w:sz w:val="24"/>
        </w:rPr>
        <w:t xml:space="preserve">َائِزٌ </w:t>
      </w:r>
      <w:r>
        <w:rPr>
          <w:rFonts w:ascii="louts-shamy" w:hAnsi="louts-shamy" w:cs="louts-shamy"/>
          <w:color w:val="E20019"/>
          <w:sz w:val="24"/>
        </w:rPr>
        <w:t>عُ</w:t>
      </w:r>
      <w:r>
        <w:rPr>
          <w:rFonts w:ascii="louts-shamy" w:hAnsi="louts-shamy" w:cs="louts-shamy"/>
          <w:color w:val="000000"/>
          <w:sz w:val="24"/>
        </w:rPr>
        <w:t>لَى.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وَنَسْيًا بِكَسْرٍ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63A8428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وَمَنْ تَحْتَهَا اكْسِرْ وَاخْفِضِ</w:t>
      </w:r>
      <w:r>
        <w:rPr>
          <w:rFonts w:ascii="louts-shamy" w:hAnsi="louts-shamy" w:cs="louts-shamy"/>
          <w:color w:val="E20019"/>
          <w:sz w:val="24"/>
        </w:rPr>
        <w:t xml:space="preserve"> ا</w:t>
      </w:r>
      <w:r>
        <w:rPr>
          <w:rFonts w:ascii="louts-shamy" w:hAnsi="louts-shamy" w:cs="louts-shamy"/>
          <w:color w:val="000000"/>
          <w:sz w:val="24"/>
        </w:rPr>
        <w:t xml:space="preserve">لدَّهْرَ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 xml:space="preserve">نْ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ذًا.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وَمَنْ تَحْتَهَا اكْسِرِ اخْفِضًا </w:t>
      </w:r>
      <w:r>
        <w:rPr>
          <w:rFonts w:ascii="louts-shamy" w:hAnsi="louts-shamy" w:cs="louts-shamy"/>
          <w:color w:val="E20019"/>
          <w:sz w:val="24"/>
        </w:rPr>
        <w:t>يَ</w:t>
      </w:r>
      <w:r>
        <w:rPr>
          <w:rFonts w:ascii="louts-shamy" w:hAnsi="louts-shamy" w:cs="louts-shamy"/>
          <w:color w:val="000000"/>
          <w:sz w:val="24"/>
        </w:rPr>
        <w:t>عْلُ.</w:t>
      </w:r>
      <w:r>
        <w:br/>
      </w:r>
    </w:p>
    <w:p w14:paraId="490C0E2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وَخَفَّ تَسَاقَطْ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اصِلًا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 xml:space="preserve">فَتُحُمِّلَا وَبِالضَّمِّ وَالتَّخْفِيفِ وَالْكَسْرِ </w:t>
      </w:r>
      <w:r>
        <w:rPr>
          <w:rFonts w:ascii="louts-shamy" w:hAnsi="louts-shamy" w:cs="louts-shamy"/>
          <w:color w:val="E20019"/>
          <w:sz w:val="24"/>
        </w:rPr>
        <w:t>حَفْصُهُمْ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تَسَّاقَطْ فَذَكِّرْ </w:t>
      </w:r>
      <w:r>
        <w:rPr>
          <w:rFonts w:ascii="LOTUS2007" w:hAnsi="LOTUS2007" w:cs="LOTUS2007"/>
          <w:color w:val="E20019"/>
          <w:sz w:val="24"/>
        </w:rPr>
        <w:t>حُ</w:t>
      </w:r>
      <w:r>
        <w:rPr>
          <w:rFonts w:ascii="LOTUS2007" w:hAnsi="LOTUS2007" w:cs="LOTUS2007"/>
          <w:color w:val="000000"/>
          <w:sz w:val="24"/>
        </w:rPr>
        <w:t>لًى</w:t>
      </w:r>
      <w:r>
        <w:rPr>
          <w:rFonts w:ascii="louts-shamy" w:hAnsi="louts-shamy" w:cs="louts-shamy"/>
          <w:color w:val="000000"/>
          <w:sz w:val="24"/>
        </w:rPr>
        <w:t xml:space="preserve"> حَلَا وَشَدِّدْ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تًى.</w:t>
      </w:r>
      <w:r>
        <w:br/>
      </w:r>
    </w:p>
    <w:p w14:paraId="6E88C0D7" w14:textId="77777777" w:rsidR="0079441A" w:rsidRDefault="00000000" w:rsidP="00A31680">
      <w:pPr>
        <w:bidi/>
      </w:pPr>
      <w:r>
        <w:br w:type="page"/>
      </w:r>
    </w:p>
    <w:p w14:paraId="0F5AF8E9" w14:textId="77777777" w:rsidR="0079441A" w:rsidRDefault="00000000" w:rsidP="00A31680">
      <w:pPr>
        <w:bidi/>
      </w:pPr>
      <w:r>
        <w:lastRenderedPageBreak/>
        <w:t>صفحة: 307</w:t>
      </w:r>
    </w:p>
    <w:p w14:paraId="300BBF6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وَجَمْعًا وَفَرْدًا فِي النَّبِيِءِ وَفِي النُّبُو ءَةَ الْهَمْزَ كُلٌّ غَيْرَ </w:t>
      </w:r>
      <w:r>
        <w:rPr>
          <w:rFonts w:ascii="louts-shamy" w:hAnsi="louts-shamy" w:cs="louts-shamy"/>
          <w:color w:val="E20019"/>
          <w:sz w:val="24"/>
        </w:rPr>
        <w:t xml:space="preserve">نَافِعٍ </w:t>
      </w:r>
      <w:r>
        <w:rPr>
          <w:rFonts w:ascii="louts-shamy" w:hAnsi="louts-shamy" w:cs="louts-shamy"/>
          <w:color w:val="000000"/>
          <w:sz w:val="24"/>
        </w:rPr>
        <w:t>ابْدَلَا.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جِدْ بَابَ النُّبُوءَةِ وَالنَّبِيءِ أبْدِلْ لَهُ.</w:t>
      </w:r>
      <w:r>
        <w:br/>
      </w:r>
    </w:p>
    <w:p w14:paraId="4DBB04E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رَفْعِ قَوْلُ الْحَقِّ نَصْبُ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دٍ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قَوْلُ انْصِبًا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1AB7B8A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وَكُنْ فَيَكُونُ النَّصْبُ فِي الرَّفْعِ </w:t>
      </w:r>
      <w:r>
        <w:rPr>
          <w:rFonts w:ascii="louts-shamy" w:hAnsi="louts-shamy" w:cs="louts-shamy"/>
          <w:color w:val="E20019"/>
          <w:sz w:val="24"/>
        </w:rPr>
        <w:t>كُ</w:t>
      </w:r>
      <w:r>
        <w:rPr>
          <w:rFonts w:ascii="louts-shamy" w:hAnsi="louts-shamy" w:cs="louts-shamy"/>
          <w:color w:val="000000"/>
          <w:sz w:val="24"/>
        </w:rPr>
        <w:t>فِّلَا وَفِي آلِ عِمْرَانٍ فِي الاُولَى وَمَرْيَمٍ.</w:t>
      </w:r>
      <w:r>
        <w:br/>
      </w:r>
    </w:p>
    <w:p w14:paraId="1533DB5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وَكَسْرُ وَأَنَّ اللهَ </w:t>
      </w:r>
      <w:r>
        <w:rPr>
          <w:rFonts w:ascii="louts-shamy" w:hAnsi="louts-shamy" w:cs="louts-shamy"/>
          <w:color w:val="E20019"/>
          <w:sz w:val="24"/>
        </w:rPr>
        <w:t>ذَ</w:t>
      </w:r>
      <w:r>
        <w:rPr>
          <w:rFonts w:ascii="louts-shamy" w:hAnsi="louts-shamy" w:cs="louts-shamy"/>
          <w:color w:val="000000"/>
          <w:sz w:val="24"/>
        </w:rPr>
        <w:t>اكٍ.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وَأَنَّ فَاكْـسِرَنْ </w:t>
      </w:r>
      <w:r>
        <w:rPr>
          <w:rFonts w:ascii="louts-shamy" w:hAnsi="louts-shamy" w:cs="louts-shamy"/>
          <w:color w:val="E20019"/>
          <w:sz w:val="24"/>
        </w:rPr>
        <w:t>يَ</w:t>
      </w:r>
      <w:r>
        <w:rPr>
          <w:rFonts w:ascii="louts-shamy" w:hAnsi="louts-shamy" w:cs="louts-shamy"/>
          <w:color w:val="000000"/>
          <w:sz w:val="24"/>
        </w:rPr>
        <w:t>حْلُ.</w:t>
      </w:r>
      <w:r>
        <w:br/>
      </w:r>
    </w:p>
    <w:p w14:paraId="0172C8C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وَعِنْدَ سِرَاطٍ وَالسِّرَاطِ لِ </w:t>
      </w:r>
      <w:r>
        <w:rPr>
          <w:rFonts w:ascii="louts-shamy" w:hAnsi="louts-shamy" w:cs="louts-shamy"/>
          <w:color w:val="E20019"/>
          <w:sz w:val="24"/>
        </w:rPr>
        <w:t>قُنْبُلَا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بِحَيْثُ أَتَى وَالصَّادَ زَايًا أَشِمَّهَا لَدَى </w:t>
      </w:r>
      <w:r>
        <w:rPr>
          <w:rFonts w:ascii="louts-shamy" w:hAnsi="louts-shamy" w:cs="louts-shamy"/>
          <w:color w:val="E20019"/>
          <w:sz w:val="24"/>
        </w:rPr>
        <w:t>خَلَفٍ</w:t>
      </w:r>
      <w:r>
        <w:rPr>
          <w:rFonts w:ascii="louts-shamy" w:hAnsi="louts-shamy" w:cs="louts-shamy"/>
          <w:color w:val="000000"/>
          <w:sz w:val="24"/>
        </w:rPr>
        <w:t xml:space="preserve"> وَاشْمِمْ لِ</w:t>
      </w:r>
      <w:r>
        <w:rPr>
          <w:rFonts w:ascii="louts-shamy" w:hAnsi="louts-shamy" w:cs="louts-shamy"/>
          <w:color w:val="E20019"/>
          <w:sz w:val="24"/>
        </w:rPr>
        <w:t xml:space="preserve">خَلَّادِ </w:t>
      </w:r>
      <w:r>
        <w:rPr>
          <w:rFonts w:ascii="louts-shamy" w:hAnsi="louts-shamy" w:cs="louts-shamy"/>
          <w:color w:val="000000"/>
          <w:sz w:val="24"/>
        </w:rPr>
        <w:t>الَاوَّلَا.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وَالصِّرَاطَ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 xml:space="preserve">هَ اسْجَلَا وَبِالسِّينِ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بْ.</w:t>
      </w:r>
      <w:r>
        <w:br/>
      </w:r>
    </w:p>
    <w:p w14:paraId="2B8CBC1B" w14:textId="77777777" w:rsidR="0079441A" w:rsidRDefault="00000000" w:rsidP="00A31680">
      <w:pPr>
        <w:bidi/>
      </w:pPr>
      <w:r>
        <w:br w:type="page"/>
      </w:r>
    </w:p>
    <w:p w14:paraId="5119146D" w14:textId="77777777" w:rsidR="0079441A" w:rsidRDefault="00000000" w:rsidP="00A31680">
      <w:pPr>
        <w:bidi/>
      </w:pPr>
      <w:r>
        <w:lastRenderedPageBreak/>
        <w:t>صفحة: 308</w:t>
      </w:r>
    </w:p>
    <w:p w14:paraId="4A317CEA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louts-shamy" w:hAnsi="louts-shamy" w:cs="louts-shamy"/>
          <w:color w:val="000000"/>
          <w:sz w:val="24"/>
        </w:rPr>
        <w:t xml:space="preserve">د: وَيُرْجَعُ كَيْفَ جَا إِذَا كَانَ لِلْأُخْرَى فَسَمِّ </w:t>
      </w:r>
      <w:r>
        <w:rPr>
          <w:rFonts w:ascii="LOTUS2007" w:hAnsi="LOTUS2007" w:cs="LOTUS2007"/>
          <w:color w:val="E20019"/>
          <w:sz w:val="24"/>
        </w:rPr>
        <w:t>حُ</w:t>
      </w:r>
      <w:r>
        <w:rPr>
          <w:rFonts w:ascii="LOTUS2007" w:hAnsi="LOTUS2007" w:cs="LOTUS2007"/>
          <w:color w:val="000000"/>
          <w:sz w:val="24"/>
        </w:rPr>
        <w:t>لًى</w:t>
      </w:r>
      <w:r>
        <w:rPr>
          <w:rFonts w:ascii="louts-shamy" w:hAnsi="louts-shamy" w:cs="louts-shamy"/>
          <w:color w:val="000000"/>
          <w:sz w:val="24"/>
        </w:rPr>
        <w:t xml:space="preserve"> حَلَا.</w:t>
      </w:r>
      <w:r>
        <w:br/>
      </w:r>
    </w:p>
    <w:p w14:paraId="679200F6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 xml:space="preserve">ش: وَفِيهَا وَفِي نَصِّ النِّسَاءِ ثَلَاثَةٌ أَوَاخِرُ إِبْرَاهَامُ </w:t>
      </w:r>
      <w:r>
        <w:rPr>
          <w:rFonts w:ascii="louts-shamy" w:hAnsi="louts-shamy" w:cs="louts-shamy"/>
          <w:color w:val="E20019"/>
          <w:sz w:val="24"/>
        </w:rPr>
        <w:t>لَ</w:t>
      </w:r>
      <w:r>
        <w:rPr>
          <w:rFonts w:ascii="louts-shamy" w:hAnsi="louts-shamy" w:cs="louts-shamy"/>
          <w:color w:val="000000"/>
          <w:sz w:val="24"/>
        </w:rPr>
        <w:t>احَ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>وَجَمَّلَا.</w:t>
      </w:r>
      <w:r>
        <w:br/>
      </w:r>
      <w:r>
        <w:rPr>
          <w:rFonts w:ascii="louts-shamy" w:hAnsi="louts-shamy" w:cs="louts-shamy"/>
          <w:color w:val="000000"/>
          <w:sz w:val="24"/>
        </w:rPr>
        <w:t>ش: وَفِي مَرْيَمٍ وَالنَّحْلِ خَمْسَةُ أَحْرُفٍ.</w:t>
      </w:r>
      <w:r>
        <w:br/>
      </w:r>
    </w:p>
    <w:p w14:paraId="673BC30B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)٣( </w:t>
      </w:r>
      <w:r>
        <w:rPr>
          <w:rFonts w:ascii="louts-shamy" w:hAnsi="louts-shamy" w:cs="louts-shamy"/>
          <w:color w:val="000000"/>
          <w:sz w:val="24"/>
        </w:rPr>
        <w:t xml:space="preserve">ش: وَجَمْعًا وَفَرْدًا فِي النَّبِيءِ وَفِي النُّبُو ءَةَ الْهَمْزَ كُلٌّ غَيْرَ </w:t>
      </w:r>
      <w:r>
        <w:rPr>
          <w:rFonts w:ascii="louts-shamy" w:hAnsi="louts-shamy" w:cs="louts-shamy"/>
          <w:color w:val="E20019"/>
          <w:sz w:val="24"/>
        </w:rPr>
        <w:t xml:space="preserve">نَافِعٍ </w:t>
      </w:r>
      <w:r>
        <w:rPr>
          <w:rFonts w:ascii="louts-shamy" w:hAnsi="louts-shamy" w:cs="louts-shamy"/>
          <w:color w:val="000000"/>
          <w:sz w:val="24"/>
        </w:rPr>
        <w:t>ابْدَلَا.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  <w:t xml:space="preserve">د: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جِدْ بَابَ النُّبُوءَةِ وَالنَّبِيءِ أَبْدِلْ لَهُ.</w:t>
      </w:r>
      <w:r>
        <w:br/>
      </w:r>
    </w:p>
    <w:p w14:paraId="7AB6697D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louts-shamy" w:hAnsi="louts-shamy" w:cs="louts-shamy"/>
          <w:color w:val="000000"/>
          <w:sz w:val="24"/>
        </w:rPr>
        <w:t xml:space="preserve">ش: وَيَا أَبَتِ افْتَحْ حَيْثُ جَا </w:t>
      </w:r>
      <w:r>
        <w:rPr>
          <w:rFonts w:ascii="louts-shamy" w:hAnsi="louts-shamy" w:cs="louts-shamy"/>
          <w:color w:val="E20019"/>
          <w:sz w:val="24"/>
        </w:rPr>
        <w:t>لِابْنِ عَامِرٍ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وَيَا أَبَتِ افْتَحْ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42F9E136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)٥( </w:t>
      </w:r>
      <w:r>
        <w:rPr>
          <w:rFonts w:ascii="louts-shamy" w:hAnsi="louts-shamy" w:cs="louts-shamy"/>
          <w:color w:val="000000"/>
          <w:sz w:val="24"/>
        </w:rPr>
        <w:t xml:space="preserve">ش: وَعِنْدَ سِرَاطٍ وَالسِّرَاطِ لِ </w:t>
      </w:r>
      <w:r>
        <w:rPr>
          <w:rFonts w:ascii="louts-shamy" w:hAnsi="louts-shamy" w:cs="louts-shamy"/>
          <w:color w:val="E20019"/>
          <w:sz w:val="24"/>
        </w:rPr>
        <w:t>قُنْبُلَا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بِحَيْثُ أَتَى وَالصَّادَ زَايًا أَشِمَّهَا لَدَى </w:t>
      </w:r>
      <w:r>
        <w:rPr>
          <w:rFonts w:ascii="louts-shamy" w:hAnsi="louts-shamy" w:cs="louts-shamy"/>
          <w:color w:val="E20019"/>
          <w:sz w:val="24"/>
        </w:rPr>
        <w:t>خَلَفٍ</w:t>
      </w:r>
      <w:r>
        <w:rPr>
          <w:rFonts w:ascii="louts-shamy" w:hAnsi="louts-shamy" w:cs="louts-shamy"/>
          <w:color w:val="000000"/>
          <w:sz w:val="24"/>
        </w:rPr>
        <w:t xml:space="preserve"> وَاشْمِمْ لِ</w:t>
      </w:r>
      <w:r>
        <w:rPr>
          <w:rFonts w:ascii="louts-shamy" w:hAnsi="louts-shamy" w:cs="louts-shamy"/>
          <w:color w:val="E20019"/>
          <w:sz w:val="24"/>
        </w:rPr>
        <w:t xml:space="preserve">خَلَّادِ </w:t>
      </w:r>
      <w:r>
        <w:rPr>
          <w:rFonts w:ascii="louts-shamy" w:hAnsi="louts-shamy" w:cs="louts-shamy"/>
          <w:color w:val="000000"/>
          <w:sz w:val="24"/>
        </w:rPr>
        <w:t>الَاوَّلَا.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وَالصِّرَاطَ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 xml:space="preserve">هَ اسْجَلَا وَبِالسِّينِ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بْ.</w:t>
      </w:r>
      <w:r>
        <w:br/>
      </w:r>
    </w:p>
    <w:p w14:paraId="0741B7C0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)٦( </w:t>
      </w:r>
      <w:r>
        <w:rPr>
          <w:rFonts w:ascii="louts-shamy" w:hAnsi="louts-shamy" w:cs="louts-shamy"/>
          <w:color w:val="000000"/>
          <w:sz w:val="24"/>
        </w:rPr>
        <w:t xml:space="preserve">ش: وَفِي كَافَ فَتْحُ الَّلامِ فِي مُخْلِصًا </w:t>
      </w:r>
      <w:r>
        <w:rPr>
          <w:rFonts w:ascii="louts-shamy" w:hAnsi="louts-shamy" w:cs="louts-shamy"/>
          <w:color w:val="E20019"/>
          <w:sz w:val="24"/>
        </w:rPr>
        <w:t>ثَ</w:t>
      </w:r>
      <w:r>
        <w:rPr>
          <w:rFonts w:ascii="louts-shamy" w:hAnsi="louts-shamy" w:cs="louts-shamy"/>
          <w:color w:val="000000"/>
          <w:sz w:val="24"/>
        </w:rPr>
        <w:t>وَى.</w:t>
      </w:r>
      <w:r>
        <w:br/>
      </w:r>
    </w:p>
    <w:p w14:paraId="7F330023" w14:textId="77777777" w:rsidR="0079441A" w:rsidRDefault="00000000" w:rsidP="00A31680">
      <w:pPr>
        <w:bidi/>
      </w:pPr>
      <w:r>
        <w:br w:type="page"/>
      </w:r>
    </w:p>
    <w:p w14:paraId="6299322D" w14:textId="77777777" w:rsidR="0079441A" w:rsidRDefault="00000000" w:rsidP="00A31680">
      <w:pPr>
        <w:bidi/>
      </w:pPr>
      <w:r>
        <w:lastRenderedPageBreak/>
        <w:t>صفحة: 309</w:t>
      </w:r>
    </w:p>
    <w:p w14:paraId="2A26E51B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louts-shamy" w:hAnsi="louts-shamy" w:cs="louts-shamy"/>
          <w:color w:val="000000"/>
          <w:sz w:val="24"/>
        </w:rPr>
        <w:t xml:space="preserve">ش: وَجَمْعًا وَفَرْدًا فِي النَّبِيءِ وَفِي النُّبُو ءَةَ الْهَمْزَ كُلٌّ غَيْرَ </w:t>
      </w:r>
      <w:r>
        <w:rPr>
          <w:rFonts w:ascii="louts-shamy" w:hAnsi="louts-shamy" w:cs="louts-shamy"/>
          <w:color w:val="E20019"/>
          <w:sz w:val="24"/>
        </w:rPr>
        <w:t xml:space="preserve">نَافِعٍ </w:t>
      </w:r>
      <w:r>
        <w:rPr>
          <w:rFonts w:ascii="louts-shamy" w:hAnsi="louts-shamy" w:cs="louts-shamy"/>
          <w:color w:val="000000"/>
          <w:sz w:val="24"/>
        </w:rPr>
        <w:t>ابْدَلَا.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  <w:t xml:space="preserve">د: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جِدْ بَابَ النُّبُوءَةِ وَالنَّبِيءِ أَبْدِلْ لَهُ.</w:t>
      </w:r>
      <w:r>
        <w:br/>
      </w:r>
    </w:p>
    <w:p w14:paraId="313000D8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 xml:space="preserve">ش: وَفِيهَا وَفِي نَصِّ النِّسَاءِ ثَلَاثَةٌ أَوَاخِرُ إِبْرَاهَامُ </w:t>
      </w:r>
      <w:r>
        <w:rPr>
          <w:rFonts w:ascii="louts-shamy" w:hAnsi="louts-shamy" w:cs="louts-shamy"/>
          <w:color w:val="E20019"/>
          <w:sz w:val="24"/>
        </w:rPr>
        <w:t>لَ</w:t>
      </w:r>
      <w:r>
        <w:rPr>
          <w:rFonts w:ascii="louts-shamy" w:hAnsi="louts-shamy" w:cs="louts-shamy"/>
          <w:color w:val="000000"/>
          <w:sz w:val="24"/>
        </w:rPr>
        <w:t>احَ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>وَجَمَّلَا.</w:t>
      </w:r>
      <w:r>
        <w:br/>
      </w:r>
      <w:r>
        <w:rPr>
          <w:rFonts w:ascii="louts-shamy" w:hAnsi="louts-shamy" w:cs="louts-shamy"/>
          <w:color w:val="000000"/>
          <w:sz w:val="24"/>
        </w:rPr>
        <w:t>ش: وَفِي مَرْيَمٍ وَالنَّحْلِ خَمْسَةُ أَحْرُفٍ.</w:t>
      </w:r>
      <w:r>
        <w:br/>
      </w:r>
    </w:p>
    <w:p w14:paraId="199D359D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)٣(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3F1E8507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louts-shamy" w:hAnsi="louts-shamy" w:cs="louts-shamy"/>
          <w:color w:val="000000"/>
          <w:sz w:val="24"/>
        </w:rPr>
        <w:t xml:space="preserve">ش: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اعَ وَجْهًا مُجَمَّلَا وَضَمُّ بُكِيًّا كَسْرُهُ عَنْهُمَا.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وَاضْمُمْ عِتِيًّا وَبَابَهُ خَلَقْتُكَ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10E231D7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)٥( </w:t>
      </w:r>
      <w:r>
        <w:rPr>
          <w:rFonts w:ascii="louts-shamy" w:hAnsi="louts-shamy" w:cs="louts-shamy"/>
          <w:color w:val="000000"/>
          <w:sz w:val="24"/>
        </w:rPr>
        <w:t xml:space="preserve">ش: وَضَمُّ يَدْ خُلُونَ وَفَتْحُ الضَّمِّ </w:t>
      </w:r>
      <w:r>
        <w:rPr>
          <w:rFonts w:ascii="louts-shamy" w:hAnsi="louts-shamy" w:cs="louts-shamy"/>
          <w:color w:val="E20019"/>
          <w:sz w:val="24"/>
        </w:rPr>
        <w:t>حَقُّ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TUS2007" w:hAnsi="LOTUS2007" w:cs="LOTUS2007"/>
          <w:color w:val="E20019"/>
          <w:sz w:val="24"/>
        </w:rPr>
        <w:t>صِ</w:t>
      </w:r>
      <w:r>
        <w:rPr>
          <w:rFonts w:ascii="LOTUS2007" w:hAnsi="LOTUS2007" w:cs="LOTUS2007"/>
          <w:color w:val="000000"/>
          <w:sz w:val="24"/>
        </w:rPr>
        <w:t>رًى</w:t>
      </w:r>
      <w:r>
        <w:rPr>
          <w:rFonts w:ascii="louts-shamy" w:hAnsi="louts-shamy" w:cs="louts-shamy"/>
          <w:color w:val="000000"/>
          <w:sz w:val="24"/>
        </w:rPr>
        <w:t xml:space="preserve"> حَلَا وَفِي مَرْيَمٍ.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وَيَدْخُلُو سَمِّ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 xml:space="preserve">بْ جَهِّلْ كَطَوْلٍ وَكَافَ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509EC5D8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)٦( </w:t>
      </w:r>
      <w:r>
        <w:rPr>
          <w:rFonts w:ascii="louts-shamy" w:hAnsi="louts-shamy" w:cs="louts-shamy"/>
          <w:color w:val="000000"/>
          <w:sz w:val="24"/>
        </w:rPr>
        <w:t xml:space="preserve">د: نُورِثْ شُدَّ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بْ.</w:t>
      </w:r>
      <w:r>
        <w:br/>
      </w:r>
    </w:p>
    <w:p w14:paraId="7618C6E8" w14:textId="77777777" w:rsidR="0079441A" w:rsidRDefault="00000000" w:rsidP="00A31680">
      <w:pPr>
        <w:bidi/>
      </w:pPr>
      <w:r>
        <w:br w:type="page"/>
      </w:r>
    </w:p>
    <w:p w14:paraId="2F93B183" w14:textId="77777777" w:rsidR="0079441A" w:rsidRDefault="00000000" w:rsidP="00A31680">
      <w:pPr>
        <w:bidi/>
      </w:pPr>
      <w:r>
        <w:lastRenderedPageBreak/>
        <w:t>صفحة: 310</w:t>
      </w:r>
    </w:p>
    <w:p w14:paraId="500DB28D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louts-shamy" w:hAnsi="louts-shamy" w:cs="louts-shamy"/>
          <w:color w:val="000000"/>
          <w:sz w:val="24"/>
        </w:rPr>
        <w:t xml:space="preserve">ش: وَأَخْبَرُوا بِخُلْفٍ إِذَا مَا مُتُّ </w:t>
      </w:r>
      <w:r>
        <w:rPr>
          <w:rFonts w:ascii="louts-shamy" w:hAnsi="louts-shamy" w:cs="louts-shamy"/>
          <w:color w:val="E20019"/>
          <w:sz w:val="24"/>
        </w:rPr>
        <w:t>مُ</w:t>
      </w:r>
      <w:r>
        <w:rPr>
          <w:rFonts w:ascii="louts-shamy" w:hAnsi="louts-shamy" w:cs="louts-shamy"/>
          <w:color w:val="000000"/>
          <w:sz w:val="24"/>
        </w:rPr>
        <w:t>وفِينَ وُصَّلَا.</w:t>
      </w:r>
      <w:r>
        <w:br/>
      </w:r>
    </w:p>
    <w:p w14:paraId="38879B66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>ش: وَمِتُّمْ وَمِتْنَا مِتُّ فِي ضَمِّ كَسْرِهَا</w:t>
      </w:r>
      <w:r>
        <w:rPr>
          <w:rFonts w:ascii="louts-shamy" w:hAnsi="louts-shamy" w:cs="louts-shamy"/>
          <w:color w:val="E20019"/>
          <w:sz w:val="24"/>
        </w:rPr>
        <w:t xml:space="preserve"> صَ</w:t>
      </w:r>
      <w:r>
        <w:rPr>
          <w:rFonts w:ascii="louts-shamy" w:hAnsi="louts-shamy" w:cs="louts-shamy"/>
          <w:color w:val="000000"/>
          <w:sz w:val="24"/>
        </w:rPr>
        <w:t xml:space="preserve">فَا </w:t>
      </w:r>
      <w:r>
        <w:rPr>
          <w:rFonts w:ascii="louts-shamy" w:hAnsi="louts-shamy" w:cs="louts-shamy"/>
          <w:color w:val="E20019"/>
          <w:sz w:val="24"/>
        </w:rPr>
        <w:t xml:space="preserve">نَفَرٌ </w:t>
      </w:r>
      <w:r>
        <w:rPr>
          <w:rFonts w:ascii="louts-shamy" w:hAnsi="louts-shamy" w:cs="louts-shamy"/>
          <w:color w:val="000000"/>
          <w:sz w:val="24"/>
        </w:rPr>
        <w:t>وِرْدًا وَ</w:t>
      </w:r>
      <w:r>
        <w:rPr>
          <w:rFonts w:ascii="louts-shamy" w:hAnsi="louts-shamy" w:cs="louts-shamy"/>
          <w:color w:val="E20019"/>
          <w:sz w:val="24"/>
        </w:rPr>
        <w:t>حَفْصٌ</w:t>
      </w:r>
      <w:r>
        <w:rPr>
          <w:rFonts w:ascii="louts-shamy" w:hAnsi="louts-shamy" w:cs="louts-shamy"/>
          <w:color w:val="000000"/>
          <w:sz w:val="24"/>
        </w:rPr>
        <w:t xml:space="preserve"> هُنَا اجْتَلَا.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مِتُّ اضْمُمْ جَمِيعًا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4561592B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)٣( </w:t>
      </w:r>
      <w:r>
        <w:rPr>
          <w:rFonts w:ascii="louts-shamy" w:hAnsi="louts-shamy" w:cs="louts-shamy"/>
          <w:color w:val="000000"/>
          <w:sz w:val="24"/>
        </w:rPr>
        <w:t xml:space="preserve">ش: وَاضُمُمْ لِيَذْكُرُوا </w:t>
      </w:r>
      <w:r>
        <w:rPr>
          <w:rFonts w:ascii="louts-shamy" w:hAnsi="louts-shamy" w:cs="louts-shamy"/>
          <w:color w:val="E20019"/>
          <w:sz w:val="24"/>
        </w:rPr>
        <w:t>شِ</w:t>
      </w:r>
      <w:r>
        <w:rPr>
          <w:rFonts w:ascii="louts-shamy" w:hAnsi="louts-shamy" w:cs="louts-shamy"/>
          <w:color w:val="000000"/>
          <w:sz w:val="24"/>
        </w:rPr>
        <w:t xml:space="preserve">فَاءً وَفِي الْفُرْقَانِ يَذْكُرَ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وَفِي مَرْيَمٍ بِالْعَكْسِ </w:t>
      </w:r>
      <w:r>
        <w:rPr>
          <w:rFonts w:ascii="louts-shamy" w:hAnsi="louts-shamy" w:cs="louts-shamy"/>
          <w:color w:val="E20019"/>
          <w:sz w:val="24"/>
        </w:rPr>
        <w:t>حَقّ</w:t>
      </w:r>
      <w:r>
        <w:rPr>
          <w:rFonts w:ascii="louts-shamy" w:hAnsi="louts-shamy" w:cs="louts-shamy"/>
          <w:color w:val="000000"/>
          <w:sz w:val="24"/>
        </w:rPr>
        <w:t xml:space="preserve">ٌ </w:t>
      </w:r>
      <w:r>
        <w:rPr>
          <w:rFonts w:ascii="louts-shamy" w:hAnsi="louts-shamy" w:cs="louts-shamy"/>
          <w:color w:val="E20019"/>
          <w:sz w:val="24"/>
        </w:rPr>
        <w:t>شِ</w:t>
      </w:r>
      <w:r>
        <w:rPr>
          <w:rFonts w:ascii="louts-shamy" w:hAnsi="louts-shamy" w:cs="louts-shamy"/>
          <w:color w:val="000000"/>
          <w:sz w:val="24"/>
        </w:rPr>
        <w:t>فَاؤُهُ.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شُدَّ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 xml:space="preserve">بْ يَذْكُرُ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عْتَلَى.</w:t>
      </w:r>
      <w:r>
        <w:br/>
      </w:r>
    </w:p>
    <w:p w14:paraId="42A69A8A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louts-shamy" w:hAnsi="louts-shamy" w:cs="louts-shamy"/>
          <w:color w:val="000000"/>
          <w:sz w:val="24"/>
        </w:rPr>
        <w:t xml:space="preserve">ش: وَضَمُّ بُكِيًّا كَسْرُهُ عَنْهُمَا وَقُلْ عِتِيًّا صِلِيًّا مَعْ جِثِيًّا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ذًا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وَاضْمُمْ عِتِيًّا وَبَابَهُ خَلَقْتُكَ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0C838AC2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)٥( </w:t>
      </w:r>
      <w:r>
        <w:rPr>
          <w:rFonts w:ascii="louts-shamy" w:hAnsi="louts-shamy" w:cs="louts-shamy"/>
          <w:color w:val="000000"/>
          <w:sz w:val="24"/>
        </w:rPr>
        <w:t xml:space="preserve">ش: وَنُنْجِي خَفِيفًا </w:t>
      </w:r>
      <w:r>
        <w:rPr>
          <w:rFonts w:ascii="louts-shamy" w:hAnsi="louts-shamy" w:cs="louts-shamy"/>
          <w:color w:val="E20019"/>
          <w:sz w:val="24"/>
        </w:rPr>
        <w:t>رُ</w:t>
      </w:r>
      <w:r>
        <w:rPr>
          <w:rFonts w:ascii="louts-shamy" w:hAnsi="louts-shamy" w:cs="louts-shamy"/>
          <w:color w:val="000000"/>
          <w:sz w:val="24"/>
        </w:rPr>
        <w:t>ضْ.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يُنْجِي فَثَقِّلَا بِثَانٍ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تَى وَالْخِفَّ فِي الْكُلِّ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2D6EFA29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)٦(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 xml:space="preserve">وَلَدَيْهِمُ جَمِيعًا بِضَمِّ الْهَاءِ وَقْفًا وَمَوْصِلَا. 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157FCDE4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)٧( </w:t>
      </w:r>
      <w:r>
        <w:rPr>
          <w:rFonts w:ascii="louts-shamy" w:hAnsi="louts-shamy" w:cs="louts-shamy"/>
          <w:color w:val="000000"/>
          <w:sz w:val="24"/>
        </w:rPr>
        <w:t xml:space="preserve">ش: مَقَامًا بِضَمِّهِ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نَا.</w:t>
      </w:r>
      <w:r>
        <w:br/>
      </w:r>
    </w:p>
    <w:p w14:paraId="630A52E2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)٨( </w:t>
      </w:r>
      <w:r>
        <w:rPr>
          <w:rFonts w:ascii="louts-shamy" w:hAnsi="louts-shamy" w:cs="louts-shamy"/>
          <w:color w:val="000000"/>
          <w:sz w:val="24"/>
        </w:rPr>
        <w:t xml:space="preserve">ش: رِءْيًا ابْدِلْ مُدْغِمًا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اسِطًا </w:t>
      </w:r>
      <w:r>
        <w:rPr>
          <w:rFonts w:ascii="louts-shamy" w:hAnsi="louts-shamy" w:cs="louts-shamy"/>
          <w:color w:val="E20019"/>
          <w:sz w:val="24"/>
        </w:rPr>
        <w:t>مُ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وَأَبْدِلَنْ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>ذًا غَيْرَ أَنْبِئْهُمْ وَنَبِّئْهُمُ فَلَا.</w:t>
      </w:r>
      <w:r>
        <w:br/>
      </w:r>
      <w:r>
        <w:rPr>
          <w:rFonts w:ascii="louts-shamy" w:hAnsi="louts-shamy" w:cs="louts-shamy"/>
          <w:color w:val="000000"/>
          <w:sz w:val="24"/>
        </w:rPr>
        <w:t>د: وَرِئْيًا فَأَدْغِمْهُ كَرُؤْيَا جَمِيعِهِ.</w:t>
      </w:r>
      <w:r>
        <w:br/>
      </w:r>
    </w:p>
    <w:p w14:paraId="1E1A84A4" w14:textId="77777777" w:rsidR="0079441A" w:rsidRDefault="00000000" w:rsidP="00A31680">
      <w:pPr>
        <w:bidi/>
      </w:pPr>
      <w:r>
        <w:br w:type="page"/>
      </w:r>
    </w:p>
    <w:p w14:paraId="7A5F4790" w14:textId="77777777" w:rsidR="0079441A" w:rsidRDefault="00000000" w:rsidP="00A31680">
      <w:pPr>
        <w:bidi/>
      </w:pPr>
      <w:r>
        <w:lastRenderedPageBreak/>
        <w:t>صفحة: 311</w:t>
      </w:r>
    </w:p>
    <w:p w14:paraId="3449642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أَرَيْتَ فِي الاِسْتِفْهَامِ لَا عَيْنَ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اجِعٌ وَعَنْ</w:t>
      </w:r>
      <w:r>
        <w:rPr>
          <w:rFonts w:ascii="louts-shamy" w:hAnsi="louts-shamy" w:cs="louts-shamy"/>
          <w:color w:val="E20019"/>
          <w:sz w:val="24"/>
        </w:rPr>
        <w:t xml:space="preserve"> نَافِعٍ </w:t>
      </w:r>
      <w:r>
        <w:rPr>
          <w:rFonts w:ascii="louts-shamy" w:hAnsi="louts-shamy" w:cs="louts-shamy"/>
          <w:color w:val="000000"/>
          <w:sz w:val="24"/>
        </w:rPr>
        <w:t xml:space="preserve">سَهِّلْ وَكَمْ مُبْدِلٍ </w:t>
      </w:r>
      <w:r>
        <w:rPr>
          <w:rFonts w:ascii="louts-shamy" w:hAnsi="louts-shamy" w:cs="louts-shamy"/>
          <w:color w:val="E20019"/>
          <w:sz w:val="24"/>
        </w:rPr>
        <w:t>جَ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وَسَهِّلَا أَرَيْتَ وَإِسْرَائِيلَ كَائِنْ وَمَدَّ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7E9454A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وَوُلْدًا بِهَا وَالزُّخْرُفِ اضْمُمْ وَسَكِّنَنْ </w:t>
      </w:r>
      <w:r>
        <w:rPr>
          <w:rFonts w:ascii="louts-shamy" w:hAnsi="louts-shamy" w:cs="louts-shamy"/>
          <w:color w:val="E20019"/>
          <w:sz w:val="24"/>
        </w:rPr>
        <w:t>شِ</w:t>
      </w:r>
      <w:r>
        <w:rPr>
          <w:rFonts w:ascii="louts-shamy" w:hAnsi="louts-shamy" w:cs="louts-shamy"/>
          <w:color w:val="000000"/>
          <w:sz w:val="24"/>
        </w:rPr>
        <w:t>فَاءً.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زْ وَلَدًا لَا نُوحَ فَافْتَحْ.</w:t>
      </w:r>
      <w:r>
        <w:br/>
      </w:r>
    </w:p>
    <w:p w14:paraId="1B81849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 xml:space="preserve">وَلَدَيْهِمُ جَمِيعًا بِضَمِّ الْهَاءِ وَقْفًا وَمَوْصِلَا.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52C90FA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وَفِيهَا وَفِي الشُّورَى يَكَادُ</w:t>
      </w:r>
      <w:r>
        <w:rPr>
          <w:rFonts w:ascii="louts-shamy" w:hAnsi="louts-shamy" w:cs="louts-shamy"/>
          <w:color w:val="E20019"/>
          <w:sz w:val="24"/>
        </w:rPr>
        <w:t xml:space="preserve"> أَ</w:t>
      </w:r>
      <w:r>
        <w:rPr>
          <w:rFonts w:ascii="louts-shamy" w:hAnsi="louts-shamy" w:cs="louts-shamy"/>
          <w:color w:val="000000"/>
          <w:sz w:val="24"/>
        </w:rPr>
        <w:t xml:space="preserve">تَى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>ضًا.</w:t>
      </w:r>
      <w:r>
        <w:br/>
      </w:r>
      <w:r>
        <w:rPr>
          <w:rFonts w:ascii="louts-shamy" w:hAnsi="louts-shamy" w:cs="louts-shamy"/>
          <w:color w:val="000000"/>
          <w:sz w:val="24"/>
        </w:rPr>
        <w:t>ش: وَطَا يَتَفَطَّرْنَ اكْسِرُوا غَيْرَ أَثْقَلَا.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وَفِي التَّاءِ نُونٌ سَاكِنٌ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 xml:space="preserve">جَّ </w:t>
      </w:r>
      <w:r>
        <w:rPr>
          <w:rFonts w:ascii="louts-shamy" w:hAnsi="louts-shamy" w:cs="louts-shamy"/>
          <w:color w:val="E20019"/>
          <w:sz w:val="24"/>
        </w:rPr>
        <w:t>ف</w:t>
      </w:r>
      <w:r>
        <w:rPr>
          <w:rFonts w:ascii="louts-shamy" w:hAnsi="louts-shamy" w:cs="louts-shamy"/>
          <w:color w:val="000000"/>
          <w:sz w:val="24"/>
        </w:rPr>
        <w:t>ِي</w:t>
      </w:r>
      <w:r>
        <w:rPr>
          <w:rFonts w:ascii="louts-shamy" w:hAnsi="louts-shamy" w:cs="louts-shamy"/>
          <w:color w:val="E20019"/>
          <w:sz w:val="24"/>
        </w:rPr>
        <w:t xml:space="preserve"> ص</w:t>
      </w:r>
      <w:r>
        <w:rPr>
          <w:rFonts w:ascii="louts-shamy" w:hAnsi="louts-shamy" w:cs="louts-shamy"/>
          <w:color w:val="000000"/>
          <w:sz w:val="24"/>
        </w:rPr>
        <w:t xml:space="preserve">َفَا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>مَالٍ.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يَكَادُ أَنِّثِ انِّي أَنَا افْتَحْ </w:t>
      </w:r>
      <w:r>
        <w:rPr>
          <w:rFonts w:ascii="louts-shamy" w:hAnsi="louts-shamy" w:cs="louts-shamy"/>
          <w:color w:val="E20019"/>
          <w:sz w:val="24"/>
        </w:rPr>
        <w:t>آ</w:t>
      </w:r>
      <w:r>
        <w:rPr>
          <w:rFonts w:ascii="louts-shamy" w:hAnsi="louts-shamy" w:cs="louts-shamy"/>
          <w:color w:val="000000"/>
          <w:sz w:val="24"/>
        </w:rPr>
        <w:t>دَ.</w:t>
      </w:r>
      <w:r>
        <w:br/>
      </w:r>
    </w:p>
    <w:p w14:paraId="0669DE8C" w14:textId="77777777" w:rsidR="0079441A" w:rsidRDefault="00000000" w:rsidP="00A31680">
      <w:pPr>
        <w:bidi/>
      </w:pPr>
      <w:r>
        <w:br w:type="page"/>
      </w:r>
    </w:p>
    <w:p w14:paraId="268B5DC7" w14:textId="77777777" w:rsidR="0079441A" w:rsidRDefault="00000000" w:rsidP="00A31680">
      <w:pPr>
        <w:bidi/>
      </w:pPr>
      <w:r>
        <w:lastRenderedPageBreak/>
        <w:t>صفحة: 312</w:t>
      </w:r>
    </w:p>
    <w:p w14:paraId="4B99689E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)١( </w:t>
      </w:r>
      <w:r>
        <w:rPr>
          <w:rFonts w:ascii="louts-shamy" w:hAnsi="louts-shamy" w:cs="louts-shamy"/>
          <w:color w:val="000000"/>
          <w:sz w:val="20"/>
        </w:rPr>
        <w:t xml:space="preserve">ش: مَعَ الْكَهْفِ وَالْإِسْرَاءِ يَبْشُرُ </w:t>
      </w:r>
      <w:r>
        <w:rPr>
          <w:rFonts w:ascii="louts-shamy" w:hAnsi="louts-shamy" w:cs="louts-shamy"/>
          <w:color w:val="E20019"/>
          <w:sz w:val="20"/>
        </w:rPr>
        <w:t>كَ</w:t>
      </w:r>
      <w:r>
        <w:rPr>
          <w:rFonts w:ascii="louts-shamy" w:hAnsi="louts-shamy" w:cs="louts-shamy"/>
          <w:color w:val="000000"/>
          <w:sz w:val="20"/>
        </w:rPr>
        <w:t xml:space="preserve">مْ </w:t>
      </w:r>
      <w:r>
        <w:rPr>
          <w:rFonts w:ascii="louts-shamy" w:hAnsi="louts-shamy" w:cs="louts-shamy"/>
          <w:color w:val="E20019"/>
          <w:sz w:val="20"/>
        </w:rPr>
        <w:t>سَمَا نَ</w:t>
      </w:r>
      <w:r>
        <w:rPr>
          <w:rFonts w:ascii="louts-shamy" w:hAnsi="louts-shamy" w:cs="louts-shamy"/>
          <w:color w:val="000000"/>
          <w:sz w:val="20"/>
        </w:rPr>
        <w:t>عَمْ ضُمَّ حَرِّكْ وَاكْسِرِ الضَّمَّ أَثْقَلَا.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ش: </w:t>
      </w:r>
      <w:r>
        <w:rPr>
          <w:rFonts w:ascii="louts-shamy" w:hAnsi="louts-shamy" w:cs="louts-shamy"/>
          <w:color w:val="E20019"/>
          <w:sz w:val="20"/>
        </w:rPr>
        <w:t>ن</w:t>
      </w:r>
      <w:r>
        <w:rPr>
          <w:rFonts w:ascii="louts-shamy" w:hAnsi="louts-shamy" w:cs="louts-shamy"/>
          <w:color w:val="000000"/>
          <w:sz w:val="20"/>
        </w:rPr>
        <w:t xml:space="preserve">َعَمْ </w:t>
      </w:r>
      <w:r>
        <w:rPr>
          <w:rFonts w:ascii="louts-shamy" w:hAnsi="louts-shamy" w:cs="louts-shamy"/>
          <w:color w:val="E20019"/>
          <w:sz w:val="20"/>
        </w:rPr>
        <w:t xml:space="preserve">عَمَّ </w:t>
      </w:r>
      <w:r>
        <w:rPr>
          <w:rFonts w:ascii="louts-shamy" w:hAnsi="louts-shamy" w:cs="louts-shamy"/>
          <w:color w:val="000000"/>
          <w:sz w:val="20"/>
        </w:rPr>
        <w:t>فِي الشُّورَى وَفِي التَّوْبَةِ اعْكِسُوا لِ</w:t>
      </w:r>
      <w:r>
        <w:rPr>
          <w:rFonts w:ascii="louts-shamy" w:hAnsi="louts-shamy" w:cs="louts-shamy"/>
          <w:color w:val="E20019"/>
          <w:sz w:val="20"/>
        </w:rPr>
        <w:t xml:space="preserve">حَمْزَةَ </w:t>
      </w:r>
      <w:r>
        <w:rPr>
          <w:rFonts w:ascii="louts-shamy" w:hAnsi="louts-shamy" w:cs="louts-shamy"/>
          <w:color w:val="000000"/>
          <w:sz w:val="20"/>
        </w:rPr>
        <w:t>مَعْ كَافٍ مَعَ الْحِجْرِ أَوَّلَا.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د: يُبَشِّرُ كُلاًّ </w:t>
      </w:r>
      <w:r>
        <w:rPr>
          <w:rFonts w:ascii="louts-shamy" w:hAnsi="louts-shamy" w:cs="louts-shamy"/>
          <w:color w:val="E20019"/>
          <w:sz w:val="20"/>
        </w:rPr>
        <w:t>فِ</w:t>
      </w:r>
      <w:r>
        <w:rPr>
          <w:rFonts w:ascii="louts-shamy" w:hAnsi="louts-shamy" w:cs="louts-shamy"/>
          <w:color w:val="000000"/>
          <w:sz w:val="20"/>
        </w:rPr>
        <w:t>دْ.</w:t>
      </w:r>
      <w:r>
        <w:br/>
      </w:r>
    </w:p>
    <w:p w14:paraId="574F609F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)٢( </w:t>
      </w:r>
      <w:r>
        <w:rPr>
          <w:rFonts w:ascii="louts-shamy" w:hAnsi="louts-shamy" w:cs="louts-shamy"/>
          <w:color w:val="000000"/>
          <w:sz w:val="20"/>
        </w:rPr>
        <w:t xml:space="preserve">د: حُرُوفَ التَّهَجِّي افْصِلْ بِسَكْتٍ كَحَا أَلِفْ </w:t>
      </w:r>
      <w:r>
        <w:rPr>
          <w:rFonts w:ascii="louts-shamy" w:hAnsi="louts-shamy" w:cs="louts-shamy"/>
          <w:color w:val="E20019"/>
          <w:sz w:val="20"/>
        </w:rPr>
        <w:t>أَ</w:t>
      </w:r>
      <w:r>
        <w:rPr>
          <w:rFonts w:ascii="louts-shamy" w:hAnsi="louts-shamy" w:cs="louts-shamy"/>
          <w:color w:val="000000"/>
          <w:sz w:val="20"/>
        </w:rPr>
        <w:t>لَا.</w:t>
      </w:r>
      <w:r>
        <w:br/>
      </w:r>
    </w:p>
    <w:p w14:paraId="1B3A8AD5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)٣( </w:t>
      </w:r>
      <w:r>
        <w:rPr>
          <w:rFonts w:ascii="louts-shamy" w:hAnsi="louts-shamy" w:cs="louts-shamy"/>
          <w:color w:val="000000"/>
          <w:sz w:val="20"/>
        </w:rPr>
        <w:t xml:space="preserve">ش: وَنَقْلُ قُرَانٍ وَالْقُرَانِ </w:t>
      </w:r>
      <w:r>
        <w:rPr>
          <w:rFonts w:ascii="louts-shamy" w:hAnsi="louts-shamy" w:cs="louts-shamy"/>
          <w:color w:val="E20019"/>
          <w:sz w:val="20"/>
        </w:rPr>
        <w:t>دَ</w:t>
      </w:r>
      <w:r>
        <w:rPr>
          <w:rFonts w:ascii="louts-shamy" w:hAnsi="louts-shamy" w:cs="louts-shamy"/>
          <w:color w:val="000000"/>
          <w:sz w:val="20"/>
        </w:rPr>
        <w:t>وَاؤُنَا.</w:t>
      </w:r>
      <w:r>
        <w:br/>
      </w:r>
    </w:p>
    <w:p w14:paraId="2FECC367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)٤( </w:t>
      </w:r>
      <w:r>
        <w:rPr>
          <w:rFonts w:ascii="louts-shamy" w:hAnsi="louts-shamy" w:cs="louts-shamy"/>
          <w:color w:val="000000"/>
          <w:sz w:val="20"/>
        </w:rPr>
        <w:t>ش: لِ</w:t>
      </w:r>
      <w:r>
        <w:rPr>
          <w:rFonts w:ascii="louts-shamy" w:hAnsi="louts-shamy" w:cs="louts-shamy"/>
          <w:color w:val="E20019"/>
          <w:sz w:val="20"/>
        </w:rPr>
        <w:t xml:space="preserve">حَمْزَةَ </w:t>
      </w:r>
      <w:r>
        <w:rPr>
          <w:rFonts w:ascii="louts-shamy" w:hAnsi="louts-shamy" w:cs="louts-shamy"/>
          <w:color w:val="000000"/>
          <w:sz w:val="20"/>
        </w:rPr>
        <w:t>فَاضْمُمْ كَسْرَهَا أَهْلِهِ امْكُثُوا.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د: وَهَا أَهْلِهِ قَبْلَ امْكُثُوا الْكَسْرُ </w:t>
      </w:r>
      <w:r>
        <w:rPr>
          <w:rFonts w:ascii="louts-shamy" w:hAnsi="louts-shamy" w:cs="louts-shamy"/>
          <w:color w:val="E20019"/>
          <w:sz w:val="20"/>
        </w:rPr>
        <w:t>فُ</w:t>
      </w:r>
      <w:r>
        <w:rPr>
          <w:rFonts w:ascii="louts-shamy" w:hAnsi="louts-shamy" w:cs="louts-shamy"/>
          <w:color w:val="000000"/>
          <w:sz w:val="20"/>
        </w:rPr>
        <w:t>صِّلَا.</w:t>
      </w:r>
      <w:r>
        <w:br/>
      </w:r>
    </w:p>
    <w:p w14:paraId="29111ED6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)٥( </w:t>
      </w:r>
      <w:r>
        <w:rPr>
          <w:rFonts w:ascii="louts-shamy" w:hAnsi="louts-shamy" w:cs="louts-shamy"/>
          <w:color w:val="000000"/>
          <w:sz w:val="20"/>
        </w:rPr>
        <w:t xml:space="preserve">ش: وَافْتَحُوا إِنّي أَنَا </w:t>
      </w:r>
      <w:r>
        <w:rPr>
          <w:rFonts w:ascii="louts-shamy" w:hAnsi="louts-shamy" w:cs="louts-shamy"/>
          <w:color w:val="E20019"/>
          <w:sz w:val="20"/>
        </w:rPr>
        <w:t>دَ</w:t>
      </w:r>
      <w:r>
        <w:rPr>
          <w:rFonts w:ascii="louts-shamy" w:hAnsi="louts-shamy" w:cs="louts-shamy"/>
          <w:color w:val="000000"/>
          <w:sz w:val="20"/>
        </w:rPr>
        <w:t xml:space="preserve">ائِمًا </w:t>
      </w:r>
      <w:r>
        <w:rPr>
          <w:rFonts w:ascii="louts-shamy" w:hAnsi="louts-shamy" w:cs="louts-shamy"/>
          <w:color w:val="E20019"/>
          <w:sz w:val="20"/>
        </w:rPr>
        <w:t>حُ</w:t>
      </w:r>
      <w:r>
        <w:rPr>
          <w:rFonts w:ascii="louts-shamy" w:hAnsi="louts-shamy" w:cs="louts-shamy"/>
          <w:color w:val="000000"/>
          <w:sz w:val="20"/>
        </w:rPr>
        <w:t>لَى.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د: إِنِّي أَنَا افْتَحْ </w:t>
      </w:r>
      <w:r>
        <w:rPr>
          <w:rFonts w:ascii="louts-shamy" w:hAnsi="louts-shamy" w:cs="louts-shamy"/>
          <w:color w:val="E20019"/>
          <w:sz w:val="20"/>
        </w:rPr>
        <w:t>آ</w:t>
      </w:r>
      <w:r>
        <w:rPr>
          <w:rFonts w:ascii="louts-shamy" w:hAnsi="louts-shamy" w:cs="louts-shamy"/>
          <w:color w:val="000000"/>
          <w:sz w:val="20"/>
        </w:rPr>
        <w:t xml:space="preserve">دَ وَالْكَسْرَ </w:t>
      </w:r>
      <w:r>
        <w:rPr>
          <w:rFonts w:ascii="louts-shamy" w:hAnsi="louts-shamy" w:cs="louts-shamy"/>
          <w:color w:val="E20019"/>
          <w:sz w:val="20"/>
        </w:rPr>
        <w:t>حُ</w:t>
      </w:r>
      <w:r>
        <w:rPr>
          <w:rFonts w:ascii="louts-shamy" w:hAnsi="louts-shamy" w:cs="louts-shamy"/>
          <w:color w:val="000000"/>
          <w:sz w:val="20"/>
        </w:rPr>
        <w:t>طْ وَلَا.</w:t>
      </w:r>
      <w:r>
        <w:br/>
      </w:r>
    </w:p>
    <w:p w14:paraId="10D8B81C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)٦( </w:t>
      </w:r>
      <w:r>
        <w:rPr>
          <w:rFonts w:ascii="louts-shamy" w:hAnsi="louts-shamy" w:cs="louts-shamy"/>
          <w:color w:val="000000"/>
          <w:sz w:val="20"/>
        </w:rPr>
        <w:t xml:space="preserve">ش: وَنَوِّنْ بِهَا وَالنَّازِعَاتِ </w:t>
      </w:r>
      <w:r>
        <w:rPr>
          <w:rFonts w:ascii="LOTUS2007" w:hAnsi="LOTUS2007" w:cs="LOTUS2007"/>
          <w:color w:val="000000"/>
          <w:sz w:val="20"/>
        </w:rPr>
        <w:t>طُوًى</w:t>
      </w:r>
      <w:r>
        <w:rPr>
          <w:rFonts w:ascii="louts-shamy" w:hAnsi="louts-shamy" w:cs="louts-shamy"/>
          <w:color w:val="000000"/>
          <w:sz w:val="20"/>
        </w:rPr>
        <w:t xml:space="preserve"> </w:t>
      </w:r>
      <w:r>
        <w:rPr>
          <w:rFonts w:ascii="louts-shamy" w:hAnsi="louts-shamy" w:cs="louts-shamy"/>
          <w:color w:val="E20019"/>
          <w:sz w:val="20"/>
        </w:rPr>
        <w:t>ذَ</w:t>
      </w:r>
      <w:r>
        <w:rPr>
          <w:rFonts w:ascii="louts-shamy" w:hAnsi="louts-shamy" w:cs="louts-shamy"/>
          <w:color w:val="000000"/>
          <w:sz w:val="20"/>
        </w:rPr>
        <w:t>كَا.</w:t>
      </w:r>
      <w:r>
        <w:br/>
      </w:r>
    </w:p>
    <w:p w14:paraId="651BBEC5" w14:textId="77777777" w:rsidR="0079441A" w:rsidRDefault="00000000" w:rsidP="00A31680">
      <w:pPr>
        <w:bidi/>
      </w:pPr>
      <w:r>
        <w:br w:type="page"/>
      </w:r>
    </w:p>
    <w:p w14:paraId="74727909" w14:textId="77777777" w:rsidR="0079441A" w:rsidRDefault="00000000" w:rsidP="00A31680">
      <w:pPr>
        <w:bidi/>
      </w:pPr>
      <w:r>
        <w:lastRenderedPageBreak/>
        <w:t>صفحة: 313</w:t>
      </w:r>
    </w:p>
    <w:p w14:paraId="669A369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اخْتَرْتُكَ اخْتَرْنَاكَ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ازَ وَثَقَّلَا وَأَنَّا.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أَنَا اخْتَرْتُ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452C52E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</w:t>
      </w:r>
      <w:r>
        <w:rPr>
          <w:rFonts w:ascii="louts-shamy" w:hAnsi="louts-shamy" w:cs="louts-shamy"/>
          <w:color w:val="E20019"/>
          <w:sz w:val="24"/>
        </w:rPr>
        <w:t xml:space="preserve">شَامٍ </w:t>
      </w:r>
      <w:r>
        <w:rPr>
          <w:rFonts w:ascii="louts-shamy" w:hAnsi="louts-shamy" w:cs="louts-shamy"/>
          <w:color w:val="000000"/>
          <w:sz w:val="24"/>
        </w:rPr>
        <w:t>قَطْعُ أَشْدُدْ وَضُمَّ فِي ابْتِدَا غَيْرِهِ.</w:t>
      </w:r>
      <w:r>
        <w:br/>
      </w:r>
    </w:p>
    <w:p w14:paraId="50748BC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واضْمُمْ وَأَشْرِكْهُ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>لْكَلَا.</w:t>
      </w:r>
      <w:r>
        <w:br/>
      </w:r>
    </w:p>
    <w:p w14:paraId="22225B48" w14:textId="77777777" w:rsidR="0079441A" w:rsidRDefault="00000000" w:rsidP="00A31680">
      <w:pPr>
        <w:bidi/>
      </w:pPr>
      <w:r>
        <w:br w:type="page"/>
      </w:r>
    </w:p>
    <w:p w14:paraId="1B14AFC7" w14:textId="77777777" w:rsidR="0079441A" w:rsidRDefault="00000000" w:rsidP="00A31680">
      <w:pPr>
        <w:bidi/>
      </w:pPr>
      <w:r>
        <w:lastRenderedPageBreak/>
        <w:t>صفحة: 314</w:t>
      </w:r>
    </w:p>
    <w:p w14:paraId="03A817E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سَكِّنْ لِتُصْنَعَ وَاجْزِمَنْ كَنُخْلِفْهُ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سْنَى.</w:t>
      </w:r>
      <w:r>
        <w:br/>
      </w:r>
    </w:p>
    <w:p w14:paraId="62A890CA" w14:textId="77777777" w:rsidR="0079441A" w:rsidRDefault="00000000" w:rsidP="00A31680">
      <w:pPr>
        <w:bidi/>
      </w:pPr>
      <w:r>
        <w:br w:type="page"/>
      </w:r>
    </w:p>
    <w:p w14:paraId="77C779DC" w14:textId="77777777" w:rsidR="0079441A" w:rsidRDefault="00000000" w:rsidP="00A31680">
      <w:pPr>
        <w:bidi/>
      </w:pPr>
      <w:r>
        <w:lastRenderedPageBreak/>
        <w:t>صفحة: 315</w:t>
      </w:r>
    </w:p>
    <w:p w14:paraId="3A9ADD0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اقْصُرْ بَعْدَ فَتْحٍ وَسَاكِنٍ مِهَادًا </w:t>
      </w:r>
      <w:r>
        <w:rPr>
          <w:rFonts w:ascii="louts-shamy" w:hAnsi="louts-shamy" w:cs="louts-shamy"/>
          <w:color w:val="E20019"/>
          <w:sz w:val="24"/>
        </w:rPr>
        <w:t>ثَ</w:t>
      </w:r>
      <w:r>
        <w:rPr>
          <w:rFonts w:ascii="louts-shamy" w:hAnsi="louts-shamy" w:cs="louts-shamy"/>
          <w:color w:val="000000"/>
          <w:sz w:val="24"/>
        </w:rPr>
        <w:t>وَى.</w:t>
      </w:r>
      <w:r>
        <w:br/>
      </w:r>
    </w:p>
    <w:p w14:paraId="621DB21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وَاجْزِمَنْ كَنُخْلِفْهُ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سْنَى.</w:t>
      </w:r>
      <w:r>
        <w:br/>
      </w:r>
    </w:p>
    <w:p w14:paraId="28466C8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واضْمُمْ </w:t>
      </w:r>
      <w:r>
        <w:rPr>
          <w:rFonts w:ascii="LOTUS2007" w:hAnsi="LOTUS2007" w:cs="LOTUS2007"/>
          <w:color w:val="000000"/>
          <w:sz w:val="24"/>
        </w:rPr>
        <w:t>سِوًى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 xml:space="preserve">ي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دٍ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>لَا وَيَكْسِرُ بَاقِيهِمْ.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اضْمُمْ </w:t>
      </w:r>
      <w:r>
        <w:rPr>
          <w:rFonts w:ascii="LOTUS2007" w:hAnsi="LOTUS2007" w:cs="LOTUS2007"/>
          <w:color w:val="000000"/>
          <w:sz w:val="24"/>
        </w:rPr>
        <w:t>سِوًى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مْ.</w:t>
      </w:r>
      <w:r>
        <w:br/>
      </w:r>
    </w:p>
    <w:p w14:paraId="30BD81A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فَيَسْحَتَكُمْ ضَمٌّ وَكَسْرٌ </w:t>
      </w:r>
      <w:r>
        <w:rPr>
          <w:rFonts w:ascii="louts-shamy" w:hAnsi="louts-shamy" w:cs="louts-shamy"/>
          <w:color w:val="E20019"/>
          <w:sz w:val="24"/>
        </w:rPr>
        <w:t>صِحَابُهُمْ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</w:t>
      </w:r>
      <w:r>
        <w:rPr>
          <w:rFonts w:ascii="louts-shamy" w:hAnsi="louts-shamy" w:cs="louts-shamy"/>
          <w:color w:val="E20019"/>
          <w:sz w:val="24"/>
        </w:rPr>
        <w:t>طُ</w:t>
      </w:r>
      <w:r>
        <w:rPr>
          <w:rFonts w:ascii="louts-shamy" w:hAnsi="louts-shamy" w:cs="louts-shamy"/>
          <w:color w:val="000000"/>
          <w:sz w:val="24"/>
        </w:rPr>
        <w:t>وِّلَا فَيَسْحَتَ ضُمَّ اكْسِرْ.</w:t>
      </w:r>
      <w:r>
        <w:br/>
      </w:r>
    </w:p>
    <w:p w14:paraId="7122E57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وَتَخْفِيفُ قَالُوا إِنَّ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 xml:space="preserve">الِمُهُ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 xml:space="preserve">لَا وَهـٰذَيْنِ فِي هـٰذَانِ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 xml:space="preserve">جَّ وَثِقْلُهُ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نَا.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وَهَـٰذَانِ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62CACAB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فَاجْمَعُوا صِلْ وَافْتَحِ الْمِيمَ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وَّلَا.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وَبِالْقَطْعِ أَجْمِعُوا وَهَـٰذَانِ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18D0CF3D" w14:textId="77777777" w:rsidR="0079441A" w:rsidRDefault="00000000" w:rsidP="00A31680">
      <w:pPr>
        <w:bidi/>
      </w:pPr>
      <w:r>
        <w:br w:type="page"/>
      </w:r>
    </w:p>
    <w:p w14:paraId="1DAB2670" w14:textId="77777777" w:rsidR="0079441A" w:rsidRDefault="00000000" w:rsidP="00A31680">
      <w:pPr>
        <w:bidi/>
      </w:pPr>
      <w:r>
        <w:lastRenderedPageBreak/>
        <w:t>صفحة: 316</w:t>
      </w:r>
    </w:p>
    <w:p w14:paraId="49EE50E8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)١( </w:t>
      </w:r>
      <w:r>
        <w:rPr>
          <w:rFonts w:ascii="louts-shamy" w:hAnsi="louts-shamy" w:cs="louts-shamy"/>
          <w:color w:val="000000"/>
        </w:rPr>
        <w:t xml:space="preserve">ش: أُنْثى يُخَيَّلُ </w:t>
      </w:r>
      <w:r>
        <w:rPr>
          <w:rFonts w:ascii="louts-shamy" w:hAnsi="louts-shamy" w:cs="louts-shamy"/>
          <w:color w:val="E20019"/>
        </w:rPr>
        <w:t>مُ</w:t>
      </w:r>
      <w:r>
        <w:rPr>
          <w:rFonts w:ascii="louts-shamy" w:hAnsi="louts-shamy" w:cs="louts-shamy"/>
          <w:color w:val="000000"/>
        </w:rPr>
        <w:t>قْبِلَا.</w:t>
      </w:r>
      <w:r>
        <w:br/>
      </w:r>
      <w:r>
        <w:rPr>
          <w:rFonts w:ascii="louts-shamy" w:hAnsi="louts-shamy" w:cs="louts-shamy"/>
          <w:color w:val="000000"/>
        </w:rPr>
        <w:t xml:space="preserve">د: أَنِّثْ يُخَيَّلُ </w:t>
      </w:r>
      <w:r>
        <w:rPr>
          <w:rFonts w:ascii="louts-shamy" w:hAnsi="louts-shamy" w:cs="louts-shamy"/>
          <w:color w:val="E20019"/>
        </w:rPr>
        <w:t>يُ</w:t>
      </w:r>
      <w:r>
        <w:rPr>
          <w:rFonts w:ascii="louts-shamy" w:hAnsi="louts-shamy" w:cs="louts-shamy"/>
          <w:color w:val="000000"/>
        </w:rPr>
        <w:t>جْتَلَى.</w:t>
      </w:r>
      <w:r>
        <w:br/>
      </w:r>
    </w:p>
    <w:p w14:paraId="56A2B34A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)٢( </w:t>
      </w:r>
      <w:r>
        <w:rPr>
          <w:rFonts w:ascii="louts-shamy" w:hAnsi="louts-shamy" w:cs="louts-shamy"/>
          <w:color w:val="000000"/>
        </w:rPr>
        <w:t xml:space="preserve">ش: وَتَلَقَّفُ ارْ فَعِ الْجَزْمَ مَعْ أُنْثى يُخَيَّلُ </w:t>
      </w:r>
      <w:r>
        <w:rPr>
          <w:rFonts w:ascii="louts-shamy" w:hAnsi="louts-shamy" w:cs="louts-shamy"/>
          <w:color w:val="E20019"/>
        </w:rPr>
        <w:t>مُ</w:t>
      </w:r>
      <w:r>
        <w:rPr>
          <w:rFonts w:ascii="louts-shamy" w:hAnsi="louts-shamy" w:cs="louts-shamy"/>
          <w:color w:val="000000"/>
        </w:rPr>
        <w:t>قْبِلَا.</w:t>
      </w:r>
      <w:r>
        <w:br/>
      </w:r>
      <w:r>
        <w:rPr>
          <w:rFonts w:ascii="louts-shamy" w:hAnsi="louts-shamy" w:cs="louts-shamy"/>
          <w:color w:val="000000"/>
        </w:rPr>
        <w:t xml:space="preserve">ش: وَفِي الْكُلِّ تَلْقَفْ خِفُّ </w:t>
      </w:r>
      <w:r>
        <w:rPr>
          <w:rFonts w:ascii="louts-shamy" w:hAnsi="louts-shamy" w:cs="louts-shamy"/>
          <w:color w:val="E20019"/>
        </w:rPr>
        <w:t>حَفْصٍ</w:t>
      </w:r>
      <w:r>
        <w:rPr>
          <w:rFonts w:ascii="louts-shamy" w:hAnsi="louts-shamy" w:cs="louts-shamy"/>
          <w:color w:val="000000"/>
        </w:rPr>
        <w:t>.</w:t>
      </w:r>
      <w:r>
        <w:br/>
      </w:r>
      <w:r>
        <w:rPr>
          <w:rFonts w:ascii="louts-shamy" w:hAnsi="louts-shamy" w:cs="louts-shamy"/>
          <w:color w:val="000000"/>
        </w:rPr>
        <w:t>ش: وَفِي الْوَصْلِ ل</w:t>
      </w:r>
      <w:r>
        <w:rPr>
          <w:rFonts w:ascii="louts-shamy" w:hAnsi="louts-shamy" w:cs="louts-shamy"/>
          <w:color w:val="E20019"/>
        </w:rPr>
        <w:t>ِلْبَزِّيِّ</w:t>
      </w:r>
      <w:r>
        <w:rPr>
          <w:rFonts w:ascii="louts-shamy" w:hAnsi="louts-shamy" w:cs="louts-shamy"/>
          <w:color w:val="000000"/>
        </w:rPr>
        <w:t xml:space="preserve"> شَدِّدْ ...</w:t>
      </w:r>
      <w:r>
        <w:br/>
      </w:r>
      <w:r>
        <w:rPr>
          <w:rFonts w:ascii="louts-shamy" w:hAnsi="louts-shamy" w:cs="louts-shamy"/>
          <w:color w:val="000000"/>
        </w:rPr>
        <w:t>وَيَرْوي ثَلَاثًا فِي تَلَقَّفُ.</w:t>
      </w:r>
      <w:r>
        <w:br/>
      </w:r>
    </w:p>
    <w:p w14:paraId="3AC50403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)٣( </w:t>
      </w:r>
      <w:r>
        <w:rPr>
          <w:rFonts w:ascii="louts-shamy" w:hAnsi="louts-shamy" w:cs="louts-shamy"/>
          <w:color w:val="000000"/>
        </w:rPr>
        <w:t xml:space="preserve">ش: وَقُلْ سَاحِرٍ سِحْرٍ </w:t>
      </w:r>
      <w:r>
        <w:rPr>
          <w:rFonts w:ascii="louts-shamy" w:hAnsi="louts-shamy" w:cs="louts-shamy"/>
          <w:color w:val="E20019"/>
        </w:rPr>
        <w:t>شَ</w:t>
      </w:r>
      <w:r>
        <w:rPr>
          <w:rFonts w:ascii="louts-shamy" w:hAnsi="louts-shamy" w:cs="louts-shamy"/>
          <w:color w:val="000000"/>
        </w:rPr>
        <w:t>فَا.</w:t>
      </w:r>
      <w:r>
        <w:br/>
      </w:r>
    </w:p>
    <w:p w14:paraId="3337B0AC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)٤( </w:t>
      </w:r>
      <w:r>
        <w:rPr>
          <w:rFonts w:ascii="louts-shamy" w:hAnsi="louts-shamy" w:cs="louts-shamy"/>
          <w:color w:val="000000"/>
        </w:rPr>
        <w:t xml:space="preserve">ش:  وَطَـٰهَ وَفِي الْأَعْرَافِ وَالشُّعَرَا بِهَا ءَآمَنْتُمْ لِلْكُلِّ ثَالِثًا اُبْدِلَاش: وَحَقَّقَ ثَانٍ </w:t>
      </w:r>
      <w:r>
        <w:rPr>
          <w:rFonts w:ascii="louts-shamy" w:hAnsi="louts-shamy" w:cs="louts-shamy"/>
          <w:color w:val="E20019"/>
        </w:rPr>
        <w:t xml:space="preserve">صُحْبَةٌ </w:t>
      </w:r>
      <w:r>
        <w:rPr>
          <w:rFonts w:ascii="louts-shamy" w:hAnsi="louts-shamy" w:cs="louts-shamy"/>
          <w:color w:val="000000"/>
        </w:rPr>
        <w:t>وَلِ</w:t>
      </w:r>
      <w:r>
        <w:rPr>
          <w:rFonts w:ascii="louts-shamy" w:hAnsi="louts-shamy" w:cs="louts-shamy"/>
          <w:color w:val="E20019"/>
        </w:rPr>
        <w:t xml:space="preserve">قُنْبُلٍ </w:t>
      </w:r>
      <w:r>
        <w:rPr>
          <w:rFonts w:ascii="louts-shamy" w:hAnsi="louts-shamy" w:cs="louts-shamy"/>
          <w:color w:val="000000"/>
        </w:rPr>
        <w:t xml:space="preserve">بِإِسْقَاطِهِ الْأُولَى بِطَــٰهَ تُقُبِّلَا وَفِي كُلِّهَا </w:t>
      </w:r>
      <w:r>
        <w:rPr>
          <w:rFonts w:ascii="louts-shamy" w:hAnsi="louts-shamy" w:cs="louts-shamy"/>
          <w:color w:val="E20019"/>
        </w:rPr>
        <w:t>حَفْصٌ</w:t>
      </w:r>
      <w:r>
        <w:rPr>
          <w:rFonts w:ascii="louts-shamy" w:hAnsi="louts-shamy" w:cs="louts-shamy"/>
          <w:color w:val="000000"/>
        </w:rPr>
        <w:t>.</w:t>
      </w:r>
      <w:r>
        <w:br/>
      </w:r>
      <w:r>
        <w:rPr>
          <w:rFonts w:ascii="louts-shamy" w:hAnsi="louts-shamy" w:cs="louts-shamy"/>
          <w:color w:val="000000"/>
        </w:rPr>
        <w:t xml:space="preserve">د: ءَآمَنْتُمُ اخْبِرْ </w:t>
      </w:r>
      <w:r>
        <w:rPr>
          <w:rFonts w:ascii="louts-shamy" w:hAnsi="louts-shamy" w:cs="louts-shamy"/>
          <w:color w:val="E20019"/>
        </w:rPr>
        <w:t>طِ</w:t>
      </w:r>
      <w:r>
        <w:rPr>
          <w:rFonts w:ascii="louts-shamy" w:hAnsi="louts-shamy" w:cs="louts-shamy"/>
          <w:color w:val="000000"/>
        </w:rPr>
        <w:t>بْ.</w:t>
      </w:r>
      <w:r>
        <w:br/>
      </w:r>
    </w:p>
    <w:p w14:paraId="7A817831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)٥( </w:t>
      </w:r>
      <w:r>
        <w:rPr>
          <w:rFonts w:ascii="louts-shamy" w:hAnsi="louts-shamy" w:cs="louts-shamy"/>
          <w:color w:val="000000"/>
        </w:rPr>
        <w:t xml:space="preserve">ش: وَيَأْتِهْ لَدَى طَـٰهَ بِالِاسْكَانِ </w:t>
      </w:r>
      <w:r>
        <w:rPr>
          <w:rFonts w:ascii="louts-shamy" w:hAnsi="louts-shamy" w:cs="louts-shamy"/>
          <w:color w:val="E20019"/>
        </w:rPr>
        <w:t>يُ</w:t>
      </w:r>
      <w:r>
        <w:rPr>
          <w:rFonts w:ascii="louts-shamy" w:hAnsi="louts-shamy" w:cs="louts-shamy"/>
          <w:color w:val="000000"/>
        </w:rPr>
        <w:t>جْتَلَا.</w:t>
      </w:r>
      <w:r>
        <w:br/>
      </w:r>
      <w:r>
        <w:rPr>
          <w:rFonts w:ascii="louts-shamy" w:hAnsi="louts-shamy" w:cs="louts-shamy"/>
          <w:color w:val="000000"/>
        </w:rPr>
        <w:t xml:space="preserve">ش: وَفِي الْكُلِّ قَصْرُ الْهَاءِ </w:t>
      </w:r>
      <w:r>
        <w:rPr>
          <w:rFonts w:ascii="louts-shamy" w:hAnsi="louts-shamy" w:cs="louts-shamy"/>
          <w:color w:val="E20019"/>
        </w:rPr>
        <w:t>بَ</w:t>
      </w:r>
      <w:r>
        <w:rPr>
          <w:rFonts w:ascii="louts-shamy" w:hAnsi="louts-shamy" w:cs="louts-shamy"/>
          <w:color w:val="000000"/>
        </w:rPr>
        <w:t xml:space="preserve">انَ </w:t>
      </w:r>
      <w:r>
        <w:rPr>
          <w:rFonts w:ascii="louts-shamy" w:hAnsi="louts-shamy" w:cs="louts-shamy"/>
          <w:color w:val="E20019"/>
        </w:rPr>
        <w:t>لِ</w:t>
      </w:r>
      <w:r>
        <w:rPr>
          <w:rFonts w:ascii="louts-shamy" w:hAnsi="louts-shamy" w:cs="louts-shamy"/>
          <w:color w:val="000000"/>
        </w:rPr>
        <w:t xml:space="preserve">سَانُهُ  بخُلْفٍ وَفِي طَـٰهَ بِوَجْهَيْنِ </w:t>
      </w:r>
      <w:r>
        <w:rPr>
          <w:rFonts w:ascii="louts-shamy" w:hAnsi="louts-shamy" w:cs="louts-shamy"/>
          <w:color w:val="E20019"/>
        </w:rPr>
        <w:t>بُ</w:t>
      </w:r>
      <w:r>
        <w:rPr>
          <w:rFonts w:ascii="louts-shamy" w:hAnsi="louts-shamy" w:cs="louts-shamy"/>
          <w:color w:val="000000"/>
        </w:rPr>
        <w:t>جِّلَا.</w:t>
      </w:r>
      <w:r>
        <w:br/>
      </w:r>
      <w:r>
        <w:rPr>
          <w:rFonts w:ascii="louts-shamy" w:hAnsi="louts-shamy" w:cs="louts-shamy"/>
          <w:color w:val="000000"/>
        </w:rPr>
        <w:t xml:space="preserve"> د: وَالِاشْبَاعُ </w:t>
      </w:r>
      <w:r>
        <w:rPr>
          <w:rFonts w:ascii="louts-shamy" w:hAnsi="louts-shamy" w:cs="louts-shamy"/>
          <w:color w:val="E20019"/>
        </w:rPr>
        <w:t>بُ</w:t>
      </w:r>
      <w:r>
        <w:rPr>
          <w:rFonts w:ascii="louts-shamy" w:hAnsi="louts-shamy" w:cs="louts-shamy"/>
          <w:color w:val="000000"/>
        </w:rPr>
        <w:t xml:space="preserve">جِّلَا وَيَأْتِهْ </w:t>
      </w:r>
      <w:r>
        <w:rPr>
          <w:rFonts w:ascii="louts-shamy" w:hAnsi="louts-shamy" w:cs="louts-shamy"/>
          <w:color w:val="E20019"/>
        </w:rPr>
        <w:t>أَ</w:t>
      </w:r>
      <w:r>
        <w:rPr>
          <w:rFonts w:ascii="louts-shamy" w:hAnsi="louts-shamy" w:cs="louts-shamy"/>
          <w:color w:val="000000"/>
        </w:rPr>
        <w:t xml:space="preserve">تَى </w:t>
      </w:r>
      <w:r>
        <w:rPr>
          <w:rFonts w:ascii="louts-shamy" w:hAnsi="louts-shamy" w:cs="louts-shamy"/>
          <w:color w:val="E20019"/>
        </w:rPr>
        <w:t>ي</w:t>
      </w:r>
      <w:r>
        <w:rPr>
          <w:rFonts w:ascii="louts-shamy" w:hAnsi="louts-shamy" w:cs="louts-shamy"/>
          <w:color w:val="000000"/>
        </w:rPr>
        <w:t xml:space="preserve">َسْرٌ وَبِالْقَصْرِ </w:t>
      </w:r>
      <w:r>
        <w:rPr>
          <w:rFonts w:ascii="louts-shamy" w:hAnsi="louts-shamy" w:cs="louts-shamy"/>
          <w:color w:val="E20019"/>
        </w:rPr>
        <w:t>طُ</w:t>
      </w:r>
      <w:r>
        <w:rPr>
          <w:rFonts w:ascii="louts-shamy" w:hAnsi="louts-shamy" w:cs="louts-shamy"/>
          <w:color w:val="000000"/>
        </w:rPr>
        <w:t xml:space="preserve">فْ... وَفِي الْكُلِّ </w:t>
      </w:r>
      <w:r>
        <w:rPr>
          <w:rFonts w:ascii="louts-shamy" w:hAnsi="louts-shamy" w:cs="louts-shamy"/>
          <w:color w:val="E20019"/>
        </w:rPr>
        <w:t>فَ</w:t>
      </w:r>
      <w:r>
        <w:rPr>
          <w:rFonts w:ascii="louts-shamy" w:hAnsi="louts-shamy" w:cs="louts-shamy"/>
          <w:color w:val="000000"/>
        </w:rPr>
        <w:t>انْقُلَا.</w:t>
      </w:r>
      <w:r>
        <w:br/>
      </w:r>
    </w:p>
    <w:p w14:paraId="53ECFB77" w14:textId="77777777" w:rsidR="0079441A" w:rsidRDefault="00000000" w:rsidP="00A31680">
      <w:pPr>
        <w:bidi/>
      </w:pPr>
      <w:r>
        <w:br w:type="page"/>
      </w:r>
    </w:p>
    <w:p w14:paraId="4577F440" w14:textId="77777777" w:rsidR="0079441A" w:rsidRDefault="00000000" w:rsidP="00A31680">
      <w:pPr>
        <w:bidi/>
      </w:pPr>
      <w:r>
        <w:lastRenderedPageBreak/>
        <w:t>صفحة: 317</w:t>
      </w:r>
    </w:p>
    <w:p w14:paraId="25E203E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أَنِ اسْرِ الْوَصْلُ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صْلٌ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نَا.</w:t>
      </w:r>
      <w:r>
        <w:br/>
      </w:r>
    </w:p>
    <w:p w14:paraId="6ABDA2A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لَا تَخَفْ بِالْقَصْرِ وَالْجَزْمِ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زْ لَا تَخَافُ ارْفَعْ.</w:t>
      </w:r>
      <w:r>
        <w:br/>
      </w:r>
    </w:p>
    <w:p w14:paraId="08155DF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 وَأَنْجَيْتُكُمْ وَاعَدتُّكُمْ مَا رَزَقْتُكُمُ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فَا.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وَعَدْنَا جَمِيعًا دُونَ مَا أَلِفٍ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وَعَدْنَا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تْلُ.</w:t>
      </w:r>
      <w:r>
        <w:br/>
      </w:r>
    </w:p>
    <w:p w14:paraId="36C2DE9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وَحَا فَيَحِلَّ الضَّمُّ فِي كَسْرِهِ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>ضًا وَفِي لَامِ يَحْلِلْ</w:t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عَنْهُ وَافَى مُحَلَّلَا.</w:t>
      </w:r>
      <w:r>
        <w:br/>
      </w:r>
    </w:p>
    <w:p w14:paraId="6CE31FF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وَإِثْرِي اكْسِرَ اسْكِنَنْ كَذَا اضْمُمْ حَمَلْنَا وَاكْسِرِ اشْدُدْ </w:t>
      </w:r>
      <w:r>
        <w:rPr>
          <w:rFonts w:ascii="louts-shamy" w:hAnsi="louts-shamy" w:cs="louts-shamy"/>
          <w:color w:val="E20019"/>
          <w:sz w:val="24"/>
        </w:rPr>
        <w:t>طَ</w:t>
      </w:r>
      <w:r>
        <w:rPr>
          <w:rFonts w:ascii="louts-shamy" w:hAnsi="louts-shamy" w:cs="louts-shamy"/>
          <w:color w:val="000000"/>
          <w:sz w:val="24"/>
        </w:rPr>
        <w:t>مَا وَلَا.</w:t>
      </w:r>
      <w:r>
        <w:br/>
      </w:r>
    </w:p>
    <w:p w14:paraId="604E85B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مِلْكِنَا ضَمٌّ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فَا وَافْتَحُوا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ولِي </w:t>
      </w:r>
      <w:r>
        <w:rPr>
          <w:rFonts w:ascii="LOTUS2007" w:hAnsi="LOTUS2007" w:cs="LOTUS2007"/>
          <w:color w:val="E20019"/>
          <w:sz w:val="24"/>
        </w:rPr>
        <w:t>نُ</w:t>
      </w:r>
      <w:r>
        <w:rPr>
          <w:rFonts w:ascii="LOTUS2007" w:hAnsi="LOTUS2007" w:cs="LOTUS2007"/>
          <w:color w:val="000000"/>
          <w:sz w:val="24"/>
        </w:rPr>
        <w:t>هًى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3F6CE43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)٧(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وَحَمَلْنَا ضُمَّ وَاكْسِرْ مُثَقِّلَا</w:t>
      </w:r>
      <w:r>
        <w:rPr>
          <w:rFonts w:ascii="louts-shamy" w:hAnsi="louts-shamy" w:cs="louts-shamy"/>
          <w:color w:val="E20019"/>
          <w:sz w:val="24"/>
        </w:rPr>
        <w:t xml:space="preserve"> كَ</w:t>
      </w:r>
      <w:r>
        <w:rPr>
          <w:rFonts w:ascii="louts-shamy" w:hAnsi="louts-shamy" w:cs="louts-shamy"/>
          <w:color w:val="000000"/>
          <w:sz w:val="24"/>
        </w:rPr>
        <w:t xml:space="preserve">مَا </w:t>
      </w:r>
      <w:r>
        <w:rPr>
          <w:rFonts w:ascii="louts-shamy" w:hAnsi="louts-shamy" w:cs="louts-shamy"/>
          <w:color w:val="E20019"/>
          <w:sz w:val="24"/>
        </w:rPr>
        <w:t>ع</w:t>
      </w:r>
      <w:r>
        <w:rPr>
          <w:rFonts w:ascii="louts-shamy" w:hAnsi="louts-shamy" w:cs="louts-shamy"/>
          <w:color w:val="000000"/>
          <w:sz w:val="24"/>
        </w:rPr>
        <w:t xml:space="preserve">ِنْدَ </w:t>
      </w:r>
      <w:r>
        <w:rPr>
          <w:rFonts w:ascii="louts-shamy" w:hAnsi="louts-shamy" w:cs="louts-shamy"/>
          <w:color w:val="E20019"/>
          <w:sz w:val="24"/>
        </w:rPr>
        <w:t>حِرْمِيٍّ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اضْمُمْ حَمَلْنَا وَاكْسِرِ اشْدُدْ </w:t>
      </w:r>
      <w:r>
        <w:rPr>
          <w:rFonts w:ascii="louts-shamy" w:hAnsi="louts-shamy" w:cs="louts-shamy"/>
          <w:color w:val="E20019"/>
          <w:sz w:val="24"/>
        </w:rPr>
        <w:t>طَ</w:t>
      </w:r>
      <w:r>
        <w:rPr>
          <w:rFonts w:ascii="louts-shamy" w:hAnsi="louts-shamy" w:cs="louts-shamy"/>
          <w:color w:val="000000"/>
          <w:sz w:val="24"/>
        </w:rPr>
        <w:t>مَا.</w:t>
      </w:r>
      <w:r>
        <w:br/>
      </w:r>
    </w:p>
    <w:p w14:paraId="4F7B31C6" w14:textId="77777777" w:rsidR="0079441A" w:rsidRDefault="00000000" w:rsidP="00A31680">
      <w:pPr>
        <w:bidi/>
      </w:pPr>
      <w:r>
        <w:br w:type="page"/>
      </w:r>
    </w:p>
    <w:p w14:paraId="44314A14" w14:textId="77777777" w:rsidR="0079441A" w:rsidRDefault="00000000" w:rsidP="00A31680">
      <w:pPr>
        <w:bidi/>
      </w:pPr>
      <w:r>
        <w:lastRenderedPageBreak/>
        <w:t>صفحة: 318</w:t>
      </w:r>
    </w:p>
    <w:p w14:paraId="31F3B03E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 xml:space="preserve">تًى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6CBCFF3B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 xml:space="preserve">ش: وَمِيمَ ابْنَ أُمَّ اكْسِرْ مَعًا </w:t>
      </w:r>
      <w:r>
        <w:rPr>
          <w:rFonts w:ascii="louts-shamy" w:hAnsi="louts-shamy" w:cs="louts-shamy"/>
          <w:color w:val="E20019"/>
          <w:sz w:val="24"/>
        </w:rPr>
        <w:t>كُ</w:t>
      </w:r>
      <w:r>
        <w:rPr>
          <w:rFonts w:ascii="louts-shamy" w:hAnsi="louts-shamy" w:cs="louts-shamy"/>
          <w:color w:val="000000"/>
          <w:sz w:val="24"/>
        </w:rPr>
        <w:t xml:space="preserve">فْؤَ </w:t>
      </w:r>
      <w:r>
        <w:rPr>
          <w:rFonts w:ascii="louts-shamy" w:hAnsi="louts-shamy" w:cs="louts-shamy"/>
          <w:color w:val="E20019"/>
          <w:sz w:val="24"/>
        </w:rPr>
        <w:t>صُحْبَةٍ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299869EE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)٣( </w:t>
      </w:r>
      <w:r>
        <w:rPr>
          <w:rFonts w:ascii="louts-shamy" w:hAnsi="louts-shamy" w:cs="louts-shamy"/>
          <w:color w:val="000000"/>
          <w:sz w:val="24"/>
        </w:rPr>
        <w:t xml:space="preserve">ش: وَخَاطَبَ يَبْصُرُوا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ذًا.</w:t>
      </w:r>
      <w:r>
        <w:br/>
      </w:r>
    </w:p>
    <w:p w14:paraId="57248DBA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louts-shamy" w:hAnsi="louts-shamy" w:cs="louts-shamy"/>
          <w:color w:val="000000"/>
          <w:sz w:val="24"/>
        </w:rPr>
        <w:t xml:space="preserve">ش: وَبِكَسْرِ اللَّامِ تُخْلِفَهُ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 xml:space="preserve">لَا </w:t>
      </w:r>
      <w:r>
        <w:rPr>
          <w:rFonts w:ascii="louts-shamy" w:hAnsi="louts-shamy" w:cs="louts-shamy"/>
          <w:color w:val="E20019"/>
          <w:sz w:val="24"/>
        </w:rPr>
        <w:t>د</w:t>
      </w:r>
      <w:r>
        <w:rPr>
          <w:rFonts w:ascii="louts-shamy" w:hAnsi="louts-shamy" w:cs="louts-shamy"/>
          <w:color w:val="000000"/>
          <w:sz w:val="24"/>
        </w:rPr>
        <w:t>َرَاكِ.</w:t>
      </w:r>
      <w:r>
        <w:br/>
      </w:r>
    </w:p>
    <w:p w14:paraId="305DF03D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)٥( </w:t>
      </w:r>
      <w:r>
        <w:rPr>
          <w:rFonts w:ascii="louts-shamy" w:hAnsi="louts-shamy" w:cs="louts-shamy"/>
          <w:color w:val="000000"/>
          <w:sz w:val="24"/>
        </w:rPr>
        <w:t xml:space="preserve">د: لَنُحْرِقَ سَكِّنْ خَفِّفِ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 xml:space="preserve">عْلَمْهُ وَافْتَحًا وَضُمَّ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>دَا.</w:t>
      </w:r>
      <w:r>
        <w:br/>
      </w:r>
    </w:p>
    <w:p w14:paraId="1ED61B92" w14:textId="77777777" w:rsidR="0079441A" w:rsidRDefault="00000000" w:rsidP="00A31680">
      <w:pPr>
        <w:bidi/>
      </w:pPr>
      <w:r>
        <w:br w:type="page"/>
      </w:r>
    </w:p>
    <w:p w14:paraId="16EC677D" w14:textId="77777777" w:rsidR="0079441A" w:rsidRDefault="00000000" w:rsidP="00A31680">
      <w:pPr>
        <w:bidi/>
      </w:pPr>
      <w:r>
        <w:lastRenderedPageBreak/>
        <w:t>صفحة: 319</w:t>
      </w:r>
    </w:p>
    <w:p w14:paraId="064AE9C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وَمَعْ يَاءٍ بِنَنْفُخُ ضَمُّهُ وَفِي ضَمِّهِ افْتَحْ عَنْ سِوَى </w:t>
      </w:r>
      <w:r>
        <w:rPr>
          <w:rFonts w:ascii="louts-shamy" w:hAnsi="louts-shamy" w:cs="louts-shamy"/>
          <w:color w:val="E20019"/>
          <w:sz w:val="24"/>
        </w:rPr>
        <w:t>وَلَدِ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نَنْفُخْ بِيَا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لْ مُجَهِّلَا.</w:t>
      </w:r>
      <w:r>
        <w:br/>
      </w:r>
    </w:p>
    <w:p w14:paraId="02F70FB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5B22E7E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مِّلَا فَحَرِّكْ. </w:t>
      </w:r>
    </w:p>
    <w:p w14:paraId="6528400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وَبِالْقَصْرِ لِ</w:t>
      </w:r>
      <w:r>
        <w:rPr>
          <w:rFonts w:ascii="louts-shamy" w:hAnsi="louts-shamy" w:cs="louts-shamy"/>
          <w:color w:val="E20019"/>
          <w:sz w:val="24"/>
        </w:rPr>
        <w:t xml:space="preserve">لْمَكِّيِّ </w:t>
      </w:r>
      <w:r>
        <w:rPr>
          <w:rFonts w:ascii="louts-shamy" w:hAnsi="louts-shamy" w:cs="louts-shamy"/>
          <w:color w:val="000000"/>
          <w:sz w:val="24"/>
        </w:rPr>
        <w:t>وَاجْزِمْ فَلَا يَخَفْ.</w:t>
      </w:r>
      <w:r>
        <w:br/>
      </w:r>
    </w:p>
    <w:p w14:paraId="542CF74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وَنَقْلُ قُرَانٍ وَالْقُرَانِ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وَاؤُنَا.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</w:p>
    <w:p w14:paraId="5C16409E" w14:textId="77777777" w:rsidR="0079441A" w:rsidRDefault="00000000" w:rsidP="00A31680">
      <w:pPr>
        <w:bidi/>
      </w:pPr>
      <w:r>
        <w:br w:type="page"/>
      </w:r>
    </w:p>
    <w:p w14:paraId="5CB9DC97" w14:textId="77777777" w:rsidR="0079441A" w:rsidRDefault="00000000" w:rsidP="00A31680">
      <w:pPr>
        <w:bidi/>
      </w:pPr>
      <w:r>
        <w:lastRenderedPageBreak/>
        <w:t>صفحة: 320</w:t>
      </w:r>
    </w:p>
    <w:p w14:paraId="61507BF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وَنَقْلُ قُرَانٍ وَالْقُرَانِ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وَاؤُنَا.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</w:p>
    <w:p w14:paraId="67B0E79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وَيُقْضَى بِنُونٍ سَمِّ وَانْصِبْ كَوَحْيُهُ لِ</w:t>
      </w:r>
      <w:r>
        <w:rPr>
          <w:rFonts w:ascii="louts-shamy" w:hAnsi="louts-shamy" w:cs="louts-shamy"/>
          <w:color w:val="E20019"/>
          <w:sz w:val="24"/>
        </w:rPr>
        <w:t>يَعْقُوبِهِمْ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08B2119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يْنَ اضْمُمْ مَلَائِكَةِ اسْجُدُوا.</w:t>
      </w:r>
      <w:r>
        <w:br/>
      </w:r>
    </w:p>
    <w:p w14:paraId="325946A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وَأَنَّكَ لَا فِي كَسْرِهِ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 xml:space="preserve">فْوَةُ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لْعُلَى.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وَافْتَحْ وَإِنَّكَ لَا </w:t>
      </w:r>
      <w:r>
        <w:rPr>
          <w:rFonts w:ascii="LOTUS2007" w:hAnsi="LOTUS2007" w:cs="LOTUS2007"/>
          <w:color w:val="E20019"/>
          <w:sz w:val="24"/>
        </w:rPr>
        <w:t>ا</w:t>
      </w:r>
      <w:r>
        <w:rPr>
          <w:rFonts w:ascii="LOTUS2007" w:hAnsi="LOTUS2007" w:cs="LOTUS2007"/>
          <w:color w:val="000000"/>
          <w:sz w:val="24"/>
        </w:rPr>
        <w:t>نْجَلَى.</w:t>
      </w:r>
      <w:r>
        <w:br/>
      </w:r>
    </w:p>
    <w:p w14:paraId="25F8B0D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50A3F939" w14:textId="77777777" w:rsidR="0079441A" w:rsidRDefault="00000000" w:rsidP="00A31680">
      <w:pPr>
        <w:bidi/>
      </w:pPr>
      <w:r>
        <w:br w:type="page"/>
      </w:r>
    </w:p>
    <w:p w14:paraId="3D9CDB7F" w14:textId="77777777" w:rsidR="0079441A" w:rsidRDefault="00000000" w:rsidP="00A31680">
      <w:pPr>
        <w:bidi/>
      </w:pPr>
      <w:r>
        <w:lastRenderedPageBreak/>
        <w:t>صفحة: 321</w:t>
      </w:r>
    </w:p>
    <w:p w14:paraId="459D5E2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وَبِالضَّمِّ تَرْضَى </w:t>
      </w:r>
      <w:r>
        <w:rPr>
          <w:rFonts w:ascii="louts-shamy" w:hAnsi="louts-shamy" w:cs="louts-shamy"/>
          <w:color w:val="E20019"/>
          <w:sz w:val="24"/>
        </w:rPr>
        <w:t>صِ</w:t>
      </w:r>
      <w:r>
        <w:rPr>
          <w:rFonts w:ascii="louts-shamy" w:hAnsi="louts-shamy" w:cs="louts-shamy"/>
          <w:color w:val="000000"/>
          <w:sz w:val="24"/>
        </w:rPr>
        <w:t xml:space="preserve">فْ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>ضًا.</w:t>
      </w:r>
      <w:r>
        <w:br/>
      </w:r>
    </w:p>
    <w:p w14:paraId="413278F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وَزَهْرَةَ فَتْحُ الْهَا </w:t>
      </w:r>
      <w:r>
        <w:rPr>
          <w:rFonts w:ascii="LOTUS2007" w:hAnsi="LOTUS2007" w:cs="LOTUS2007"/>
          <w:color w:val="E20019"/>
          <w:sz w:val="24"/>
        </w:rPr>
        <w:t>حُ</w:t>
      </w:r>
      <w:r>
        <w:rPr>
          <w:rFonts w:ascii="LOTUS2007" w:hAnsi="LOTUS2007" w:cs="LOTUS2007"/>
          <w:color w:val="000000"/>
          <w:sz w:val="24"/>
        </w:rPr>
        <w:t>لًى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4857009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يَأْتِهِمْ مُؤَنَّثٌ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 xml:space="preserve">نْ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ولِي </w:t>
      </w:r>
      <w:r>
        <w:rPr>
          <w:rFonts w:ascii="louts-shamy" w:hAnsi="louts-shamy" w:cs="louts-shamy"/>
          <w:color w:val="E20019"/>
          <w:sz w:val="24"/>
        </w:rPr>
        <w:t>حِ</w:t>
      </w:r>
      <w:r>
        <w:rPr>
          <w:rFonts w:ascii="louts-shamy" w:hAnsi="louts-shamy" w:cs="louts-shamy"/>
          <w:color w:val="000000"/>
          <w:sz w:val="24"/>
        </w:rPr>
        <w:t>فْظٍ.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يَأْتِهِمْ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>دَا.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وَاضْمُمِ انْ تَزُلْ </w:t>
      </w:r>
      <w:r>
        <w:rPr>
          <w:rFonts w:ascii="louts-shamy" w:hAnsi="louts-shamy" w:cs="louts-shamy"/>
          <w:color w:val="E20019"/>
          <w:sz w:val="24"/>
        </w:rPr>
        <w:t>طَ</w:t>
      </w:r>
      <w:r>
        <w:rPr>
          <w:rFonts w:ascii="louts-shamy" w:hAnsi="louts-shamy" w:cs="louts-shamy"/>
          <w:color w:val="000000"/>
          <w:sz w:val="24"/>
        </w:rPr>
        <w:t>ابَ .</w:t>
      </w:r>
      <w:r>
        <w:br/>
      </w:r>
    </w:p>
    <w:p w14:paraId="4CBF1D9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وَعِنْدَ سِرَاطٍ وَالسِّرَاطِ لِ </w:t>
      </w:r>
      <w:r>
        <w:rPr>
          <w:rFonts w:ascii="louts-shamy" w:hAnsi="louts-shamy" w:cs="louts-shamy"/>
          <w:color w:val="E20019"/>
          <w:sz w:val="24"/>
        </w:rPr>
        <w:t>قُنْبُلَا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بِحَيْثُ أَتَى وَالصَّادَ زَايًا أَشِمَّهَا لَدَى </w:t>
      </w:r>
      <w:r>
        <w:rPr>
          <w:rFonts w:ascii="louts-shamy" w:hAnsi="louts-shamy" w:cs="louts-shamy"/>
          <w:color w:val="E20019"/>
          <w:sz w:val="24"/>
        </w:rPr>
        <w:t>خَلَفٍ</w:t>
      </w:r>
      <w:r>
        <w:rPr>
          <w:rFonts w:ascii="louts-shamy" w:hAnsi="louts-shamy" w:cs="louts-shamy"/>
          <w:color w:val="000000"/>
          <w:sz w:val="24"/>
        </w:rPr>
        <w:t xml:space="preserve"> وَاشْمِمْ لِ</w:t>
      </w:r>
      <w:r>
        <w:rPr>
          <w:rFonts w:ascii="louts-shamy" w:hAnsi="louts-shamy" w:cs="louts-shamy"/>
          <w:color w:val="E20019"/>
          <w:sz w:val="24"/>
        </w:rPr>
        <w:t xml:space="preserve">خَلَّادِ </w:t>
      </w:r>
      <w:r>
        <w:rPr>
          <w:rFonts w:ascii="louts-shamy" w:hAnsi="louts-shamy" w:cs="louts-shamy"/>
          <w:color w:val="000000"/>
          <w:sz w:val="24"/>
        </w:rPr>
        <w:t>الَاوَّلَا.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وَالصِّرَاطَ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 xml:space="preserve">هَ اسْجَلَا وَبِالسِّينِ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بْ.</w:t>
      </w:r>
      <w:r>
        <w:br/>
      </w:r>
    </w:p>
    <w:p w14:paraId="5ADEF72E" w14:textId="77777777" w:rsidR="0079441A" w:rsidRDefault="00000000" w:rsidP="00A31680">
      <w:pPr>
        <w:bidi/>
      </w:pPr>
      <w:r>
        <w:br w:type="page"/>
      </w:r>
    </w:p>
    <w:p w14:paraId="36BD8AEF" w14:textId="77777777" w:rsidR="0079441A" w:rsidRDefault="00000000" w:rsidP="00A31680">
      <w:pPr>
        <w:bidi/>
      </w:pPr>
      <w:r>
        <w:lastRenderedPageBreak/>
        <w:t>صفحة: 322</w:t>
      </w:r>
    </w:p>
    <w:p w14:paraId="2087C9E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14590C3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وَقُلْ قَالَ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 xml:space="preserve">نْ </w:t>
      </w:r>
      <w:r>
        <w:rPr>
          <w:rFonts w:ascii="louts-shamy" w:hAnsi="louts-shamy" w:cs="louts-shamy"/>
          <w:color w:val="E20019"/>
          <w:sz w:val="24"/>
        </w:rPr>
        <w:t>شُ</w:t>
      </w:r>
      <w:r>
        <w:rPr>
          <w:rFonts w:ascii="louts-shamy" w:hAnsi="louts-shamy" w:cs="louts-shamy"/>
          <w:color w:val="000000"/>
          <w:sz w:val="24"/>
        </w:rPr>
        <w:t>هْدٍ.</w:t>
      </w:r>
      <w:r>
        <w:br/>
      </w:r>
    </w:p>
    <w:p w14:paraId="3736726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مِّلَا فَحَرِّكْ. </w:t>
      </w:r>
    </w:p>
    <w:p w14:paraId="3ECF736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وَيُوحَى إِلَيْهِمْ كَسْرُ حَاءِ جَمِيعِهَا وَنُونٌ </w:t>
      </w:r>
      <w:r>
        <w:rPr>
          <w:rFonts w:ascii="louts-shamy" w:hAnsi="louts-shamy" w:cs="louts-shamy"/>
          <w:color w:val="E20019"/>
          <w:sz w:val="24"/>
        </w:rPr>
        <w:t>عُ</w:t>
      </w:r>
      <w:r>
        <w:rPr>
          <w:rFonts w:ascii="louts-shamy" w:hAnsi="louts-shamy" w:cs="louts-shamy"/>
          <w:color w:val="000000"/>
          <w:sz w:val="24"/>
        </w:rPr>
        <w:t>لًا.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378BAAD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فَسَلْ حَرَّكُوا بِالنَّقْلِ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اشِدُهُ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وَسَلْ مَعْ فَسَلْ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شَا.</w:t>
      </w:r>
      <w:r>
        <w:br/>
      </w:r>
    </w:p>
    <w:p w14:paraId="04259ADA" w14:textId="77777777" w:rsidR="0079441A" w:rsidRDefault="00000000" w:rsidP="00A31680">
      <w:pPr>
        <w:bidi/>
      </w:pPr>
      <w:r>
        <w:br w:type="page"/>
      </w:r>
    </w:p>
    <w:p w14:paraId="31B25F22" w14:textId="77777777" w:rsidR="0079441A" w:rsidRDefault="00000000" w:rsidP="00A31680">
      <w:pPr>
        <w:bidi/>
      </w:pPr>
      <w:r>
        <w:lastRenderedPageBreak/>
        <w:t>صفحة: 323</w:t>
      </w:r>
    </w:p>
    <w:p w14:paraId="22F86F3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2FCEB4D2" w14:textId="77777777" w:rsidR="0079441A" w:rsidRDefault="00000000" w:rsidP="00A31680">
      <w:pPr>
        <w:bidi/>
      </w:pPr>
      <w:r>
        <w:br w:type="page"/>
      </w:r>
    </w:p>
    <w:p w14:paraId="27FBA618" w14:textId="77777777" w:rsidR="0079441A" w:rsidRDefault="00000000" w:rsidP="00A31680">
      <w:pPr>
        <w:bidi/>
      </w:pPr>
      <w:r>
        <w:lastRenderedPageBreak/>
        <w:t>صفحة: 324</w:t>
      </w:r>
    </w:p>
    <w:p w14:paraId="7C1FBD5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وَيُوحَى إِلَيْهِمْ كَسْرُ حَاءِ جَمِيعِهَا وَنُونٌ </w:t>
      </w:r>
      <w:r>
        <w:rPr>
          <w:rFonts w:ascii="louts-shamy" w:hAnsi="louts-shamy" w:cs="louts-shamy"/>
          <w:color w:val="E20019"/>
          <w:sz w:val="24"/>
        </w:rPr>
        <w:t>عُ</w:t>
      </w:r>
      <w:r>
        <w:rPr>
          <w:rFonts w:ascii="louts-shamy" w:hAnsi="louts-shamy" w:cs="louts-shamy"/>
          <w:color w:val="000000"/>
          <w:sz w:val="24"/>
        </w:rPr>
        <w:t xml:space="preserve">لًا يُوحَى إِلَيْهِ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ذًا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68AF652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2BC986E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وَقُلْ أَوَلَمْ لَا وَاوَ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ارِيهِ وَصَّلَا.</w:t>
      </w:r>
      <w:r>
        <w:br/>
      </w:r>
    </w:p>
    <w:p w14:paraId="6D4A1D8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4F5C497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وَمِتُّمْ وَمِتْنَا مِتُّ فِي ضَمِّ كَسْرِهَا</w:t>
      </w:r>
      <w:r>
        <w:rPr>
          <w:rFonts w:ascii="louts-shamy" w:hAnsi="louts-shamy" w:cs="louts-shamy"/>
          <w:color w:val="E20019"/>
          <w:sz w:val="24"/>
        </w:rPr>
        <w:t xml:space="preserve"> صَ</w:t>
      </w:r>
      <w:r>
        <w:rPr>
          <w:rFonts w:ascii="louts-shamy" w:hAnsi="louts-shamy" w:cs="louts-shamy"/>
          <w:color w:val="000000"/>
          <w:sz w:val="24"/>
        </w:rPr>
        <w:t xml:space="preserve">فَا </w:t>
      </w:r>
      <w:r>
        <w:rPr>
          <w:rFonts w:ascii="louts-shamy" w:hAnsi="louts-shamy" w:cs="louts-shamy"/>
          <w:color w:val="E20019"/>
          <w:sz w:val="24"/>
        </w:rPr>
        <w:t xml:space="preserve">نَفَرٌ </w:t>
      </w:r>
      <w:r>
        <w:rPr>
          <w:rFonts w:ascii="louts-shamy" w:hAnsi="louts-shamy" w:cs="louts-shamy"/>
          <w:color w:val="000000"/>
          <w:sz w:val="24"/>
        </w:rPr>
        <w:t>وِرْدًا وَ</w:t>
      </w:r>
      <w:r>
        <w:rPr>
          <w:rFonts w:ascii="louts-shamy" w:hAnsi="louts-shamy" w:cs="louts-shamy"/>
          <w:color w:val="E20019"/>
          <w:sz w:val="24"/>
        </w:rPr>
        <w:t>حَفْصٌ</w:t>
      </w:r>
      <w:r>
        <w:rPr>
          <w:rFonts w:ascii="louts-shamy" w:hAnsi="louts-shamy" w:cs="louts-shamy"/>
          <w:color w:val="000000"/>
          <w:sz w:val="24"/>
        </w:rPr>
        <w:t xml:space="preserve"> هُنَا اجْتَلَى.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مِتُّ اضْمُمْ جَمِيعًا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227B50B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وَيُرْجَعُ كَيْفَ جَا إِذَا كَانَ لِلْأُخْرَى فَسَمِّ </w:t>
      </w:r>
      <w:r>
        <w:rPr>
          <w:rFonts w:ascii="LOTUS2007" w:hAnsi="LOTUS2007" w:cs="LOTUS2007"/>
          <w:color w:val="E20019"/>
          <w:sz w:val="24"/>
        </w:rPr>
        <w:t>حُ</w:t>
      </w:r>
      <w:r>
        <w:rPr>
          <w:rFonts w:ascii="LOTUS2007" w:hAnsi="LOTUS2007" w:cs="LOTUS2007"/>
          <w:color w:val="000000"/>
          <w:sz w:val="24"/>
        </w:rPr>
        <w:t>لًى</w:t>
      </w:r>
      <w:r>
        <w:rPr>
          <w:rFonts w:ascii="louts-shamy" w:hAnsi="louts-shamy" w:cs="louts-shamy"/>
          <w:color w:val="000000"/>
          <w:sz w:val="24"/>
        </w:rPr>
        <w:t xml:space="preserve"> حَلَا.</w:t>
      </w:r>
      <w:r>
        <w:br/>
      </w:r>
    </w:p>
    <w:p w14:paraId="6FD376CE" w14:textId="77777777" w:rsidR="0079441A" w:rsidRDefault="00000000" w:rsidP="00A31680">
      <w:pPr>
        <w:bidi/>
      </w:pPr>
      <w:r>
        <w:br w:type="page"/>
      </w:r>
    </w:p>
    <w:p w14:paraId="1E81BB3E" w14:textId="77777777" w:rsidR="0079441A" w:rsidRDefault="00000000" w:rsidP="00A31680">
      <w:pPr>
        <w:bidi/>
      </w:pPr>
      <w:r>
        <w:lastRenderedPageBreak/>
        <w:t>صفحة: 325</w:t>
      </w:r>
    </w:p>
    <w:p w14:paraId="71F8FD7B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louts-shamy" w:hAnsi="louts-shamy" w:cs="louts-shamy"/>
          <w:color w:val="000000"/>
          <w:sz w:val="24"/>
        </w:rPr>
        <w:t xml:space="preserve">ش: وَهُزْؤًا وَكُفْؤًا فِي السَّوَاكِنِ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  <w:r>
        <w:rPr>
          <w:rFonts w:ascii="louts-shamy" w:hAnsi="louts-shamy" w:cs="louts-shamy"/>
          <w:color w:val="000000"/>
          <w:sz w:val="24"/>
        </w:rPr>
        <w:t>ش: وَضُمَّ لِبَاقِيهِمْ وَ</w:t>
      </w:r>
      <w:r>
        <w:rPr>
          <w:rFonts w:ascii="louts-shamy" w:hAnsi="louts-shamy" w:cs="louts-shamy"/>
          <w:color w:val="E20019"/>
          <w:sz w:val="24"/>
        </w:rPr>
        <w:t xml:space="preserve">حَمْزَةُ </w:t>
      </w:r>
      <w:r>
        <w:rPr>
          <w:rFonts w:ascii="louts-shamy" w:hAnsi="louts-shamy" w:cs="louts-shamy"/>
          <w:color w:val="000000"/>
          <w:sz w:val="24"/>
        </w:rPr>
        <w:t>وَقْفُهُ</w:t>
      </w:r>
      <w:r>
        <w:rPr>
          <w:rFonts w:ascii="louts-shamy" w:hAnsi="louts-shamy" w:cs="louts-shamy"/>
          <w:color w:val="000000"/>
          <w:sz w:val="24"/>
        </w:rPr>
        <w:br/>
        <w:t xml:space="preserve"> بِوَاوٍ وَ</w:t>
      </w:r>
      <w:r>
        <w:rPr>
          <w:rFonts w:ascii="louts-shamy" w:hAnsi="louts-shamy" w:cs="louts-shamy"/>
          <w:color w:val="E20019"/>
          <w:sz w:val="24"/>
        </w:rPr>
        <w:t xml:space="preserve">حَفْصٌ </w:t>
      </w:r>
      <w:r>
        <w:rPr>
          <w:rFonts w:ascii="louts-shamy" w:hAnsi="louts-shamy" w:cs="louts-shamy"/>
          <w:color w:val="000000"/>
          <w:sz w:val="24"/>
        </w:rPr>
        <w:t>وَاقِفًا ثُمَّ مُوصِلَا.</w:t>
      </w:r>
      <w:r>
        <w:br/>
      </w:r>
    </w:p>
    <w:p w14:paraId="78214E38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 xml:space="preserve">ش: وَمِنْ دُونِ وَصْلٍ ضَمُّهَا قَبْلَ سَاكِنٍ لِكُلٍّ وَبَعْدَ الْهَاءِ كَسْرُ </w:t>
      </w:r>
      <w:r>
        <w:rPr>
          <w:rFonts w:ascii="LOTUS2007" w:hAnsi="LOTUS2007" w:cs="LOTUS2007"/>
          <w:color w:val="E20019"/>
          <w:sz w:val="24"/>
        </w:rPr>
        <w:t>فَتَى</w:t>
      </w:r>
      <w:r>
        <w:rPr>
          <w:rFonts w:ascii="louts-shamy" w:hAnsi="louts-shamy" w:cs="louts-shamy"/>
          <w:color w:val="E20019"/>
          <w:sz w:val="24"/>
        </w:rPr>
        <w:t xml:space="preserve">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</w:p>
    <w:p w14:paraId="30C2A1F9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)٣( </w:t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35CC8907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louts-shamy" w:hAnsi="louts-shamy" w:cs="louts-shamy"/>
          <w:color w:val="000000"/>
          <w:sz w:val="24"/>
        </w:rPr>
        <w:t xml:space="preserve">ش: وَضَمُّكَ </w:t>
      </w:r>
      <w:r>
        <w:rPr>
          <w:rFonts w:ascii="LOTUS2007" w:hAnsi="LOTUS2007" w:cs="LOTUS2007"/>
          <w:color w:val="000000"/>
          <w:sz w:val="24"/>
        </w:rPr>
        <w:t>أُولَى</w:t>
      </w:r>
      <w:r>
        <w:rPr>
          <w:rFonts w:ascii="louts-shamy" w:hAnsi="louts-shamy" w:cs="louts-shamy"/>
          <w:color w:val="000000"/>
          <w:sz w:val="24"/>
        </w:rPr>
        <w:t xml:space="preserve"> السَّاكِنَيْنِ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 xml:space="preserve">لِثَالِثٍ يُضَمُّ لُزُومًا كَسْرُهُ </w:t>
      </w:r>
      <w:r>
        <w:rPr>
          <w:rFonts w:ascii="louts-shamy" w:hAnsi="louts-shamy" w:cs="louts-shamy"/>
          <w:color w:val="E20019"/>
          <w:sz w:val="24"/>
        </w:rPr>
        <w:t>ف</w:t>
      </w:r>
      <w:r>
        <w:rPr>
          <w:rFonts w:ascii="louts-shamy" w:hAnsi="louts-shamy" w:cs="louts-shamy"/>
          <w:color w:val="000000"/>
          <w:sz w:val="24"/>
        </w:rPr>
        <w:t xml:space="preserve">ِي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دٍ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وَأَوَّلَ السَّاكِنَيْنِ اضْمُمْ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.</w:t>
      </w:r>
      <w:r>
        <w:br/>
      </w:r>
    </w:p>
    <w:p w14:paraId="02B19488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)٥( </w:t>
      </w:r>
      <w:r>
        <w:rPr>
          <w:rFonts w:ascii="louts-shamy" w:hAnsi="louts-shamy" w:cs="louts-shamy"/>
          <w:color w:val="000000"/>
          <w:sz w:val="24"/>
        </w:rPr>
        <w:t xml:space="preserve">ش: وَمِنْ دُونِ وَصْلٍ ضَمُّهَا قَبْلَ سَاكِنٍ لِكُلٍّ وَبَعْدَ الْهَاءِ كَسْرُ </w:t>
      </w:r>
      <w:r>
        <w:rPr>
          <w:rFonts w:ascii="LOTUS2007" w:hAnsi="LOTUS2007" w:cs="LOTUS2007"/>
          <w:color w:val="E20019"/>
          <w:sz w:val="24"/>
        </w:rPr>
        <w:t>فَتَى</w:t>
      </w:r>
      <w:r>
        <w:rPr>
          <w:rFonts w:ascii="louts-shamy" w:hAnsi="louts-shamy" w:cs="louts-shamy"/>
          <w:color w:val="E20019"/>
          <w:sz w:val="24"/>
        </w:rPr>
        <w:t xml:space="preserve">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وَقَبْلَ سَاكِنٍ أَتْبِعًا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 غَيْرُهُ أَصْلَهُ تَلَا.</w:t>
      </w:r>
      <w:r>
        <w:br/>
      </w:r>
    </w:p>
    <w:p w14:paraId="719BE7B7" w14:textId="77777777" w:rsidR="0079441A" w:rsidRDefault="00000000" w:rsidP="00A31680">
      <w:pPr>
        <w:bidi/>
      </w:pPr>
      <w:r>
        <w:br w:type="page"/>
      </w:r>
    </w:p>
    <w:p w14:paraId="05154E2C" w14:textId="77777777" w:rsidR="0079441A" w:rsidRDefault="00000000" w:rsidP="00A31680">
      <w:pPr>
        <w:bidi/>
      </w:pPr>
      <w:r>
        <w:lastRenderedPageBreak/>
        <w:t>صفحة: 326</w:t>
      </w:r>
    </w:p>
    <w:p w14:paraId="1D64ADC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وَتُسْمِعُ فَتْحُ الضَّمِّ وَالْكَسْرِ غَيْبَةً</w:t>
      </w:r>
      <w:r>
        <w:rPr>
          <w:rFonts w:ascii="LOTUS2007" w:hAnsi="LOTUS2007" w:cs="LOTUS2007"/>
          <w:color w:val="000000"/>
          <w:sz w:val="24"/>
        </w:rPr>
        <w:t xml:space="preserve"> سِوَى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 xml:space="preserve">الْيَحْصَبِي </w:t>
      </w:r>
      <w:r>
        <w:rPr>
          <w:rFonts w:ascii="louts-shamy" w:hAnsi="louts-shamy" w:cs="louts-shamy"/>
          <w:color w:val="000000"/>
          <w:sz w:val="24"/>
        </w:rPr>
        <w:t>وَالصُّمَّ بِالرَّفْعِ وُكِّلَا.</w:t>
      </w:r>
      <w:r>
        <w:br/>
      </w:r>
    </w:p>
    <w:p w14:paraId="3A6A685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وَمِثْقَالَ مَعْ لُقْمَانَ بِالرَّفْعِ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كْمِلَا.</w:t>
      </w:r>
      <w:r>
        <w:br/>
      </w:r>
    </w:p>
    <w:p w14:paraId="1F31469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وَحَيْثُ ضِيَاءً وَافَقَ الْهَمْزُ </w:t>
      </w:r>
      <w:r>
        <w:rPr>
          <w:rFonts w:ascii="louts-shamy" w:hAnsi="louts-shamy" w:cs="louts-shamy"/>
          <w:color w:val="E20019"/>
          <w:sz w:val="24"/>
        </w:rPr>
        <w:t>قُنْبُلَا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406DF429" w14:textId="77777777" w:rsidR="0079441A" w:rsidRDefault="00000000" w:rsidP="00A31680">
      <w:pPr>
        <w:bidi/>
      </w:pPr>
      <w:r>
        <w:br w:type="page"/>
      </w:r>
    </w:p>
    <w:p w14:paraId="553C928C" w14:textId="77777777" w:rsidR="0079441A" w:rsidRDefault="00000000" w:rsidP="00A31680">
      <w:pPr>
        <w:bidi/>
      </w:pPr>
      <w:r>
        <w:lastRenderedPageBreak/>
        <w:t>صفحة: 327</w:t>
      </w:r>
    </w:p>
    <w:p w14:paraId="0FCEF3E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جُذَاذًا بِكَسْرِ الضَّمِّ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اوٍ.</w:t>
      </w:r>
      <w:r>
        <w:br/>
      </w:r>
    </w:p>
    <w:p w14:paraId="116FC61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فَسَلْ حَرَّكُوا بِالنَّقْلِ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اشِدُهُ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وَسَلْ مَعْ فَسَلْ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شَا.</w:t>
      </w:r>
      <w:r>
        <w:br/>
      </w:r>
    </w:p>
    <w:p w14:paraId="080F9D7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وَفَا أُفِّ كُلِّهَا بِفَتْحٍ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 xml:space="preserve">نَا </w:t>
      </w:r>
      <w:r>
        <w:rPr>
          <w:rFonts w:ascii="louts-shamy" w:hAnsi="louts-shamy" w:cs="louts-shamy"/>
          <w:color w:val="E20019"/>
          <w:sz w:val="24"/>
        </w:rPr>
        <w:t>كُ</w:t>
      </w:r>
      <w:r>
        <w:rPr>
          <w:rFonts w:ascii="louts-shamy" w:hAnsi="louts-shamy" w:cs="louts-shamy"/>
          <w:color w:val="000000"/>
          <w:sz w:val="24"/>
        </w:rPr>
        <w:t xml:space="preserve">فْؤًا وَنَوِّنْ </w:t>
      </w:r>
      <w:r>
        <w:rPr>
          <w:rFonts w:ascii="LOTUS2007" w:hAnsi="LOTUS2007" w:cs="LOTUS2007"/>
          <w:color w:val="E20019"/>
          <w:sz w:val="24"/>
        </w:rPr>
        <w:t>عَ</w:t>
      </w:r>
      <w:r>
        <w:rPr>
          <w:rFonts w:ascii="LOTUS2007" w:hAnsi="LOTUS2007" w:cs="LOTUS2007"/>
          <w:color w:val="000000"/>
          <w:sz w:val="24"/>
        </w:rPr>
        <w:t>لَى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عْتِلَا.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وَأُفِّ افْتَحَنْ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قًّا.</w:t>
      </w:r>
      <w:r>
        <w:br/>
      </w:r>
    </w:p>
    <w:p w14:paraId="5A19167A" w14:textId="77777777" w:rsidR="0079441A" w:rsidRDefault="00000000" w:rsidP="00A31680">
      <w:pPr>
        <w:bidi/>
      </w:pPr>
      <w:r>
        <w:br w:type="page"/>
      </w:r>
    </w:p>
    <w:p w14:paraId="0F803943" w14:textId="77777777" w:rsidR="0079441A" w:rsidRDefault="00000000" w:rsidP="00A31680">
      <w:pPr>
        <w:bidi/>
      </w:pPr>
      <w:r>
        <w:lastRenderedPageBreak/>
        <w:t>صفحة: 328</w:t>
      </w:r>
    </w:p>
    <w:p w14:paraId="45218B3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32E7A37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وَنُونُهُ لِيُحْصِنَكُمْ </w:t>
      </w:r>
      <w:r>
        <w:rPr>
          <w:rFonts w:ascii="louts-shamy" w:hAnsi="louts-shamy" w:cs="louts-shamy"/>
          <w:color w:val="E20019"/>
          <w:sz w:val="24"/>
        </w:rPr>
        <w:t>ص</w:t>
      </w:r>
      <w:r>
        <w:rPr>
          <w:rFonts w:ascii="louts-shamy" w:hAnsi="louts-shamy" w:cs="louts-shamy"/>
          <w:color w:val="000000"/>
          <w:sz w:val="24"/>
        </w:rPr>
        <w:t xml:space="preserve">َافى وَأُنِّثَ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 xml:space="preserve">نْ </w:t>
      </w:r>
      <w:r>
        <w:rPr>
          <w:rFonts w:ascii="louts-shamy" w:hAnsi="louts-shamy" w:cs="louts-shamy"/>
          <w:color w:val="E20019"/>
          <w:sz w:val="24"/>
        </w:rPr>
        <w:t>كِ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 نُونَ يُحْصِنْ أَنِّثًا</w:t>
      </w:r>
      <w:r>
        <w:rPr>
          <w:rFonts w:ascii="louts-shamy" w:hAnsi="louts-shamy" w:cs="louts-shamy"/>
          <w:color w:val="E20019"/>
          <w:sz w:val="24"/>
        </w:rPr>
        <w:t xml:space="preserve"> أُ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7B75D85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وَالرِّيحِ بِالْجَمْعِ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صِّلَا كَصَادَ سَبَأْ وَالْأَنْبِيَا.</w:t>
      </w:r>
      <w:r>
        <w:br/>
      </w:r>
    </w:p>
    <w:p w14:paraId="72F8E3C8" w14:textId="77777777" w:rsidR="0079441A" w:rsidRDefault="00000000" w:rsidP="00A31680">
      <w:pPr>
        <w:bidi/>
      </w:pPr>
      <w:r>
        <w:br w:type="page"/>
      </w:r>
    </w:p>
    <w:p w14:paraId="514764C5" w14:textId="77777777" w:rsidR="0079441A" w:rsidRDefault="00000000" w:rsidP="00A31680">
      <w:pPr>
        <w:bidi/>
      </w:pPr>
      <w:r>
        <w:lastRenderedPageBreak/>
        <w:t>صفحة: 329</w:t>
      </w:r>
    </w:p>
    <w:p w14:paraId="3AF1AFC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وَجُهِّلَا مَعَ الْيَاءِ نَقْدِرْ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64F274A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وَنُنْجِي احْذِفْ وَثَقِّلْ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ذِي </w:t>
      </w:r>
      <w:r>
        <w:rPr>
          <w:rFonts w:ascii="louts-shamy" w:hAnsi="louts-shamy" w:cs="louts-shamy"/>
          <w:color w:val="E20019"/>
          <w:sz w:val="24"/>
        </w:rPr>
        <w:t>صِ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447256C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وَقُلْ زَكَرِيَّا دُونَ هَمْزِ جَمِيعِهِ </w:t>
      </w:r>
      <w:r>
        <w:rPr>
          <w:rFonts w:ascii="louts-shamy" w:hAnsi="louts-shamy" w:cs="louts-shamy"/>
          <w:color w:val="E20019"/>
          <w:sz w:val="24"/>
        </w:rPr>
        <w:t>صِحَابٌ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7177F2E5" w14:textId="77777777" w:rsidR="0079441A" w:rsidRDefault="00000000" w:rsidP="00A31680">
      <w:pPr>
        <w:bidi/>
      </w:pPr>
      <w:r>
        <w:br w:type="page"/>
      </w:r>
    </w:p>
    <w:p w14:paraId="21AE3CE5" w14:textId="77777777" w:rsidR="0079441A" w:rsidRDefault="00000000" w:rsidP="00A31680">
      <w:pPr>
        <w:bidi/>
      </w:pPr>
      <w:r>
        <w:lastRenderedPageBreak/>
        <w:t>صفحة: 330</w:t>
      </w:r>
    </w:p>
    <w:p w14:paraId="3462E0D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5058E5D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وَسَكَّنَ بَيْنَ الْكَسْرِ وَالْقَصْرِ </w:t>
      </w:r>
      <w:r>
        <w:rPr>
          <w:rFonts w:ascii="louts-shamy" w:hAnsi="louts-shamy" w:cs="louts-shamy"/>
          <w:color w:val="E20019"/>
          <w:sz w:val="24"/>
        </w:rPr>
        <w:t xml:space="preserve">صُحْبَةٌ </w:t>
      </w:r>
      <w:r>
        <w:rPr>
          <w:rFonts w:ascii="louts-shamy" w:hAnsi="louts-shamy" w:cs="louts-shamy"/>
          <w:color w:val="000000"/>
          <w:sz w:val="24"/>
        </w:rPr>
        <w:t>وَحِرْمٌ.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حَرَامٌ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شَا.</w:t>
      </w:r>
      <w:r>
        <w:br/>
      </w:r>
    </w:p>
    <w:p w14:paraId="7D76FA8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إِذَا فُتِحَتْ شَدِّدْ لِ</w:t>
      </w:r>
      <w:r>
        <w:rPr>
          <w:rFonts w:ascii="louts-shamy" w:hAnsi="louts-shamy" w:cs="louts-shamy"/>
          <w:color w:val="E20019"/>
          <w:sz w:val="24"/>
        </w:rPr>
        <w:t xml:space="preserve">شَامٍ </w:t>
      </w:r>
      <w:r>
        <w:rPr>
          <w:rFonts w:ascii="louts-shamy" w:hAnsi="louts-shamy" w:cs="louts-shamy"/>
          <w:color w:val="000000"/>
          <w:sz w:val="24"/>
        </w:rPr>
        <w:t xml:space="preserve">وَهٰهُنَا فَتَحْنَا وَفِي الْأَعْرَافِ وَاقْتَرَبَتْ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وَيَاجُوجَ مَاجُوجَ اهْمِزِ الْكُلَّ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>اصِرًا.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فَتَحْنَا وَتَحْتُ اشْدُدْ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لَا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 xml:space="preserve">بْ وَالَانْبِيَا مَعَ اقْتَرَبَتْ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زْ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>ذْ.</w:t>
      </w:r>
      <w:r>
        <w:br/>
      </w:r>
    </w:p>
    <w:p w14:paraId="587592BD" w14:textId="77777777" w:rsidR="0079441A" w:rsidRDefault="00000000" w:rsidP="00A31680">
      <w:pPr>
        <w:bidi/>
      </w:pPr>
      <w:r>
        <w:br w:type="page"/>
      </w:r>
    </w:p>
    <w:p w14:paraId="318B2F02" w14:textId="77777777" w:rsidR="0079441A" w:rsidRDefault="00000000" w:rsidP="00A31680">
      <w:pPr>
        <w:bidi/>
      </w:pPr>
      <w:r>
        <w:lastRenderedPageBreak/>
        <w:t>صفحة: 331</w:t>
      </w:r>
    </w:p>
    <w:p w14:paraId="43972B1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وَيَحْزُنُ غَيرَ الَانْبِيَاءِ بِضَمٍّ وَاكْسِرِ الضَّمَّ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حْفَلَا.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وَيَحْزُنُ فَافْتَحْ ضُمَّ كُلًّا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الَّذِي</w:t>
      </w:r>
      <w:r>
        <w:rPr>
          <w:rFonts w:ascii="LOTUS2007" w:hAnsi="LOTUS2007" w:cs="LOTUS2007"/>
          <w:color w:val="000000"/>
          <w:sz w:val="24"/>
        </w:rPr>
        <w:t xml:space="preserve"> لَدَى</w:t>
      </w:r>
      <w:r>
        <w:rPr>
          <w:rFonts w:ascii="louts-shamy" w:hAnsi="louts-shamy" w:cs="louts-shamy"/>
          <w:color w:val="000000"/>
          <w:sz w:val="24"/>
        </w:rPr>
        <w:t xml:space="preserve"> الْأَنْبِيَا فَالضَّمُّ وَالْكَسْرُ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حْفَلَا. </w:t>
      </w:r>
    </w:p>
    <w:p w14:paraId="195D7A4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وَأَنِّـثًا جَهِّلًا نَطْوِي السَّمَاءَ ارْفَعِ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لْعُلَا.</w:t>
      </w:r>
      <w:r>
        <w:br/>
      </w:r>
    </w:p>
    <w:p w14:paraId="3229F7D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وَلِلْكُتُبِ اجْمَعْ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 xml:space="preserve">نْ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ذًا.</w:t>
      </w:r>
      <w:r>
        <w:br/>
      </w:r>
    </w:p>
    <w:p w14:paraId="0F152C4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وَفِي الْأَنْبيَا ضَمُّ الزَّبُورِ وَهٰهُنَا زَبُورًا وَفِي الْإِسْرَا لِ</w:t>
      </w:r>
      <w:r>
        <w:rPr>
          <w:rFonts w:ascii="louts-shamy" w:hAnsi="louts-shamy" w:cs="louts-shamy"/>
          <w:color w:val="E20019"/>
          <w:sz w:val="24"/>
        </w:rPr>
        <w:t xml:space="preserve">حَمْزَةَ </w:t>
      </w:r>
      <w:r>
        <w:rPr>
          <w:rFonts w:ascii="louts-shamy" w:hAnsi="louts-shamy" w:cs="louts-shamy"/>
          <w:color w:val="000000"/>
          <w:sz w:val="24"/>
        </w:rPr>
        <w:t>أُسْجِلَا.</w:t>
      </w:r>
      <w:r>
        <w:br/>
      </w:r>
    </w:p>
    <w:p w14:paraId="3A5146D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وَقُلْ قَالَ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 xml:space="preserve">نْ </w:t>
      </w:r>
      <w:r>
        <w:rPr>
          <w:rFonts w:ascii="louts-shamy" w:hAnsi="louts-shamy" w:cs="louts-shamy"/>
          <w:color w:val="E20019"/>
          <w:sz w:val="24"/>
        </w:rPr>
        <w:t>شُ</w:t>
      </w:r>
      <w:r>
        <w:rPr>
          <w:rFonts w:ascii="louts-shamy" w:hAnsi="louts-shamy" w:cs="louts-shamy"/>
          <w:color w:val="000000"/>
          <w:sz w:val="24"/>
        </w:rPr>
        <w:t xml:space="preserve">هْدٍ وَآخِرُهَا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وَبَا رَبِّ ضُمَّ اهْمِزْ مَعًا رَبَأَتْ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تَى.</w:t>
      </w:r>
      <w:r>
        <w:br/>
      </w:r>
    </w:p>
    <w:p w14:paraId="5B184B4C" w14:textId="77777777" w:rsidR="0079441A" w:rsidRDefault="00000000" w:rsidP="00A31680">
      <w:pPr>
        <w:bidi/>
      </w:pPr>
      <w:r>
        <w:br w:type="page"/>
      </w:r>
    </w:p>
    <w:p w14:paraId="4E0D9998" w14:textId="77777777" w:rsidR="0079441A" w:rsidRDefault="00000000" w:rsidP="00A31680">
      <w:pPr>
        <w:bidi/>
      </w:pPr>
      <w:r>
        <w:lastRenderedPageBreak/>
        <w:t>صفحة: 332</w:t>
      </w:r>
    </w:p>
    <w:p w14:paraId="7ACA472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سُكَارَى مَعًا سَكْرَى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فَا.</w:t>
      </w:r>
      <w:r>
        <w:br/>
      </w:r>
    </w:p>
    <w:p w14:paraId="3D1811A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اهْمِزْ مَعًا رَبَأَتْ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تَى.</w:t>
      </w:r>
      <w:r>
        <w:br/>
      </w:r>
    </w:p>
    <w:p w14:paraId="5F6960DF" w14:textId="77777777" w:rsidR="0079441A" w:rsidRDefault="00000000" w:rsidP="00A31680">
      <w:pPr>
        <w:bidi/>
      </w:pPr>
      <w:r>
        <w:br w:type="page"/>
      </w:r>
    </w:p>
    <w:p w14:paraId="68B62FDD" w14:textId="77777777" w:rsidR="0079441A" w:rsidRDefault="00000000" w:rsidP="00A31680">
      <w:pPr>
        <w:bidi/>
      </w:pPr>
      <w:r>
        <w:lastRenderedPageBreak/>
        <w:t>صفحة: 333</w:t>
      </w:r>
    </w:p>
    <w:p w14:paraId="30571DD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وَضُمَّ </w:t>
      </w:r>
      <w:r>
        <w:rPr>
          <w:rFonts w:ascii="louts-shamy" w:hAnsi="louts-shamy" w:cs="louts-shamy"/>
          <w:color w:val="E20019"/>
          <w:sz w:val="24"/>
        </w:rPr>
        <w:t>كِ</w:t>
      </w:r>
      <w:r>
        <w:rPr>
          <w:rFonts w:ascii="louts-shamy" w:hAnsi="louts-shamy" w:cs="louts-shamy"/>
          <w:color w:val="000000"/>
          <w:sz w:val="24"/>
        </w:rPr>
        <w:t xml:space="preserve">فَا </w:t>
      </w:r>
      <w:r>
        <w:rPr>
          <w:rFonts w:ascii="louts-shamy" w:hAnsi="louts-shamy" w:cs="louts-shamy"/>
          <w:color w:val="E20019"/>
          <w:sz w:val="24"/>
        </w:rPr>
        <w:t xml:space="preserve">حِصْنٍ </w:t>
      </w:r>
      <w:r>
        <w:rPr>
          <w:rFonts w:ascii="louts-shamy" w:hAnsi="louts-shamy" w:cs="louts-shamy"/>
          <w:color w:val="000000"/>
          <w:sz w:val="24"/>
        </w:rPr>
        <w:t>يَضِلُّوا يَضِلَّ عَنْ.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يَضِلُّ اضْمُمَنْ لُقْمَانَ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زْ غَيْرُهَا </w:t>
      </w:r>
      <w:r>
        <w:rPr>
          <w:rFonts w:ascii="louts-shamy" w:hAnsi="louts-shamy" w:cs="louts-shamy"/>
          <w:color w:val="E20019"/>
          <w:sz w:val="24"/>
        </w:rPr>
        <w:t>يَ</w:t>
      </w:r>
      <w:r>
        <w:rPr>
          <w:rFonts w:ascii="louts-shamy" w:hAnsi="louts-shamy" w:cs="louts-shamy"/>
          <w:color w:val="000000"/>
          <w:sz w:val="24"/>
        </w:rPr>
        <w:t>دٌ.</w:t>
      </w:r>
      <w:r>
        <w:br/>
      </w:r>
    </w:p>
    <w:p w14:paraId="19213BF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وَمُحَرَّكٌ لِيَقْطَعْ بِكَسْرِ اللَّامِ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مْ </w:t>
      </w:r>
      <w:r>
        <w:rPr>
          <w:rFonts w:ascii="louts-shamy" w:hAnsi="louts-shamy" w:cs="louts-shamy"/>
          <w:color w:val="E20019"/>
          <w:sz w:val="24"/>
        </w:rPr>
        <w:t>جِ</w:t>
      </w:r>
      <w:r>
        <w:rPr>
          <w:rFonts w:ascii="louts-shamy" w:hAnsi="louts-shamy" w:cs="louts-shamy"/>
          <w:color w:val="000000"/>
          <w:sz w:val="24"/>
        </w:rPr>
        <w:t xml:space="preserve">يدُهُ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لِيَقْطَعْ لِيَقْضُوا أَسْكِنُوا اللَّامَ </w:t>
      </w:r>
      <w:r>
        <w:rPr>
          <w:rFonts w:ascii="louts-shamy" w:hAnsi="louts-shamy" w:cs="louts-shamy"/>
          <w:color w:val="E20019"/>
          <w:sz w:val="24"/>
        </w:rPr>
        <w:t>يَ</w:t>
      </w:r>
      <w:r>
        <w:rPr>
          <w:rFonts w:ascii="louts-shamy" w:hAnsi="louts-shamy" w:cs="louts-shamy"/>
          <w:color w:val="000000"/>
          <w:sz w:val="24"/>
        </w:rPr>
        <w:t xml:space="preserve">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ولَا.</w:t>
      </w:r>
      <w:r>
        <w:br/>
      </w:r>
    </w:p>
    <w:p w14:paraId="2B0651AB" w14:textId="77777777" w:rsidR="0079441A" w:rsidRDefault="00000000" w:rsidP="00A31680">
      <w:pPr>
        <w:bidi/>
      </w:pPr>
      <w:r>
        <w:br w:type="page"/>
      </w:r>
    </w:p>
    <w:p w14:paraId="2C77C5EB" w14:textId="77777777" w:rsidR="0079441A" w:rsidRDefault="00000000" w:rsidP="00A31680">
      <w:pPr>
        <w:bidi/>
      </w:pPr>
      <w:r>
        <w:lastRenderedPageBreak/>
        <w:t>صفحة: 334</w:t>
      </w:r>
    </w:p>
    <w:p w14:paraId="09F0961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الصَّابِئِينَ الْهَمْزُ وَالصَّابِئُونَ </w:t>
      </w:r>
      <w:r>
        <w:rPr>
          <w:rFonts w:ascii="louts-shamy" w:hAnsi="louts-shamy" w:cs="louts-shamy"/>
          <w:color w:val="E20019"/>
          <w:sz w:val="24"/>
        </w:rPr>
        <w:t>خُ</w:t>
      </w:r>
      <w:r>
        <w:rPr>
          <w:rFonts w:ascii="louts-shamy" w:hAnsi="louts-shamy" w:cs="louts-shamy"/>
          <w:color w:val="000000"/>
          <w:sz w:val="24"/>
        </w:rPr>
        <w:t>ذْ.</w:t>
      </w:r>
      <w:r>
        <w:br/>
      </w:r>
    </w:p>
    <w:p w14:paraId="6DBA183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وَهَذَانِ هـٰاتَيْنِ اللَّذَانِ اللَّذَيْنِ قُلْ يُشَدَّدُ لِ</w:t>
      </w:r>
      <w:r>
        <w:rPr>
          <w:rFonts w:ascii="louts-shamy" w:hAnsi="louts-shamy" w:cs="louts-shamy"/>
          <w:color w:val="E20019"/>
          <w:sz w:val="24"/>
        </w:rPr>
        <w:t>لْمَكِّي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1740C4F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وَمِنْ دُونِ وَصْلٍ ضَمُّهَا قَبْلَ سَاكِنٍ لِكُلٍّ وَبَعْدَ الْهَاءِ كَسْرُ </w:t>
      </w:r>
      <w:r>
        <w:rPr>
          <w:rFonts w:ascii="LOTUS2007" w:hAnsi="LOTUS2007" w:cs="LOTUS2007"/>
          <w:color w:val="E20019"/>
          <w:sz w:val="24"/>
        </w:rPr>
        <w:t>فَتَى</w:t>
      </w:r>
      <w:r>
        <w:rPr>
          <w:rFonts w:ascii="louts-shamy" w:hAnsi="louts-shamy" w:cs="louts-shamy"/>
          <w:color w:val="E20019"/>
          <w:sz w:val="24"/>
        </w:rPr>
        <w:t xml:space="preserve">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</w:p>
    <w:p w14:paraId="2AD1D5E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وَمَعْ فَاطِرِ انْصِبْ لُؤْلُؤٍا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ظْمُ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لْفَةٍ.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وَلُؤْلُؤٍ انْصِبْ ذِي وَأَنِّثْ يَنَالَ فِيـ ـهِمَا وَمُعَاجِزِينَ بِالْمَدِّ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لِّلَا.</w:t>
      </w:r>
      <w:r>
        <w:br/>
      </w:r>
    </w:p>
    <w:p w14:paraId="4F070CE0" w14:textId="77777777" w:rsidR="0079441A" w:rsidRDefault="00000000" w:rsidP="00A31680">
      <w:pPr>
        <w:bidi/>
      </w:pPr>
      <w:r>
        <w:br w:type="page"/>
      </w:r>
    </w:p>
    <w:p w14:paraId="5C85DC0B" w14:textId="77777777" w:rsidR="0079441A" w:rsidRDefault="00000000" w:rsidP="00A31680">
      <w:pPr>
        <w:bidi/>
      </w:pPr>
      <w:r>
        <w:lastRenderedPageBreak/>
        <w:t>صفحة: 335</w:t>
      </w:r>
    </w:p>
    <w:p w14:paraId="165776B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وَعِنْدَ سِرَاطٍ وَالسِّرَاطِ لِ </w:t>
      </w:r>
      <w:r>
        <w:rPr>
          <w:rFonts w:ascii="louts-shamy" w:hAnsi="louts-shamy" w:cs="louts-shamy"/>
          <w:color w:val="E20019"/>
          <w:sz w:val="24"/>
        </w:rPr>
        <w:t>قُنْبُلَا</w:t>
      </w:r>
      <w:r>
        <w:rPr>
          <w:rFonts w:ascii="louts-shamy" w:hAnsi="louts-shamy" w:cs="louts-shamy"/>
          <w:color w:val="000000"/>
          <w:sz w:val="24"/>
        </w:rPr>
        <w:t xml:space="preserve">. ش: بِحَيْثُ أَتَى وَالصَّادَ زَايًا أَشِمَّهَا لَدَى </w:t>
      </w:r>
      <w:r>
        <w:rPr>
          <w:rFonts w:ascii="louts-shamy" w:hAnsi="louts-shamy" w:cs="louts-shamy"/>
          <w:color w:val="E20019"/>
          <w:sz w:val="24"/>
        </w:rPr>
        <w:t>خَلَفٍ</w:t>
      </w:r>
      <w:r>
        <w:rPr>
          <w:rFonts w:ascii="louts-shamy" w:hAnsi="louts-shamy" w:cs="louts-shamy"/>
          <w:color w:val="000000"/>
          <w:sz w:val="24"/>
        </w:rPr>
        <w:t xml:space="preserve"> وَاشْمِمْ لِ</w:t>
      </w:r>
      <w:r>
        <w:rPr>
          <w:rFonts w:ascii="louts-shamy" w:hAnsi="louts-shamy" w:cs="louts-shamy"/>
          <w:color w:val="E20019"/>
          <w:sz w:val="24"/>
        </w:rPr>
        <w:t xml:space="preserve">خَلَّادِ </w:t>
      </w:r>
      <w:r>
        <w:rPr>
          <w:rFonts w:ascii="louts-shamy" w:hAnsi="louts-shamy" w:cs="louts-shamy"/>
          <w:color w:val="000000"/>
          <w:sz w:val="24"/>
        </w:rPr>
        <w:t>الَاوَّلَا.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وَالصِّرَاطَ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 xml:space="preserve">هَ اسْجَلَا وَبِالسِّينِ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بْ.</w:t>
      </w:r>
      <w:r>
        <w:br/>
      </w:r>
    </w:p>
    <w:p w14:paraId="34718FA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وَرَفْعَ سَوَاءً غَيْرُ </w:t>
      </w:r>
      <w:r>
        <w:rPr>
          <w:rFonts w:ascii="louts-shamy" w:hAnsi="louts-shamy" w:cs="louts-shamy"/>
          <w:color w:val="E20019"/>
          <w:sz w:val="24"/>
        </w:rPr>
        <w:t>حَفْصٍ</w:t>
      </w:r>
      <w:r>
        <w:rPr>
          <w:rFonts w:ascii="louts-shamy" w:hAnsi="louts-shamy" w:cs="louts-shamy"/>
          <w:color w:val="000000"/>
          <w:sz w:val="24"/>
        </w:rPr>
        <w:t xml:space="preserve"> تَنَخَّلَا.</w:t>
      </w:r>
      <w:r>
        <w:br/>
      </w:r>
    </w:p>
    <w:p w14:paraId="03A1300C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>)٣، ٤، ٥(</w:t>
      </w:r>
      <w:r>
        <w:rPr>
          <w:rFonts w:ascii="louts-shamy" w:hAnsi="louts-shamy" w:cs="louts-shamy"/>
          <w:color w:val="000000"/>
          <w:sz w:val="24"/>
        </w:rPr>
        <w:t xml:space="preserve">ش: لِيَقْطَعْ بِكَسْرِ اللَّامِ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مْ </w:t>
      </w:r>
      <w:r>
        <w:rPr>
          <w:rFonts w:ascii="louts-shamy" w:hAnsi="louts-shamy" w:cs="louts-shamy"/>
          <w:color w:val="E20019"/>
          <w:sz w:val="24"/>
        </w:rPr>
        <w:t>جِ</w:t>
      </w:r>
      <w:r>
        <w:rPr>
          <w:rFonts w:ascii="louts-shamy" w:hAnsi="louts-shamy" w:cs="louts-shamy"/>
          <w:color w:val="000000"/>
          <w:sz w:val="24"/>
        </w:rPr>
        <w:t xml:space="preserve">يدُهُ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ش: لِيُوفُوا </w:t>
      </w:r>
      <w:r>
        <w:rPr>
          <w:rFonts w:ascii="louts-shamy" w:hAnsi="louts-shamy" w:cs="louts-shamy"/>
          <w:color w:val="E20019"/>
          <w:sz w:val="24"/>
        </w:rPr>
        <w:t>ابْنُ</w:t>
      </w:r>
      <w:r>
        <w:rPr>
          <w:rFonts w:ascii="Times-New-Roman" w:hAnsi="Times-New-Roman" w:cs="Times-New-Roman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 xml:space="preserve">ذَكْوَانٍ </w:t>
      </w:r>
      <w:r>
        <w:rPr>
          <w:rFonts w:ascii="louts-shamy" w:hAnsi="louts-shamy" w:cs="louts-shamy"/>
          <w:color w:val="000000"/>
          <w:sz w:val="24"/>
        </w:rPr>
        <w:t xml:space="preserve">لِيَطَّوَّفُوا لَهُ لِيَقْضُوا سِوَى </w:t>
      </w:r>
      <w:r>
        <w:rPr>
          <w:rFonts w:ascii="louts-shamy" w:hAnsi="louts-shamy" w:cs="louts-shamy"/>
          <w:color w:val="E20019"/>
          <w:sz w:val="24"/>
        </w:rPr>
        <w:t>بَزِّيِّهِمْ نَفَرٌ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جَ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>ش: وَلْيُوَفُّوا فَحَرِّكْهُ لِ</w:t>
      </w:r>
      <w:r>
        <w:rPr>
          <w:rFonts w:ascii="louts-shamy" w:hAnsi="louts-shamy" w:cs="louts-shamy"/>
          <w:color w:val="E20019"/>
          <w:sz w:val="24"/>
        </w:rPr>
        <w:t xml:space="preserve">شُعْبَةَ </w:t>
      </w:r>
      <w:r>
        <w:rPr>
          <w:rFonts w:ascii="louts-shamy" w:hAnsi="louts-shamy" w:cs="louts-shamy"/>
          <w:color w:val="000000"/>
          <w:sz w:val="24"/>
        </w:rPr>
        <w:t>أَثْقَلَا.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لِيَقْطَعْ لِيَقْضُوا أَسْكِنُوا اللَّامَ </w:t>
      </w:r>
      <w:r>
        <w:rPr>
          <w:rFonts w:ascii="louts-shamy" w:hAnsi="louts-shamy" w:cs="louts-shamy"/>
          <w:color w:val="E20019"/>
          <w:sz w:val="24"/>
        </w:rPr>
        <w:t>يَ</w:t>
      </w:r>
      <w:r>
        <w:rPr>
          <w:rFonts w:ascii="louts-shamy" w:hAnsi="louts-shamy" w:cs="louts-shamy"/>
          <w:color w:val="000000"/>
          <w:sz w:val="24"/>
        </w:rPr>
        <w:t xml:space="preserve">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ولَا.</w:t>
      </w:r>
      <w:r>
        <w:br/>
      </w:r>
    </w:p>
    <w:p w14:paraId="59BCF42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مِّلَا فَحَرِّكْ. </w:t>
      </w:r>
    </w:p>
    <w:p w14:paraId="40F06EEA" w14:textId="77777777" w:rsidR="0079441A" w:rsidRDefault="00000000" w:rsidP="00A31680">
      <w:pPr>
        <w:bidi/>
      </w:pPr>
      <w:r>
        <w:br w:type="page"/>
      </w:r>
    </w:p>
    <w:p w14:paraId="62DBD78E" w14:textId="77777777" w:rsidR="0079441A" w:rsidRDefault="00000000" w:rsidP="00A31680">
      <w:pPr>
        <w:bidi/>
      </w:pPr>
      <w:r>
        <w:lastRenderedPageBreak/>
        <w:t>صفحة: 336</w:t>
      </w:r>
    </w:p>
    <w:p w14:paraId="26E9468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أَثْقَلَا فَتَخْطَفُهُ عَنْ </w:t>
      </w:r>
      <w:r>
        <w:rPr>
          <w:rFonts w:ascii="louts-shamy" w:hAnsi="louts-shamy" w:cs="louts-shamy"/>
          <w:color w:val="E20019"/>
          <w:sz w:val="24"/>
        </w:rPr>
        <w:t xml:space="preserve">نَافِعٍ </w:t>
      </w:r>
      <w:r>
        <w:rPr>
          <w:rFonts w:ascii="louts-shamy" w:hAnsi="louts-shamy" w:cs="louts-shamy"/>
          <w:color w:val="000000"/>
          <w:sz w:val="24"/>
        </w:rPr>
        <w:t>مِثْلُهُ.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 w14:paraId="5E4401C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وَقُلْ مَعًا مَنْسَكًا بِالْكَسْرِ فِي السِّينِ </w:t>
      </w:r>
      <w:r>
        <w:rPr>
          <w:rFonts w:ascii="louts-shamy" w:hAnsi="louts-shamy" w:cs="louts-shamy"/>
          <w:color w:val="E20019"/>
          <w:sz w:val="24"/>
        </w:rPr>
        <w:t>شُ</w:t>
      </w:r>
      <w:r>
        <w:rPr>
          <w:rFonts w:ascii="louts-shamy" w:hAnsi="louts-shamy" w:cs="louts-shamy"/>
          <w:color w:val="000000"/>
          <w:sz w:val="24"/>
        </w:rPr>
        <w:t>لْشُلَا.</w:t>
      </w:r>
      <w:r>
        <w:br/>
      </w:r>
    </w:p>
    <w:p w14:paraId="72064EB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وَأَنِّثْ يَنَالَ فِيـ ـهِمَا وَمُعَاجِزِينَ بِالْمَدِّ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لِّلَا.</w:t>
      </w:r>
      <w:r>
        <w:br/>
      </w:r>
    </w:p>
    <w:p w14:paraId="7705DD1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وَيدْفَعُ </w:t>
      </w:r>
      <w:r>
        <w:rPr>
          <w:rFonts w:ascii="louts-shamy" w:hAnsi="louts-shamy" w:cs="louts-shamy"/>
          <w:color w:val="E20019"/>
          <w:sz w:val="24"/>
        </w:rPr>
        <w:t xml:space="preserve">حَقٌّ </w:t>
      </w:r>
      <w:r>
        <w:rPr>
          <w:rFonts w:ascii="louts-shamy" w:hAnsi="louts-shamy" w:cs="louts-shamy"/>
          <w:color w:val="000000"/>
          <w:sz w:val="24"/>
        </w:rPr>
        <w:t>بَيْنَ فَتْحَيْهِ سَاكِنٌ يُدَافِعُ.</w:t>
      </w:r>
      <w:r>
        <w:br/>
      </w:r>
    </w:p>
    <w:p w14:paraId="37001194" w14:textId="77777777" w:rsidR="0079441A" w:rsidRDefault="00000000" w:rsidP="00A31680">
      <w:pPr>
        <w:bidi/>
      </w:pPr>
      <w:r>
        <w:br w:type="page"/>
      </w:r>
    </w:p>
    <w:p w14:paraId="18AF1A3C" w14:textId="77777777" w:rsidR="0079441A" w:rsidRDefault="00000000" w:rsidP="00A31680">
      <w:pPr>
        <w:bidi/>
      </w:pPr>
      <w:r>
        <w:lastRenderedPageBreak/>
        <w:t>صفحة: 337</w:t>
      </w:r>
    </w:p>
    <w:p w14:paraId="108E1D82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louts-shamy" w:hAnsi="louts-shamy" w:cs="louts-shamy"/>
          <w:color w:val="000000"/>
          <w:sz w:val="24"/>
        </w:rPr>
        <w:t xml:space="preserve">ش: وَالْمَضْمُومُ فِي أَذِنَ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 xml:space="preserve">عْتَلَى. ش: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عَمْ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 xml:space="preserve">فِظُوا وَالْفَتْحُ فِي تَا يُقَاتِلُو نَ </w:t>
      </w:r>
      <w:r>
        <w:rPr>
          <w:rFonts w:ascii="louts-shamy" w:hAnsi="louts-shamy" w:cs="louts-shamy"/>
          <w:color w:val="E20019"/>
          <w:sz w:val="24"/>
        </w:rPr>
        <w:t>عَمَّ عُ</w:t>
      </w:r>
      <w:r>
        <w:rPr>
          <w:rFonts w:ascii="louts-shamy" w:hAnsi="louts-shamy" w:cs="louts-shamy"/>
          <w:color w:val="000000"/>
          <w:sz w:val="24"/>
        </w:rPr>
        <w:t>لَاهُ.</w:t>
      </w:r>
      <w:r>
        <w:br/>
      </w:r>
    </w:p>
    <w:p w14:paraId="370EB00F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 xml:space="preserve">ش: دِفَاعُ بِهَا وَالْحَجِّ فَتْحٌ وَسَاكِنٌ وَقَصْرٌ </w:t>
      </w:r>
      <w:r>
        <w:rPr>
          <w:rFonts w:ascii="louts-shamy" w:hAnsi="louts-shamy" w:cs="louts-shamy"/>
          <w:color w:val="E20019"/>
          <w:sz w:val="24"/>
        </w:rPr>
        <w:t>خُ</w:t>
      </w:r>
      <w:r>
        <w:rPr>
          <w:rFonts w:ascii="louts-shamy" w:hAnsi="louts-shamy" w:cs="louts-shamy"/>
          <w:color w:val="000000"/>
          <w:sz w:val="24"/>
        </w:rPr>
        <w:t>صُوصًا.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دِفَاعُ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49851341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)٣( </w:t>
      </w:r>
      <w:r>
        <w:rPr>
          <w:rFonts w:ascii="louts-shamy" w:hAnsi="louts-shamy" w:cs="louts-shamy"/>
          <w:color w:val="000000"/>
          <w:sz w:val="24"/>
        </w:rPr>
        <w:t xml:space="preserve">ش: هُدِّمَتْ خَفَّ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 xml:space="preserve">ذْ </w:t>
      </w:r>
      <w:r>
        <w:rPr>
          <w:rFonts w:ascii="louts-shamy" w:hAnsi="louts-shamy" w:cs="louts-shamy"/>
          <w:color w:val="E20019"/>
          <w:sz w:val="24"/>
        </w:rPr>
        <w:t>د</w:t>
      </w:r>
      <w:r>
        <w:rPr>
          <w:rFonts w:ascii="louts-shamy" w:hAnsi="louts-shamy" w:cs="louts-shamy"/>
          <w:color w:val="000000"/>
          <w:sz w:val="24"/>
        </w:rPr>
        <w:t>َلَا.</w:t>
      </w:r>
      <w:r>
        <w:br/>
      </w:r>
    </w:p>
    <w:p w14:paraId="11407C5C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louts-shamy" w:hAnsi="louts-shamy" w:cs="louts-shamy"/>
          <w:color w:val="000000"/>
          <w:sz w:val="24"/>
        </w:rPr>
        <w:t xml:space="preserve">ش: وَمَعْ مَدِّ كَائِنْ كَسْرُ هَمْزَتِهِ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لَا وَلَا يَاءَ مَكْسُورًا.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وَسَهِّلَا أَرَيْتَ وَإِسْرَائِيلَ كَائِنْ وَمَدَّ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71EF7D6E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)٥( </w:t>
      </w:r>
      <w:r>
        <w:rPr>
          <w:rFonts w:ascii="louts-shamy" w:hAnsi="louts-shamy" w:cs="louts-shamy"/>
          <w:color w:val="000000"/>
          <w:sz w:val="24"/>
        </w:rPr>
        <w:t>ش: وَ</w:t>
      </w:r>
      <w:r>
        <w:rPr>
          <w:rFonts w:ascii="louts-shamy" w:hAnsi="louts-shamy" w:cs="louts-shamy"/>
          <w:color w:val="E20019"/>
          <w:sz w:val="24"/>
        </w:rPr>
        <w:t xml:space="preserve">بَصْرِيٌّ </w:t>
      </w:r>
      <w:r>
        <w:rPr>
          <w:rFonts w:ascii="louts-shamy" w:hAnsi="louts-shamy" w:cs="louts-shamy"/>
          <w:color w:val="000000"/>
          <w:sz w:val="24"/>
        </w:rPr>
        <w:t>اَهْلَكْنَا بِتَاءٍ وَضَمِّهَا.</w:t>
      </w:r>
      <w:r>
        <w:br/>
      </w:r>
    </w:p>
    <w:p w14:paraId="0BABE504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)٦(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5C7D8E43" w14:textId="77777777" w:rsidR="0079441A" w:rsidRDefault="00000000" w:rsidP="00A31680">
      <w:pPr>
        <w:bidi/>
      </w:pPr>
      <w:r>
        <w:br w:type="page"/>
      </w:r>
    </w:p>
    <w:p w14:paraId="57C788F0" w14:textId="77777777" w:rsidR="0079441A" w:rsidRDefault="00000000" w:rsidP="00A31680">
      <w:pPr>
        <w:bidi/>
      </w:pPr>
      <w:r>
        <w:lastRenderedPageBreak/>
        <w:t>صفحة: 338</w:t>
      </w:r>
    </w:p>
    <w:p w14:paraId="1CDD4EE8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louts-shamy" w:hAnsi="louts-shamy" w:cs="louts-shamy"/>
          <w:color w:val="000000"/>
          <w:sz w:val="24"/>
        </w:rPr>
        <w:t xml:space="preserve">ش: تَعُدُّونَ فِيهِ الْغَيْبُ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ايَعَ </w:t>
      </w:r>
      <w:r>
        <w:rPr>
          <w:rFonts w:ascii="louts-shamy" w:hAnsi="louts-shamy" w:cs="louts-shamy"/>
          <w:color w:val="E20019"/>
          <w:sz w:val="24"/>
        </w:rPr>
        <w:t>دُ</w:t>
      </w:r>
      <w:r>
        <w:rPr>
          <w:rFonts w:ascii="louts-shamy" w:hAnsi="louts-shamy" w:cs="louts-shamy"/>
          <w:color w:val="000000"/>
          <w:sz w:val="24"/>
        </w:rPr>
        <w:t>خْلُلَا.</w:t>
      </w:r>
      <w:r>
        <w:br/>
      </w:r>
    </w:p>
    <w:p w14:paraId="7128ED73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 xml:space="preserve">ش: وَمَعْ مَدِّ كَائِنْ كَسْرُ هَمْزَتِهِ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لَا وَلَا يَاءَ مَكْسُورًا.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وَسَهِّلَا أَرَيْتَ وَإِسْرَائِيلَ كَائِنْ وَمَدَّ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4A2A4671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)٣(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52DD4C05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louts-shamy" w:hAnsi="louts-shamy" w:cs="louts-shamy"/>
          <w:color w:val="000000"/>
          <w:sz w:val="24"/>
        </w:rPr>
        <w:t xml:space="preserve">ش: وَفِي سَبَإٍ حَرْفَانِ مَعْهَا مُعَاجِزِيـ ـنَ </w:t>
      </w:r>
      <w:r>
        <w:rPr>
          <w:rFonts w:ascii="louts-shamy" w:hAnsi="louts-shamy" w:cs="louts-shamy"/>
          <w:color w:val="E20019"/>
          <w:sz w:val="24"/>
        </w:rPr>
        <w:t xml:space="preserve">حَقٌّ </w:t>
      </w:r>
      <w:r>
        <w:rPr>
          <w:rFonts w:ascii="louts-shamy" w:hAnsi="louts-shamy" w:cs="louts-shamy"/>
          <w:color w:val="000000"/>
          <w:sz w:val="24"/>
        </w:rPr>
        <w:t>بِلَا مَدٍّ وَفِي الْجِيمِ ثَقَّلَا.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وَمُعَاجِزِينَ بِالْمَدِّ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لِّلَا.</w:t>
      </w:r>
      <w:r>
        <w:br/>
      </w:r>
    </w:p>
    <w:p w14:paraId="0EBA3609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)٥( </w:t>
      </w:r>
      <w:r>
        <w:rPr>
          <w:rFonts w:ascii="louts-shamy" w:hAnsi="louts-shamy" w:cs="louts-shamy"/>
          <w:color w:val="000000"/>
          <w:sz w:val="24"/>
        </w:rPr>
        <w:t xml:space="preserve">ش: وَجَمْعًا وَفَرْدًا فِي النَّبِيءِ وَفِي النُّبُو ءَةَ الْهَمْزَ كُلٌّ غَيْرَ </w:t>
      </w:r>
      <w:r>
        <w:rPr>
          <w:rFonts w:ascii="louts-shamy" w:hAnsi="louts-shamy" w:cs="louts-shamy"/>
          <w:color w:val="E20019"/>
          <w:sz w:val="24"/>
        </w:rPr>
        <w:t xml:space="preserve">نَافِعٍ </w:t>
      </w:r>
      <w:r>
        <w:rPr>
          <w:rFonts w:ascii="louts-shamy" w:hAnsi="louts-shamy" w:cs="louts-shamy"/>
          <w:color w:val="000000"/>
          <w:sz w:val="24"/>
        </w:rPr>
        <w:t>ابْدَلَا.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  <w:t xml:space="preserve">د: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جِدْ بَابَ النُّبُوءَةِ وَالنَّبِيءِ أَبْدِلْ لَهُ.</w:t>
      </w:r>
      <w:r>
        <w:br/>
      </w:r>
    </w:p>
    <w:p w14:paraId="18B79F0F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)٦( </w:t>
      </w:r>
      <w:r>
        <w:rPr>
          <w:rFonts w:ascii="louts-shamy" w:hAnsi="louts-shamy" w:cs="louts-shamy"/>
          <w:color w:val="000000"/>
          <w:sz w:val="24"/>
        </w:rPr>
        <w:t xml:space="preserve">د: خِفُّ الْأَمَانِيَ مُسْجَلَا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575DC73B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)٧( </w:t>
      </w:r>
      <w:r>
        <w:rPr>
          <w:rFonts w:ascii="louts-shamy" w:hAnsi="louts-shamy" w:cs="louts-shamy"/>
          <w:color w:val="000000"/>
          <w:sz w:val="24"/>
        </w:rPr>
        <w:t xml:space="preserve">ش: وَعِنْدَ سِرَاطٍ وَالسِّرَاطٍ لِ </w:t>
      </w:r>
      <w:r>
        <w:rPr>
          <w:rFonts w:ascii="louts-shamy" w:hAnsi="louts-shamy" w:cs="louts-shamy"/>
          <w:color w:val="E20019"/>
          <w:sz w:val="24"/>
        </w:rPr>
        <w:t>قُنْبُلَا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بِحَيْثُ أَتَى وَالصَّادَ زَايًا أَشِمَّهَا لَدَى </w:t>
      </w:r>
      <w:r>
        <w:rPr>
          <w:rFonts w:ascii="louts-shamy" w:hAnsi="louts-shamy" w:cs="louts-shamy"/>
          <w:color w:val="E20019"/>
          <w:sz w:val="24"/>
        </w:rPr>
        <w:t>خَلَفٍ</w:t>
      </w:r>
      <w:r>
        <w:rPr>
          <w:rFonts w:ascii="louts-shamy" w:hAnsi="louts-shamy" w:cs="louts-shamy"/>
          <w:color w:val="000000"/>
          <w:sz w:val="24"/>
        </w:rPr>
        <w:t xml:space="preserve"> وَاشْمِمْ لِ</w:t>
      </w:r>
      <w:r>
        <w:rPr>
          <w:rFonts w:ascii="louts-shamy" w:hAnsi="louts-shamy" w:cs="louts-shamy"/>
          <w:color w:val="E20019"/>
          <w:sz w:val="24"/>
        </w:rPr>
        <w:t xml:space="preserve">خَلَّادِ </w:t>
      </w:r>
      <w:r>
        <w:rPr>
          <w:rFonts w:ascii="louts-shamy" w:hAnsi="louts-shamy" w:cs="louts-shamy"/>
          <w:color w:val="000000"/>
          <w:sz w:val="24"/>
        </w:rPr>
        <w:t>الَاوَّلَا.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وَالصِّرَاطَ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 xml:space="preserve">هَ اسْجَلَا وَبِالسِّينِ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بْ.</w:t>
      </w:r>
      <w:r>
        <w:br/>
      </w:r>
    </w:p>
    <w:p w14:paraId="43B118E5" w14:textId="77777777" w:rsidR="0079441A" w:rsidRDefault="00000000" w:rsidP="00A31680">
      <w:pPr>
        <w:bidi/>
      </w:pPr>
      <w:r>
        <w:br w:type="page"/>
      </w:r>
    </w:p>
    <w:p w14:paraId="7C14E9B2" w14:textId="77777777" w:rsidR="0079441A" w:rsidRDefault="00000000" w:rsidP="00A31680">
      <w:pPr>
        <w:bidi/>
      </w:pPr>
      <w:r>
        <w:lastRenderedPageBreak/>
        <w:t>صفحة: 339</w:t>
      </w:r>
    </w:p>
    <w:p w14:paraId="4956501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بِمَا قُتِلُوا التَّشْدِيدُ </w:t>
      </w:r>
      <w:r>
        <w:rPr>
          <w:rFonts w:ascii="louts-shamy" w:hAnsi="louts-shamy" w:cs="louts-shamy"/>
          <w:color w:val="E20019"/>
          <w:sz w:val="24"/>
        </w:rPr>
        <w:t>لَ</w:t>
      </w:r>
      <w:r>
        <w:rPr>
          <w:rFonts w:ascii="louts-shamy" w:hAnsi="louts-shamy" w:cs="louts-shamy"/>
          <w:color w:val="000000"/>
          <w:sz w:val="24"/>
        </w:rPr>
        <w:t>بَّى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>وَبَعْدَهُ وَفِي الْحَجِّ لِ</w:t>
      </w:r>
      <w:r>
        <w:rPr>
          <w:rFonts w:ascii="louts-shamy" w:hAnsi="louts-shamy" w:cs="louts-shamy"/>
          <w:color w:val="E20019"/>
          <w:sz w:val="24"/>
        </w:rPr>
        <w:t>لشَّامِي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0F4A868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3916ACA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مَعَ الْحَجِّ ضَمُّوا مَدْخَلًا </w:t>
      </w:r>
      <w:r>
        <w:rPr>
          <w:rFonts w:ascii="louts-shamy" w:hAnsi="louts-shamy" w:cs="louts-shamy"/>
          <w:color w:val="E20019"/>
          <w:sz w:val="24"/>
        </w:rPr>
        <w:t>خَ</w:t>
      </w:r>
      <w:r>
        <w:rPr>
          <w:rFonts w:ascii="louts-shamy" w:hAnsi="louts-shamy" w:cs="louts-shamy"/>
          <w:color w:val="000000"/>
          <w:sz w:val="24"/>
        </w:rPr>
        <w:t>صَّهُ.</w:t>
      </w:r>
      <w:r>
        <w:br/>
      </w:r>
    </w:p>
    <w:p w14:paraId="35EB29F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وَالَاوَّلُ مَعْ لُقْمَانَ يَدْعُونَ </w:t>
      </w:r>
      <w:r>
        <w:rPr>
          <w:rFonts w:ascii="louts-shamy" w:hAnsi="louts-shamy" w:cs="louts-shamy"/>
          <w:color w:val="E20019"/>
          <w:sz w:val="24"/>
        </w:rPr>
        <w:t>غَ</w:t>
      </w:r>
      <w:r>
        <w:rPr>
          <w:rFonts w:ascii="louts-shamy" w:hAnsi="louts-shamy" w:cs="louts-shamy"/>
          <w:color w:val="000000"/>
          <w:sz w:val="24"/>
        </w:rPr>
        <w:t xml:space="preserve">لَّبُوا سِوَى </w:t>
      </w:r>
      <w:r>
        <w:rPr>
          <w:rFonts w:ascii="louts-shamy" w:hAnsi="louts-shamy" w:cs="louts-shamy"/>
          <w:color w:val="E20019"/>
          <w:sz w:val="24"/>
        </w:rPr>
        <w:t>شُعْبَةٍ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19B5964A" w14:textId="77777777" w:rsidR="0079441A" w:rsidRDefault="00000000" w:rsidP="00A31680">
      <w:pPr>
        <w:bidi/>
      </w:pPr>
      <w:r>
        <w:br w:type="page"/>
      </w:r>
    </w:p>
    <w:p w14:paraId="66535924" w14:textId="77777777" w:rsidR="0079441A" w:rsidRDefault="00000000" w:rsidP="00A31680">
      <w:pPr>
        <w:bidi/>
      </w:pPr>
      <w:r>
        <w:lastRenderedPageBreak/>
        <w:t>صفحة: 340</w:t>
      </w:r>
    </w:p>
    <w:p w14:paraId="268FA62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وَرَءُوفٌ قَصْرُ </w:t>
      </w:r>
      <w:r>
        <w:rPr>
          <w:rFonts w:ascii="louts-shamy" w:hAnsi="louts-shamy" w:cs="louts-shamy"/>
          <w:color w:val="E20019"/>
          <w:sz w:val="24"/>
        </w:rPr>
        <w:t>صُحْبَتِهِ 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6FE4F09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3CEFB2D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وَقُلْ مَعًا مَنْسَكًا بِالْكَسْرِ فِي السِّينِ </w:t>
      </w:r>
      <w:r>
        <w:rPr>
          <w:rFonts w:ascii="louts-shamy" w:hAnsi="louts-shamy" w:cs="louts-shamy"/>
          <w:color w:val="E20019"/>
          <w:sz w:val="24"/>
        </w:rPr>
        <w:t>شُ</w:t>
      </w:r>
      <w:r>
        <w:rPr>
          <w:rFonts w:ascii="louts-shamy" w:hAnsi="louts-shamy" w:cs="louts-shamy"/>
          <w:color w:val="000000"/>
          <w:sz w:val="24"/>
        </w:rPr>
        <w:t>لْشُلَا.</w:t>
      </w:r>
      <w:r>
        <w:br/>
      </w:r>
    </w:p>
    <w:p w14:paraId="52ABD87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وَيُنْزِلُ خَفِّفْهُ وَتُنْزِلُ مِثْلُهُ ونُنْزِلُ </w:t>
      </w:r>
      <w:r>
        <w:rPr>
          <w:rFonts w:ascii="louts-shamy" w:hAnsi="louts-shamy" w:cs="louts-shamy"/>
          <w:color w:val="E20019"/>
          <w:sz w:val="24"/>
        </w:rPr>
        <w:t>حَقٌّ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259C0D3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6EB3FBD3" w14:textId="77777777" w:rsidR="0079441A" w:rsidRDefault="00000000" w:rsidP="00A31680">
      <w:pPr>
        <w:bidi/>
      </w:pPr>
      <w:r>
        <w:br w:type="page"/>
      </w:r>
    </w:p>
    <w:p w14:paraId="09D0CFBB" w14:textId="77777777" w:rsidR="0079441A" w:rsidRDefault="00000000" w:rsidP="00A31680">
      <w:pPr>
        <w:bidi/>
      </w:pPr>
      <w:r>
        <w:lastRenderedPageBreak/>
        <w:t>صفحة: 341</w:t>
      </w:r>
    </w:p>
    <w:p w14:paraId="2ABDF90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وَيَدْعُونَ الاُخْرَى فَتْحُ سِينَا </w:t>
      </w:r>
      <w:r>
        <w:rPr>
          <w:rFonts w:ascii="LOTUS2007" w:hAnsi="LOTUS2007" w:cs="LOTUS2007"/>
          <w:color w:val="E20019"/>
          <w:sz w:val="24"/>
        </w:rPr>
        <w:t>حِ</w:t>
      </w:r>
      <w:r>
        <w:rPr>
          <w:rFonts w:ascii="LOTUS2007" w:hAnsi="LOTUS2007" w:cs="LOTUS2007"/>
          <w:color w:val="000000"/>
          <w:sz w:val="24"/>
        </w:rPr>
        <w:t>مًى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5506341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اليَاءِ إِن تَسْكُن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6A092DF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التَّاءِ فَاضْمُمْ وَافْتَحِ الْجِيمَ تَرْجِعُ الْ أُمُورُ </w:t>
      </w:r>
      <w:r>
        <w:rPr>
          <w:rFonts w:ascii="louts-shamy" w:hAnsi="louts-shamy" w:cs="louts-shamy"/>
          <w:color w:val="E20019"/>
          <w:sz w:val="24"/>
        </w:rPr>
        <w:t>سَمَا نَ</w:t>
      </w:r>
      <w:r>
        <w:rPr>
          <w:rFonts w:ascii="louts-shamy" w:hAnsi="louts-shamy" w:cs="louts-shamy"/>
          <w:color w:val="000000"/>
          <w:sz w:val="24"/>
        </w:rPr>
        <w:t>صًّا وَحَيْثُ تَنَزَّلَا.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وَيُرْجَعُ كَيْفَ جَا إِذَا كَانَ لِلْأُخْرَى فَسَمِّ </w:t>
      </w:r>
      <w:r>
        <w:rPr>
          <w:rFonts w:ascii="LOTUS2007" w:hAnsi="LOTUS2007" w:cs="LOTUS2007"/>
          <w:color w:val="E20019"/>
          <w:sz w:val="24"/>
        </w:rPr>
        <w:t>حُ</w:t>
      </w:r>
      <w:r>
        <w:rPr>
          <w:rFonts w:ascii="LOTUS2007" w:hAnsi="LOTUS2007" w:cs="LOTUS2007"/>
          <w:color w:val="000000"/>
          <w:sz w:val="24"/>
        </w:rPr>
        <w:t>لًى.</w:t>
      </w:r>
      <w:r>
        <w:br/>
      </w:r>
    </w:p>
    <w:p w14:paraId="7D3483B6" w14:textId="77777777" w:rsidR="0079441A" w:rsidRDefault="00000000" w:rsidP="00A31680">
      <w:pPr>
        <w:bidi/>
      </w:pPr>
      <w:r>
        <w:br w:type="page"/>
      </w:r>
    </w:p>
    <w:p w14:paraId="62ADE569" w14:textId="77777777" w:rsidR="0079441A" w:rsidRDefault="00000000" w:rsidP="00A31680">
      <w:pPr>
        <w:bidi/>
      </w:pPr>
      <w:r>
        <w:lastRenderedPageBreak/>
        <w:t>صفحة: 342</w:t>
      </w:r>
    </w:p>
    <w:p w14:paraId="4446D69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أَمَانَاتِهِمْ وَحِّدْ وَفِي سَالَ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ارِيًا.</w:t>
      </w:r>
      <w:r>
        <w:br/>
      </w:r>
    </w:p>
    <w:p w14:paraId="6CA2685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صَلَاتِهِمُ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افٍ.</w:t>
      </w:r>
      <w:r>
        <w:br/>
      </w:r>
    </w:p>
    <w:p w14:paraId="2D88DDF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وَعَظْمًا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ذِي </w:t>
      </w:r>
      <w:r>
        <w:rPr>
          <w:rFonts w:ascii="louts-shamy" w:hAnsi="louts-shamy" w:cs="louts-shamy"/>
          <w:color w:val="E20019"/>
          <w:sz w:val="24"/>
        </w:rPr>
        <w:t>صِ</w:t>
      </w:r>
      <w:r>
        <w:rPr>
          <w:rFonts w:ascii="louts-shamy" w:hAnsi="louts-shamy" w:cs="louts-shamy"/>
          <w:color w:val="000000"/>
          <w:sz w:val="24"/>
        </w:rPr>
        <w:t>لَا مَعَ الْعَظْمَ.</w:t>
      </w:r>
      <w:r>
        <w:br/>
      </w:r>
    </w:p>
    <w:p w14:paraId="76B928C5" w14:textId="77777777" w:rsidR="0079441A" w:rsidRDefault="00000000" w:rsidP="00A31680">
      <w:pPr>
        <w:bidi/>
      </w:pPr>
      <w:r>
        <w:br w:type="page"/>
      </w:r>
    </w:p>
    <w:p w14:paraId="385E030E" w14:textId="77777777" w:rsidR="0079441A" w:rsidRDefault="00000000" w:rsidP="00A31680">
      <w:pPr>
        <w:bidi/>
      </w:pPr>
      <w:r>
        <w:lastRenderedPageBreak/>
        <w:t>صفحة: 343</w:t>
      </w:r>
    </w:p>
    <w:p w14:paraId="09A802B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وَالْمَفْتُوحُ سِينَاءَ </w:t>
      </w:r>
      <w:r>
        <w:rPr>
          <w:rFonts w:ascii="louts-shamy" w:hAnsi="louts-shamy" w:cs="louts-shamy"/>
          <w:color w:val="E20019"/>
          <w:sz w:val="24"/>
        </w:rPr>
        <w:t>ذُ</w:t>
      </w:r>
      <w:r>
        <w:rPr>
          <w:rFonts w:ascii="louts-shamy" w:hAnsi="louts-shamy" w:cs="louts-shamy"/>
          <w:color w:val="000000"/>
          <w:sz w:val="24"/>
        </w:rPr>
        <w:t>لِّلَا.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وَاضْمُمْ وَاكْسِرِ الضَّمَّ </w:t>
      </w:r>
      <w:r>
        <w:rPr>
          <w:rFonts w:ascii="louts-shamy" w:hAnsi="louts-shamy" w:cs="louts-shamy"/>
          <w:color w:val="E20019"/>
          <w:sz w:val="24"/>
        </w:rPr>
        <w:t>حَقُّ</w:t>
      </w:r>
      <w:r>
        <w:rPr>
          <w:rFonts w:ascii="louts-shamy" w:hAnsi="louts-shamy" w:cs="louts-shamy"/>
          <w:color w:val="000000"/>
          <w:sz w:val="24"/>
        </w:rPr>
        <w:t>هُ بِتَنْبُتُ.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فَتْحُ سِينَا </w:t>
      </w:r>
      <w:r>
        <w:rPr>
          <w:rFonts w:ascii="LOTUS2007" w:hAnsi="LOTUS2007" w:cs="LOTUS2007"/>
          <w:color w:val="E20019"/>
          <w:sz w:val="24"/>
        </w:rPr>
        <w:t>حِ</w:t>
      </w:r>
      <w:r>
        <w:rPr>
          <w:rFonts w:ascii="LOTUS2007" w:hAnsi="LOTUS2007" w:cs="LOTUS2007"/>
          <w:color w:val="000000"/>
          <w:sz w:val="24"/>
        </w:rPr>
        <w:t>مًى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وَتُنْـبِتُ افْتَحْ بِضَمٍّ </w:t>
      </w:r>
      <w:r>
        <w:rPr>
          <w:rFonts w:ascii="louts-shamy" w:hAnsi="louts-shamy" w:cs="louts-shamy"/>
          <w:color w:val="E20019"/>
          <w:sz w:val="24"/>
        </w:rPr>
        <w:t>يَ</w:t>
      </w:r>
      <w:r>
        <w:rPr>
          <w:rFonts w:ascii="louts-shamy" w:hAnsi="louts-shamy" w:cs="louts-shamy"/>
          <w:color w:val="000000"/>
          <w:sz w:val="24"/>
        </w:rPr>
        <w:t>حْلُ.</w:t>
      </w:r>
      <w:r>
        <w:br/>
      </w:r>
    </w:p>
    <w:p w14:paraId="0D7DA73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</w:t>
      </w:r>
      <w:r>
        <w:rPr>
          <w:rFonts w:ascii="louts-shamy" w:hAnsi="louts-shamy" w:cs="louts-shamy"/>
          <w:color w:val="E20019"/>
          <w:sz w:val="24"/>
        </w:rPr>
        <w:t xml:space="preserve">حَقُّ صِحَابٍ </w:t>
      </w:r>
      <w:r>
        <w:rPr>
          <w:rFonts w:ascii="louts-shamy" w:hAnsi="louts-shamy" w:cs="louts-shamy"/>
          <w:color w:val="000000"/>
          <w:sz w:val="24"/>
        </w:rPr>
        <w:t>ضَمُّ نَسْقِيكُمُ مَعًا.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وَنُسْقِيكُمُ افْتَحْ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مْ وَأَنِّثْ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>ذًا.</w:t>
      </w:r>
      <w:r>
        <w:br/>
      </w:r>
    </w:p>
    <w:p w14:paraId="28839B7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وَرَا مِنْ إِلـٰهٍ غَيْرُهُ خَفْضُ رَفْعِهِ بِكُلٍّ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سَا.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وَخَفْضُ إِلَـٰـهٍ غَيْرُهُ نَكِدًا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5BEF81C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وَمِنْ كُلِّ نَوِّنْ مَعْ قَدَ افْلَحَ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>الِمًا.</w:t>
      </w:r>
      <w:r>
        <w:br/>
      </w:r>
    </w:p>
    <w:p w14:paraId="0E5200C4" w14:textId="77777777" w:rsidR="0079441A" w:rsidRDefault="00000000" w:rsidP="00A31680">
      <w:pPr>
        <w:bidi/>
      </w:pPr>
      <w:r>
        <w:br w:type="page"/>
      </w:r>
    </w:p>
    <w:p w14:paraId="7AF41A65" w14:textId="77777777" w:rsidR="0079441A" w:rsidRDefault="00000000" w:rsidP="00A31680">
      <w:pPr>
        <w:bidi/>
      </w:pPr>
      <w:r>
        <w:lastRenderedPageBreak/>
        <w:t>صفحة: 344</w:t>
      </w:r>
    </w:p>
    <w:p w14:paraId="01A5819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وَضَمٌّ وَفَتْحٌ مَنْزِلًا غَيْرَ </w:t>
      </w:r>
      <w:r>
        <w:rPr>
          <w:rFonts w:ascii="louts-shamy" w:hAnsi="louts-shamy" w:cs="louts-shamy"/>
          <w:color w:val="E20019"/>
          <w:sz w:val="24"/>
        </w:rPr>
        <w:t>شُعْبَةٍ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4568484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 </w:t>
      </w:r>
    </w:p>
    <w:p w14:paraId="4CAAADC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وَضَمُّكَ </w:t>
      </w:r>
      <w:r>
        <w:rPr>
          <w:rFonts w:ascii="LOTUS2007" w:hAnsi="LOTUS2007" w:cs="LOTUS2007"/>
          <w:color w:val="000000"/>
          <w:sz w:val="24"/>
        </w:rPr>
        <w:t>أُولَى</w:t>
      </w:r>
      <w:r>
        <w:rPr>
          <w:rFonts w:ascii="louts-shamy" w:hAnsi="louts-shamy" w:cs="louts-shamy"/>
          <w:color w:val="000000"/>
          <w:sz w:val="24"/>
        </w:rPr>
        <w:t xml:space="preserve"> السَّاكِنَيْنِ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 xml:space="preserve">لِثَالِثٍ يُضَمُّ لُزُومًا كَسْرُهُ </w:t>
      </w:r>
      <w:r>
        <w:rPr>
          <w:rFonts w:ascii="louts-shamy" w:hAnsi="louts-shamy" w:cs="louts-shamy"/>
          <w:color w:val="E20019"/>
          <w:sz w:val="24"/>
        </w:rPr>
        <w:t>ف</w:t>
      </w:r>
      <w:r>
        <w:rPr>
          <w:rFonts w:ascii="louts-shamy" w:hAnsi="louts-shamy" w:cs="louts-shamy"/>
          <w:color w:val="000000"/>
          <w:sz w:val="24"/>
        </w:rPr>
        <w:t xml:space="preserve">ِي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دٍ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وَأَوَّلَ السَّاكِنَيْنِ اضْمُمْ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4AD8AD1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وَرَا مِنْ إِلـٰهٍ غَيْرُهُ خَفْضُ رَفْعِهِ بِكُلٍّ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سَا.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وَخَفْضُ إِلَــٰهٍ غَيْرُهُ نَكِدًا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75760FD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وَمِتُّمْ وَمِتْنَا مِتُّ فِي ضَمِّ كَسْرِهَا</w:t>
      </w:r>
      <w:r>
        <w:rPr>
          <w:rFonts w:ascii="louts-shamy" w:hAnsi="louts-shamy" w:cs="louts-shamy"/>
          <w:color w:val="E20019"/>
          <w:sz w:val="24"/>
        </w:rPr>
        <w:t xml:space="preserve"> صَ</w:t>
      </w:r>
      <w:r>
        <w:rPr>
          <w:rFonts w:ascii="louts-shamy" w:hAnsi="louts-shamy" w:cs="louts-shamy"/>
          <w:color w:val="000000"/>
          <w:sz w:val="24"/>
        </w:rPr>
        <w:t xml:space="preserve">فَا </w:t>
      </w:r>
      <w:r>
        <w:rPr>
          <w:rFonts w:ascii="louts-shamy" w:hAnsi="louts-shamy" w:cs="louts-shamy"/>
          <w:color w:val="E20019"/>
          <w:sz w:val="24"/>
        </w:rPr>
        <w:t xml:space="preserve">نَفَرٌ </w:t>
      </w:r>
      <w:r>
        <w:rPr>
          <w:rFonts w:ascii="louts-shamy" w:hAnsi="louts-shamy" w:cs="louts-shamy"/>
          <w:color w:val="000000"/>
          <w:sz w:val="24"/>
        </w:rPr>
        <w:t>وِرْدًا وَ</w:t>
      </w:r>
      <w:r>
        <w:rPr>
          <w:rFonts w:ascii="louts-shamy" w:hAnsi="louts-shamy" w:cs="louts-shamy"/>
          <w:color w:val="E20019"/>
          <w:sz w:val="24"/>
        </w:rPr>
        <w:t>حَفْصٌ</w:t>
      </w:r>
      <w:r>
        <w:rPr>
          <w:rFonts w:ascii="louts-shamy" w:hAnsi="louts-shamy" w:cs="louts-shamy"/>
          <w:color w:val="000000"/>
          <w:sz w:val="24"/>
        </w:rPr>
        <w:t xml:space="preserve"> هُنَا اجْتَلَى.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مِتُّ اضْمُمْ جَمِيعًا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4D4BABC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هَيْهَاتَ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كِلَا فَلِلتَّا اكْسِرَنْ.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 w14:paraId="6B0A2CD6" w14:textId="77777777" w:rsidR="0079441A" w:rsidRDefault="00000000" w:rsidP="00A31680">
      <w:pPr>
        <w:bidi/>
      </w:pPr>
      <w:r>
        <w:br w:type="page"/>
      </w:r>
    </w:p>
    <w:p w14:paraId="00670063" w14:textId="77777777" w:rsidR="0079441A" w:rsidRDefault="00000000" w:rsidP="00A31680">
      <w:pPr>
        <w:bidi/>
      </w:pPr>
      <w:r>
        <w:lastRenderedPageBreak/>
        <w:t>صفحة: 345</w:t>
      </w:r>
    </w:p>
    <w:p w14:paraId="0A868626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louts-shamy" w:hAnsi="louts-shamy" w:cs="louts-shamy"/>
          <w:color w:val="000000"/>
          <w:sz w:val="24"/>
        </w:rPr>
        <w:t xml:space="preserve">ش: وَفِي رُسْلُنَا مَعْ رُسْلُكُمْ ثُمَّ رُسْلُهُمْ وَفِي سُبْلَنَا فِي الضَّمِّ الِاسْكَانُ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وَنَوَّنَ تَتْرَا </w:t>
      </w:r>
      <w:r>
        <w:rPr>
          <w:rFonts w:ascii="louts-shamy" w:hAnsi="louts-shamy" w:cs="louts-shamy"/>
          <w:color w:val="E20019"/>
          <w:sz w:val="24"/>
        </w:rPr>
        <w:t>حَقُّ</w:t>
      </w:r>
      <w:r>
        <w:rPr>
          <w:rFonts w:ascii="louts-shamy" w:hAnsi="louts-shamy" w:cs="louts-shamy"/>
          <w:color w:val="000000"/>
          <w:sz w:val="24"/>
        </w:rPr>
        <w:t>هُ.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</w:t>
      </w:r>
      <w:r>
        <w:rPr>
          <w:rFonts w:ascii="LOTUS2007" w:hAnsi="LOTUS2007" w:cs="LOTUS2007"/>
          <w:color w:val="E20019"/>
          <w:sz w:val="24"/>
        </w:rPr>
        <w:t>أُ</w:t>
      </w:r>
      <w:r>
        <w:rPr>
          <w:rFonts w:ascii="LOTUS2007" w:hAnsi="LOTUS2007" w:cs="LOTUS2007"/>
          <w:color w:val="000000"/>
          <w:sz w:val="24"/>
        </w:rPr>
        <w:t xml:space="preserve">ثْقِلَا... رُسْلُنَا خُشْبُ سُبْلَنَا </w:t>
      </w:r>
      <w:r>
        <w:rPr>
          <w:rFonts w:ascii="LOTUS2007" w:hAnsi="LOTUS2007" w:cs="LOTUS2007"/>
          <w:color w:val="E20019"/>
          <w:sz w:val="24"/>
        </w:rPr>
        <w:t>حِ</w:t>
      </w:r>
      <w:r>
        <w:rPr>
          <w:rFonts w:ascii="LOTUS2007" w:hAnsi="LOTUS2007" w:cs="LOTUS2007"/>
          <w:color w:val="000000"/>
          <w:sz w:val="24"/>
        </w:rPr>
        <w:t>مًى.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</w:t>
      </w:r>
      <w:r>
        <w:rPr>
          <w:rFonts w:ascii="LOTUS2007" w:hAnsi="LOTUS2007" w:cs="LOTUS2007"/>
          <w:color w:val="000000"/>
          <w:sz w:val="24"/>
        </w:rPr>
        <w:t xml:space="preserve">تَنْويِنُ تَتْرَا </w:t>
      </w:r>
      <w:r>
        <w:rPr>
          <w:rFonts w:ascii="LOTUS2007" w:hAnsi="LOTUS2007" w:cs="LOTUS2007"/>
          <w:color w:val="E20019"/>
          <w:sz w:val="24"/>
        </w:rPr>
        <w:t>آ</w:t>
      </w:r>
      <w:r>
        <w:rPr>
          <w:rFonts w:ascii="LOTUS2007" w:hAnsi="LOTUS2007" w:cs="LOTUS2007"/>
          <w:color w:val="000000"/>
          <w:sz w:val="24"/>
        </w:rPr>
        <w:t>هِلٌ وَ</w:t>
      </w:r>
      <w:r>
        <w:rPr>
          <w:rFonts w:ascii="LOTUS2007" w:hAnsi="LOTUS2007" w:cs="LOTUS2007"/>
          <w:color w:val="E20019"/>
          <w:sz w:val="24"/>
        </w:rPr>
        <w:t>حُ</w:t>
      </w:r>
      <w:r>
        <w:rPr>
          <w:rFonts w:ascii="LOTUS2007" w:hAnsi="LOTUS2007" w:cs="LOTUS2007"/>
          <w:color w:val="000000"/>
          <w:sz w:val="24"/>
        </w:rPr>
        <w:t>لًى بِلَا.</w:t>
      </w:r>
      <w:r>
        <w:br/>
      </w:r>
    </w:p>
    <w:p w14:paraId="65D50B6A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 xml:space="preserve">ش: وَفِي رُبْوَةٍ فِي الْمُؤْمِنِينَ وَهٰهُنَا عَلَى فَتْحِ ضَمِّ الرَّاءِ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بَّهْتُ </w:t>
      </w:r>
      <w:r>
        <w:rPr>
          <w:rFonts w:ascii="louts-shamy" w:hAnsi="louts-shamy" w:cs="louts-shamy"/>
          <w:color w:val="E20019"/>
          <w:sz w:val="24"/>
        </w:rPr>
        <w:t>كُ</w:t>
      </w:r>
      <w:r>
        <w:rPr>
          <w:rFonts w:ascii="louts-shamy" w:hAnsi="louts-shamy" w:cs="louts-shamy"/>
          <w:color w:val="000000"/>
          <w:sz w:val="24"/>
        </w:rPr>
        <w:t>فَّلَا.</w:t>
      </w:r>
      <w:r>
        <w:br/>
      </w:r>
    </w:p>
    <w:p w14:paraId="3923BEC9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)٣( </w:t>
      </w:r>
      <w:r>
        <w:rPr>
          <w:rFonts w:ascii="louts-shamy" w:hAnsi="louts-shamy" w:cs="louts-shamy"/>
          <w:color w:val="000000"/>
          <w:sz w:val="24"/>
        </w:rPr>
        <w:t xml:space="preserve">ش: وَاكْسِرِ الْوِلَا وَأَنَّ </w:t>
      </w:r>
      <w:r>
        <w:rPr>
          <w:rFonts w:ascii="louts-shamy" w:hAnsi="louts-shamy" w:cs="louts-shamy"/>
          <w:color w:val="E20019"/>
          <w:sz w:val="24"/>
        </w:rPr>
        <w:t>ثَ</w:t>
      </w:r>
      <w:r>
        <w:rPr>
          <w:rFonts w:ascii="louts-shamy" w:hAnsi="louts-shamy" w:cs="louts-shamy"/>
          <w:color w:val="000000"/>
          <w:sz w:val="24"/>
        </w:rPr>
        <w:t xml:space="preserve">وَى وَالنُّونَ خَفِّفْ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>فَى.</w:t>
      </w:r>
      <w:r>
        <w:br/>
      </w:r>
    </w:p>
    <w:p w14:paraId="2B5AF50B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</w:t>
      </w:r>
      <w:r>
        <w:rPr>
          <w:rFonts w:ascii="LOTUS2007" w:hAnsi="LOTUS2007" w:cs="LOTUS2007"/>
          <w:color w:val="000000"/>
          <w:sz w:val="24"/>
        </w:rPr>
        <w:t xml:space="preserve">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 xml:space="preserve">تًى وَالضَّمُّ فِي الْهَاءِ </w:t>
      </w:r>
      <w:r>
        <w:rPr>
          <w:rFonts w:ascii="LOTUS2007" w:hAnsi="LOTUS2007" w:cs="LOTUS2007"/>
          <w:color w:val="E20019"/>
          <w:sz w:val="24"/>
        </w:rPr>
        <w:t>حُ</w:t>
      </w:r>
      <w:r>
        <w:rPr>
          <w:rFonts w:ascii="LOTUS2007" w:hAnsi="LOTUS2007" w:cs="LOTUS2007"/>
          <w:color w:val="000000"/>
          <w:sz w:val="24"/>
        </w:rPr>
        <w:t>لِّلَا عَنِ الْيَاءِ إِنْ تَسْكُنْ سِوَى الْفَرْدِ.</w:t>
      </w:r>
      <w:r>
        <w:br/>
      </w:r>
    </w:p>
    <w:p w14:paraId="5B778089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)٥( </w:t>
      </w:r>
      <w:r>
        <w:rPr>
          <w:rFonts w:ascii="louts-shamy" w:hAnsi="louts-shamy" w:cs="louts-shamy"/>
          <w:color w:val="000000"/>
          <w:sz w:val="24"/>
        </w:rPr>
        <w:t xml:space="preserve">ش: وَيَحْسَبُ كَسْرُ السِّينِ مُسْتَقْبَلًا </w:t>
      </w:r>
      <w:r>
        <w:rPr>
          <w:rFonts w:ascii="louts-shamy" w:hAnsi="louts-shamy" w:cs="louts-shamy"/>
          <w:color w:val="E20019"/>
          <w:sz w:val="24"/>
        </w:rPr>
        <w:t>سَمَا رِ</w:t>
      </w:r>
      <w:r>
        <w:rPr>
          <w:rFonts w:ascii="louts-shamy" w:hAnsi="louts-shamy" w:cs="louts-shamy"/>
          <w:color w:val="000000"/>
          <w:sz w:val="24"/>
        </w:rPr>
        <w:t>ضَاهُ وَلَمْ يَلْزَمْ قِيَاسًا مُؤَصَّلَا.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</w:t>
      </w:r>
      <w:r>
        <w:rPr>
          <w:rFonts w:ascii="LOTUS2007" w:hAnsi="LOTUS2007" w:cs="LOTUS2007"/>
          <w:color w:val="000000"/>
          <w:sz w:val="24"/>
        </w:rPr>
        <w:t xml:space="preserve">افْتَحًا كَيَحْسَبُ </w:t>
      </w:r>
      <w:r>
        <w:rPr>
          <w:rFonts w:ascii="LOTUS2007" w:hAnsi="LOTUS2007" w:cs="LOTUS2007"/>
          <w:color w:val="E20019"/>
          <w:sz w:val="24"/>
        </w:rPr>
        <w:t>أُ</w:t>
      </w:r>
      <w:r>
        <w:rPr>
          <w:rFonts w:ascii="LOTUS2007" w:hAnsi="LOTUS2007" w:cs="LOTUS2007"/>
          <w:color w:val="000000"/>
          <w:sz w:val="24"/>
        </w:rPr>
        <w:t xml:space="preserve">دْ وَاكْسِرْهُ </w:t>
      </w:r>
      <w:r>
        <w:rPr>
          <w:rFonts w:ascii="LOTUS2007" w:hAnsi="LOTUS2007" w:cs="LOTUS2007"/>
          <w:color w:val="E20019"/>
          <w:sz w:val="24"/>
        </w:rPr>
        <w:t>فُ</w:t>
      </w:r>
      <w:r>
        <w:rPr>
          <w:rFonts w:ascii="LOTUS2007" w:hAnsi="LOTUS2007" w:cs="LOTUS2007"/>
          <w:color w:val="000000"/>
          <w:sz w:val="24"/>
        </w:rPr>
        <w:t>قْ.</w:t>
      </w:r>
      <w:r>
        <w:br/>
      </w:r>
    </w:p>
    <w:p w14:paraId="128AE3EF" w14:textId="77777777" w:rsidR="0079441A" w:rsidRDefault="00000000" w:rsidP="00A31680">
      <w:pPr>
        <w:bidi/>
      </w:pPr>
      <w:r>
        <w:br w:type="page"/>
      </w:r>
    </w:p>
    <w:p w14:paraId="75570B55" w14:textId="77777777" w:rsidR="0079441A" w:rsidRDefault="00000000" w:rsidP="00A31680">
      <w:pPr>
        <w:bidi/>
      </w:pPr>
      <w:r>
        <w:lastRenderedPageBreak/>
        <w:t>صفحة: 346</w:t>
      </w:r>
    </w:p>
    <w:p w14:paraId="275AAEF8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)٣،١( </w:t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 </w:t>
      </w:r>
    </w:p>
    <w:p w14:paraId="5CF739EE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 xml:space="preserve">ش: وَتَهْجُرُونَ بِضَمٍّ وَاكْسِرِ الضَّمَّ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جْمَلَا.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وَالْفَتْحُ وَالضَّمُّ تَهْجُرُونَ تَنْويِنُ تَتْرَا </w:t>
      </w:r>
      <w:r>
        <w:rPr>
          <w:rFonts w:ascii="louts-shamy" w:hAnsi="louts-shamy" w:cs="louts-shamy"/>
          <w:color w:val="E20019"/>
          <w:sz w:val="24"/>
        </w:rPr>
        <w:t>آ</w:t>
      </w:r>
      <w:r>
        <w:rPr>
          <w:rFonts w:ascii="louts-shamy" w:hAnsi="louts-shamy" w:cs="louts-shamy"/>
          <w:color w:val="000000"/>
          <w:sz w:val="24"/>
        </w:rPr>
        <w:t>هِلٌ.</w:t>
      </w:r>
      <w:r>
        <w:br/>
      </w:r>
    </w:p>
    <w:p w14:paraId="13765780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louts-shamy" w:hAnsi="louts-shamy" w:cs="louts-shamy"/>
          <w:color w:val="000000"/>
          <w:sz w:val="24"/>
        </w:rPr>
        <w:t xml:space="preserve">ش: وَحَرِّكْ بِهَا وَالْمُؤْمِنِينَ وَمُدَّهُ خَرَاجًا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فَا وَاعْكِسْ فَخَرْجُ </w:t>
      </w:r>
      <w:r>
        <w:rPr>
          <w:rFonts w:ascii="louts-shamy" w:hAnsi="louts-shamy" w:cs="louts-shamy"/>
          <w:color w:val="E20019"/>
          <w:sz w:val="24"/>
        </w:rPr>
        <w:t>لَ</w:t>
      </w:r>
      <w:r>
        <w:rPr>
          <w:rFonts w:ascii="louts-shamy" w:hAnsi="louts-shamy" w:cs="louts-shamy"/>
          <w:color w:val="000000"/>
          <w:sz w:val="24"/>
        </w:rPr>
        <w:t xml:space="preserve">هُ </w:t>
      </w:r>
      <w:r>
        <w:rPr>
          <w:rFonts w:ascii="louts-shamy" w:hAnsi="louts-shamy" w:cs="louts-shamy"/>
          <w:color w:val="E20019"/>
          <w:sz w:val="24"/>
        </w:rPr>
        <w:t>م</w:t>
      </w:r>
      <w:r>
        <w:rPr>
          <w:rFonts w:ascii="louts-shamy" w:hAnsi="louts-shamy" w:cs="louts-shamy"/>
          <w:color w:val="000000"/>
          <w:sz w:val="24"/>
        </w:rPr>
        <w:t>ُلَا.</w:t>
      </w:r>
      <w:r>
        <w:br/>
      </w:r>
    </w:p>
    <w:p w14:paraId="3E077C87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)٥(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مِّلَا فَحَرِّكْ. </w:t>
      </w:r>
    </w:p>
    <w:p w14:paraId="40411545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)٦( </w:t>
      </w:r>
      <w:r>
        <w:rPr>
          <w:rFonts w:ascii="louts-shamy" w:hAnsi="louts-shamy" w:cs="louts-shamy"/>
          <w:color w:val="000000"/>
          <w:sz w:val="24"/>
        </w:rPr>
        <w:t xml:space="preserve">ش: وَعِنْدَ سِرَاطٍ وَالسِّرَاطِ لِ </w:t>
      </w:r>
      <w:r>
        <w:rPr>
          <w:rFonts w:ascii="louts-shamy" w:hAnsi="louts-shamy" w:cs="louts-shamy"/>
          <w:color w:val="E20019"/>
          <w:sz w:val="24"/>
        </w:rPr>
        <w:t>قُنْبُلَا</w:t>
      </w:r>
      <w:r>
        <w:rPr>
          <w:rFonts w:ascii="louts-shamy" w:hAnsi="louts-shamy" w:cs="louts-shamy"/>
          <w:color w:val="000000"/>
          <w:sz w:val="24"/>
        </w:rPr>
        <w:t xml:space="preserve">. ش: بِحَيْثُ أَتَى وَالصَّادَ زَايًا أَشِمَّهَا لَدَى </w:t>
      </w:r>
      <w:r>
        <w:rPr>
          <w:rFonts w:ascii="louts-shamy" w:hAnsi="louts-shamy" w:cs="louts-shamy"/>
          <w:color w:val="E20019"/>
          <w:sz w:val="24"/>
        </w:rPr>
        <w:t>خَلَفٍ</w:t>
      </w:r>
      <w:r>
        <w:rPr>
          <w:rFonts w:ascii="louts-shamy" w:hAnsi="louts-shamy" w:cs="louts-shamy"/>
          <w:color w:val="000000"/>
          <w:sz w:val="24"/>
        </w:rPr>
        <w:t xml:space="preserve"> وَاشْمِمْ لِ</w:t>
      </w:r>
      <w:r>
        <w:rPr>
          <w:rFonts w:ascii="louts-shamy" w:hAnsi="louts-shamy" w:cs="louts-shamy"/>
          <w:color w:val="E20019"/>
          <w:sz w:val="24"/>
        </w:rPr>
        <w:t xml:space="preserve">خَلَّادِ </w:t>
      </w:r>
      <w:r>
        <w:rPr>
          <w:rFonts w:ascii="louts-shamy" w:hAnsi="louts-shamy" w:cs="louts-shamy"/>
          <w:color w:val="000000"/>
          <w:sz w:val="24"/>
        </w:rPr>
        <w:t>الَاوَّلَا.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وَالصِّرَاطَ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 xml:space="preserve">هَ اسْجَلَا وَبِالسِّينِ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بْ.</w:t>
      </w:r>
      <w:r>
        <w:br/>
      </w:r>
    </w:p>
    <w:p w14:paraId="1BD9C3D2" w14:textId="77777777" w:rsidR="0079441A" w:rsidRDefault="00000000" w:rsidP="00A31680">
      <w:pPr>
        <w:bidi/>
      </w:pPr>
      <w:r>
        <w:br w:type="page"/>
      </w:r>
    </w:p>
    <w:p w14:paraId="0C3A1B45" w14:textId="77777777" w:rsidR="0079441A" w:rsidRDefault="00000000" w:rsidP="00A31680">
      <w:pPr>
        <w:bidi/>
      </w:pPr>
      <w:r>
        <w:lastRenderedPageBreak/>
        <w:t>صفحة: 347</w:t>
      </w:r>
    </w:p>
    <w:p w14:paraId="2C34E09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0398AF0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137EDBB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وَمَا كُرِّرَ اسْتِفْهَامُهُ نَحْوُ آئِذَا أَئِنَّا فَذُو اسْتِفْهَامٍ الْكُلُّ أَوَّلَا.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  <w:t xml:space="preserve">ش: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 xml:space="preserve">نَافِعٍ </w:t>
      </w:r>
      <w:r>
        <w:rPr>
          <w:rFonts w:ascii="louts-shamy" w:hAnsi="louts-shamy" w:cs="louts-shamy"/>
          <w:color w:val="000000"/>
          <w:sz w:val="24"/>
        </w:rPr>
        <w:t>فِي النَّمْلِ وَ</w:t>
      </w:r>
      <w:r>
        <w:rPr>
          <w:rFonts w:ascii="louts-shamy" w:hAnsi="louts-shamy" w:cs="louts-shamy"/>
          <w:color w:val="E20019"/>
          <w:sz w:val="24"/>
        </w:rPr>
        <w:t xml:space="preserve">الشَّامِ </w:t>
      </w:r>
      <w:r>
        <w:rPr>
          <w:rFonts w:ascii="louts-shamy" w:hAnsi="louts-shamy" w:cs="louts-shamy"/>
          <w:color w:val="000000"/>
          <w:sz w:val="24"/>
        </w:rPr>
        <w:t>مُخْبِرٌ.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ش: مُخْبِرًا وَهْوَ فِي الثَّانِي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تَى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اشِدًا وَلَا.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وَهُمْ عَلَى أُصُولِهِمُ وَامْدُدْ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 xml:space="preserve">وَا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 xml:space="preserve">افِظٍ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وَأَخْبِرْ فِي الاُولَى إِنْ تَكَرَّرْ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 xml:space="preserve">ذًا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إِذَا وَقَعَتْ مَعْ أَوَّلِ الذِّبْحِ فَاسْأَلَا.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وَفِي الثَّانِ أَخْبِرْ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طْ.</w:t>
      </w:r>
      <w:r>
        <w:br/>
      </w:r>
    </w:p>
    <w:p w14:paraId="04C0866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وَمِتُّمْ وَمِتْنَا مِتُّ فِي ضَمِّ كَسْرِهَا</w:t>
      </w:r>
      <w:r>
        <w:rPr>
          <w:rFonts w:ascii="louts-shamy" w:hAnsi="louts-shamy" w:cs="louts-shamy"/>
          <w:color w:val="E20019"/>
          <w:sz w:val="24"/>
        </w:rPr>
        <w:t xml:space="preserve"> صَ</w:t>
      </w:r>
      <w:r>
        <w:rPr>
          <w:rFonts w:ascii="louts-shamy" w:hAnsi="louts-shamy" w:cs="louts-shamy"/>
          <w:color w:val="000000"/>
          <w:sz w:val="24"/>
        </w:rPr>
        <w:t xml:space="preserve">فَا </w:t>
      </w:r>
      <w:r>
        <w:rPr>
          <w:rFonts w:ascii="louts-shamy" w:hAnsi="louts-shamy" w:cs="louts-shamy"/>
          <w:color w:val="E20019"/>
          <w:sz w:val="24"/>
        </w:rPr>
        <w:t xml:space="preserve">نَفَرٌ </w:t>
      </w:r>
      <w:r>
        <w:rPr>
          <w:rFonts w:ascii="louts-shamy" w:hAnsi="louts-shamy" w:cs="louts-shamy"/>
          <w:color w:val="000000"/>
          <w:sz w:val="24"/>
        </w:rPr>
        <w:t>وِرْدًا وَ</w:t>
      </w:r>
      <w:r>
        <w:rPr>
          <w:rFonts w:ascii="louts-shamy" w:hAnsi="louts-shamy" w:cs="louts-shamy"/>
          <w:color w:val="E20019"/>
          <w:sz w:val="24"/>
        </w:rPr>
        <w:t>حَفْصٌ</w:t>
      </w:r>
      <w:r>
        <w:rPr>
          <w:rFonts w:ascii="louts-shamy" w:hAnsi="louts-shamy" w:cs="louts-shamy"/>
          <w:color w:val="000000"/>
          <w:sz w:val="24"/>
        </w:rPr>
        <w:t xml:space="preserve"> هُنَا اجْتَلَى.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مِتُّ اضْمُمْ جَمِيعًا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68EFEAD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وَتَذَّكَّرُونَ الْكُلُّ خَفَّ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 xml:space="preserve">لَى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ذًا.</w:t>
      </w:r>
      <w:r>
        <w:br/>
      </w:r>
    </w:p>
    <w:p w14:paraId="5711FFE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لَامِ لِلَّهِ الْأَخِيرَيْنِ حَذْفُهَا وَفِي الْهَاءِ رَفْعُ الْجَرِّ عَنْ </w:t>
      </w:r>
      <w:r>
        <w:rPr>
          <w:rFonts w:ascii="louts-shamy" w:hAnsi="louts-shamy" w:cs="louts-shamy"/>
          <w:color w:val="E20019"/>
          <w:sz w:val="24"/>
        </w:rPr>
        <w:t>وَلَدِ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6892C55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)٧(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 وَفِي يَدِهِ اقْصُرْ </w:t>
      </w:r>
      <w:r>
        <w:rPr>
          <w:rFonts w:ascii="louts-shamy" w:hAnsi="louts-shamy" w:cs="louts-shamy"/>
          <w:color w:val="E20019"/>
          <w:sz w:val="24"/>
        </w:rPr>
        <w:t>طُ</w:t>
      </w:r>
      <w:r>
        <w:rPr>
          <w:rFonts w:ascii="louts-shamy" w:hAnsi="louts-shamy" w:cs="louts-shamy"/>
          <w:color w:val="000000"/>
          <w:sz w:val="24"/>
        </w:rPr>
        <w:t>لْ.</w:t>
      </w:r>
      <w:r>
        <w:br/>
      </w:r>
    </w:p>
    <w:p w14:paraId="61A96994" w14:textId="77777777" w:rsidR="0079441A" w:rsidRDefault="00000000" w:rsidP="00A31680">
      <w:pPr>
        <w:bidi/>
      </w:pPr>
      <w:r>
        <w:br w:type="page"/>
      </w:r>
    </w:p>
    <w:p w14:paraId="3B443DD7" w14:textId="77777777" w:rsidR="0079441A" w:rsidRDefault="00000000" w:rsidP="00A31680">
      <w:pPr>
        <w:bidi/>
      </w:pPr>
      <w:r>
        <w:lastRenderedPageBreak/>
        <w:t>صفحة: 348</w:t>
      </w:r>
    </w:p>
    <w:p w14:paraId="44052A3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وَعَالِمُ خَفْضُ الرَّفْعِ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 xml:space="preserve">نْ </w:t>
      </w:r>
      <w:r>
        <w:rPr>
          <w:rFonts w:ascii="louts-shamy" w:hAnsi="louts-shamy" w:cs="louts-shamy"/>
          <w:color w:val="E20019"/>
          <w:sz w:val="24"/>
        </w:rPr>
        <w:t>نَفَرٍ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1532246E" w14:textId="77777777" w:rsidR="0079441A" w:rsidRDefault="00000000" w:rsidP="00A31680">
      <w:pPr>
        <w:bidi/>
      </w:pPr>
      <w:r>
        <w:br w:type="page"/>
      </w:r>
    </w:p>
    <w:p w14:paraId="3FAC4144" w14:textId="77777777" w:rsidR="0079441A" w:rsidRDefault="00000000" w:rsidP="00A31680">
      <w:pPr>
        <w:bidi/>
      </w:pPr>
      <w:r>
        <w:lastRenderedPageBreak/>
        <w:t>صفحة: 349</w:t>
      </w:r>
    </w:p>
    <w:p w14:paraId="4E50951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وَفَتْـحُ شِقْوَتُنَا وَامْدُدْ وَحَرِّكْهُ </w:t>
      </w:r>
      <w:r>
        <w:rPr>
          <w:rFonts w:ascii="louts-shamy" w:hAnsi="louts-shamy" w:cs="louts-shamy"/>
          <w:color w:val="E20019"/>
          <w:sz w:val="24"/>
        </w:rPr>
        <w:t>شُ</w:t>
      </w:r>
      <w:r>
        <w:rPr>
          <w:rFonts w:ascii="louts-shamy" w:hAnsi="louts-shamy" w:cs="louts-shamy"/>
          <w:color w:val="000000"/>
          <w:sz w:val="24"/>
        </w:rPr>
        <w:t>لْشُلَا.</w:t>
      </w:r>
      <w:r>
        <w:br/>
      </w:r>
    </w:p>
    <w:p w14:paraId="047530F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وَكَسْرُكَ سِخْرِيًّا بِهَا وَبِصَادِهَا عَلَى ضَمِّهِ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عْطَى </w:t>
      </w:r>
      <w:r>
        <w:rPr>
          <w:rFonts w:ascii="louts-shamy" w:hAnsi="louts-shamy" w:cs="louts-shamy"/>
          <w:color w:val="E20019"/>
          <w:sz w:val="24"/>
        </w:rPr>
        <w:t>شِ</w:t>
      </w:r>
      <w:r>
        <w:rPr>
          <w:rFonts w:ascii="louts-shamy" w:hAnsi="louts-shamy" w:cs="louts-shamy"/>
          <w:color w:val="000000"/>
          <w:sz w:val="24"/>
        </w:rPr>
        <w:t>فَاءً وَأَكْمَلَا.</w:t>
      </w:r>
      <w:r>
        <w:br/>
      </w:r>
    </w:p>
    <w:p w14:paraId="1EE4F6E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أَنَّهُمْ كَسْرٌ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رِيفٌ.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وَإِنَّهُمُ افْتَحْ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50E1076F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>)٦،٤(</w:t>
      </w:r>
      <w:r>
        <w:rPr>
          <w:rFonts w:ascii="louts-shamy" w:hAnsi="louts-shamy" w:cs="louts-shamy"/>
          <w:color w:val="000000"/>
          <w:sz w:val="24"/>
        </w:rPr>
        <w:t xml:space="preserve"> ش: وَفِي قَالَ كَمْ قُلْ </w:t>
      </w:r>
      <w:r>
        <w:rPr>
          <w:rFonts w:ascii="louts-shamy" w:hAnsi="louts-shamy" w:cs="louts-shamy"/>
          <w:color w:val="E20019"/>
          <w:sz w:val="24"/>
        </w:rPr>
        <w:t>دُ</w:t>
      </w:r>
      <w:r>
        <w:rPr>
          <w:rFonts w:ascii="louts-shamy" w:hAnsi="louts-shamy" w:cs="louts-shamy"/>
          <w:color w:val="000000"/>
          <w:sz w:val="24"/>
        </w:rPr>
        <w:t xml:space="preserve">ونَ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كٍّ وَبَعْدَهُ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فَا.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وَقَالَ مَعًا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تًى.</w:t>
      </w:r>
      <w:r>
        <w:br/>
      </w:r>
    </w:p>
    <w:p w14:paraId="63E70F6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فَسَلْ حَرَّكُوا بِالنَّقْلِ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اشِدُهُ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وَسَلْ مَعْ فَسَلْ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شَا</w:t>
      </w:r>
      <w:r>
        <w:rPr>
          <w:rFonts w:ascii="LOTUS2007" w:hAnsi="LOTUS2007" w:cs="LOTUS2007"/>
          <w:color w:val="000000"/>
          <w:sz w:val="24"/>
        </w:rPr>
        <w:t>.</w:t>
      </w:r>
      <w:r>
        <w:br/>
      </w:r>
    </w:p>
    <w:p w14:paraId="3246D9B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)٧(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رِيفٌ وَتُرْجَعُونَ فِي الضَّمِّ فَتْحٌ وَاكْسِرِ الْجِيمَ وَاكْمُلَا.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وَيُرْجَعُ كَيْفَ جَا إِذَا كَانَ لِلْأُخْرَى فَسَمِّ </w:t>
      </w:r>
      <w:r>
        <w:rPr>
          <w:rFonts w:ascii="LOTUS2007" w:hAnsi="LOTUS2007" w:cs="LOTUS2007"/>
          <w:color w:val="E20019"/>
          <w:sz w:val="24"/>
        </w:rPr>
        <w:t>حُ</w:t>
      </w:r>
      <w:r>
        <w:rPr>
          <w:rFonts w:ascii="LOTUS2007" w:hAnsi="LOTUS2007" w:cs="LOTUS2007"/>
          <w:color w:val="000000"/>
          <w:sz w:val="24"/>
        </w:rPr>
        <w:t>لًى حَلَا.</w:t>
      </w:r>
      <w:r>
        <w:br/>
      </w:r>
    </w:p>
    <w:p w14:paraId="631AAED2" w14:textId="77777777" w:rsidR="0079441A" w:rsidRDefault="00000000" w:rsidP="00A31680">
      <w:pPr>
        <w:bidi/>
      </w:pPr>
      <w:r>
        <w:br w:type="page"/>
      </w:r>
    </w:p>
    <w:p w14:paraId="11B1A5BA" w14:textId="77777777" w:rsidR="0079441A" w:rsidRDefault="00000000" w:rsidP="00A31680">
      <w:pPr>
        <w:bidi/>
      </w:pPr>
      <w:r>
        <w:lastRenderedPageBreak/>
        <w:t>صفحة: 350</w:t>
      </w:r>
    </w:p>
    <w:p w14:paraId="672F9893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louts-shamy" w:hAnsi="louts-shamy" w:cs="louts-shamy"/>
          <w:color w:val="000000"/>
          <w:sz w:val="24"/>
        </w:rPr>
        <w:t>ش: و</w:t>
      </w:r>
      <w:r>
        <w:rPr>
          <w:rFonts w:ascii="louts-shamy" w:hAnsi="louts-shamy" w:cs="louts-shamy"/>
          <w:color w:val="E20019"/>
          <w:sz w:val="24"/>
        </w:rPr>
        <w:t xml:space="preserve">َحَقٌّ </w:t>
      </w:r>
      <w:r>
        <w:rPr>
          <w:rFonts w:ascii="louts-shamy" w:hAnsi="louts-shamy" w:cs="louts-shamy"/>
          <w:color w:val="000000"/>
          <w:sz w:val="24"/>
        </w:rPr>
        <w:t>وَفَرَّضْنَا ثَقِيلًا.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وَخَفِّفْ فَرَضْنَا أَنْ مَعًا وَارْفَعِ الْوِلَا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27FD2E99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 xml:space="preserve">ش: وَتَذَّكَّرُونَ الْكُلُّ خَفَّ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 xml:space="preserve">لَى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ذًا.</w:t>
      </w:r>
      <w:r>
        <w:br/>
      </w:r>
    </w:p>
    <w:p w14:paraId="36F16C57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)٣( </w:t>
      </w:r>
      <w:r>
        <w:rPr>
          <w:rFonts w:ascii="louts-shamy" w:hAnsi="louts-shamy" w:cs="louts-shamy"/>
          <w:color w:val="000000"/>
          <w:sz w:val="24"/>
        </w:rPr>
        <w:t xml:space="preserve">ش: وَرَأْفَةٌ يُحَرِّكُهُ </w:t>
      </w:r>
      <w:r>
        <w:rPr>
          <w:rFonts w:ascii="louts-shamy" w:hAnsi="louts-shamy" w:cs="louts-shamy"/>
          <w:color w:val="E20019"/>
          <w:sz w:val="24"/>
        </w:rPr>
        <w:t>الْمَكِّي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66D60764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louts-shamy" w:hAnsi="louts-shamy" w:cs="louts-shamy"/>
          <w:color w:val="000000"/>
          <w:sz w:val="24"/>
        </w:rPr>
        <w:t xml:space="preserve">ش: وَفِي مُحْصَنَاتٍ فاكْسِرِ الصَّادَ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اوِيًا وَفِي الْمُحْصَنَاتِ اكْسِرْ لَهُ غَيْرَ أَوَّلَا.</w:t>
      </w:r>
      <w:r>
        <w:br/>
      </w:r>
    </w:p>
    <w:p w14:paraId="3BE6739A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)٥( </w:t>
      </w:r>
      <w:r>
        <w:rPr>
          <w:rFonts w:ascii="louts-shamy" w:hAnsi="louts-shamy" w:cs="louts-shamy"/>
          <w:color w:val="000000"/>
          <w:sz w:val="24"/>
        </w:rPr>
        <w:t xml:space="preserve">ش: وَأَرْبَعُ أَوَّلَا </w:t>
      </w:r>
      <w:r>
        <w:rPr>
          <w:rFonts w:ascii="louts-shamy" w:hAnsi="louts-shamy" w:cs="louts-shamy"/>
          <w:color w:val="E20019"/>
          <w:sz w:val="24"/>
        </w:rPr>
        <w:t>صِحَابٌ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12EDA07B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)٦( </w:t>
      </w:r>
      <w:r>
        <w:rPr>
          <w:rFonts w:ascii="louts-shamy" w:hAnsi="louts-shamy" w:cs="louts-shamy"/>
          <w:color w:val="000000"/>
          <w:sz w:val="24"/>
        </w:rPr>
        <w:t xml:space="preserve">ش: وَأَنْ لَعْنَةُ التَّخْفِيفُ وَالرَّفْعُ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>صُّهُ</w:t>
      </w:r>
      <w:r>
        <w:rPr>
          <w:rFonts w:ascii="louts-shamy" w:hAnsi="louts-shamy" w:cs="louts-shamy"/>
          <w:color w:val="E20019"/>
          <w:sz w:val="24"/>
        </w:rPr>
        <w:t xml:space="preserve"> سَمَا </w:t>
      </w:r>
      <w:r>
        <w:rPr>
          <w:rFonts w:ascii="louts-shamy" w:hAnsi="louts-shamy" w:cs="louts-shamy"/>
          <w:color w:val="000000"/>
          <w:sz w:val="24"/>
        </w:rPr>
        <w:t xml:space="preserve">مَا خَلَا </w:t>
      </w:r>
      <w:r>
        <w:rPr>
          <w:rFonts w:ascii="louts-shamy" w:hAnsi="louts-shamy" w:cs="louts-shamy"/>
          <w:color w:val="E20019"/>
          <w:sz w:val="24"/>
        </w:rPr>
        <w:t xml:space="preserve">الْبَزِّي </w:t>
      </w:r>
      <w:r>
        <w:rPr>
          <w:rFonts w:ascii="louts-shamy" w:hAnsi="louts-shamy" w:cs="louts-shamy"/>
          <w:color w:val="000000"/>
          <w:sz w:val="24"/>
        </w:rPr>
        <w:t xml:space="preserve">وَفِي النُّورِ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وصِلَا.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وَخَفِّفْ فَرَضْنَا أَنْ مَعًا وَارْفَعِ الْوِلَا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اشْدُدْهُمَا بَعْدُ انْصِبَنْ غَضِبَ افْتَحَنْـ ـنَ ضَادًا وَبَعْدُ الْخَفْضُ فِي اللَّهِ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وصِلَا.</w:t>
      </w:r>
      <w:r>
        <w:br/>
      </w:r>
    </w:p>
    <w:p w14:paraId="413257BD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)٧( </w:t>
      </w:r>
      <w:r>
        <w:rPr>
          <w:rFonts w:ascii="louts-shamy" w:hAnsi="louts-shamy" w:cs="louts-shamy"/>
          <w:color w:val="000000"/>
          <w:sz w:val="24"/>
        </w:rPr>
        <w:t xml:space="preserve">ش: وَغَيْرُ </w:t>
      </w:r>
      <w:r>
        <w:rPr>
          <w:rFonts w:ascii="louts-shamy" w:hAnsi="louts-shamy" w:cs="louts-shamy"/>
          <w:color w:val="E20019"/>
          <w:sz w:val="24"/>
        </w:rPr>
        <w:t xml:space="preserve">الْحَفْصِ </w:t>
      </w:r>
      <w:r>
        <w:rPr>
          <w:rFonts w:ascii="louts-shamy" w:hAnsi="louts-shamy" w:cs="louts-shamy"/>
          <w:color w:val="000000"/>
          <w:sz w:val="24"/>
        </w:rPr>
        <w:t xml:space="preserve">خَامِسَةُ الْأَخِيـ ــرُ أَنْ غَضِبَ التَّخْفِيفُ وَالْكَسْرُ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دْخِلَا. .</w:t>
      </w:r>
      <w:r>
        <w:br/>
      </w:r>
      <w:r>
        <w:rPr>
          <w:rFonts w:ascii="louts-shamy" w:hAnsi="louts-shamy" w:cs="louts-shamy"/>
          <w:color w:val="000000"/>
          <w:sz w:val="24"/>
        </w:rPr>
        <w:t>ش: وَيَرْفَعُ بَعْدُ الْجَرَّ.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 xml:space="preserve">لَا اشْدُدْهُمَا بَعْدُ انْصِبَنْ غَضِبَ افْتَحَنْـ ـنَ ضَادًا وَبَعْدُ الْخَفْضُ فِي اللَّهِ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وصِلَا.</w:t>
      </w:r>
      <w:r>
        <w:br/>
      </w:r>
    </w:p>
    <w:p w14:paraId="435CCB52" w14:textId="77777777" w:rsidR="0079441A" w:rsidRDefault="00000000" w:rsidP="00A31680">
      <w:pPr>
        <w:bidi/>
      </w:pPr>
      <w:r>
        <w:br w:type="page"/>
      </w:r>
    </w:p>
    <w:p w14:paraId="59F0E493" w14:textId="77777777" w:rsidR="0079441A" w:rsidRDefault="00000000" w:rsidP="00A31680">
      <w:pPr>
        <w:bidi/>
      </w:pPr>
      <w:r>
        <w:lastRenderedPageBreak/>
        <w:t>صفحة: 351</w:t>
      </w:r>
    </w:p>
    <w:p w14:paraId="097DC8C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وَيَحْسَبُ كَسْرُ السِّينِ مُسْتَقْبَلًا </w:t>
      </w:r>
      <w:r>
        <w:rPr>
          <w:rFonts w:ascii="louts-shamy" w:hAnsi="louts-shamy" w:cs="louts-shamy"/>
          <w:color w:val="E20019"/>
          <w:sz w:val="24"/>
        </w:rPr>
        <w:t>سَمَا رِ</w:t>
      </w:r>
      <w:r>
        <w:rPr>
          <w:rFonts w:ascii="louts-shamy" w:hAnsi="louts-shamy" w:cs="louts-shamy"/>
          <w:color w:val="000000"/>
          <w:sz w:val="24"/>
        </w:rPr>
        <w:t>ضَاهُ وَلَمْ يَلْزَمْ قِيَاسًا مُؤَصَّلَا.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افْتَحًا كَيَحْسَبُ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دْ وَاكْسِرْهُ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قْ.</w:t>
      </w:r>
      <w:r>
        <w:br/>
      </w:r>
    </w:p>
    <w:p w14:paraId="398D1B7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وَكِبْرَهُ ضُمَّ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طْ.</w:t>
      </w:r>
      <w:r>
        <w:br/>
      </w:r>
    </w:p>
    <w:p w14:paraId="7562960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الْوَصْلِ </w:t>
      </w:r>
      <w:r>
        <w:rPr>
          <w:rFonts w:ascii="louts-shamy" w:hAnsi="louts-shamy" w:cs="louts-shamy"/>
          <w:color w:val="E20019"/>
          <w:sz w:val="24"/>
        </w:rPr>
        <w:t xml:space="preserve">لِلْبَزِّيِّ </w:t>
      </w:r>
      <w:r>
        <w:rPr>
          <w:rFonts w:ascii="louts-shamy" w:hAnsi="louts-shamy" w:cs="louts-shamy"/>
          <w:color w:val="000000"/>
          <w:sz w:val="24"/>
        </w:rPr>
        <w:t>شَدِّدْ ...</w:t>
      </w:r>
      <w:r>
        <w:br/>
      </w:r>
      <w:r>
        <w:rPr>
          <w:rFonts w:ascii="louts-shamy" w:hAnsi="louts-shamy" w:cs="louts-shamy"/>
          <w:color w:val="000000"/>
          <w:sz w:val="24"/>
        </w:rPr>
        <w:t>إذْ تَلَقَّونَ ثُقِّلَا.</w:t>
      </w:r>
      <w:r>
        <w:br/>
      </w:r>
    </w:p>
    <w:p w14:paraId="6221FAB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4C9CCBB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وَرَءُوفٌ قَصْرُ</w:t>
      </w:r>
      <w:r>
        <w:rPr>
          <w:rFonts w:ascii="louts-shamy" w:hAnsi="louts-shamy" w:cs="louts-shamy"/>
          <w:color w:val="E20019"/>
          <w:sz w:val="24"/>
        </w:rPr>
        <w:t xml:space="preserve"> صُحْبَتِ</w:t>
      </w:r>
      <w:r>
        <w:rPr>
          <w:rFonts w:ascii="louts-shamy" w:hAnsi="louts-shamy" w:cs="louts-shamy"/>
          <w:color w:val="000000"/>
          <w:sz w:val="24"/>
        </w:rPr>
        <w:t>هِ</w:t>
      </w:r>
      <w:r>
        <w:rPr>
          <w:rFonts w:ascii="louts-shamy" w:hAnsi="louts-shamy" w:cs="louts-shamy"/>
          <w:color w:val="E20019"/>
          <w:sz w:val="24"/>
        </w:rPr>
        <w:t xml:space="preserve"> 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363F5DDB" w14:textId="77777777" w:rsidR="0079441A" w:rsidRDefault="00000000" w:rsidP="00A31680">
      <w:pPr>
        <w:bidi/>
      </w:pPr>
      <w:r>
        <w:br w:type="page"/>
      </w:r>
    </w:p>
    <w:p w14:paraId="38006D81" w14:textId="77777777" w:rsidR="0079441A" w:rsidRDefault="00000000" w:rsidP="00A31680">
      <w:pPr>
        <w:bidi/>
      </w:pPr>
      <w:r>
        <w:lastRenderedPageBreak/>
        <w:t>صفحة: 352</w:t>
      </w:r>
    </w:p>
    <w:p w14:paraId="0375CAA1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louts-shamy" w:hAnsi="louts-shamy" w:cs="louts-shamy"/>
          <w:color w:val="000000"/>
          <w:sz w:val="24"/>
        </w:rPr>
        <w:t xml:space="preserve">ش: وَحَيْثُ أَتَى خُطْوَاتٍ الطَّاءُ سَاكِنٌ وَقُلْ ضَمُّهُ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 xml:space="preserve">نْ </w:t>
      </w:r>
      <w:r>
        <w:rPr>
          <w:rFonts w:ascii="louts-shamy" w:hAnsi="louts-shamy" w:cs="louts-shamy"/>
          <w:color w:val="E20019"/>
          <w:sz w:val="24"/>
        </w:rPr>
        <w:t>زَ</w:t>
      </w:r>
      <w:r>
        <w:rPr>
          <w:rFonts w:ascii="louts-shamy" w:hAnsi="louts-shamy" w:cs="louts-shamy"/>
          <w:color w:val="000000"/>
          <w:sz w:val="24"/>
        </w:rPr>
        <w:t xml:space="preserve">اهِدٍ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يْفَ </w:t>
      </w:r>
      <w:r>
        <w:rPr>
          <w:rFonts w:ascii="louts-shamy" w:hAnsi="louts-shamy" w:cs="louts-shamy"/>
          <w:color w:val="E20019"/>
          <w:sz w:val="24"/>
        </w:rPr>
        <w:t>ر</w:t>
      </w:r>
      <w:r>
        <w:rPr>
          <w:rFonts w:ascii="louts-shamy" w:hAnsi="louts-shamy" w:cs="louts-shamy"/>
          <w:color w:val="000000"/>
          <w:sz w:val="24"/>
        </w:rPr>
        <w:t xml:space="preserve">َتَّلَا. د: </w:t>
      </w:r>
      <w:r>
        <w:rPr>
          <w:rFonts w:ascii="LOTUS2007" w:hAnsi="LOTUS2007" w:cs="LOTUS2007"/>
          <w:color w:val="E20019"/>
          <w:sz w:val="24"/>
        </w:rPr>
        <w:t>أُ</w:t>
      </w:r>
      <w:r>
        <w:rPr>
          <w:rFonts w:ascii="LOTUS2007" w:hAnsi="LOTUS2007" w:cs="LOTUS2007"/>
          <w:color w:val="000000"/>
          <w:sz w:val="24"/>
        </w:rPr>
        <w:t xml:space="preserve">ثْقِلَا... وَخُطْوَاتِ سُحْتٍ شُغْلِ رُحْمًا </w:t>
      </w:r>
      <w:r>
        <w:rPr>
          <w:rFonts w:ascii="LOTUS2007" w:hAnsi="LOTUS2007" w:cs="LOTUS2007"/>
          <w:color w:val="E20019"/>
          <w:sz w:val="24"/>
        </w:rPr>
        <w:t>حَ</w:t>
      </w:r>
      <w:r>
        <w:rPr>
          <w:rFonts w:ascii="LOTUS2007" w:hAnsi="LOTUS2007" w:cs="LOTUS2007"/>
          <w:color w:val="000000"/>
          <w:sz w:val="24"/>
        </w:rPr>
        <w:t xml:space="preserve">وَى </w:t>
      </w:r>
      <w:r>
        <w:rPr>
          <w:rFonts w:ascii="LOTUS2007" w:hAnsi="LOTUS2007" w:cs="LOTUS2007"/>
          <w:color w:val="E20019"/>
          <w:sz w:val="24"/>
        </w:rPr>
        <w:t>ا</w:t>
      </w:r>
      <w:r>
        <w:rPr>
          <w:rFonts w:ascii="LOTUS2007" w:hAnsi="LOTUS2007" w:cs="LOTUS2007"/>
          <w:color w:val="000000"/>
          <w:sz w:val="24"/>
        </w:rPr>
        <w:t>لْعُلَا.</w:t>
      </w:r>
      <w:r>
        <w:br/>
      </w:r>
    </w:p>
    <w:p w14:paraId="58EB3104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 xml:space="preserve">د: </w:t>
      </w:r>
      <w:r>
        <w:rPr>
          <w:rFonts w:ascii="LOTUS2007" w:hAnsi="LOTUS2007" w:cs="LOTUS2007"/>
          <w:color w:val="000000"/>
          <w:sz w:val="24"/>
        </w:rPr>
        <w:t xml:space="preserve">وَلَا يَتَأَلَّ </w:t>
      </w:r>
      <w:r>
        <w:rPr>
          <w:rFonts w:ascii="LOTUS2007" w:hAnsi="LOTUS2007" w:cs="LOTUS2007"/>
          <w:color w:val="E20019"/>
          <w:sz w:val="24"/>
        </w:rPr>
        <w:t>ا</w:t>
      </w:r>
      <w:r>
        <w:rPr>
          <w:rFonts w:ascii="LOTUS2007" w:hAnsi="LOTUS2007" w:cs="LOTUS2007"/>
          <w:color w:val="000000"/>
          <w:sz w:val="24"/>
        </w:rPr>
        <w:t>عْلَمْ.</w:t>
      </w:r>
      <w:r>
        <w:br/>
      </w:r>
    </w:p>
    <w:p w14:paraId="51C45EF0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)٣( </w:t>
      </w:r>
      <w:r>
        <w:rPr>
          <w:rFonts w:ascii="louts-shamy" w:hAnsi="louts-shamy" w:cs="louts-shamy"/>
          <w:color w:val="000000"/>
          <w:sz w:val="24"/>
        </w:rPr>
        <w:t xml:space="preserve">ش: وَفِي مُحْصَنَاتٍ فاكْسِرِ الصَّادَ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اوِيًا وَفِي الْمُحْصَنَاتِ اكْسِرْ لَهُ غَيْرَ أَوَّلَا.</w:t>
      </w:r>
      <w:r>
        <w:br/>
      </w:r>
    </w:p>
    <w:p w14:paraId="757AFA05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louts-shamy" w:hAnsi="louts-shamy" w:cs="louts-shamy"/>
          <w:color w:val="000000"/>
          <w:sz w:val="24"/>
        </w:rPr>
        <w:t xml:space="preserve">ش: يَشْهَدُ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ائِعٌ.</w:t>
      </w:r>
      <w:r>
        <w:br/>
      </w:r>
    </w:p>
    <w:p w14:paraId="09D6940C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)٥(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</w:t>
      </w:r>
      <w:r>
        <w:rPr>
          <w:rFonts w:ascii="LOTUS2007" w:hAnsi="LOTUS2007" w:cs="LOTUS2007"/>
          <w:color w:val="000000"/>
          <w:sz w:val="24"/>
        </w:rPr>
        <w:t xml:space="preserve">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 xml:space="preserve">تًى وَالضَّمُّ فِي الْهَاءِ </w:t>
      </w:r>
      <w:r>
        <w:rPr>
          <w:rFonts w:ascii="LOTUS2007" w:hAnsi="LOTUS2007" w:cs="LOTUS2007"/>
          <w:color w:val="E20019"/>
          <w:sz w:val="24"/>
        </w:rPr>
        <w:t>حُ</w:t>
      </w:r>
      <w:r>
        <w:rPr>
          <w:rFonts w:ascii="LOTUS2007" w:hAnsi="LOTUS2007" w:cs="LOTUS2007"/>
          <w:color w:val="000000"/>
          <w:sz w:val="24"/>
        </w:rPr>
        <w:t>لِّلَا عَنِ الْيَاءِ إِنْ تَسْكُنْ سِوَى الْفَرْدِ.</w:t>
      </w:r>
      <w:r>
        <w:br/>
      </w:r>
    </w:p>
    <w:p w14:paraId="07FA3826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)٦( </w:t>
      </w:r>
      <w:r>
        <w:rPr>
          <w:rFonts w:ascii="louts-shamy" w:hAnsi="louts-shamy" w:cs="louts-shamy"/>
          <w:color w:val="000000"/>
          <w:sz w:val="24"/>
        </w:rPr>
        <w:t xml:space="preserve">د: </w:t>
      </w:r>
      <w:r>
        <w:rPr>
          <w:rFonts w:ascii="LOTUS2007" w:hAnsi="LOTUS2007" w:cs="LOTUS2007"/>
          <w:color w:val="000000"/>
          <w:sz w:val="24"/>
        </w:rPr>
        <w:t xml:space="preserve">وَالضَّمُّ فِي الْهَاءِ </w:t>
      </w:r>
      <w:r>
        <w:rPr>
          <w:rFonts w:ascii="LOTUS2007" w:hAnsi="LOTUS2007" w:cs="LOTUS2007"/>
          <w:color w:val="E20019"/>
          <w:sz w:val="24"/>
        </w:rPr>
        <w:t>حُ</w:t>
      </w:r>
      <w:r>
        <w:rPr>
          <w:rFonts w:ascii="LOTUS2007" w:hAnsi="LOTUS2007" w:cs="LOTUS2007"/>
          <w:color w:val="000000"/>
          <w:sz w:val="24"/>
        </w:rPr>
        <w:t xml:space="preserve">لِّلَا عَنِ الْيَاءِ إِنْ تَسْكُنْ سِوَى الْفَرْدِ. </w:t>
      </w:r>
    </w:p>
    <w:p w14:paraId="2548CE97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)٧( </w:t>
      </w:r>
      <w:r>
        <w:rPr>
          <w:rFonts w:ascii="louts-shamy" w:hAnsi="louts-shamy" w:cs="louts-shamy"/>
          <w:color w:val="000000"/>
          <w:sz w:val="24"/>
        </w:rPr>
        <w:t xml:space="preserve">ش: وَمِنْ دُونِ وَصْلٍ ضَمُّهَا قَبْلَ سَاكِنٍ لِكُلٍّ وَبَعْدَ الْهَاءِ كَسْرُ </w:t>
      </w:r>
      <w:r>
        <w:rPr>
          <w:rFonts w:ascii="LOTUS2007" w:hAnsi="LOTUS2007" w:cs="LOTUS2007"/>
          <w:color w:val="E20019"/>
          <w:sz w:val="24"/>
        </w:rPr>
        <w:t>فَتَى</w:t>
      </w:r>
      <w:r>
        <w:rPr>
          <w:rFonts w:ascii="louts-shamy" w:hAnsi="louts-shamy" w:cs="louts-shamy"/>
          <w:color w:val="E20019"/>
          <w:sz w:val="24"/>
        </w:rPr>
        <w:t xml:space="preserve">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</w:t>
      </w:r>
      <w:r>
        <w:rPr>
          <w:rFonts w:ascii="LOTUS2007" w:hAnsi="LOTUS2007" w:cs="LOTUS2007"/>
          <w:color w:val="000000"/>
          <w:sz w:val="24"/>
        </w:rPr>
        <w:t xml:space="preserve">وَالضَّمُّ فِي الْهَاءِ </w:t>
      </w:r>
      <w:r>
        <w:rPr>
          <w:rFonts w:ascii="LOTUS2007" w:hAnsi="LOTUS2007" w:cs="LOTUS2007"/>
          <w:color w:val="E20019"/>
          <w:sz w:val="24"/>
        </w:rPr>
        <w:t>حُ</w:t>
      </w:r>
      <w:r>
        <w:rPr>
          <w:rFonts w:ascii="LOTUS2007" w:hAnsi="LOTUS2007" w:cs="LOTUS2007"/>
          <w:color w:val="000000"/>
          <w:sz w:val="24"/>
        </w:rPr>
        <w:t>لِّلَا عَنِ الْيَاءِ إِنْ تَسْكُنْ سِوَى الْفَرْدِ.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</w:t>
      </w:r>
      <w:r>
        <w:rPr>
          <w:rFonts w:ascii="LOTUS2007" w:hAnsi="LOTUS2007" w:cs="LOTUS2007"/>
          <w:color w:val="000000"/>
          <w:sz w:val="24"/>
        </w:rPr>
        <w:t xml:space="preserve">وَقَبْلَ سَاكِنٍ أَتْبِعًا </w:t>
      </w:r>
      <w:r>
        <w:rPr>
          <w:rFonts w:ascii="LOTUS2007" w:hAnsi="LOTUS2007" w:cs="LOTUS2007"/>
          <w:color w:val="E20019"/>
          <w:sz w:val="24"/>
        </w:rPr>
        <w:t>حُ</w:t>
      </w:r>
      <w:r>
        <w:rPr>
          <w:rFonts w:ascii="LOTUS2007" w:hAnsi="LOTUS2007" w:cs="LOTUS2007"/>
          <w:color w:val="000000"/>
          <w:sz w:val="24"/>
        </w:rPr>
        <w:t>زْ غَيْرُهُ أَصْلَهُ تَلَا.</w:t>
      </w:r>
      <w:r>
        <w:br/>
      </w:r>
    </w:p>
    <w:p w14:paraId="752A46F3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)٨( </w:t>
      </w:r>
      <w:r>
        <w:rPr>
          <w:rFonts w:ascii="louts-shamy" w:hAnsi="louts-shamy" w:cs="louts-shamy"/>
          <w:color w:val="000000"/>
          <w:sz w:val="24"/>
        </w:rPr>
        <w:t xml:space="preserve">ش: وَكَسْرُ بُيُوتٍ وَالْبُيُوتَ يُضَمُّ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>نْ</w:t>
      </w:r>
      <w:r>
        <w:rPr>
          <w:rFonts w:ascii="LOTUS2007" w:hAnsi="LOTUS2007" w:cs="LOTUS2007"/>
          <w:color w:val="E20019"/>
          <w:sz w:val="24"/>
        </w:rPr>
        <w:t xml:space="preserve"> حِ</w:t>
      </w:r>
      <w:r>
        <w:rPr>
          <w:rFonts w:ascii="LOTUS2007" w:hAnsi="LOTUS2007" w:cs="LOTUS2007"/>
          <w:color w:val="000000"/>
          <w:sz w:val="24"/>
        </w:rPr>
        <w:t>مَى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جِ</w:t>
      </w:r>
      <w:r>
        <w:rPr>
          <w:rFonts w:ascii="louts-shamy" w:hAnsi="louts-shamy" w:cs="louts-shamy"/>
          <w:color w:val="000000"/>
          <w:sz w:val="24"/>
        </w:rPr>
        <w:t xml:space="preserve">لَّةٍ وَجْهًا </w:t>
      </w:r>
      <w:r>
        <w:rPr>
          <w:rFonts w:ascii="LOTUS2007" w:hAnsi="LOTUS2007" w:cs="LOTUS2007"/>
          <w:color w:val="000000"/>
          <w:sz w:val="24"/>
        </w:rPr>
        <w:t>عَلَى</w:t>
      </w:r>
      <w:r>
        <w:rPr>
          <w:rFonts w:ascii="louts-shamy" w:hAnsi="louts-shamy" w:cs="louts-shamy"/>
          <w:color w:val="000000"/>
          <w:sz w:val="24"/>
        </w:rPr>
        <w:t xml:space="preserve"> الْأَصْلِ أَقْبَلَا.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</w:t>
      </w:r>
      <w:r>
        <w:rPr>
          <w:rFonts w:ascii="LOTUS2007" w:hAnsi="LOTUS2007" w:cs="LOTUS2007"/>
          <w:color w:val="000000"/>
          <w:sz w:val="24"/>
        </w:rPr>
        <w:t xml:space="preserve">بُيُوتَ اضْمُمًا وَارْفَعْ رَفَثْ وَفُسُوقَ مَعْ جِدَالَ وَخَفْضٌ فِي الْمَلَائِكَةُ </w:t>
      </w:r>
      <w:r>
        <w:rPr>
          <w:rFonts w:ascii="LOTUS2007" w:hAnsi="LOTUS2007" w:cs="LOTUS2007"/>
          <w:color w:val="E20019"/>
          <w:sz w:val="24"/>
        </w:rPr>
        <w:t>ا</w:t>
      </w:r>
      <w:r>
        <w:rPr>
          <w:rFonts w:ascii="LOTUS2007" w:hAnsi="LOTUS2007" w:cs="LOTUS2007"/>
          <w:color w:val="000000"/>
          <w:sz w:val="24"/>
        </w:rPr>
        <w:t>نْقُلَا.</w:t>
      </w:r>
      <w:r>
        <w:br/>
      </w:r>
    </w:p>
    <w:p w14:paraId="71F0DF25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)٩( </w:t>
      </w:r>
      <w:r>
        <w:rPr>
          <w:rFonts w:ascii="louts-shamy" w:hAnsi="louts-shamy" w:cs="louts-shamy"/>
          <w:color w:val="000000"/>
          <w:sz w:val="24"/>
        </w:rPr>
        <w:t xml:space="preserve">ش: وَتَذَّكَّرُونَ الْكُلُّ خَفَّ </w:t>
      </w:r>
      <w:r>
        <w:rPr>
          <w:rFonts w:ascii="LOTUS2007" w:hAnsi="LOTUS2007" w:cs="LOTUS2007"/>
          <w:color w:val="E20019"/>
          <w:sz w:val="24"/>
        </w:rPr>
        <w:t>عَ</w:t>
      </w:r>
      <w:r>
        <w:rPr>
          <w:rFonts w:ascii="LOTUS2007" w:hAnsi="LOTUS2007" w:cs="LOTUS2007"/>
          <w:color w:val="000000"/>
          <w:sz w:val="24"/>
        </w:rPr>
        <w:t>لَى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ذًا.</w:t>
      </w:r>
      <w:r>
        <w:br/>
      </w:r>
    </w:p>
    <w:p w14:paraId="40AD8CD9" w14:textId="77777777" w:rsidR="0079441A" w:rsidRDefault="00000000" w:rsidP="00A31680">
      <w:pPr>
        <w:bidi/>
      </w:pPr>
      <w:r>
        <w:br w:type="page"/>
      </w:r>
    </w:p>
    <w:p w14:paraId="5D0124CA" w14:textId="77777777" w:rsidR="0079441A" w:rsidRDefault="00000000" w:rsidP="00A31680">
      <w:pPr>
        <w:bidi/>
      </w:pPr>
      <w:r>
        <w:lastRenderedPageBreak/>
        <w:t>صفحة: 353</w:t>
      </w:r>
    </w:p>
    <w:p w14:paraId="0FED4FE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وَقِيلَ وَغِيضَ ثُمَّ جِيءَ يُشِمُّهَا لَدَى كَسْرِهَا ضَمًّا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 xml:space="preserve">جَالٌ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>تَكْمُلَا.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وَاشْمِمًا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لَا بِقِيلَ.</w:t>
      </w:r>
      <w:r>
        <w:br/>
      </w:r>
    </w:p>
    <w:p w14:paraId="1E1FD1D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وَكَسْرُ بُيُوتٍ وَالْبُيُوتَ يُضَمُّ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>نْ</w:t>
      </w:r>
      <w:r>
        <w:rPr>
          <w:rFonts w:ascii="louts-shamy" w:hAnsi="louts-shamy" w:cs="louts-shamy"/>
          <w:color w:val="E20019"/>
          <w:sz w:val="24"/>
        </w:rPr>
        <w:t xml:space="preserve"> حِ</w:t>
      </w:r>
      <w:r>
        <w:rPr>
          <w:rFonts w:ascii="louts-shamy" w:hAnsi="louts-shamy" w:cs="louts-shamy"/>
          <w:color w:val="000000"/>
          <w:sz w:val="24"/>
        </w:rPr>
        <w:t xml:space="preserve">مَى </w:t>
      </w:r>
      <w:r>
        <w:rPr>
          <w:rFonts w:ascii="louts-shamy" w:hAnsi="louts-shamy" w:cs="louts-shamy"/>
          <w:color w:val="E20019"/>
          <w:sz w:val="24"/>
        </w:rPr>
        <w:t>جِ</w:t>
      </w:r>
      <w:r>
        <w:rPr>
          <w:rFonts w:ascii="louts-shamy" w:hAnsi="louts-shamy" w:cs="louts-shamy"/>
          <w:color w:val="000000"/>
          <w:sz w:val="24"/>
        </w:rPr>
        <w:t xml:space="preserve">لَّةٍ وَجْهًا </w:t>
      </w:r>
      <w:r>
        <w:rPr>
          <w:rFonts w:ascii="LOTUS2007" w:hAnsi="LOTUS2007" w:cs="LOTUS2007"/>
          <w:color w:val="000000"/>
          <w:sz w:val="24"/>
        </w:rPr>
        <w:t>عَلَى</w:t>
      </w:r>
      <w:r>
        <w:rPr>
          <w:rFonts w:ascii="louts-shamy" w:hAnsi="louts-shamy" w:cs="louts-shamy"/>
          <w:color w:val="000000"/>
          <w:sz w:val="24"/>
        </w:rPr>
        <w:t xml:space="preserve"> الْأَصْلِ أَقْبَلَا.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بُيُوتَ اضْمُمًا وَارْفَعْ رَفَثْ وَفُسُوقَ مَعْ جِدَالَ وَخَفْضٌ فِي الْمَلَائِكَةُ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نْقُلَا.</w:t>
      </w:r>
      <w:r>
        <w:br/>
      </w:r>
    </w:p>
    <w:p w14:paraId="45C245C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وَضَمَّ الْغُيُوبِ يَكْسِرَانِ عُيُونًا الْ عُيُونِ شُيُوخًا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 xml:space="preserve">انَهُ </w:t>
      </w:r>
      <w:r>
        <w:rPr>
          <w:rFonts w:ascii="louts-shamy" w:hAnsi="louts-shamy" w:cs="louts-shamy"/>
          <w:color w:val="E20019"/>
          <w:sz w:val="24"/>
        </w:rPr>
        <w:t>صُحْبَهٌ مِ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جُيُوبِ </w:t>
      </w:r>
      <w:r>
        <w:rPr>
          <w:rFonts w:ascii="louts-shamy" w:hAnsi="louts-shamy" w:cs="louts-shamy"/>
          <w:color w:val="E20019"/>
          <w:sz w:val="24"/>
        </w:rPr>
        <w:t>م</w:t>
      </w:r>
      <w:r>
        <w:rPr>
          <w:rFonts w:ascii="louts-shamy" w:hAnsi="louts-shamy" w:cs="louts-shamy"/>
          <w:color w:val="000000"/>
          <w:sz w:val="24"/>
        </w:rPr>
        <w:t xml:space="preserve">ُنِيرٌ </w:t>
      </w:r>
      <w:r>
        <w:rPr>
          <w:rFonts w:ascii="louts-shamy" w:hAnsi="louts-shamy" w:cs="louts-shamy"/>
          <w:color w:val="E20019"/>
          <w:sz w:val="24"/>
        </w:rPr>
        <w:t>دُ</w:t>
      </w:r>
      <w:r>
        <w:rPr>
          <w:rFonts w:ascii="louts-shamy" w:hAnsi="louts-shamy" w:cs="louts-shamy"/>
          <w:color w:val="000000"/>
          <w:sz w:val="24"/>
        </w:rPr>
        <w:t xml:space="preserve">ونَ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كٍّ.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اضْمُمْ غُيُوبِ عُيُونِ مَعْ جُيُوبِ شُيُوخًا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48FAC15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وَغَيْرِ أُولِي بِالنَّصْبِ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 xml:space="preserve">احِبُهُ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وَغَيْرِ انْصِبُ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56D9458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 وَيَا أَيُّهَا فَوْقَ الدُّخَانِ وَأَيُّهَا</w:t>
      </w:r>
      <w:r>
        <w:rPr>
          <w:rFonts w:ascii="LOTUS2007" w:hAnsi="LOTUS2007" w:cs="LOTUS2007"/>
          <w:color w:val="000000"/>
          <w:sz w:val="24"/>
        </w:rPr>
        <w:t xml:space="preserve"> لَدَى</w:t>
      </w:r>
      <w:r>
        <w:rPr>
          <w:rFonts w:ascii="louts-shamy" w:hAnsi="louts-shamy" w:cs="louts-shamy"/>
          <w:color w:val="000000"/>
          <w:sz w:val="24"/>
        </w:rPr>
        <w:t xml:space="preserve"> النُّورِ وَالرَّحْمَـٰنِ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افَقْنَ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وَفِي الْهَا </w:t>
      </w:r>
      <w:r>
        <w:rPr>
          <w:rFonts w:ascii="LOTUS2007" w:hAnsi="LOTUS2007" w:cs="LOTUS2007"/>
          <w:color w:val="000000"/>
          <w:sz w:val="24"/>
        </w:rPr>
        <w:t>عَلَى</w:t>
      </w:r>
      <w:r>
        <w:rPr>
          <w:rFonts w:ascii="louts-shamy" w:hAnsi="louts-shamy" w:cs="louts-shamy"/>
          <w:color w:val="000000"/>
          <w:sz w:val="24"/>
        </w:rPr>
        <w:t xml:space="preserve"> الْإِتْبَاعِ ضَمَّ </w:t>
      </w:r>
      <w:r>
        <w:rPr>
          <w:rFonts w:ascii="louts-shamy" w:hAnsi="louts-shamy" w:cs="louts-shamy"/>
          <w:color w:val="E20019"/>
          <w:sz w:val="24"/>
        </w:rPr>
        <w:t>ابْنُ عَامِرٍ</w:t>
      </w:r>
      <w:r>
        <w:rPr>
          <w:rFonts w:ascii="LOTUS2007" w:hAnsi="LOTUS2007" w:cs="LOTUS2007"/>
          <w:color w:val="000000"/>
          <w:sz w:val="24"/>
        </w:rPr>
        <w:t xml:space="preserve"> لَدَى</w:t>
      </w:r>
      <w:r>
        <w:rPr>
          <w:rFonts w:ascii="louts-shamy" w:hAnsi="louts-shamy" w:cs="louts-shamy"/>
          <w:color w:val="000000"/>
          <w:sz w:val="24"/>
        </w:rPr>
        <w:t xml:space="preserve"> الْوَصْلِ وَالْمَرْسُومُ فِيهِنَّ أَخْيَلَا.</w:t>
      </w:r>
      <w:r>
        <w:br/>
      </w:r>
    </w:p>
    <w:p w14:paraId="684E55F0" w14:textId="77777777" w:rsidR="0079441A" w:rsidRDefault="00000000" w:rsidP="00A31680">
      <w:pPr>
        <w:bidi/>
      </w:pPr>
      <w:r>
        <w:br w:type="page"/>
      </w:r>
    </w:p>
    <w:p w14:paraId="2043D3F9" w14:textId="77777777" w:rsidR="0079441A" w:rsidRDefault="00000000" w:rsidP="00A31680">
      <w:pPr>
        <w:bidi/>
      </w:pPr>
      <w:r>
        <w:lastRenderedPageBreak/>
        <w:t>صفحة: 354</w:t>
      </w:r>
    </w:p>
    <w:p w14:paraId="6527ADA1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louts-shamy" w:hAnsi="louts-shamy" w:cs="louts-shamy"/>
          <w:color w:val="000000"/>
          <w:sz w:val="24"/>
        </w:rPr>
        <w:t xml:space="preserve">ش: وَمِنْ دُونِ وَصْلٍ ضَمُّهَا قَبْلَ سَاكِنٍ لِكُلٍّ وَبَعْدَ الْهَاءِ كَسْرُ </w:t>
      </w:r>
      <w:r>
        <w:rPr>
          <w:rFonts w:ascii="LOTUS2007" w:hAnsi="LOTUS2007" w:cs="LOTUS2007"/>
          <w:color w:val="E20019"/>
          <w:sz w:val="24"/>
        </w:rPr>
        <w:t>فَتَى</w:t>
      </w:r>
      <w:r>
        <w:rPr>
          <w:rFonts w:ascii="louts-shamy" w:hAnsi="louts-shamy" w:cs="louts-shamy"/>
          <w:color w:val="E20019"/>
          <w:sz w:val="24"/>
        </w:rPr>
        <w:t xml:space="preserve">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 وَاضْمُمِ انْ تَزُلْ </w:t>
      </w:r>
      <w:r>
        <w:rPr>
          <w:rFonts w:ascii="louts-shamy" w:hAnsi="louts-shamy" w:cs="louts-shamy"/>
          <w:color w:val="E20019"/>
          <w:sz w:val="24"/>
        </w:rPr>
        <w:t>طَ</w:t>
      </w:r>
      <w:r>
        <w:rPr>
          <w:rFonts w:ascii="louts-shamy" w:hAnsi="louts-shamy" w:cs="louts-shamy"/>
          <w:color w:val="000000"/>
          <w:sz w:val="24"/>
        </w:rPr>
        <w:t>ابَ.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وَقَبْلَ سَاكِنٍ أَتْبِعًا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 غَيْرُهُ أَصْلَهُ تَلَا.</w:t>
      </w:r>
      <w:r>
        <w:br/>
      </w:r>
    </w:p>
    <w:p w14:paraId="3E3CDFD7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40641997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)٣( </w:t>
      </w:r>
      <w:r>
        <w:rPr>
          <w:rFonts w:ascii="louts-shamy" w:hAnsi="louts-shamy" w:cs="louts-shamy"/>
          <w:color w:val="000000"/>
          <w:sz w:val="24"/>
        </w:rPr>
        <w:t xml:space="preserve">ش: وَفِي الْكُلِّ فَافْتَحْ يَا مُبَيِّنَةٍ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نَا</w:t>
      </w:r>
      <w:r>
        <w:rPr>
          <w:rFonts w:ascii="louts-shamy" w:hAnsi="louts-shamy" w:cs="louts-shamy"/>
          <w:color w:val="E20019"/>
          <w:sz w:val="24"/>
        </w:rPr>
        <w:t xml:space="preserve"> صَ</w:t>
      </w:r>
      <w:r>
        <w:rPr>
          <w:rFonts w:ascii="louts-shamy" w:hAnsi="louts-shamy" w:cs="louts-shamy"/>
          <w:color w:val="000000"/>
          <w:sz w:val="24"/>
        </w:rPr>
        <w:t xml:space="preserve">حِيحًا وَكَسْرُ الْجَمْعِ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مْ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رَفًا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5B369191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louts-shamy" w:hAnsi="louts-shamy" w:cs="louts-shamy"/>
          <w:color w:val="000000"/>
          <w:sz w:val="24"/>
        </w:rPr>
        <w:t xml:space="preserve">ش: وَدُرِّيٌّ اكْسِرْ ضَمَّهُ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جَّةً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 xml:space="preserve">ضَا وَفِي مَدِّهِ وَالْهَمْزِ </w:t>
      </w:r>
      <w:r>
        <w:rPr>
          <w:rFonts w:ascii="louts-shamy" w:hAnsi="louts-shamy" w:cs="louts-shamy"/>
          <w:color w:val="E20019"/>
          <w:sz w:val="24"/>
        </w:rPr>
        <w:t>صُحْبَتُ</w:t>
      </w:r>
      <w:r>
        <w:rPr>
          <w:rFonts w:ascii="louts-shamy" w:hAnsi="louts-shamy" w:cs="louts-shamy"/>
          <w:color w:val="000000"/>
          <w:sz w:val="24"/>
        </w:rPr>
        <w:t>هُ</w:t>
      </w:r>
      <w:r>
        <w:rPr>
          <w:rFonts w:ascii="louts-shamy" w:hAnsi="louts-shamy" w:cs="louts-shamy"/>
          <w:color w:val="E20019"/>
          <w:sz w:val="24"/>
        </w:rPr>
        <w:t xml:space="preserve"> 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وَيُوقَدُ الْمُؤَنَّثُ </w:t>
      </w:r>
      <w:r>
        <w:rPr>
          <w:rFonts w:ascii="louts-shamy" w:hAnsi="louts-shamy" w:cs="louts-shamy"/>
          <w:color w:val="E20019"/>
          <w:sz w:val="24"/>
        </w:rPr>
        <w:t>صِ</w:t>
      </w:r>
      <w:r>
        <w:rPr>
          <w:rFonts w:ascii="louts-shamy" w:hAnsi="louts-shamy" w:cs="louts-shamy"/>
          <w:color w:val="000000"/>
          <w:sz w:val="24"/>
        </w:rPr>
        <w:t xml:space="preserve">فْ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رْعًا وَ</w:t>
      </w:r>
      <w:r>
        <w:rPr>
          <w:rFonts w:ascii="louts-shamy" w:hAnsi="louts-shamy" w:cs="louts-shamy"/>
          <w:color w:val="E20019"/>
          <w:sz w:val="24"/>
        </w:rPr>
        <w:t xml:space="preserve">حَقٌّ </w:t>
      </w:r>
      <w:r>
        <w:rPr>
          <w:rFonts w:ascii="louts-shamy" w:hAnsi="louts-shamy" w:cs="louts-shamy"/>
          <w:color w:val="000000"/>
          <w:sz w:val="24"/>
        </w:rPr>
        <w:t>تَفَعَّلَا.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دُرِّيٌّ اضْمُمْ مُثَقِّلَا </w:t>
      </w:r>
      <w:r>
        <w:rPr>
          <w:rFonts w:ascii="LOTUS2007" w:hAnsi="LOTUS2007" w:cs="LOTUS2007"/>
          <w:color w:val="E20019"/>
          <w:sz w:val="24"/>
        </w:rPr>
        <w:t>حِ</w:t>
      </w:r>
      <w:r>
        <w:rPr>
          <w:rFonts w:ascii="LOTUS2007" w:hAnsi="LOTUS2007" w:cs="LOTUS2007"/>
          <w:color w:val="000000"/>
          <w:sz w:val="24"/>
        </w:rPr>
        <w:t>مًى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 xml:space="preserve">دْ. د: تَوَقَّدْ يَذْهَبُ اضْمُمْ بِكَسْرٍ </w:t>
      </w:r>
      <w:r>
        <w:rPr>
          <w:rFonts w:ascii="louts-shamy" w:hAnsi="louts-shamy" w:cs="louts-shamy"/>
          <w:color w:val="E20019"/>
          <w:sz w:val="24"/>
        </w:rPr>
        <w:t>اُ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577B4E1A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)٥( </w:t>
      </w:r>
      <w:r>
        <w:rPr>
          <w:rFonts w:ascii="louts-shamy" w:hAnsi="louts-shamy" w:cs="louts-shamy"/>
          <w:color w:val="000000"/>
          <w:sz w:val="24"/>
        </w:rPr>
        <w:t xml:space="preserve">ش: وَكَسْرُ بُيُوتٍ وَالْبُيُوتَ يُضَمُّ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>نْ</w:t>
      </w:r>
      <w:r>
        <w:rPr>
          <w:rFonts w:ascii="louts-shamy" w:hAnsi="louts-shamy" w:cs="louts-shamy"/>
          <w:color w:val="E20019"/>
          <w:sz w:val="24"/>
        </w:rPr>
        <w:t xml:space="preserve"> حِ</w:t>
      </w:r>
      <w:r>
        <w:rPr>
          <w:rFonts w:ascii="louts-shamy" w:hAnsi="louts-shamy" w:cs="louts-shamy"/>
          <w:color w:val="000000"/>
          <w:sz w:val="24"/>
        </w:rPr>
        <w:t xml:space="preserve">مَى </w:t>
      </w:r>
      <w:r>
        <w:rPr>
          <w:rFonts w:ascii="louts-shamy" w:hAnsi="louts-shamy" w:cs="louts-shamy"/>
          <w:color w:val="E20019"/>
          <w:sz w:val="24"/>
        </w:rPr>
        <w:t>جِ</w:t>
      </w:r>
      <w:r>
        <w:rPr>
          <w:rFonts w:ascii="louts-shamy" w:hAnsi="louts-shamy" w:cs="louts-shamy"/>
          <w:color w:val="000000"/>
          <w:sz w:val="24"/>
        </w:rPr>
        <w:t xml:space="preserve">لَّةٍ وَجْهًا </w:t>
      </w:r>
      <w:r>
        <w:rPr>
          <w:rFonts w:ascii="LOTUS2007" w:hAnsi="LOTUS2007" w:cs="LOTUS2007"/>
          <w:color w:val="000000"/>
          <w:sz w:val="24"/>
        </w:rPr>
        <w:t>عَلَى</w:t>
      </w:r>
      <w:r>
        <w:rPr>
          <w:rFonts w:ascii="louts-shamy" w:hAnsi="louts-shamy" w:cs="louts-shamy"/>
          <w:color w:val="000000"/>
          <w:sz w:val="24"/>
        </w:rPr>
        <w:t xml:space="preserve"> الْأَصْلِ أَقْبَلَا.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بُيُوتَ اضْمُمًا وَارْفَعْ رَفَثْ وَفُسُوقَ مَعْ جِدَالَ وَخَفْضٌ فِي الْمَلَائِكَةُ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نْقُلَا.</w:t>
      </w:r>
      <w:r>
        <w:br/>
      </w:r>
    </w:p>
    <w:p w14:paraId="307020E6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)٦( </w:t>
      </w:r>
      <w:r>
        <w:rPr>
          <w:rFonts w:ascii="louts-shamy" w:hAnsi="louts-shamy" w:cs="louts-shamy"/>
          <w:color w:val="000000"/>
          <w:sz w:val="24"/>
        </w:rPr>
        <w:t xml:space="preserve">ش: يُسَبِّحُ فَتْحُ الْبَا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ذَا </w:t>
      </w:r>
      <w:r>
        <w:rPr>
          <w:rFonts w:ascii="louts-shamy" w:hAnsi="louts-shamy" w:cs="louts-shamy"/>
          <w:color w:val="E20019"/>
          <w:sz w:val="24"/>
        </w:rPr>
        <w:t>ص</w:t>
      </w:r>
      <w:r>
        <w:rPr>
          <w:rFonts w:ascii="louts-shamy" w:hAnsi="louts-shamy" w:cs="louts-shamy"/>
          <w:color w:val="000000"/>
          <w:sz w:val="24"/>
        </w:rPr>
        <w:t>ِفْ.</w:t>
      </w:r>
      <w:r>
        <w:br/>
      </w:r>
    </w:p>
    <w:p w14:paraId="58AAEF25" w14:textId="77777777" w:rsidR="0079441A" w:rsidRDefault="00000000" w:rsidP="00A31680">
      <w:pPr>
        <w:bidi/>
      </w:pPr>
      <w:r>
        <w:br w:type="page"/>
      </w:r>
    </w:p>
    <w:p w14:paraId="30A5453F" w14:textId="77777777" w:rsidR="0079441A" w:rsidRDefault="00000000" w:rsidP="00A31680">
      <w:pPr>
        <w:bidi/>
      </w:pPr>
      <w:r>
        <w:lastRenderedPageBreak/>
        <w:t>صفحة: 355</w:t>
      </w:r>
    </w:p>
    <w:p w14:paraId="4F5E3D7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6D68747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وَيَحْسَبُ كَسْرُ السِّينِ مُسْتَقْبَلًا </w:t>
      </w:r>
      <w:r>
        <w:rPr>
          <w:rFonts w:ascii="louts-shamy" w:hAnsi="louts-shamy" w:cs="louts-shamy"/>
          <w:color w:val="E20019"/>
          <w:sz w:val="24"/>
        </w:rPr>
        <w:t>سَمَا رِ</w:t>
      </w:r>
      <w:r>
        <w:rPr>
          <w:rFonts w:ascii="louts-shamy" w:hAnsi="louts-shamy" w:cs="louts-shamy"/>
          <w:color w:val="000000"/>
          <w:sz w:val="24"/>
        </w:rPr>
        <w:t>ضَاهُ وَلَمْ يَلْزَمْ قِيَاسًا مُؤَصَّلَا.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افْتَحًا كَيَحْسَبُ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دْ وَاكْسِرْهُ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قْ.</w:t>
      </w:r>
      <w:r>
        <w:br/>
      </w:r>
    </w:p>
    <w:p w14:paraId="5B49C81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وَمَا نَوَّنَ </w:t>
      </w:r>
      <w:r>
        <w:rPr>
          <w:rFonts w:ascii="louts-shamy" w:hAnsi="louts-shamy" w:cs="louts-shamy"/>
          <w:color w:val="E20019"/>
          <w:sz w:val="24"/>
        </w:rPr>
        <w:t xml:space="preserve">الْبَزِّي </w:t>
      </w:r>
      <w:r>
        <w:rPr>
          <w:rFonts w:ascii="louts-shamy" w:hAnsi="louts-shamy" w:cs="louts-shamy"/>
          <w:color w:val="000000"/>
          <w:sz w:val="24"/>
        </w:rPr>
        <w:t xml:space="preserve">سَحَابٌ وَرَفْعُهُمْ لَدَى ظُلُمَاتٌ جَرَّ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ارٍ وَأَوْصَلَا.</w:t>
      </w:r>
      <w:r>
        <w:br/>
      </w:r>
    </w:p>
    <w:p w14:paraId="388DC46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وَيُنْزِلُ خَفِّفْهُ وَتُنْزِلُ مِثْلُهُ وَنُنْزِلُ </w:t>
      </w:r>
      <w:r>
        <w:rPr>
          <w:rFonts w:ascii="louts-shamy" w:hAnsi="louts-shamy" w:cs="louts-shamy"/>
          <w:color w:val="E20019"/>
          <w:sz w:val="24"/>
        </w:rPr>
        <w:t xml:space="preserve">حَقٌّ </w:t>
      </w:r>
      <w:r>
        <w:rPr>
          <w:rFonts w:ascii="louts-shamy" w:hAnsi="louts-shamy" w:cs="louts-shamy"/>
          <w:color w:val="000000"/>
          <w:sz w:val="24"/>
        </w:rPr>
        <w:t>وَهْوَ فِي الْحِجْرِ ثُقِّلَا.</w:t>
      </w:r>
      <w:r>
        <w:br/>
      </w:r>
    </w:p>
    <w:p w14:paraId="31B4065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يَذْهَبُ اضْمُمْ بِكَسْرٍ </w:t>
      </w:r>
      <w:r>
        <w:rPr>
          <w:rFonts w:ascii="louts-shamy" w:hAnsi="louts-shamy" w:cs="louts-shamy"/>
          <w:color w:val="E20019"/>
          <w:sz w:val="24"/>
        </w:rPr>
        <w:t>اُ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62644BE3" w14:textId="77777777" w:rsidR="0079441A" w:rsidRDefault="00000000" w:rsidP="00A31680">
      <w:pPr>
        <w:bidi/>
      </w:pPr>
      <w:r>
        <w:br w:type="page"/>
      </w:r>
    </w:p>
    <w:p w14:paraId="3CC02F36" w14:textId="77777777" w:rsidR="0079441A" w:rsidRDefault="00000000" w:rsidP="00A31680">
      <w:pPr>
        <w:bidi/>
      </w:pPr>
      <w:r>
        <w:lastRenderedPageBreak/>
        <w:t>صفحة: 356</w:t>
      </w:r>
    </w:p>
    <w:p w14:paraId="33E00C1A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)١( </w:t>
      </w:r>
      <w:r>
        <w:rPr>
          <w:rFonts w:ascii="louts-shamy" w:hAnsi="louts-shamy" w:cs="louts-shamy"/>
          <w:color w:val="000000"/>
          <w:sz w:val="20"/>
        </w:rPr>
        <w:t xml:space="preserve">ش: خَالِقُ امْدُدْهُ وَاكْسِرْ وَارْفَعِ الْقَافَ </w:t>
      </w:r>
      <w:r>
        <w:rPr>
          <w:rFonts w:ascii="louts-shamy" w:hAnsi="louts-shamy" w:cs="louts-shamy"/>
          <w:color w:val="E20019"/>
          <w:sz w:val="20"/>
        </w:rPr>
        <w:t>شُ</w:t>
      </w:r>
      <w:r>
        <w:rPr>
          <w:rFonts w:ascii="louts-shamy" w:hAnsi="louts-shamy" w:cs="louts-shamy"/>
          <w:color w:val="000000"/>
          <w:sz w:val="20"/>
        </w:rPr>
        <w:t>لْشُلَا وَفِي النُّورِ وَاخْفِضْ كُلَّ فِيهَا.</w:t>
      </w:r>
      <w:r>
        <w:br/>
      </w:r>
    </w:p>
    <w:p w14:paraId="353D00FC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)٢( </w:t>
      </w:r>
      <w:r>
        <w:rPr>
          <w:rFonts w:ascii="louts-shamy" w:hAnsi="louts-shamy" w:cs="louts-shamy"/>
          <w:color w:val="000000"/>
          <w:sz w:val="20"/>
        </w:rPr>
        <w:t xml:space="preserve">ش: وَفِي الْكُلِّ فَافْتَحْ يَا مُبَيِّنَةٍ </w:t>
      </w:r>
      <w:r>
        <w:rPr>
          <w:rFonts w:ascii="louts-shamy" w:hAnsi="louts-shamy" w:cs="louts-shamy"/>
          <w:color w:val="E20019"/>
          <w:sz w:val="20"/>
        </w:rPr>
        <w:t>دَ</w:t>
      </w:r>
      <w:r>
        <w:rPr>
          <w:rFonts w:ascii="louts-shamy" w:hAnsi="louts-shamy" w:cs="louts-shamy"/>
          <w:color w:val="000000"/>
          <w:sz w:val="20"/>
        </w:rPr>
        <w:t>نَا</w:t>
      </w:r>
      <w:r>
        <w:rPr>
          <w:rFonts w:ascii="louts-shamy" w:hAnsi="louts-shamy" w:cs="louts-shamy"/>
          <w:color w:val="E20019"/>
          <w:sz w:val="20"/>
        </w:rPr>
        <w:t xml:space="preserve"> صَ</w:t>
      </w:r>
      <w:r>
        <w:rPr>
          <w:rFonts w:ascii="louts-shamy" w:hAnsi="louts-shamy" w:cs="louts-shamy"/>
          <w:color w:val="000000"/>
          <w:sz w:val="20"/>
        </w:rPr>
        <w:t xml:space="preserve">حِيحًا وَكَسْرُ الْجَمْعِ </w:t>
      </w:r>
      <w:r>
        <w:rPr>
          <w:rFonts w:ascii="louts-shamy" w:hAnsi="louts-shamy" w:cs="louts-shamy"/>
          <w:color w:val="E20019"/>
          <w:sz w:val="20"/>
        </w:rPr>
        <w:t>كَ</w:t>
      </w:r>
      <w:r>
        <w:rPr>
          <w:rFonts w:ascii="louts-shamy" w:hAnsi="louts-shamy" w:cs="louts-shamy"/>
          <w:color w:val="000000"/>
          <w:sz w:val="20"/>
        </w:rPr>
        <w:t xml:space="preserve">مْ </w:t>
      </w:r>
      <w:r>
        <w:rPr>
          <w:rFonts w:ascii="louts-shamy" w:hAnsi="louts-shamy" w:cs="louts-shamy"/>
          <w:color w:val="E20019"/>
          <w:sz w:val="20"/>
        </w:rPr>
        <w:t>شَ</w:t>
      </w:r>
      <w:r>
        <w:rPr>
          <w:rFonts w:ascii="louts-shamy" w:hAnsi="louts-shamy" w:cs="louts-shamy"/>
          <w:color w:val="000000"/>
          <w:sz w:val="20"/>
        </w:rPr>
        <w:t xml:space="preserve">رَفًا </w:t>
      </w:r>
      <w:r>
        <w:rPr>
          <w:rFonts w:ascii="louts-shamy" w:hAnsi="louts-shamy" w:cs="louts-shamy"/>
          <w:color w:val="E20019"/>
          <w:sz w:val="20"/>
        </w:rPr>
        <w:t>عَ</w:t>
      </w:r>
      <w:r>
        <w:rPr>
          <w:rFonts w:ascii="louts-shamy" w:hAnsi="louts-shamy" w:cs="louts-shamy"/>
          <w:color w:val="000000"/>
          <w:sz w:val="20"/>
        </w:rPr>
        <w:t>لَا.</w:t>
      </w:r>
      <w:r>
        <w:br/>
      </w:r>
    </w:p>
    <w:p w14:paraId="005B9E97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)٣( </w:t>
      </w:r>
      <w:r>
        <w:rPr>
          <w:rFonts w:ascii="louts-shamy" w:hAnsi="louts-shamy" w:cs="louts-shamy"/>
          <w:color w:val="000000"/>
          <w:sz w:val="20"/>
        </w:rPr>
        <w:t xml:space="preserve">ش: وَعِنْدَ سِرَاطٍ وَالسِّرَاطِ لِ </w:t>
      </w:r>
      <w:r>
        <w:rPr>
          <w:rFonts w:ascii="louts-shamy" w:hAnsi="louts-shamy" w:cs="louts-shamy"/>
          <w:color w:val="E20019"/>
          <w:sz w:val="20"/>
        </w:rPr>
        <w:t>قُنْبُلَا</w:t>
      </w:r>
      <w:r>
        <w:rPr>
          <w:rFonts w:ascii="louts-shamy" w:hAnsi="louts-shamy" w:cs="louts-shamy"/>
          <w:color w:val="000000"/>
          <w:sz w:val="20"/>
        </w:rPr>
        <w:t xml:space="preserve">. ش: بِحَيْثُ أَتَى وَالصَّادَ زَايًا أَشِمَّهَا لَدَى </w:t>
      </w:r>
      <w:r>
        <w:rPr>
          <w:rFonts w:ascii="louts-shamy" w:hAnsi="louts-shamy" w:cs="louts-shamy"/>
          <w:color w:val="E20019"/>
          <w:sz w:val="20"/>
        </w:rPr>
        <w:t>خَلَفٍ</w:t>
      </w:r>
      <w:r>
        <w:rPr>
          <w:rFonts w:ascii="louts-shamy" w:hAnsi="louts-shamy" w:cs="louts-shamy"/>
          <w:color w:val="000000"/>
          <w:sz w:val="20"/>
        </w:rPr>
        <w:t xml:space="preserve"> وَاشْمِمْ لِ</w:t>
      </w:r>
      <w:r>
        <w:rPr>
          <w:rFonts w:ascii="louts-shamy" w:hAnsi="louts-shamy" w:cs="louts-shamy"/>
          <w:color w:val="E20019"/>
          <w:sz w:val="20"/>
        </w:rPr>
        <w:t xml:space="preserve">خَلَّادِ </w:t>
      </w:r>
      <w:r>
        <w:rPr>
          <w:rFonts w:ascii="louts-shamy" w:hAnsi="louts-shamy" w:cs="louts-shamy"/>
          <w:color w:val="000000"/>
          <w:sz w:val="20"/>
        </w:rPr>
        <w:t>الَاوَّلَا.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د: وَالصِّرَاطَ </w:t>
      </w:r>
      <w:r>
        <w:rPr>
          <w:rFonts w:ascii="louts-shamy" w:hAnsi="louts-shamy" w:cs="louts-shamy"/>
          <w:color w:val="E20019"/>
          <w:sz w:val="20"/>
        </w:rPr>
        <w:t>فِ</w:t>
      </w:r>
      <w:r>
        <w:rPr>
          <w:rFonts w:ascii="louts-shamy" w:hAnsi="louts-shamy" w:cs="louts-shamy"/>
          <w:color w:val="000000"/>
          <w:sz w:val="20"/>
        </w:rPr>
        <w:t xml:space="preserve">هَ اسْجَلَا وَبِالسِّينِ </w:t>
      </w:r>
      <w:r>
        <w:rPr>
          <w:rFonts w:ascii="louts-shamy" w:hAnsi="louts-shamy" w:cs="louts-shamy"/>
          <w:color w:val="E20019"/>
          <w:sz w:val="20"/>
        </w:rPr>
        <w:t>طِ</w:t>
      </w:r>
      <w:r>
        <w:rPr>
          <w:rFonts w:ascii="louts-shamy" w:hAnsi="louts-shamy" w:cs="louts-shamy"/>
          <w:color w:val="000000"/>
          <w:sz w:val="20"/>
        </w:rPr>
        <w:t>بْ.</w:t>
      </w:r>
      <w:r>
        <w:br/>
      </w:r>
    </w:p>
    <w:p w14:paraId="55DFAE91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)٤( </w:t>
      </w:r>
      <w:r>
        <w:rPr>
          <w:rFonts w:ascii="louts-shamy" w:hAnsi="louts-shamy" w:cs="louts-shamy"/>
          <w:color w:val="000000"/>
          <w:sz w:val="20"/>
        </w:rPr>
        <w:t xml:space="preserve">د: لِيَحْكُمَ جَهِّلْ حَيْثُ جَا وَيَقُولُ فَانْـ ـصِبِ </w:t>
      </w:r>
      <w:r>
        <w:rPr>
          <w:rFonts w:ascii="louts-shamy" w:hAnsi="louts-shamy" w:cs="louts-shamy"/>
          <w:color w:val="E20019"/>
          <w:sz w:val="20"/>
        </w:rPr>
        <w:t>ا</w:t>
      </w:r>
      <w:r>
        <w:rPr>
          <w:rFonts w:ascii="louts-shamy" w:hAnsi="louts-shamy" w:cs="louts-shamy"/>
          <w:color w:val="000000"/>
          <w:sz w:val="20"/>
        </w:rPr>
        <w:t>عْلَمْ.</w:t>
      </w:r>
      <w:r>
        <w:br/>
      </w:r>
    </w:p>
    <w:p w14:paraId="0138D4DC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)٥( </w:t>
      </w:r>
      <w:r>
        <w:rPr>
          <w:rFonts w:ascii="louts-shamy" w:hAnsi="louts-shamy" w:cs="louts-shamy"/>
          <w:color w:val="000000"/>
          <w:sz w:val="20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0"/>
        </w:rPr>
        <w:t xml:space="preserve">حَمْزَةٌ </w:t>
      </w:r>
      <w:r>
        <w:rPr>
          <w:rFonts w:ascii="louts-shamy" w:hAnsi="louts-shamy" w:cs="louts-shamy"/>
          <w:color w:val="000000"/>
          <w:sz w:val="20"/>
        </w:rPr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0"/>
        </w:rPr>
        <w:t>فَ</w:t>
      </w:r>
      <w:r>
        <w:rPr>
          <w:rFonts w:ascii="LOTUS2007" w:hAnsi="LOTUS2007" w:cs="LOTUS2007"/>
          <w:color w:val="000000"/>
          <w:sz w:val="20"/>
        </w:rPr>
        <w:t>تًى</w:t>
      </w:r>
      <w:r>
        <w:rPr>
          <w:rFonts w:ascii="louts-shamy" w:hAnsi="louts-shamy" w:cs="louts-shamy"/>
          <w:color w:val="000000"/>
          <w:sz w:val="20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0"/>
        </w:rPr>
        <w:t>حُ</w:t>
      </w:r>
      <w:r>
        <w:rPr>
          <w:rFonts w:ascii="louts-shamy" w:hAnsi="louts-shamy" w:cs="louts-shamy"/>
          <w:color w:val="000000"/>
          <w:sz w:val="20"/>
        </w:rPr>
        <w:t>لِّلَا.</w:t>
      </w:r>
      <w:r>
        <w:br/>
      </w:r>
    </w:p>
    <w:p w14:paraId="7C4AB829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)٦( </w:t>
      </w:r>
      <w:r>
        <w:rPr>
          <w:rFonts w:ascii="louts-shamy" w:hAnsi="louts-shamy" w:cs="louts-shamy"/>
          <w:color w:val="000000"/>
          <w:sz w:val="20"/>
        </w:rPr>
        <w:t xml:space="preserve">ش: وَسَكِّنْ يُؤَدِّهْ مَعْ نُوَلِّهْ وَنُصْلِهِ وَنُؤْتِهِ مِنْهَا </w:t>
      </w:r>
      <w:r>
        <w:rPr>
          <w:rFonts w:ascii="louts-shamy" w:hAnsi="louts-shamy" w:cs="louts-shamy"/>
          <w:color w:val="E20019"/>
          <w:sz w:val="20"/>
        </w:rPr>
        <w:t>فَ</w:t>
      </w:r>
      <w:r>
        <w:rPr>
          <w:rFonts w:ascii="louts-shamy" w:hAnsi="louts-shamy" w:cs="louts-shamy"/>
          <w:color w:val="000000"/>
          <w:sz w:val="20"/>
        </w:rPr>
        <w:t xml:space="preserve">اعْتَبِرْ </w:t>
      </w:r>
      <w:r>
        <w:rPr>
          <w:rFonts w:ascii="louts-shamy" w:hAnsi="louts-shamy" w:cs="louts-shamy"/>
          <w:color w:val="E20019"/>
          <w:sz w:val="20"/>
        </w:rPr>
        <w:t>صَ</w:t>
      </w:r>
      <w:r>
        <w:rPr>
          <w:rFonts w:ascii="louts-shamy" w:hAnsi="louts-shamy" w:cs="louts-shamy"/>
          <w:color w:val="000000"/>
          <w:sz w:val="20"/>
        </w:rPr>
        <w:t xml:space="preserve">افِيًا </w:t>
      </w:r>
      <w:r>
        <w:rPr>
          <w:rFonts w:ascii="louts-shamy" w:hAnsi="louts-shamy" w:cs="louts-shamy"/>
          <w:color w:val="E20019"/>
          <w:sz w:val="20"/>
        </w:rPr>
        <w:t>حَ</w:t>
      </w:r>
      <w:r>
        <w:rPr>
          <w:rFonts w:ascii="louts-shamy" w:hAnsi="louts-shamy" w:cs="louts-shamy"/>
          <w:color w:val="000000"/>
          <w:sz w:val="20"/>
        </w:rPr>
        <w:t>لَا.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ش: وَعَنْهُمْ وَعَنْ </w:t>
      </w:r>
      <w:r>
        <w:rPr>
          <w:rFonts w:ascii="louts-shamy" w:hAnsi="louts-shamy" w:cs="louts-shamy"/>
          <w:color w:val="E20019"/>
          <w:sz w:val="20"/>
        </w:rPr>
        <w:t xml:space="preserve">حَفْصٍ </w:t>
      </w:r>
      <w:r>
        <w:rPr>
          <w:rFonts w:ascii="louts-shamy" w:hAnsi="louts-shamy" w:cs="louts-shamy"/>
          <w:color w:val="000000"/>
          <w:sz w:val="20"/>
        </w:rPr>
        <w:t>فَأَلْقِهْ وَيَتَّقِهْ</w:t>
      </w:r>
      <w:r>
        <w:rPr>
          <w:rFonts w:ascii="louts-shamy" w:hAnsi="louts-shamy" w:cs="louts-shamy"/>
          <w:color w:val="E20019"/>
          <w:sz w:val="20"/>
        </w:rPr>
        <w:t xml:space="preserve"> حَ</w:t>
      </w:r>
      <w:r>
        <w:rPr>
          <w:rFonts w:ascii="louts-shamy" w:hAnsi="louts-shamy" w:cs="louts-shamy"/>
          <w:color w:val="000000"/>
          <w:sz w:val="20"/>
        </w:rPr>
        <w:t xml:space="preserve">مَى </w:t>
      </w:r>
      <w:r>
        <w:rPr>
          <w:rFonts w:ascii="louts-shamy" w:hAnsi="louts-shamy" w:cs="louts-shamy"/>
          <w:color w:val="E20019"/>
          <w:sz w:val="20"/>
        </w:rPr>
        <w:t>صَ</w:t>
      </w:r>
      <w:r>
        <w:rPr>
          <w:rFonts w:ascii="louts-shamy" w:hAnsi="louts-shamy" w:cs="louts-shamy"/>
          <w:color w:val="000000"/>
          <w:sz w:val="20"/>
        </w:rPr>
        <w:t xml:space="preserve">فْوَهُ </w:t>
      </w:r>
      <w:r>
        <w:rPr>
          <w:rFonts w:ascii="louts-shamy" w:hAnsi="louts-shamy" w:cs="louts-shamy"/>
          <w:color w:val="E20019"/>
          <w:sz w:val="20"/>
        </w:rPr>
        <w:t>قَ</w:t>
      </w:r>
      <w:r>
        <w:rPr>
          <w:rFonts w:ascii="louts-shamy" w:hAnsi="louts-shamy" w:cs="louts-shamy"/>
          <w:color w:val="000000"/>
          <w:sz w:val="20"/>
        </w:rPr>
        <w:t>وْمٌ بِخُلْفٍ وَأَنْهَلَا 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ش: وَقُلْ بسُكُونِ الْقَافِ وَالْقَصْرِ </w:t>
      </w:r>
      <w:r>
        <w:rPr>
          <w:rFonts w:ascii="louts-shamy" w:hAnsi="louts-shamy" w:cs="louts-shamy"/>
          <w:color w:val="E20019"/>
          <w:sz w:val="20"/>
        </w:rPr>
        <w:t>حَفْصُهُمْ</w:t>
      </w:r>
      <w:r>
        <w:rPr>
          <w:rFonts w:ascii="louts-shamy" w:hAnsi="louts-shamy" w:cs="louts-shamy"/>
          <w:color w:val="000000"/>
          <w:sz w:val="20"/>
        </w:rPr>
        <w:t>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ش: وَفِي الْكُلِّ قَصْرُ الْهَاءِ </w:t>
      </w:r>
      <w:r>
        <w:rPr>
          <w:rFonts w:ascii="louts-shamy" w:hAnsi="louts-shamy" w:cs="louts-shamy"/>
          <w:color w:val="E20019"/>
          <w:sz w:val="20"/>
        </w:rPr>
        <w:t>بَ</w:t>
      </w:r>
      <w:r>
        <w:rPr>
          <w:rFonts w:ascii="louts-shamy" w:hAnsi="louts-shamy" w:cs="louts-shamy"/>
          <w:color w:val="000000"/>
          <w:sz w:val="20"/>
        </w:rPr>
        <w:t xml:space="preserve">انَ </w:t>
      </w:r>
      <w:r>
        <w:rPr>
          <w:rFonts w:ascii="louts-shamy" w:hAnsi="louts-shamy" w:cs="louts-shamy"/>
          <w:color w:val="E20019"/>
          <w:sz w:val="20"/>
        </w:rPr>
        <w:t>لِ</w:t>
      </w:r>
      <w:r>
        <w:rPr>
          <w:rFonts w:ascii="louts-shamy" w:hAnsi="louts-shamy" w:cs="louts-shamy"/>
          <w:color w:val="000000"/>
          <w:sz w:val="20"/>
        </w:rPr>
        <w:t>سَانُهُ بخُلْفٍ.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د: وَسَكِّنْ يُؤَدِّهْ مَعْ نُوَلِّهْ وَنُصْلِهِ وَنُؤْتِهْ وَأَلْقِهْ </w:t>
      </w:r>
      <w:r>
        <w:rPr>
          <w:rFonts w:ascii="louts-shamy" w:hAnsi="louts-shamy" w:cs="louts-shamy"/>
          <w:color w:val="E20019"/>
          <w:sz w:val="20"/>
        </w:rPr>
        <w:t>آ</w:t>
      </w:r>
      <w:r>
        <w:rPr>
          <w:rFonts w:ascii="louts-shamy" w:hAnsi="louts-shamy" w:cs="louts-shamy"/>
          <w:color w:val="000000"/>
          <w:sz w:val="20"/>
        </w:rPr>
        <w:t xml:space="preserve">لَ وَالقَصْرُ </w:t>
      </w:r>
      <w:r>
        <w:rPr>
          <w:rFonts w:ascii="louts-shamy" w:hAnsi="louts-shamy" w:cs="louts-shamy"/>
          <w:color w:val="E20019"/>
          <w:sz w:val="20"/>
        </w:rPr>
        <w:t>حُ</w:t>
      </w:r>
      <w:r>
        <w:rPr>
          <w:rFonts w:ascii="louts-shamy" w:hAnsi="louts-shamy" w:cs="louts-shamy"/>
          <w:color w:val="000000"/>
          <w:sz w:val="20"/>
        </w:rPr>
        <w:t>مِّلَا.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د: كَيَتَّقْهِ وَامْدُدْ </w:t>
      </w:r>
      <w:r>
        <w:rPr>
          <w:rFonts w:ascii="louts-shamy" w:hAnsi="louts-shamy" w:cs="louts-shamy"/>
          <w:color w:val="E20019"/>
          <w:sz w:val="20"/>
        </w:rPr>
        <w:t>جُ</w:t>
      </w:r>
      <w:r>
        <w:rPr>
          <w:rFonts w:ascii="louts-shamy" w:hAnsi="louts-shamy" w:cs="louts-shamy"/>
          <w:color w:val="000000"/>
          <w:sz w:val="20"/>
        </w:rPr>
        <w:t xml:space="preserve">دْ وَسَكِّنْ </w:t>
      </w:r>
      <w:r>
        <w:rPr>
          <w:rFonts w:ascii="louts-shamy" w:hAnsi="louts-shamy" w:cs="louts-shamy"/>
          <w:color w:val="E20019"/>
          <w:sz w:val="20"/>
        </w:rPr>
        <w:t>بِ</w:t>
      </w:r>
      <w:r>
        <w:rPr>
          <w:rFonts w:ascii="louts-shamy" w:hAnsi="louts-shamy" w:cs="louts-shamy"/>
          <w:color w:val="000000"/>
          <w:sz w:val="20"/>
        </w:rPr>
        <w:t>هِ.</w:t>
      </w:r>
      <w:r>
        <w:br/>
      </w:r>
    </w:p>
    <w:p w14:paraId="5987FE98" w14:textId="77777777" w:rsidR="0079441A" w:rsidRDefault="00000000" w:rsidP="00A31680">
      <w:pPr>
        <w:bidi/>
      </w:pPr>
      <w:r>
        <w:br w:type="page"/>
      </w:r>
    </w:p>
    <w:p w14:paraId="513F02C8" w14:textId="77777777" w:rsidR="0079441A" w:rsidRDefault="00000000" w:rsidP="00A31680">
      <w:pPr>
        <w:bidi/>
      </w:pPr>
      <w:r>
        <w:lastRenderedPageBreak/>
        <w:t>صفحة: 357</w:t>
      </w:r>
    </w:p>
    <w:p w14:paraId="795A8C44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louts-shamy" w:hAnsi="louts-shamy" w:cs="louts-shamy"/>
          <w:color w:val="000000"/>
          <w:sz w:val="24"/>
        </w:rPr>
        <w:t>ش: وَفِي الْوَصْلِ لِ</w:t>
      </w:r>
      <w:r>
        <w:rPr>
          <w:rFonts w:ascii="louts-shamy" w:hAnsi="louts-shamy" w:cs="louts-shamy"/>
          <w:color w:val="E20019"/>
          <w:sz w:val="24"/>
        </w:rPr>
        <w:t xml:space="preserve">لْبَزِّيِّ </w:t>
      </w:r>
      <w:r>
        <w:rPr>
          <w:rFonts w:ascii="louts-shamy" w:hAnsi="louts-shamy" w:cs="louts-shamy"/>
          <w:color w:val="000000"/>
          <w:sz w:val="24"/>
        </w:rPr>
        <w:t>شَدِّدْ ...</w:t>
      </w:r>
      <w:r>
        <w:br/>
      </w:r>
      <w:r>
        <w:rPr>
          <w:rFonts w:ascii="louts-shamy" w:hAnsi="louts-shamy" w:cs="louts-shamy"/>
          <w:color w:val="000000"/>
          <w:sz w:val="24"/>
        </w:rPr>
        <w:t>تَوَلَّوْا بِهُودِهَا وَفِي نُورِهَا.</w:t>
      </w:r>
      <w:r>
        <w:br/>
      </w:r>
    </w:p>
    <w:p w14:paraId="21C41633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 xml:space="preserve">ش: كَمَا اسْتَخْلَفَ اضْمُمْهُ مَعَ الْكَسْرِ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>ادِقًا.</w:t>
      </w:r>
      <w:r>
        <w:br/>
      </w:r>
    </w:p>
    <w:p w14:paraId="7A9461FD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)٣( </w:t>
      </w:r>
      <w:r>
        <w:rPr>
          <w:rFonts w:ascii="louts-shamy" w:hAnsi="louts-shamy" w:cs="louts-shamy"/>
          <w:color w:val="000000"/>
          <w:sz w:val="24"/>
        </w:rPr>
        <w:t xml:space="preserve">ش: وَفِي يُبْدِلَنَّ الْخِفُّ </w:t>
      </w:r>
      <w:r>
        <w:rPr>
          <w:rFonts w:ascii="louts-shamy" w:hAnsi="louts-shamy" w:cs="louts-shamy"/>
          <w:color w:val="E20019"/>
          <w:sz w:val="24"/>
        </w:rPr>
        <w:t>ص</w:t>
      </w:r>
      <w:r>
        <w:rPr>
          <w:rFonts w:ascii="louts-shamy" w:hAnsi="louts-shamy" w:cs="louts-shamy"/>
          <w:color w:val="000000"/>
          <w:sz w:val="24"/>
        </w:rPr>
        <w:t xml:space="preserve">َاحِبُهُ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قٌّ لَيُبْدِلَا.</w:t>
      </w:r>
      <w:r>
        <w:br/>
      </w:r>
    </w:p>
    <w:p w14:paraId="29802158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louts-shamy" w:hAnsi="louts-shamy" w:cs="louts-shamy"/>
          <w:color w:val="000000"/>
          <w:sz w:val="24"/>
        </w:rPr>
        <w:t xml:space="preserve">ش: وَبِالْغَيْبِ فِيهَا تَحْسَبَنَّ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مَا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شَا</w:t>
      </w:r>
      <w:r>
        <w:rPr>
          <w:rFonts w:ascii="louts-shamy" w:hAnsi="louts-shamy" w:cs="louts-shamy"/>
          <w:color w:val="E20019"/>
          <w:sz w:val="24"/>
        </w:rPr>
        <w:t xml:space="preserve"> عَ</w:t>
      </w:r>
      <w:r>
        <w:rPr>
          <w:rFonts w:ascii="louts-shamy" w:hAnsi="louts-shamy" w:cs="louts-shamy"/>
          <w:color w:val="000000"/>
          <w:sz w:val="24"/>
        </w:rPr>
        <w:t xml:space="preserve">مِيمًا وَقُلْ فِي النُّورِ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 xml:space="preserve">اشِيهِ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>حَّلَا.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وَيَحْسَبُ كَسْرُ السِّينِ مُسْتَقْبَلًا </w:t>
      </w:r>
      <w:r>
        <w:rPr>
          <w:rFonts w:ascii="louts-shamy" w:hAnsi="louts-shamy" w:cs="louts-shamy"/>
          <w:color w:val="E20019"/>
          <w:sz w:val="24"/>
        </w:rPr>
        <w:t>سَمَا رِ</w:t>
      </w:r>
      <w:r>
        <w:rPr>
          <w:rFonts w:ascii="louts-shamy" w:hAnsi="louts-shamy" w:cs="louts-shamy"/>
          <w:color w:val="000000"/>
          <w:sz w:val="24"/>
        </w:rPr>
        <w:t>ضَاهُ.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وَيَحْسِبُ خَاطِبْ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 xml:space="preserve">قْ.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افْتَحًا كَيَحْسَبُ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دْ وَاكْسِرْهُ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قْ.</w:t>
      </w:r>
      <w:r>
        <w:br/>
      </w:r>
    </w:p>
    <w:p w14:paraId="338BFF51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)٥( </w:t>
      </w:r>
      <w:r>
        <w:rPr>
          <w:rFonts w:ascii="louts-shamy" w:hAnsi="louts-shamy" w:cs="louts-shamy"/>
          <w:color w:val="000000"/>
          <w:sz w:val="24"/>
        </w:rPr>
        <w:t xml:space="preserve">ش: وَثَانِي ثَلَاثَ ارْفَعْ سِوَى </w:t>
      </w:r>
      <w:r>
        <w:rPr>
          <w:rFonts w:ascii="louts-shamy" w:hAnsi="louts-shamy" w:cs="louts-shamy"/>
          <w:color w:val="E20019"/>
          <w:sz w:val="24"/>
        </w:rPr>
        <w:t>صُحْبَةٍ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1CCE91CE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)٦(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3BBC5B56" w14:textId="77777777" w:rsidR="0079441A" w:rsidRDefault="00000000" w:rsidP="00A31680">
      <w:pPr>
        <w:bidi/>
      </w:pPr>
      <w:r>
        <w:br w:type="page"/>
      </w:r>
    </w:p>
    <w:p w14:paraId="4408C15E" w14:textId="77777777" w:rsidR="0079441A" w:rsidRDefault="00000000" w:rsidP="00A31680">
      <w:pPr>
        <w:bidi/>
      </w:pPr>
      <w:r>
        <w:lastRenderedPageBreak/>
        <w:t>صفحة: 358</w:t>
      </w:r>
    </w:p>
    <w:p w14:paraId="1EEF05C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 </w:t>
      </w:r>
    </w:p>
    <w:p w14:paraId="52BE23F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وَكَسْرُ بُيُوتٍ وَالْبُيُوتَ يُضَمُّ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>نْ</w:t>
      </w:r>
      <w:r>
        <w:rPr>
          <w:rFonts w:ascii="louts-shamy" w:hAnsi="louts-shamy" w:cs="louts-shamy"/>
          <w:color w:val="E20019"/>
          <w:sz w:val="24"/>
        </w:rPr>
        <w:t xml:space="preserve"> حِ</w:t>
      </w:r>
      <w:r>
        <w:rPr>
          <w:rFonts w:ascii="louts-shamy" w:hAnsi="louts-shamy" w:cs="louts-shamy"/>
          <w:color w:val="000000"/>
          <w:sz w:val="24"/>
        </w:rPr>
        <w:t xml:space="preserve">مَى </w:t>
      </w:r>
      <w:r>
        <w:rPr>
          <w:rFonts w:ascii="louts-shamy" w:hAnsi="louts-shamy" w:cs="louts-shamy"/>
          <w:color w:val="E20019"/>
          <w:sz w:val="24"/>
        </w:rPr>
        <w:t>جِ</w:t>
      </w:r>
      <w:r>
        <w:rPr>
          <w:rFonts w:ascii="louts-shamy" w:hAnsi="louts-shamy" w:cs="louts-shamy"/>
          <w:color w:val="000000"/>
          <w:sz w:val="24"/>
        </w:rPr>
        <w:t xml:space="preserve">لَّةٍ وَجْهًا </w:t>
      </w:r>
      <w:r>
        <w:rPr>
          <w:rFonts w:ascii="LOTUS2007" w:hAnsi="LOTUS2007" w:cs="LOTUS2007"/>
          <w:color w:val="000000"/>
          <w:sz w:val="24"/>
        </w:rPr>
        <w:t>عَلَى</w:t>
      </w:r>
      <w:r>
        <w:rPr>
          <w:rFonts w:ascii="louts-shamy" w:hAnsi="louts-shamy" w:cs="louts-shamy"/>
          <w:color w:val="000000"/>
          <w:sz w:val="24"/>
        </w:rPr>
        <w:t xml:space="preserve"> الْأَصْلِ أَقْبَلَا.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بُيُوتَ اضْمُمًا وَارْفَعْ رَفَثْ وَفُسُوقَ مَعْ جِدَالَ وَخَفْضٌ فِي الْمَلَائِكَةُ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نْقُلَا.</w:t>
      </w:r>
      <w:r>
        <w:br/>
      </w:r>
    </w:p>
    <w:p w14:paraId="6377D30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وَفِي أُمِّ مَعْ فِي أُمِّهَا فَلِأُمِّهِ</w:t>
      </w:r>
      <w:r>
        <w:rPr>
          <w:rFonts w:ascii="LOTUS2007" w:hAnsi="LOTUS2007" w:cs="LOTUS2007"/>
          <w:color w:val="000000"/>
          <w:sz w:val="24"/>
        </w:rPr>
        <w:t xml:space="preserve"> لَدَى</w:t>
      </w:r>
      <w:r>
        <w:rPr>
          <w:rFonts w:ascii="louts-shamy" w:hAnsi="louts-shamy" w:cs="louts-shamy"/>
          <w:color w:val="000000"/>
          <w:sz w:val="24"/>
        </w:rPr>
        <w:t xml:space="preserve"> الْوَصْلِ ضَمُّ الْهَمْزِ بِالْكَسْرِ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وَفِي أُمَّهَاتِ النَّحْلِ وَالنُّورِ وَالزُّمَرْ مَعَ النَّجْمِ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افٍ وَاكْسِرِ الْمِيمَ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يْصَلَا.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أُمِّ كُلًّا كَ</w:t>
      </w:r>
      <w:r>
        <w:rPr>
          <w:rFonts w:ascii="louts-shamy" w:hAnsi="louts-shamy" w:cs="louts-shamy"/>
          <w:color w:val="E20019"/>
          <w:sz w:val="24"/>
        </w:rPr>
        <w:t>حَفْصِ فُ</w:t>
      </w:r>
      <w:r>
        <w:rPr>
          <w:rFonts w:ascii="louts-shamy" w:hAnsi="louts-shamy" w:cs="louts-shamy"/>
          <w:color w:val="000000"/>
          <w:sz w:val="24"/>
        </w:rPr>
        <w:t>قْ.</w:t>
      </w:r>
      <w:r>
        <w:br/>
      </w:r>
      <w:r>
        <w:rPr>
          <w:rFonts w:ascii="louts-shamy" w:hAnsi="louts-shamy" w:cs="louts-shamy"/>
          <w:color w:val="FFFFFF"/>
          <w:sz w:val="24"/>
        </w:rPr>
        <w:t xml:space="preserve"> </w:t>
      </w:r>
    </w:p>
    <w:p w14:paraId="06E71114" w14:textId="77777777" w:rsidR="0079441A" w:rsidRDefault="00000000" w:rsidP="00A31680">
      <w:pPr>
        <w:bidi/>
      </w:pPr>
      <w:r>
        <w:br w:type="page"/>
      </w:r>
    </w:p>
    <w:p w14:paraId="6986F0D3" w14:textId="77777777" w:rsidR="0079441A" w:rsidRDefault="00000000" w:rsidP="00A31680">
      <w:pPr>
        <w:bidi/>
      </w:pPr>
      <w:r>
        <w:lastRenderedPageBreak/>
        <w:t>صفحة: 359</w:t>
      </w:r>
    </w:p>
    <w:p w14:paraId="78D1B03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وَيُرْجَعُ كَيْفَ جَا إِذَا كَانَ لِلْأُخْرَى فَسَمِّ </w:t>
      </w:r>
      <w:r>
        <w:rPr>
          <w:rFonts w:ascii="LOTUS2007" w:hAnsi="LOTUS2007" w:cs="LOTUS2007"/>
          <w:color w:val="E20019"/>
          <w:sz w:val="24"/>
        </w:rPr>
        <w:t>حُ</w:t>
      </w:r>
      <w:r>
        <w:rPr>
          <w:rFonts w:ascii="LOTUS2007" w:hAnsi="LOTUS2007" w:cs="LOTUS2007"/>
          <w:color w:val="000000"/>
          <w:sz w:val="24"/>
        </w:rPr>
        <w:t>لًى حَلَا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1F61CE21" w14:textId="77777777" w:rsidR="0079441A" w:rsidRDefault="00000000" w:rsidP="00A31680">
      <w:pPr>
        <w:bidi/>
      </w:pPr>
      <w:r>
        <w:br w:type="page"/>
      </w:r>
    </w:p>
    <w:p w14:paraId="062D789F" w14:textId="77777777" w:rsidR="0079441A" w:rsidRDefault="00000000" w:rsidP="00A31680">
      <w:pPr>
        <w:bidi/>
      </w:pPr>
      <w:r>
        <w:lastRenderedPageBreak/>
        <w:t>صفحة: 360</w:t>
      </w:r>
    </w:p>
    <w:p w14:paraId="19791AD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5606A07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وَيَأْكُلُ مِنْهَا النُّونُ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اعَ.</w:t>
      </w:r>
      <w:r>
        <w:br/>
      </w:r>
    </w:p>
    <w:p w14:paraId="5746B53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وَضَمُّكَ </w:t>
      </w:r>
      <w:r>
        <w:rPr>
          <w:rFonts w:ascii="LOTUS2007" w:hAnsi="LOTUS2007" w:cs="LOTUS2007"/>
          <w:color w:val="000000"/>
          <w:sz w:val="24"/>
        </w:rPr>
        <w:t>أُولَى</w:t>
      </w:r>
      <w:r>
        <w:rPr>
          <w:rFonts w:ascii="louts-shamy" w:hAnsi="louts-shamy" w:cs="louts-shamy"/>
          <w:color w:val="000000"/>
          <w:sz w:val="24"/>
        </w:rPr>
        <w:t xml:space="preserve"> السَّاكِنَيْنِ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 xml:space="preserve">لِثَالِثٍ يُضَمُّ لُزُومًا كَسْرُهُ </w:t>
      </w:r>
      <w:r>
        <w:rPr>
          <w:rFonts w:ascii="louts-shamy" w:hAnsi="louts-shamy" w:cs="louts-shamy"/>
          <w:color w:val="E20019"/>
          <w:sz w:val="24"/>
        </w:rPr>
        <w:t>ف</w:t>
      </w:r>
      <w:r>
        <w:rPr>
          <w:rFonts w:ascii="louts-shamy" w:hAnsi="louts-shamy" w:cs="louts-shamy"/>
          <w:color w:val="000000"/>
          <w:sz w:val="24"/>
        </w:rPr>
        <w:t xml:space="preserve">ِي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دٍ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>ش:  وَمَحْظُورًا انْظُرْ مَعْ قَدِ اسْتُهْزِئَ اعْتَلَا ...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وَبِكَسْرِهِ لِتَنْوِينِهِ قَالَ </w:t>
      </w:r>
      <w:r>
        <w:rPr>
          <w:rFonts w:ascii="louts-shamy" w:hAnsi="louts-shamy" w:cs="louts-shamy"/>
          <w:color w:val="E20019"/>
          <w:sz w:val="24"/>
        </w:rPr>
        <w:t>ابْنُ ذَكْوَانَ</w:t>
      </w:r>
      <w:r>
        <w:rPr>
          <w:rFonts w:ascii="louts-shamy" w:hAnsi="louts-shamy" w:cs="louts-shamy"/>
          <w:color w:val="000000"/>
          <w:sz w:val="24"/>
        </w:rPr>
        <w:t xml:space="preserve"> مُقْوِلَا.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وَأَوَّلَ السَّاكِنَيْنِ اضْمُمْ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4EA303D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وَجَزْمُنَا وَيَجْعَلْ بِرَفْعٍ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 xml:space="preserve">لَّ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 xml:space="preserve">افِيهِ </w:t>
      </w:r>
      <w:r>
        <w:rPr>
          <w:rFonts w:ascii="louts-shamy" w:hAnsi="louts-shamy" w:cs="louts-shamy"/>
          <w:color w:val="E20019"/>
          <w:sz w:val="24"/>
        </w:rPr>
        <w:t>كُ</w:t>
      </w:r>
      <w:r>
        <w:rPr>
          <w:rFonts w:ascii="louts-shamy" w:hAnsi="louts-shamy" w:cs="louts-shamy"/>
          <w:color w:val="000000"/>
          <w:sz w:val="24"/>
        </w:rPr>
        <w:t>مَّلَا.</w:t>
      </w:r>
      <w:r>
        <w:br/>
      </w:r>
    </w:p>
    <w:p w14:paraId="5ED6B7BA" w14:textId="77777777" w:rsidR="0079441A" w:rsidRDefault="00000000" w:rsidP="00A31680">
      <w:pPr>
        <w:bidi/>
      </w:pPr>
      <w:r>
        <w:br w:type="page"/>
      </w:r>
    </w:p>
    <w:p w14:paraId="6E5340FF" w14:textId="77777777" w:rsidR="0079441A" w:rsidRDefault="00000000" w:rsidP="00A31680">
      <w:pPr>
        <w:bidi/>
      </w:pPr>
      <w:r>
        <w:lastRenderedPageBreak/>
        <w:t>صفحة: 361</w:t>
      </w:r>
    </w:p>
    <w:p w14:paraId="0AF15C1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وَضَيْقًا مَعَ الْفُرْقَانِ حَرِّك مُثَقِّلَا  بِكَسْرٍ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الْمَكِّي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6866B61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وَنَحْشُرُ يَا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 xml:space="preserve">ارٍ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فَيَقُولُ نُونُ </w:t>
      </w:r>
      <w:r>
        <w:rPr>
          <w:rFonts w:ascii="louts-shamy" w:hAnsi="louts-shamy" w:cs="louts-shamy"/>
          <w:color w:val="E20019"/>
          <w:sz w:val="24"/>
        </w:rPr>
        <w:t>شَامٍ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وَنَحْشُرُ يَا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زْ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>ذْ.</w:t>
      </w:r>
      <w:r>
        <w:br/>
      </w:r>
    </w:p>
    <w:p w14:paraId="4764AB7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وَجُهِّلَ نَتَّخِذْ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7C12813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وَخَاطِبْ يَسْتَطِيعُونَ </w:t>
      </w:r>
      <w:r>
        <w:rPr>
          <w:rFonts w:ascii="louts-shamy" w:hAnsi="louts-shamy" w:cs="louts-shamy"/>
          <w:color w:val="E20019"/>
          <w:sz w:val="24"/>
        </w:rPr>
        <w:t>عُ</w:t>
      </w:r>
      <w:r>
        <w:rPr>
          <w:rFonts w:ascii="louts-shamy" w:hAnsi="louts-shamy" w:cs="louts-shamy"/>
          <w:color w:val="000000"/>
          <w:sz w:val="24"/>
        </w:rPr>
        <w:t>مَّلَا.</w:t>
      </w:r>
      <w:r>
        <w:br/>
      </w:r>
    </w:p>
    <w:p w14:paraId="6CF31EE6" w14:textId="77777777" w:rsidR="0079441A" w:rsidRDefault="00000000" w:rsidP="00A31680">
      <w:pPr>
        <w:bidi/>
      </w:pPr>
      <w:r>
        <w:br w:type="page"/>
      </w:r>
    </w:p>
    <w:p w14:paraId="45F53F30" w14:textId="77777777" w:rsidR="0079441A" w:rsidRDefault="00000000" w:rsidP="00A31680">
      <w:pPr>
        <w:bidi/>
      </w:pPr>
      <w:r>
        <w:lastRenderedPageBreak/>
        <w:t>صفحة: 362</w:t>
      </w:r>
    </w:p>
    <w:p w14:paraId="6C85E1F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تَشَقَّقُ خِفُّ الشِّينِ مَعْ قَافَ </w:t>
      </w:r>
      <w:r>
        <w:rPr>
          <w:rFonts w:ascii="louts-shamy" w:hAnsi="louts-shamy" w:cs="louts-shamy"/>
          <w:color w:val="E20019"/>
          <w:sz w:val="24"/>
        </w:rPr>
        <w:t>غَا</w:t>
      </w:r>
      <w:r>
        <w:rPr>
          <w:rFonts w:ascii="louts-shamy" w:hAnsi="louts-shamy" w:cs="louts-shamy"/>
          <w:color w:val="000000"/>
          <w:sz w:val="24"/>
        </w:rPr>
        <w:t>لِبٌ.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اشْدُد تَشَقَّقْ جَمْعُ ذُرِّيَّةٍ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673B80A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وَنُزِّلَ زِدْهُ النُّونَ وَارْفَعْ وَخِفَّ وَالْ مَلَائِكَةُ الْمَرْفُوعُ يُنْصَبُ </w:t>
      </w:r>
      <w:r>
        <w:rPr>
          <w:rFonts w:ascii="louts-shamy" w:hAnsi="louts-shamy" w:cs="louts-shamy"/>
          <w:color w:val="E20019"/>
          <w:sz w:val="24"/>
        </w:rPr>
        <w:t>دُ</w:t>
      </w:r>
      <w:r>
        <w:rPr>
          <w:rFonts w:ascii="louts-shamy" w:hAnsi="louts-shamy" w:cs="louts-shamy"/>
          <w:color w:val="000000"/>
          <w:sz w:val="24"/>
        </w:rPr>
        <w:t>خْلُلَا.</w:t>
      </w:r>
      <w:r>
        <w:br/>
      </w:r>
    </w:p>
    <w:p w14:paraId="70C437B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وَنَقْلُ قُرَانٍ وَالْقُرَانِ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وَاؤُنَا.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</w:p>
    <w:p w14:paraId="3299B97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وَجَمْعًا وَفَرْدًا فِي النَّبِيءِ وَفِي النُّبُو ءَةَ الْهَمْزَ كُلٌّ غَيْرَ </w:t>
      </w:r>
      <w:r>
        <w:rPr>
          <w:rFonts w:ascii="louts-shamy" w:hAnsi="louts-shamy" w:cs="louts-shamy"/>
          <w:color w:val="E20019"/>
          <w:sz w:val="24"/>
        </w:rPr>
        <w:t xml:space="preserve">نَافِعٍ </w:t>
      </w:r>
      <w:r>
        <w:rPr>
          <w:rFonts w:ascii="louts-shamy" w:hAnsi="louts-shamy" w:cs="louts-shamy"/>
          <w:color w:val="000000"/>
          <w:sz w:val="24"/>
        </w:rPr>
        <w:t>ابْدَلَا.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جِدْ بَابَ النُّبُوءَةِ وَالنَّبِيءِ أَبْدِلْ لَهُ.</w:t>
      </w:r>
      <w:r>
        <w:br/>
      </w:r>
    </w:p>
    <w:p w14:paraId="4E6D4314" w14:textId="77777777" w:rsidR="0079441A" w:rsidRDefault="00000000" w:rsidP="00A31680">
      <w:pPr>
        <w:bidi/>
      </w:pPr>
      <w:r>
        <w:br w:type="page"/>
      </w:r>
    </w:p>
    <w:p w14:paraId="50B3343A" w14:textId="77777777" w:rsidR="0079441A" w:rsidRDefault="00000000" w:rsidP="00A31680">
      <w:pPr>
        <w:bidi/>
      </w:pPr>
      <w:r>
        <w:lastRenderedPageBreak/>
        <w:t>صفحة: 363</w:t>
      </w:r>
    </w:p>
    <w:p w14:paraId="05E7665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ثَمُودَ مَعَ الْفُرْقَانِ وَالْعَنْكَبُوتِ لَمْ يُنَوَّنْ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 xml:space="preserve">لَى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صْلٍ.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وَنَوِّنُوا ثَمُودَ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 xml:space="preserve">دًا وَاتْرُكْ </w:t>
      </w:r>
      <w:r>
        <w:rPr>
          <w:rFonts w:ascii="LOTUS2007" w:hAnsi="LOTUS2007" w:cs="LOTUS2007"/>
          <w:color w:val="E20019"/>
          <w:sz w:val="24"/>
        </w:rPr>
        <w:t>حِ</w:t>
      </w:r>
      <w:r>
        <w:rPr>
          <w:rFonts w:ascii="LOTUS2007" w:hAnsi="LOTUS2007" w:cs="LOTUS2007"/>
          <w:color w:val="000000"/>
          <w:sz w:val="24"/>
        </w:rPr>
        <w:t>مًى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194F011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وَهُزْؤًا وَكُفْؤًا فِي السَّوَاكِنِ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  <w:r>
        <w:rPr>
          <w:rFonts w:ascii="louts-shamy" w:hAnsi="louts-shamy" w:cs="louts-shamy"/>
          <w:color w:val="000000"/>
          <w:sz w:val="24"/>
        </w:rPr>
        <w:t>ش: وَضُمَّ لِبَاقِيهِمْ وَ</w:t>
      </w:r>
      <w:r>
        <w:rPr>
          <w:rFonts w:ascii="louts-shamy" w:hAnsi="louts-shamy" w:cs="louts-shamy"/>
          <w:color w:val="E20019"/>
          <w:sz w:val="24"/>
        </w:rPr>
        <w:t xml:space="preserve">حَمْزَةُ </w:t>
      </w:r>
      <w:r>
        <w:rPr>
          <w:rFonts w:ascii="louts-shamy" w:hAnsi="louts-shamy" w:cs="louts-shamy"/>
          <w:color w:val="000000"/>
          <w:sz w:val="24"/>
        </w:rPr>
        <w:t>وَقْفُهُ</w:t>
      </w:r>
      <w:r>
        <w:rPr>
          <w:rFonts w:ascii="louts-shamy" w:hAnsi="louts-shamy" w:cs="louts-shamy"/>
          <w:color w:val="000000"/>
          <w:sz w:val="24"/>
        </w:rPr>
        <w:br/>
        <w:t xml:space="preserve"> بِوَاوٍ وَ</w:t>
      </w:r>
      <w:r>
        <w:rPr>
          <w:rFonts w:ascii="louts-shamy" w:hAnsi="louts-shamy" w:cs="louts-shamy"/>
          <w:color w:val="E20019"/>
          <w:sz w:val="24"/>
        </w:rPr>
        <w:t xml:space="preserve">حَفْصٌ </w:t>
      </w:r>
      <w:r>
        <w:rPr>
          <w:rFonts w:ascii="louts-shamy" w:hAnsi="louts-shamy" w:cs="louts-shamy"/>
          <w:color w:val="000000"/>
          <w:sz w:val="24"/>
        </w:rPr>
        <w:t>وَاقِفًا ثُمَّ مُوصِلَا.</w:t>
      </w:r>
      <w:r>
        <w:br/>
      </w:r>
    </w:p>
    <w:p w14:paraId="06E87F4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أَرَيْتَ فِي الاِسْتِفْهَامِ لَا عَيْنَ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اجِعٌ وَعَنْ</w:t>
      </w:r>
      <w:r>
        <w:rPr>
          <w:rFonts w:ascii="louts-shamy" w:hAnsi="louts-shamy" w:cs="louts-shamy"/>
          <w:color w:val="E20019"/>
          <w:sz w:val="24"/>
        </w:rPr>
        <w:t xml:space="preserve"> نَافِعٍ </w:t>
      </w:r>
      <w:r>
        <w:rPr>
          <w:rFonts w:ascii="louts-shamy" w:hAnsi="louts-shamy" w:cs="louts-shamy"/>
          <w:color w:val="000000"/>
          <w:sz w:val="24"/>
        </w:rPr>
        <w:t xml:space="preserve">سَهِّلْ وَكَمْ مُبْدِلٍ </w:t>
      </w:r>
      <w:r>
        <w:rPr>
          <w:rFonts w:ascii="louts-shamy" w:hAnsi="louts-shamy" w:cs="louts-shamy"/>
          <w:color w:val="E20019"/>
          <w:sz w:val="24"/>
        </w:rPr>
        <w:t>جَ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وَسَهِّلَا أَرَيْتَ وَإِسْرَائِيلَ كَائِنْ وَمَدَّ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2067B70A" w14:textId="77777777" w:rsidR="0079441A" w:rsidRDefault="00000000" w:rsidP="00A31680">
      <w:pPr>
        <w:bidi/>
      </w:pPr>
      <w:r>
        <w:br w:type="page"/>
      </w:r>
    </w:p>
    <w:p w14:paraId="45E5B1DB" w14:textId="77777777" w:rsidR="0079441A" w:rsidRDefault="00000000" w:rsidP="00A31680">
      <w:pPr>
        <w:bidi/>
      </w:pPr>
      <w:r>
        <w:lastRenderedPageBreak/>
        <w:t>صفحة: 364</w:t>
      </w:r>
    </w:p>
    <w:p w14:paraId="17E4F361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louts-shamy" w:hAnsi="louts-shamy" w:cs="louts-shamy"/>
          <w:color w:val="000000"/>
          <w:sz w:val="24"/>
        </w:rPr>
        <w:t xml:space="preserve">ش: وَيَحْسَبُ كَسْرُ السِّينِ مُسْتَقْبَلًا </w:t>
      </w:r>
      <w:r>
        <w:rPr>
          <w:rFonts w:ascii="louts-shamy" w:hAnsi="louts-shamy" w:cs="louts-shamy"/>
          <w:color w:val="E20019"/>
          <w:sz w:val="24"/>
        </w:rPr>
        <w:t>سَمَا رِ</w:t>
      </w:r>
      <w:r>
        <w:rPr>
          <w:rFonts w:ascii="louts-shamy" w:hAnsi="louts-shamy" w:cs="louts-shamy"/>
          <w:color w:val="000000"/>
          <w:sz w:val="24"/>
        </w:rPr>
        <w:t>ضَاهُ وَلَمْ يَلْزَمْ قِيَاسًا مُؤَصَّلَا.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افْتَحًا كَيَحْسَبُ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دْ وَاكْسِرْهُ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قْ.</w:t>
      </w:r>
      <w:r>
        <w:br/>
      </w:r>
    </w:p>
    <w:p w14:paraId="45599B64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19AB2C4A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)٣( </w:t>
      </w:r>
      <w:r>
        <w:rPr>
          <w:rFonts w:ascii="louts-shamy" w:hAnsi="louts-shamy" w:cs="louts-shamy"/>
          <w:color w:val="000000"/>
          <w:sz w:val="24"/>
        </w:rPr>
        <w:t xml:space="preserve">ش: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اعَ وَالرِّيحَ وَحَّدَا ...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وَفِي الْفُرْقَانِ </w:t>
      </w:r>
      <w:r>
        <w:rPr>
          <w:rFonts w:ascii="louts-shamy" w:hAnsi="louts-shamy" w:cs="louts-shamy"/>
          <w:color w:val="E20019"/>
          <w:sz w:val="24"/>
        </w:rPr>
        <w:t>زَا</w:t>
      </w:r>
      <w:r>
        <w:rPr>
          <w:rFonts w:ascii="louts-shamy" w:hAnsi="louts-shamy" w:cs="louts-shamy"/>
          <w:color w:val="000000"/>
          <w:sz w:val="24"/>
        </w:rPr>
        <w:t xml:space="preserve">كِيهِ </w:t>
      </w:r>
      <w:r>
        <w:rPr>
          <w:rFonts w:ascii="louts-shamy" w:hAnsi="louts-shamy" w:cs="louts-shamy"/>
          <w:color w:val="E20019"/>
          <w:sz w:val="24"/>
        </w:rPr>
        <w:t>هَ</w:t>
      </w:r>
      <w:r>
        <w:rPr>
          <w:rFonts w:ascii="louts-shamy" w:hAnsi="louts-shamy" w:cs="louts-shamy"/>
          <w:color w:val="000000"/>
          <w:sz w:val="24"/>
        </w:rPr>
        <w:t>لَّلَا.</w:t>
      </w:r>
      <w:r>
        <w:br/>
      </w:r>
    </w:p>
    <w:p w14:paraId="56CEC802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louts-shamy" w:hAnsi="louts-shamy" w:cs="louts-shamy"/>
          <w:color w:val="000000"/>
          <w:sz w:val="24"/>
        </w:rPr>
        <w:t xml:space="preserve">ش: وَنُشْرًا سُكُونُ الضَّمِّ فِي الْكُلِّ </w:t>
      </w:r>
      <w:r>
        <w:rPr>
          <w:rFonts w:ascii="louts-shamy" w:hAnsi="louts-shamy" w:cs="louts-shamy"/>
          <w:color w:val="E20019"/>
          <w:sz w:val="24"/>
        </w:rPr>
        <w:t>ذ</w:t>
      </w:r>
      <w:r>
        <w:rPr>
          <w:rFonts w:ascii="louts-shamy" w:hAnsi="louts-shamy" w:cs="louts-shamy"/>
          <w:color w:val="000000"/>
          <w:sz w:val="24"/>
        </w:rPr>
        <w:t>ُلِّلَا.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وَفِي النُّونِ فَتْحُ الضَّمِّ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افٍ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وَ</w:t>
      </w:r>
      <w:r>
        <w:rPr>
          <w:rFonts w:ascii="louts-shamy" w:hAnsi="louts-shamy" w:cs="louts-shamy"/>
          <w:color w:val="E20019"/>
          <w:sz w:val="24"/>
        </w:rPr>
        <w:t>عَاصِمٌ</w:t>
      </w:r>
      <w:r>
        <w:rPr>
          <w:rFonts w:ascii="louts-shamy" w:hAnsi="louts-shamy" w:cs="louts-shamy"/>
          <w:color w:val="000000"/>
          <w:sz w:val="24"/>
        </w:rPr>
        <w:t xml:space="preserve"> رَوَى نُونَهُ بِالْبَاءِ نُقْطَةٌ اسْفَلَا.</w:t>
      </w:r>
      <w:r>
        <w:br/>
      </w:r>
    </w:p>
    <w:p w14:paraId="55DBC63F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)٥( </w:t>
      </w:r>
      <w:r>
        <w:rPr>
          <w:rFonts w:ascii="louts-shamy" w:hAnsi="louts-shamy" w:cs="louts-shamy"/>
          <w:color w:val="000000"/>
          <w:sz w:val="24"/>
        </w:rPr>
        <w:t xml:space="preserve">د: اشْدُدَنْ وَمَيْتَهْ وَمَيْتًا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6B5150B3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)٦( </w:t>
      </w:r>
      <w:r>
        <w:rPr>
          <w:rFonts w:ascii="louts-shamy" w:hAnsi="louts-shamy" w:cs="louts-shamy"/>
          <w:color w:val="000000"/>
          <w:sz w:val="24"/>
        </w:rPr>
        <w:t xml:space="preserve">ش: وَخَفِّفْ مَعَ الْفُرْقَانِ وَاضُمُمْ لِيَذْكُرُوا </w:t>
      </w:r>
      <w:r>
        <w:rPr>
          <w:rFonts w:ascii="louts-shamy" w:hAnsi="louts-shamy" w:cs="louts-shamy"/>
          <w:color w:val="E20019"/>
          <w:sz w:val="24"/>
        </w:rPr>
        <w:t>شِ</w:t>
      </w:r>
      <w:r>
        <w:rPr>
          <w:rFonts w:ascii="louts-shamy" w:hAnsi="louts-shamy" w:cs="louts-shamy"/>
          <w:color w:val="000000"/>
          <w:sz w:val="24"/>
        </w:rPr>
        <w:t>فَاءً.</w:t>
      </w:r>
      <w:r>
        <w:br/>
      </w:r>
    </w:p>
    <w:p w14:paraId="2991DFDC" w14:textId="77777777" w:rsidR="0079441A" w:rsidRDefault="00000000" w:rsidP="00A31680">
      <w:pPr>
        <w:bidi/>
      </w:pPr>
      <w:r>
        <w:br w:type="page"/>
      </w:r>
    </w:p>
    <w:p w14:paraId="5C45C613" w14:textId="77777777" w:rsidR="0079441A" w:rsidRDefault="00000000" w:rsidP="00A31680">
      <w:pPr>
        <w:bidi/>
      </w:pPr>
      <w:r>
        <w:lastRenderedPageBreak/>
        <w:t>صفحة: 365</w:t>
      </w:r>
    </w:p>
    <w:p w14:paraId="7BCCA7DB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louts-shamy" w:hAnsi="louts-shamy" w:cs="louts-shamy"/>
          <w:color w:val="000000"/>
          <w:sz w:val="24"/>
        </w:rPr>
        <w:t xml:space="preserve">ش: فَسَلْ حَرَّكُوا بِالنَّقْلِ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اشِدُهُ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وَسَلْ مَعْ فَسَلْ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شَا.</w:t>
      </w:r>
      <w:r>
        <w:br/>
      </w:r>
    </w:p>
    <w:p w14:paraId="75507E68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 xml:space="preserve">ش: وَقِيلَ وَغِيضَ ثُمَّ جِيءَ يُشِمُّهَا لَدَى كَسْرِهَا ضَمًّا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 xml:space="preserve">جَالٌ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>تَكْمُلَا.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وَاشْمِمًا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 xml:space="preserve">لَا بِقِيلَ. </w:t>
      </w:r>
    </w:p>
    <w:p w14:paraId="2C0E53BE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)٣( </w:t>
      </w:r>
      <w:r>
        <w:rPr>
          <w:rFonts w:ascii="louts-shamy" w:hAnsi="louts-shamy" w:cs="louts-shamy"/>
          <w:color w:val="000000"/>
          <w:sz w:val="24"/>
        </w:rPr>
        <w:t xml:space="preserve">ش: وَيَأْمُرُ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افٍ.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وَيَأْمُرُ خَاطِبْ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3CAF7285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louts-shamy" w:hAnsi="louts-shamy" w:cs="louts-shamy"/>
          <w:color w:val="000000"/>
          <w:sz w:val="24"/>
        </w:rPr>
        <w:t xml:space="preserve">ش: وَيَأْمُرُ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افٍ وَاجْمَعُوا سُرُجًا وِلَا.</w:t>
      </w:r>
      <w:r>
        <w:br/>
      </w:r>
    </w:p>
    <w:p w14:paraId="31C931A2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)٥(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0E81DB1D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)٦( </w:t>
      </w:r>
      <w:r>
        <w:rPr>
          <w:rFonts w:ascii="louts-shamy" w:hAnsi="louts-shamy" w:cs="louts-shamy"/>
          <w:color w:val="000000"/>
          <w:sz w:val="24"/>
        </w:rPr>
        <w:t>ش: وَخَفِّفْ مَعَ الْفُرْقَانِ وَاضُمُمْ لِيَذْكُرُوا</w:t>
      </w:r>
      <w:r>
        <w:rPr>
          <w:rFonts w:ascii="louts-shamy" w:hAnsi="louts-shamy" w:cs="louts-shamy"/>
          <w:color w:val="E20019"/>
          <w:sz w:val="24"/>
        </w:rPr>
        <w:t xml:space="preserve"> شِ</w:t>
      </w:r>
      <w:r>
        <w:rPr>
          <w:rFonts w:ascii="louts-shamy" w:hAnsi="louts-shamy" w:cs="louts-shamy"/>
          <w:color w:val="000000"/>
          <w:sz w:val="24"/>
        </w:rPr>
        <w:t xml:space="preserve">فَاءً وَفِي الْفُرْقَانِ يَذْكُرَ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</w:p>
    <w:p w14:paraId="26BF910C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)٧( </w:t>
      </w:r>
      <w:r>
        <w:rPr>
          <w:rFonts w:ascii="louts-shamy" w:hAnsi="louts-shamy" w:cs="louts-shamy"/>
          <w:color w:val="000000"/>
          <w:sz w:val="24"/>
        </w:rPr>
        <w:t xml:space="preserve">ش: وَلَمْ يَقْتِرُوا اضْمُمْ </w:t>
      </w:r>
      <w:r>
        <w:rPr>
          <w:rFonts w:ascii="louts-shamy" w:hAnsi="louts-shamy" w:cs="louts-shamy"/>
          <w:color w:val="E20019"/>
          <w:sz w:val="24"/>
        </w:rPr>
        <w:t xml:space="preserve">عَمَّ </w:t>
      </w:r>
      <w:r>
        <w:rPr>
          <w:rFonts w:ascii="louts-shamy" w:hAnsi="louts-shamy" w:cs="louts-shamy"/>
          <w:color w:val="000000"/>
          <w:sz w:val="24"/>
        </w:rPr>
        <w:t xml:space="preserve">وَالْكَسْرَ ضُمَّ </w:t>
      </w:r>
      <w:r>
        <w:rPr>
          <w:rFonts w:ascii="louts-shamy" w:hAnsi="louts-shamy" w:cs="louts-shamy"/>
          <w:color w:val="E20019"/>
          <w:sz w:val="24"/>
        </w:rPr>
        <w:t>ثِ</w:t>
      </w:r>
      <w:r>
        <w:rPr>
          <w:rFonts w:ascii="louts-shamy" w:hAnsi="louts-shamy" w:cs="louts-shamy"/>
          <w:color w:val="000000"/>
          <w:sz w:val="24"/>
        </w:rPr>
        <w:t>قْ.</w:t>
      </w:r>
      <w:r>
        <w:br/>
      </w:r>
    </w:p>
    <w:p w14:paraId="1E2C44F7" w14:textId="77777777" w:rsidR="0079441A" w:rsidRDefault="00000000" w:rsidP="00A31680">
      <w:pPr>
        <w:bidi/>
      </w:pPr>
      <w:r>
        <w:br w:type="page"/>
      </w:r>
    </w:p>
    <w:p w14:paraId="235E75C6" w14:textId="77777777" w:rsidR="0079441A" w:rsidRDefault="00000000" w:rsidP="00A31680">
      <w:pPr>
        <w:bidi/>
      </w:pPr>
      <w:r>
        <w:lastRenderedPageBreak/>
        <w:t>صفحة: 366</w:t>
      </w:r>
    </w:p>
    <w:p w14:paraId="79D8EFB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يُضَاعَفْ وَيَخْلُدْ رَفْعُ جَزْمٍ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ذِي </w:t>
      </w:r>
      <w:r>
        <w:rPr>
          <w:rFonts w:ascii="louts-shamy" w:hAnsi="louts-shamy" w:cs="louts-shamy"/>
          <w:color w:val="E20019"/>
          <w:sz w:val="24"/>
        </w:rPr>
        <w:t>صِ</w:t>
      </w:r>
      <w:r>
        <w:rPr>
          <w:rFonts w:ascii="louts-shamy" w:hAnsi="louts-shamy" w:cs="louts-shamy"/>
          <w:color w:val="000000"/>
          <w:sz w:val="24"/>
        </w:rPr>
        <w:t xml:space="preserve">لَا.  ش: وَالْعَيْنُ فِي الْكُلِّ ثُقِّلَا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مَا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 xml:space="preserve">ارَ وَاقْصُرْ مَعْ مُضَاعَفَةً.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يُضَاعِفُهُ... وَشَدِّدْهُ كَيْفَ جَا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 xml:space="preserve">ذًا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مْ.</w:t>
      </w:r>
      <w:r>
        <w:br/>
      </w:r>
    </w:p>
    <w:p w14:paraId="12702D1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وَمَا قَبْلَهُ التَّسْكِينُ </w:t>
      </w:r>
      <w:r>
        <w:rPr>
          <w:rFonts w:ascii="louts-shamy" w:hAnsi="louts-shamy" w:cs="louts-shamy"/>
          <w:color w:val="E20019"/>
          <w:sz w:val="24"/>
        </w:rPr>
        <w:t xml:space="preserve">لِابْنِ كَثِيرِهِمْ </w:t>
      </w:r>
      <w:r>
        <w:rPr>
          <w:rFonts w:ascii="louts-shamy" w:hAnsi="louts-shamy" w:cs="louts-shamy"/>
          <w:color w:val="000000"/>
          <w:sz w:val="24"/>
        </w:rPr>
        <w:t xml:space="preserve"> وَفِيهِ مُهَانًا مَعْهُ </w:t>
      </w:r>
      <w:r>
        <w:rPr>
          <w:rFonts w:ascii="louts-shamy" w:hAnsi="louts-shamy" w:cs="louts-shamy"/>
          <w:color w:val="E20019"/>
          <w:sz w:val="24"/>
        </w:rPr>
        <w:t>حَفْصٌ</w:t>
      </w:r>
      <w:r>
        <w:rPr>
          <w:rFonts w:ascii="louts-shamy" w:hAnsi="louts-shamy" w:cs="louts-shamy"/>
          <w:color w:val="000000"/>
          <w:sz w:val="24"/>
        </w:rPr>
        <w:t xml:space="preserve"> أَخُو وِلَا.</w:t>
      </w:r>
      <w:r>
        <w:br/>
      </w:r>
    </w:p>
    <w:p w14:paraId="747DE85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وَوَحَّدَ ذُرِّيَّاتِنَا </w:t>
      </w:r>
      <w:r>
        <w:rPr>
          <w:rFonts w:ascii="louts-shamy" w:hAnsi="louts-shamy" w:cs="louts-shamy"/>
          <w:color w:val="E20019"/>
          <w:sz w:val="24"/>
        </w:rPr>
        <w:t>حِ</w:t>
      </w:r>
      <w:r>
        <w:rPr>
          <w:rFonts w:ascii="louts-shamy" w:hAnsi="louts-shamy" w:cs="louts-shamy"/>
          <w:color w:val="000000"/>
          <w:sz w:val="24"/>
        </w:rPr>
        <w:t xml:space="preserve">فْظُ </w:t>
      </w:r>
      <w:r>
        <w:rPr>
          <w:rFonts w:ascii="louts-shamy" w:hAnsi="louts-shamy" w:cs="louts-shamy"/>
          <w:color w:val="E20019"/>
          <w:sz w:val="24"/>
        </w:rPr>
        <w:t>صُحْبَةٍ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جَمْعُ ذُرِّيَّةٍ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1D4886B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وَيَلْقَوْنَ فَاضْمُمْهُ وَحَرِّكْ مُثَقِّلَا سِوَى </w:t>
      </w:r>
      <w:r>
        <w:rPr>
          <w:rFonts w:ascii="louts-shamy" w:hAnsi="louts-shamy" w:cs="louts-shamy"/>
          <w:color w:val="E20019"/>
          <w:sz w:val="24"/>
        </w:rPr>
        <w:t>صُحْبَةٍ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0265CED0" w14:textId="77777777" w:rsidR="0079441A" w:rsidRDefault="00000000" w:rsidP="00A31680">
      <w:pPr>
        <w:bidi/>
      </w:pPr>
      <w:r>
        <w:br w:type="page"/>
      </w:r>
    </w:p>
    <w:p w14:paraId="16BBC659" w14:textId="77777777" w:rsidR="0079441A" w:rsidRDefault="00000000" w:rsidP="00A31680">
      <w:pPr>
        <w:bidi/>
      </w:pPr>
      <w:r>
        <w:lastRenderedPageBreak/>
        <w:t>صفحة: 367</w:t>
      </w:r>
    </w:p>
    <w:p w14:paraId="3CB5146F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louts-shamy" w:hAnsi="louts-shamy" w:cs="louts-shamy"/>
          <w:color w:val="000000"/>
          <w:sz w:val="24"/>
        </w:rPr>
        <w:t xml:space="preserve">د: حُرُوفَ التَّهَجِّي افْصِلْ بِسَكْتٍ كَحَا أَلِفْ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09DDB77A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 xml:space="preserve">ش: وَيُنْزِلُ خَفِّفْهُ وَتُنْزِلُ مِثْلُهُ وَنُنْزِلُ </w:t>
      </w:r>
      <w:r>
        <w:rPr>
          <w:rFonts w:ascii="louts-shamy" w:hAnsi="louts-shamy" w:cs="louts-shamy"/>
          <w:color w:val="E20019"/>
          <w:sz w:val="24"/>
        </w:rPr>
        <w:t>حَقٌّ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19D46BEF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)٣( </w:t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053D748A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21AC74E7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)٥( </w:t>
      </w:r>
      <w:r>
        <w:rPr>
          <w:rFonts w:ascii="louts-shamy" w:hAnsi="louts-shamy" w:cs="louts-shamy"/>
          <w:color w:val="000000"/>
          <w:sz w:val="24"/>
        </w:rPr>
        <w:t xml:space="preserve">د: يَضِيقُ وَعَطْفَهُ انْــ ــصِبَنَّ وَأَتْبَاعُكْ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700D802E" w14:textId="77777777" w:rsidR="0079441A" w:rsidRDefault="00000000" w:rsidP="00A31680">
      <w:pPr>
        <w:bidi/>
      </w:pPr>
      <w:r>
        <w:br w:type="page"/>
      </w:r>
    </w:p>
    <w:p w14:paraId="50FB62BD" w14:textId="77777777" w:rsidR="0079441A" w:rsidRDefault="00000000" w:rsidP="00A31680">
      <w:pPr>
        <w:bidi/>
      </w:pPr>
      <w:r>
        <w:lastRenderedPageBreak/>
        <w:t>صفحة: 368</w:t>
      </w:r>
    </w:p>
    <w:p w14:paraId="5707DA9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وَعَى </w:t>
      </w:r>
      <w:r>
        <w:rPr>
          <w:rFonts w:ascii="louts-shamy" w:hAnsi="louts-shamy" w:cs="louts-shamy"/>
          <w:color w:val="E20019"/>
          <w:sz w:val="24"/>
        </w:rPr>
        <w:t>نَفَرٌ</w:t>
      </w:r>
      <w:r>
        <w:rPr>
          <w:rFonts w:ascii="louts-shamy" w:hAnsi="louts-shamy" w:cs="louts-shamy"/>
          <w:color w:val="000000"/>
          <w:sz w:val="24"/>
        </w:rPr>
        <w:t xml:space="preserve"> أَرْجِئْهُ بِالْهَمْزِ سَاكِنًا وَفِي الْهَاءِ ضَمٌّ </w:t>
      </w:r>
      <w:r>
        <w:rPr>
          <w:rFonts w:ascii="louts-shamy" w:hAnsi="louts-shamy" w:cs="louts-shamy"/>
          <w:color w:val="E20019"/>
          <w:sz w:val="24"/>
        </w:rPr>
        <w:t>لَ</w:t>
      </w:r>
      <w:r>
        <w:rPr>
          <w:rFonts w:ascii="louts-shamy" w:hAnsi="louts-shamy" w:cs="louts-shamy"/>
          <w:color w:val="000000"/>
          <w:sz w:val="24"/>
        </w:rPr>
        <w:t xml:space="preserve">فَّ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 xml:space="preserve">عْوَاهُ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رْمَلَا.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وَأَسْكِنْ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صِيرًا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 xml:space="preserve">ازَ وَاكْسِرْ لِغَيْرِهِمْ وَصِلْهَا </w:t>
      </w:r>
      <w:r>
        <w:rPr>
          <w:rFonts w:ascii="louts-shamy" w:hAnsi="louts-shamy" w:cs="louts-shamy"/>
          <w:color w:val="E20019"/>
          <w:sz w:val="24"/>
        </w:rPr>
        <w:t>ج</w:t>
      </w:r>
      <w:r>
        <w:rPr>
          <w:rFonts w:ascii="louts-shamy" w:hAnsi="louts-shamy" w:cs="louts-shamy"/>
          <w:color w:val="000000"/>
          <w:sz w:val="24"/>
        </w:rPr>
        <w:t xml:space="preserve">وَادًا </w:t>
      </w:r>
      <w:r>
        <w:rPr>
          <w:rFonts w:ascii="louts-shamy" w:hAnsi="louts-shamy" w:cs="louts-shamy"/>
          <w:color w:val="E20019"/>
          <w:sz w:val="24"/>
        </w:rPr>
        <w:t>دُ</w:t>
      </w:r>
      <w:r>
        <w:rPr>
          <w:rFonts w:ascii="louts-shamy" w:hAnsi="louts-shamy" w:cs="louts-shamy"/>
          <w:color w:val="000000"/>
          <w:sz w:val="24"/>
        </w:rPr>
        <w:t xml:space="preserve">ونَ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يْبٍ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>تُوصَلَا.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وَبِالْقَصْرِ </w:t>
      </w:r>
      <w:r>
        <w:rPr>
          <w:rFonts w:ascii="louts-shamy" w:hAnsi="louts-shamy" w:cs="louts-shamy"/>
          <w:color w:val="E20019"/>
          <w:sz w:val="24"/>
        </w:rPr>
        <w:t>طُ</w:t>
      </w:r>
      <w:r>
        <w:rPr>
          <w:rFonts w:ascii="louts-shamy" w:hAnsi="louts-shamy" w:cs="louts-shamy"/>
          <w:color w:val="000000"/>
          <w:sz w:val="24"/>
        </w:rPr>
        <w:t xml:space="preserve">فْ وَأَرْ جِهِ </w:t>
      </w:r>
      <w:r>
        <w:rPr>
          <w:rFonts w:ascii="louts-shamy" w:hAnsi="louts-shamy" w:cs="louts-shamy"/>
          <w:color w:val="E20019"/>
          <w:sz w:val="24"/>
        </w:rPr>
        <w:t>بِ</w:t>
      </w:r>
      <w:r>
        <w:rPr>
          <w:rFonts w:ascii="louts-shamy" w:hAnsi="louts-shamy" w:cs="louts-shamy"/>
          <w:color w:val="000000"/>
          <w:sz w:val="24"/>
        </w:rPr>
        <w:t xml:space="preserve">نْ وَأَشْبِـعْ </w:t>
      </w:r>
      <w:r>
        <w:rPr>
          <w:rFonts w:ascii="louts-shamy" w:hAnsi="louts-shamy" w:cs="louts-shamy"/>
          <w:color w:val="E20019"/>
          <w:sz w:val="24"/>
        </w:rPr>
        <w:t>جُ</w:t>
      </w:r>
      <w:r>
        <w:rPr>
          <w:rFonts w:ascii="louts-shamy" w:hAnsi="louts-shamy" w:cs="louts-shamy"/>
          <w:color w:val="000000"/>
          <w:sz w:val="24"/>
        </w:rPr>
        <w:t xml:space="preserve">دْ وَفِي الْكُلِّ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انْقُلَا.</w:t>
      </w:r>
      <w:r>
        <w:br/>
      </w:r>
    </w:p>
    <w:p w14:paraId="63594B8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وَقِيلَ وَغِيضَ ثُمَّ جِيءَ يُشِمُّهَا لَدَى كَسْرِهَا ضَمًّا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 xml:space="preserve">جَالٌ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>تَكْمُلَا.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وَاشْمِمًا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لَا بِقِيلَ.</w:t>
      </w:r>
      <w:r>
        <w:br/>
      </w:r>
    </w:p>
    <w:p w14:paraId="73B2C212" w14:textId="77777777" w:rsidR="0079441A" w:rsidRDefault="00000000" w:rsidP="00A31680">
      <w:pPr>
        <w:bidi/>
      </w:pPr>
      <w:r>
        <w:br w:type="page"/>
      </w:r>
    </w:p>
    <w:p w14:paraId="2BCC1271" w14:textId="77777777" w:rsidR="0079441A" w:rsidRDefault="00000000" w:rsidP="00A31680">
      <w:pPr>
        <w:bidi/>
      </w:pPr>
      <w:r>
        <w:lastRenderedPageBreak/>
        <w:t>صفحة: 369</w:t>
      </w:r>
    </w:p>
    <w:p w14:paraId="4EEC5417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louts-shamy" w:hAnsi="louts-shamy" w:cs="louts-shamy"/>
          <w:color w:val="000000"/>
          <w:sz w:val="24"/>
        </w:rPr>
        <w:t xml:space="preserve">ش: وَحَيْثُ نَعَمْ بِالْكَسْرِ فِي الْعَيْنِ </w:t>
      </w:r>
      <w:r>
        <w:rPr>
          <w:rFonts w:ascii="louts-shamy" w:hAnsi="louts-shamy" w:cs="louts-shamy"/>
          <w:color w:val="E20019"/>
          <w:sz w:val="24"/>
        </w:rPr>
        <w:t>رُ</w:t>
      </w:r>
      <w:r>
        <w:rPr>
          <w:rFonts w:ascii="louts-shamy" w:hAnsi="louts-shamy" w:cs="louts-shamy"/>
          <w:color w:val="000000"/>
          <w:sz w:val="24"/>
        </w:rPr>
        <w:t>تِّلَا.</w:t>
      </w:r>
      <w:r>
        <w:br/>
      </w:r>
    </w:p>
    <w:p w14:paraId="5B62C46E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 xml:space="preserve">ش: وَفِي الْكُلِّ تَلْقَفْ خِفُّ </w:t>
      </w:r>
      <w:r>
        <w:rPr>
          <w:rFonts w:ascii="louts-shamy" w:hAnsi="louts-shamy" w:cs="louts-shamy"/>
          <w:color w:val="E20019"/>
          <w:sz w:val="24"/>
        </w:rPr>
        <w:t>حَفْصٍ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ش: وَفِي الْوَصْلِ لِ</w:t>
      </w:r>
      <w:r>
        <w:rPr>
          <w:rFonts w:ascii="louts-shamy" w:hAnsi="louts-shamy" w:cs="louts-shamy"/>
          <w:color w:val="E20019"/>
          <w:sz w:val="24"/>
        </w:rPr>
        <w:t xml:space="preserve">لْبَزِّيِّ </w:t>
      </w:r>
      <w:r>
        <w:rPr>
          <w:rFonts w:ascii="louts-shamy" w:hAnsi="louts-shamy" w:cs="louts-shamy"/>
          <w:color w:val="000000"/>
          <w:sz w:val="24"/>
        </w:rPr>
        <w:t>شَدِّدْ ...</w:t>
      </w:r>
      <w:r>
        <w:br/>
      </w:r>
      <w:r>
        <w:rPr>
          <w:rFonts w:ascii="louts-shamy" w:hAnsi="louts-shamy" w:cs="louts-shamy"/>
          <w:color w:val="000000"/>
          <w:sz w:val="24"/>
        </w:rPr>
        <w:t>تَلَقَّفُ مُثَّلَا.</w:t>
      </w:r>
      <w:r>
        <w:br/>
      </w:r>
    </w:p>
    <w:p w14:paraId="77169423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)٣( </w:t>
      </w:r>
      <w:r>
        <w:rPr>
          <w:rFonts w:ascii="louts-shamy" w:hAnsi="louts-shamy" w:cs="louts-shamy"/>
          <w:color w:val="000000"/>
          <w:sz w:val="24"/>
        </w:rPr>
        <w:t>ش:  وَطَـٰهَ وَفِي الْأَعْرَافِ وَالشُّعَرَا بِهَا ءَآمَنْتُمْ لِلْكُلِّ ثَالِثًا اُبْدِلَا.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وَحَقَّقَ ثَانٍ </w:t>
      </w:r>
      <w:r>
        <w:rPr>
          <w:rFonts w:ascii="louts-shamy" w:hAnsi="louts-shamy" w:cs="louts-shamy"/>
          <w:color w:val="E20019"/>
          <w:sz w:val="24"/>
        </w:rPr>
        <w:t xml:space="preserve">صُحْبَةٌ </w:t>
      </w:r>
      <w:r>
        <w:rPr>
          <w:rFonts w:ascii="louts-shamy" w:hAnsi="louts-shamy" w:cs="louts-shamy"/>
          <w:color w:val="000000"/>
          <w:sz w:val="24"/>
        </w:rPr>
        <w:t>وَلِ</w:t>
      </w:r>
      <w:r>
        <w:rPr>
          <w:rFonts w:ascii="louts-shamy" w:hAnsi="louts-shamy" w:cs="louts-shamy"/>
          <w:color w:val="E20019"/>
          <w:sz w:val="24"/>
        </w:rPr>
        <w:t xml:space="preserve">قُنْبُلٍ </w:t>
      </w:r>
      <w:r>
        <w:rPr>
          <w:rFonts w:ascii="louts-shamy" w:hAnsi="louts-shamy" w:cs="louts-shamy"/>
          <w:color w:val="000000"/>
          <w:sz w:val="24"/>
        </w:rPr>
        <w:t xml:space="preserve">بِإِسْقَاطِهِ الْأُولَى بِطَــٰهَ تُقُبِّلَا وَفِي كُلِّهَا </w:t>
      </w:r>
      <w:r>
        <w:rPr>
          <w:rFonts w:ascii="louts-shamy" w:hAnsi="louts-shamy" w:cs="louts-shamy"/>
          <w:color w:val="E20019"/>
          <w:sz w:val="24"/>
        </w:rPr>
        <w:t>حَفْصٌ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ءَآمَنْتُمُ اخْبِرْ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بْ.</w:t>
      </w:r>
      <w:r>
        <w:br/>
      </w:r>
    </w:p>
    <w:p w14:paraId="383DFD4C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louts-shamy" w:hAnsi="louts-shamy" w:cs="louts-shamy"/>
          <w:color w:val="000000"/>
          <w:sz w:val="24"/>
        </w:rPr>
        <w:t xml:space="preserve">ش: وَفَاسْرِ أَنِ اسْرِ الْوَصْلُ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صْلٌ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نَا.</w:t>
      </w:r>
      <w:r>
        <w:br/>
      </w:r>
    </w:p>
    <w:p w14:paraId="3D2B2CBE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)٥( </w:t>
      </w:r>
      <w:r>
        <w:rPr>
          <w:rFonts w:ascii="louts-shamy" w:hAnsi="louts-shamy" w:cs="louts-shamy"/>
          <w:color w:val="000000"/>
          <w:sz w:val="24"/>
        </w:rPr>
        <w:t xml:space="preserve">ش: وَفِي حَذِرُونَ الْمَدُّ </w:t>
      </w:r>
      <w:r>
        <w:rPr>
          <w:rFonts w:ascii="louts-shamy" w:hAnsi="louts-shamy" w:cs="louts-shamy"/>
          <w:color w:val="E20019"/>
          <w:sz w:val="24"/>
        </w:rPr>
        <w:t>مَ</w:t>
      </w:r>
      <w:r>
        <w:rPr>
          <w:rFonts w:ascii="louts-shamy" w:hAnsi="louts-shamy" w:cs="louts-shamy"/>
          <w:color w:val="000000"/>
          <w:sz w:val="24"/>
        </w:rPr>
        <w:t xml:space="preserve">ا </w:t>
      </w:r>
      <w:r>
        <w:rPr>
          <w:rFonts w:ascii="louts-shamy" w:hAnsi="louts-shamy" w:cs="louts-shamy"/>
          <w:color w:val="E20019"/>
          <w:sz w:val="24"/>
        </w:rPr>
        <w:t>ثُ</w:t>
      </w:r>
      <w:r>
        <w:rPr>
          <w:rFonts w:ascii="louts-shamy" w:hAnsi="louts-shamy" w:cs="louts-shamy"/>
          <w:color w:val="000000"/>
          <w:sz w:val="24"/>
        </w:rPr>
        <w:t>لَّ.</w:t>
      </w:r>
      <w:r>
        <w:br/>
      </w:r>
    </w:p>
    <w:p w14:paraId="3C605096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)٦( </w:t>
      </w:r>
      <w:r>
        <w:rPr>
          <w:rFonts w:ascii="louts-shamy" w:hAnsi="louts-shamy" w:cs="louts-shamy"/>
          <w:color w:val="000000"/>
          <w:sz w:val="24"/>
        </w:rPr>
        <w:t xml:space="preserve">ش: يَكْسِرَانِ عُيُونًا الْ عُيُونِ شُيُوخًا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 xml:space="preserve">انَهُ </w:t>
      </w:r>
      <w:r>
        <w:rPr>
          <w:rFonts w:ascii="louts-shamy" w:hAnsi="louts-shamy" w:cs="louts-shamy"/>
          <w:color w:val="E20019"/>
          <w:sz w:val="24"/>
        </w:rPr>
        <w:t>صُحْبَةٌ مِ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اضْمُمْ غُيُوبِ عُيُونِ مَعْ جُيُوبِ شُيُوخًا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560062FB" w14:textId="77777777" w:rsidR="0079441A" w:rsidRDefault="00000000" w:rsidP="00A31680">
      <w:pPr>
        <w:bidi/>
      </w:pPr>
      <w:r>
        <w:br w:type="page"/>
      </w:r>
    </w:p>
    <w:p w14:paraId="67E224E0" w14:textId="77777777" w:rsidR="0079441A" w:rsidRDefault="00000000" w:rsidP="00A31680">
      <w:pPr>
        <w:bidi/>
      </w:pPr>
      <w:r>
        <w:lastRenderedPageBreak/>
        <w:t>صفحة: 370</w:t>
      </w:r>
    </w:p>
    <w:p w14:paraId="69ADA29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4542F59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34D5467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أَرَيْتَ فِي الاِسْتِفْهَامِ لَا عَيْنَ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اجِعٌ وَعَنْ</w:t>
      </w:r>
      <w:r>
        <w:rPr>
          <w:rFonts w:ascii="louts-shamy" w:hAnsi="louts-shamy" w:cs="louts-shamy"/>
          <w:color w:val="E20019"/>
          <w:sz w:val="24"/>
        </w:rPr>
        <w:t xml:space="preserve"> نَافِعٍ </w:t>
      </w:r>
      <w:r>
        <w:rPr>
          <w:rFonts w:ascii="louts-shamy" w:hAnsi="louts-shamy" w:cs="louts-shamy"/>
          <w:color w:val="000000"/>
          <w:sz w:val="24"/>
        </w:rPr>
        <w:t xml:space="preserve">سَهِّلْ وَكَمْ مُبْدِلٍ </w:t>
      </w:r>
      <w:r>
        <w:rPr>
          <w:rFonts w:ascii="louts-shamy" w:hAnsi="louts-shamy" w:cs="louts-shamy"/>
          <w:color w:val="E20019"/>
          <w:sz w:val="24"/>
        </w:rPr>
        <w:t>جَ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وَسَهِّلَا أَرَيْتَ وَإِسْرَائِيلَ كَائِنْ وَمَدَّ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74FC8F61" w14:textId="77777777" w:rsidR="0079441A" w:rsidRDefault="00000000" w:rsidP="00A31680">
      <w:pPr>
        <w:bidi/>
      </w:pPr>
      <w:r>
        <w:br w:type="page"/>
      </w:r>
    </w:p>
    <w:p w14:paraId="181561C5" w14:textId="77777777" w:rsidR="0079441A" w:rsidRDefault="00000000" w:rsidP="00A31680">
      <w:pPr>
        <w:bidi/>
      </w:pPr>
      <w:r>
        <w:lastRenderedPageBreak/>
        <w:t>صفحة: 371</w:t>
      </w:r>
    </w:p>
    <w:p w14:paraId="07547AD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وَقِيلَ وَغِيضَ ثُمَّ جِيءَ يُشِمُّهَا لَدَى كَسْرِهَا ضَمًّا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 xml:space="preserve">جَالٌ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>تَـكْمُلَا.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وَاشْمِمًا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 xml:space="preserve">لَا بِقِيلَ. </w:t>
      </w:r>
    </w:p>
    <w:p w14:paraId="4EF94D6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4D1AD38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وَأَتْبَاعُكْ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19312ECB" w14:textId="77777777" w:rsidR="0079441A" w:rsidRDefault="00000000" w:rsidP="00A31680">
      <w:pPr>
        <w:bidi/>
      </w:pPr>
      <w:r>
        <w:br w:type="page"/>
      </w:r>
    </w:p>
    <w:p w14:paraId="0EDCF24C" w14:textId="77777777" w:rsidR="0079441A" w:rsidRDefault="00000000" w:rsidP="00A31680">
      <w:pPr>
        <w:bidi/>
      </w:pPr>
      <w:r>
        <w:lastRenderedPageBreak/>
        <w:t>صفحة: 372</w:t>
      </w:r>
    </w:p>
    <w:p w14:paraId="4D480B3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وَمَدُّ أَنَا فِي الْوَصْلِ مَعْ ضَمِّ هَمْزَةٍ وَفَتْحٍ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تَى وَالْخُلْفُ فِي الْكَسْرِ </w:t>
      </w:r>
      <w:r>
        <w:rPr>
          <w:rFonts w:ascii="louts-shamy" w:hAnsi="louts-shamy" w:cs="louts-shamy"/>
          <w:color w:val="E20019"/>
          <w:sz w:val="24"/>
        </w:rPr>
        <w:t>بُـ</w:t>
      </w:r>
      <w:r>
        <w:rPr>
          <w:rFonts w:ascii="louts-shamy" w:hAnsi="louts-shamy" w:cs="louts-shamy"/>
          <w:color w:val="000000"/>
          <w:sz w:val="24"/>
        </w:rPr>
        <w:t>جِّلَا.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وَقَصْرَ أَنَا مَعْ كَسْرٍ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عْلَمْ.</w:t>
      </w:r>
      <w:r>
        <w:br/>
      </w:r>
    </w:p>
    <w:p w14:paraId="5FE2893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10B67C6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يَكْسِرَانِ عُيُونًا الْ عُيُونِ شُيُوخًا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 xml:space="preserve">انَهُ </w:t>
      </w:r>
      <w:r>
        <w:rPr>
          <w:rFonts w:ascii="louts-shamy" w:hAnsi="louts-shamy" w:cs="louts-shamy"/>
          <w:color w:val="E20019"/>
          <w:sz w:val="24"/>
        </w:rPr>
        <w:t>صُحْبَةٌ مِ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اضْمُمْ غُيُوبِ عُيُونِ مَعْ جُيُوبِ شُيُوخًا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43CEBC67" w14:textId="77777777" w:rsidR="0079441A" w:rsidRDefault="00000000" w:rsidP="00A31680">
      <w:pPr>
        <w:bidi/>
      </w:pPr>
      <w:r>
        <w:br w:type="page"/>
      </w:r>
    </w:p>
    <w:p w14:paraId="6D1E9E79" w14:textId="77777777" w:rsidR="0079441A" w:rsidRDefault="00000000" w:rsidP="00A31680">
      <w:pPr>
        <w:bidi/>
      </w:pPr>
      <w:r>
        <w:lastRenderedPageBreak/>
        <w:t>صفحة: 373</w:t>
      </w:r>
    </w:p>
    <w:p w14:paraId="4AB266B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وَخَلْقُ اضْمُمْ وَحَرِّكْ بِهِ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 xml:space="preserve">لْعُلَى </w:t>
      </w:r>
      <w:r>
        <w:rPr>
          <w:rFonts w:ascii="louts-shamy" w:hAnsi="louts-shamy" w:cs="louts-shamy"/>
          <w:color w:val="E20019"/>
          <w:sz w:val="24"/>
        </w:rPr>
        <w:t xml:space="preserve"> كَ</w:t>
      </w:r>
      <w:r>
        <w:rPr>
          <w:rFonts w:ascii="louts-shamy" w:hAnsi="louts-shamy" w:cs="louts-shamy"/>
          <w:color w:val="000000"/>
          <w:sz w:val="24"/>
        </w:rPr>
        <w:t xml:space="preserve">مَا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 xml:space="preserve">ي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>دٍ.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خَلْقُ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وصِلَا.</w:t>
      </w:r>
      <w:r>
        <w:br/>
      </w:r>
    </w:p>
    <w:p w14:paraId="391C585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0F751EB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يَكْسِرَانِ عُيُونًا الْ عُيُونِ شُيُوخًا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 xml:space="preserve">انَهُ </w:t>
      </w:r>
      <w:r>
        <w:rPr>
          <w:rFonts w:ascii="louts-shamy" w:hAnsi="louts-shamy" w:cs="louts-shamy"/>
          <w:color w:val="E20019"/>
          <w:sz w:val="24"/>
        </w:rPr>
        <w:t>صُحْبَةٌ مِ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اضْمُمْ غُيُوبِ عُيُونِ مَعْ جُيُوبِ شُيُوخًا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1B279BD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وَكَسْرُ بُيُوتٍ وَالْبُيُوتَ يُضَمُّ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>نْ</w:t>
      </w:r>
      <w:r>
        <w:rPr>
          <w:rFonts w:ascii="louts-shamy" w:hAnsi="louts-shamy" w:cs="louts-shamy"/>
          <w:color w:val="E20019"/>
          <w:sz w:val="24"/>
        </w:rPr>
        <w:t xml:space="preserve"> حِ</w:t>
      </w:r>
      <w:r>
        <w:rPr>
          <w:rFonts w:ascii="louts-shamy" w:hAnsi="louts-shamy" w:cs="louts-shamy"/>
          <w:color w:val="000000"/>
          <w:sz w:val="24"/>
        </w:rPr>
        <w:t xml:space="preserve">مَى </w:t>
      </w:r>
      <w:r>
        <w:rPr>
          <w:rFonts w:ascii="louts-shamy" w:hAnsi="louts-shamy" w:cs="louts-shamy"/>
          <w:color w:val="E20019"/>
          <w:sz w:val="24"/>
        </w:rPr>
        <w:t>جِ</w:t>
      </w:r>
      <w:r>
        <w:rPr>
          <w:rFonts w:ascii="louts-shamy" w:hAnsi="louts-shamy" w:cs="louts-shamy"/>
          <w:color w:val="000000"/>
          <w:sz w:val="24"/>
        </w:rPr>
        <w:t xml:space="preserve">لَّةٍ وَجْهًا </w:t>
      </w:r>
      <w:r>
        <w:rPr>
          <w:rFonts w:ascii="LOTUS2007" w:hAnsi="LOTUS2007" w:cs="LOTUS2007"/>
          <w:color w:val="000000"/>
          <w:sz w:val="24"/>
        </w:rPr>
        <w:t>عَلَى</w:t>
      </w:r>
      <w:r>
        <w:rPr>
          <w:rFonts w:ascii="louts-shamy" w:hAnsi="louts-shamy" w:cs="louts-shamy"/>
          <w:color w:val="000000"/>
          <w:sz w:val="24"/>
        </w:rPr>
        <w:t xml:space="preserve"> الْأَصْلِ أَقْبَلَا.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بُيُوتَ اضْمُمًا وَارْفَعْ رَفَثْ وَفُسُوقَ مَعْ جِدَالَ وَخَفْضٌ فِي الْمَلَائِكَةُ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نْقُلَا.</w:t>
      </w:r>
      <w:r>
        <w:br/>
      </w:r>
    </w:p>
    <w:p w14:paraId="599310C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فَارِهِينَ </w:t>
      </w:r>
      <w:r>
        <w:rPr>
          <w:rFonts w:ascii="louts-shamy" w:hAnsi="louts-shamy" w:cs="louts-shamy"/>
          <w:color w:val="E20019"/>
          <w:sz w:val="24"/>
        </w:rPr>
        <w:t>ذَا</w:t>
      </w:r>
      <w:r>
        <w:rPr>
          <w:rFonts w:ascii="louts-shamy" w:hAnsi="louts-shamy" w:cs="louts-shamy"/>
          <w:color w:val="000000"/>
          <w:sz w:val="24"/>
        </w:rPr>
        <w:t>عَ.</w:t>
      </w:r>
      <w:r>
        <w:br/>
      </w:r>
    </w:p>
    <w:p w14:paraId="79F8660E" w14:textId="77777777" w:rsidR="0079441A" w:rsidRDefault="00000000" w:rsidP="00A31680">
      <w:pPr>
        <w:bidi/>
      </w:pPr>
      <w:r>
        <w:br w:type="page"/>
      </w:r>
    </w:p>
    <w:p w14:paraId="49702245" w14:textId="77777777" w:rsidR="0079441A" w:rsidRDefault="00000000" w:rsidP="00A31680">
      <w:pPr>
        <w:bidi/>
      </w:pPr>
      <w:r>
        <w:lastRenderedPageBreak/>
        <w:t>صفحة: 374</w:t>
      </w:r>
    </w:p>
    <w:p w14:paraId="6DDF7C3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31AD514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6114D29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وَالْأَيْكَةِ اللَّامُ سَاكِنٌ مَعَ الْهَمْزِ وَاخْفِضْهُ وَفِي صَادَ </w:t>
      </w:r>
      <w:r>
        <w:rPr>
          <w:rFonts w:ascii="louts-shamy" w:hAnsi="louts-shamy" w:cs="louts-shamy"/>
          <w:color w:val="E20019"/>
          <w:sz w:val="24"/>
        </w:rPr>
        <w:t>غَ</w:t>
      </w:r>
      <w:r>
        <w:rPr>
          <w:rFonts w:ascii="louts-shamy" w:hAnsi="louts-shamy" w:cs="louts-shamy"/>
          <w:color w:val="000000"/>
          <w:sz w:val="24"/>
        </w:rPr>
        <w:t>يْطَلَا.</w:t>
      </w:r>
      <w:r>
        <w:br/>
      </w:r>
    </w:p>
    <w:p w14:paraId="76E08A2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وَضَمُّنَا بِحَرْفَيْهِ بِالْقُسْطَاسِ كَسْرُ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ذًا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1F1FFD91" w14:textId="77777777" w:rsidR="0079441A" w:rsidRDefault="00000000" w:rsidP="00A31680">
      <w:pPr>
        <w:bidi/>
      </w:pPr>
      <w:r>
        <w:br w:type="page"/>
      </w:r>
    </w:p>
    <w:p w14:paraId="294F549B" w14:textId="77777777" w:rsidR="0079441A" w:rsidRDefault="00000000" w:rsidP="00A31680">
      <w:pPr>
        <w:bidi/>
      </w:pPr>
      <w:r>
        <w:lastRenderedPageBreak/>
        <w:t>صفحة: 375</w:t>
      </w:r>
    </w:p>
    <w:p w14:paraId="636D893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</w:t>
      </w:r>
      <w:r>
        <w:rPr>
          <w:rFonts w:ascii="louts-shamy" w:hAnsi="louts-shamy" w:cs="louts-shamy"/>
          <w:color w:val="E20019"/>
          <w:sz w:val="24"/>
        </w:rPr>
        <w:t xml:space="preserve">عَمَّ </w:t>
      </w:r>
      <w:r>
        <w:rPr>
          <w:rFonts w:ascii="LOTUS2007" w:hAnsi="LOTUS2007" w:cs="LOTUS2007"/>
          <w:color w:val="E20019"/>
          <w:sz w:val="24"/>
        </w:rPr>
        <w:t>نَ</w:t>
      </w:r>
      <w:r>
        <w:rPr>
          <w:rFonts w:ascii="LOTUS2007" w:hAnsi="LOTUS2007" w:cs="LOTUS2007"/>
          <w:color w:val="000000"/>
          <w:sz w:val="24"/>
        </w:rPr>
        <w:t>دًى</w:t>
      </w:r>
      <w:r>
        <w:rPr>
          <w:rFonts w:ascii="louts-shamy" w:hAnsi="louts-shamy" w:cs="louts-shamy"/>
          <w:color w:val="000000"/>
          <w:sz w:val="24"/>
        </w:rPr>
        <w:t xml:space="preserve"> كِسْفًا بِتَحْرِيكِهِ وَلَا  وَفِي سَبَأٍ </w:t>
      </w:r>
      <w:r>
        <w:rPr>
          <w:rFonts w:ascii="louts-shamy" w:hAnsi="louts-shamy" w:cs="louts-shamy"/>
          <w:color w:val="E20019"/>
          <w:sz w:val="24"/>
        </w:rPr>
        <w:t xml:space="preserve">حَفْصٌ </w:t>
      </w:r>
      <w:r>
        <w:rPr>
          <w:rFonts w:ascii="louts-shamy" w:hAnsi="louts-shamy" w:cs="louts-shamy"/>
          <w:color w:val="000000"/>
          <w:sz w:val="24"/>
        </w:rPr>
        <w:t>مَعَ الشُّعَرَاءِ قُلْ.</w:t>
      </w:r>
      <w:r>
        <w:br/>
      </w:r>
    </w:p>
    <w:p w14:paraId="7C36B53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59D2C07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نَزَّلَ التَّخْفِيفُ وَالرُّوحَ وَالْأَمِيـ ـنَ رَفْعُهُمَا </w:t>
      </w:r>
      <w:r>
        <w:rPr>
          <w:rFonts w:ascii="louts-shamy" w:hAnsi="louts-shamy" w:cs="louts-shamy"/>
          <w:color w:val="E20019"/>
          <w:sz w:val="24"/>
        </w:rPr>
        <w:t>عُ</w:t>
      </w:r>
      <w:r>
        <w:rPr>
          <w:rFonts w:ascii="louts-shamy" w:hAnsi="louts-shamy" w:cs="louts-shamy"/>
          <w:color w:val="000000"/>
          <w:sz w:val="24"/>
        </w:rPr>
        <w:t xml:space="preserve">لْوٌ </w:t>
      </w:r>
      <w:r>
        <w:rPr>
          <w:rFonts w:ascii="louts-shamy" w:hAnsi="louts-shamy" w:cs="louts-shamy"/>
          <w:color w:val="E20019"/>
          <w:sz w:val="24"/>
        </w:rPr>
        <w:t>سَمَا</w:t>
      </w:r>
      <w:r>
        <w:rPr>
          <w:rFonts w:ascii="louts-shamy" w:hAnsi="louts-shamy" w:cs="louts-shamy"/>
          <w:color w:val="000000"/>
          <w:sz w:val="24"/>
        </w:rPr>
        <w:t xml:space="preserve"> وَتَبَجَّلَا.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نَزَلْ شُدَّ بَعْدُ انْصِبْ وَنَوِّنْ سَبَأْ شِهَابِ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052E8C2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وَأَنِّثْ يَكُنْ لِ</w:t>
      </w:r>
      <w:r>
        <w:rPr>
          <w:rFonts w:ascii="louts-shamy" w:hAnsi="louts-shamy" w:cs="louts-shamy"/>
          <w:color w:val="E20019"/>
          <w:sz w:val="24"/>
        </w:rPr>
        <w:t xml:space="preserve">لْيَحْصَبِي </w:t>
      </w:r>
      <w:r>
        <w:rPr>
          <w:rFonts w:ascii="louts-shamy" w:hAnsi="louts-shamy" w:cs="louts-shamy"/>
          <w:color w:val="000000"/>
          <w:sz w:val="24"/>
        </w:rPr>
        <w:t>وَارْفَعَ آيَةً.</w:t>
      </w:r>
      <w:r>
        <w:br/>
      </w:r>
    </w:p>
    <w:p w14:paraId="65C3250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0A70899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أَرَيْتَ فِي الاِسْتِفْهَامِ لَا عَيْنَ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اجِعٌ وَعَنْ</w:t>
      </w:r>
      <w:r>
        <w:rPr>
          <w:rFonts w:ascii="louts-shamy" w:hAnsi="louts-shamy" w:cs="louts-shamy"/>
          <w:color w:val="E20019"/>
          <w:sz w:val="24"/>
        </w:rPr>
        <w:t xml:space="preserve"> نَافِعٍ </w:t>
      </w:r>
      <w:r>
        <w:rPr>
          <w:rFonts w:ascii="louts-shamy" w:hAnsi="louts-shamy" w:cs="louts-shamy"/>
          <w:color w:val="000000"/>
          <w:sz w:val="24"/>
        </w:rPr>
        <w:t xml:space="preserve">سَهِّلْ وَكَمْ مُبْدِلٍ </w:t>
      </w:r>
      <w:r>
        <w:rPr>
          <w:rFonts w:ascii="louts-shamy" w:hAnsi="louts-shamy" w:cs="louts-shamy"/>
          <w:color w:val="E20019"/>
          <w:sz w:val="24"/>
        </w:rPr>
        <w:t>جَ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وَسَهِّلَا أَرَيْتَ وَإِسْرَائِيلَ كَائِنْ وَمَدَّ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1A5B05A1" w14:textId="77777777" w:rsidR="0079441A" w:rsidRDefault="00000000" w:rsidP="00A31680">
      <w:pPr>
        <w:bidi/>
      </w:pPr>
      <w:r>
        <w:br w:type="page"/>
      </w:r>
    </w:p>
    <w:p w14:paraId="30F3A591" w14:textId="77777777" w:rsidR="0079441A" w:rsidRDefault="00000000" w:rsidP="00A31680">
      <w:pPr>
        <w:bidi/>
      </w:pPr>
      <w:r>
        <w:lastRenderedPageBreak/>
        <w:t>صفحة: 376</w:t>
      </w:r>
    </w:p>
    <w:p w14:paraId="0E23685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وَفَا فَتَوَكَّلْ وَاوُ </w:t>
      </w:r>
      <w:r>
        <w:rPr>
          <w:rFonts w:ascii="louts-shamy" w:hAnsi="louts-shamy" w:cs="louts-shamy"/>
          <w:color w:val="E20019"/>
          <w:sz w:val="24"/>
        </w:rPr>
        <w:t>ظَ</w:t>
      </w:r>
      <w:r>
        <w:rPr>
          <w:rFonts w:ascii="louts-shamy" w:hAnsi="louts-shamy" w:cs="louts-shamy"/>
          <w:color w:val="000000"/>
          <w:sz w:val="24"/>
        </w:rPr>
        <w:t xml:space="preserve">مْآنِهِ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7F67BCE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وَفِي الْوَصْلِ لِ</w:t>
      </w:r>
      <w:r>
        <w:rPr>
          <w:rFonts w:ascii="louts-shamy" w:hAnsi="louts-shamy" w:cs="louts-shamy"/>
          <w:color w:val="E20019"/>
          <w:sz w:val="24"/>
        </w:rPr>
        <w:t xml:space="preserve">لْبَزِّيِّ </w:t>
      </w:r>
      <w:r>
        <w:rPr>
          <w:rFonts w:ascii="louts-shamy" w:hAnsi="louts-shamy" w:cs="louts-shamy"/>
          <w:color w:val="000000"/>
          <w:sz w:val="24"/>
        </w:rPr>
        <w:t>شَدِّد ...</w:t>
      </w:r>
      <w:r>
        <w:br/>
      </w:r>
      <w:r>
        <w:rPr>
          <w:rFonts w:ascii="louts-shamy" w:hAnsi="louts-shamy" w:cs="louts-shamy"/>
          <w:color w:val="000000"/>
          <w:sz w:val="24"/>
        </w:rPr>
        <w:t>تَنَزَّلُ</w:t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عَنْهُ أَرْبَعٌ.</w:t>
      </w:r>
      <w:r>
        <w:br/>
      </w:r>
    </w:p>
    <w:p w14:paraId="49C7EE0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وَلَا يَتْبَعُوكُمْ خَفَّ مَعْ فَتْحِ بَائِهِ وَيَتْبَعُهُمْ فِي الظُّلَّةِ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حْتَلَّ وَاعْتَلَى.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نَكِدًا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 افْـ ـتَحَنْ يَقْتُلُو مَعْ يَتْبَعُ اشْدُدْ.</w:t>
      </w:r>
      <w:r>
        <w:br/>
      </w:r>
    </w:p>
    <w:p w14:paraId="1604184E" w14:textId="77777777" w:rsidR="0079441A" w:rsidRDefault="00000000" w:rsidP="00A31680">
      <w:pPr>
        <w:bidi/>
      </w:pPr>
      <w:r>
        <w:br w:type="page"/>
      </w:r>
    </w:p>
    <w:p w14:paraId="362528ED" w14:textId="77777777" w:rsidR="0079441A" w:rsidRDefault="00000000" w:rsidP="00A31680">
      <w:pPr>
        <w:bidi/>
      </w:pPr>
      <w:r>
        <w:lastRenderedPageBreak/>
        <w:t>صفحة: 377</w:t>
      </w:r>
    </w:p>
    <w:p w14:paraId="4A9FD59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حُرُوفَ التَّهَجِّي افْصِلْ بِسَكْتٍ كَحَا أَلِفْ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70D2560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وَنَقْلُ قُرَانٍ وَالْقُرَانِ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وَاؤُنَا.</w:t>
      </w:r>
      <w:r>
        <w:br/>
      </w:r>
    </w:p>
    <w:p w14:paraId="503C1A2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شِهَابِ بِنُونٍ </w:t>
      </w:r>
      <w:r>
        <w:rPr>
          <w:rFonts w:ascii="louts-shamy" w:hAnsi="louts-shamy" w:cs="louts-shamy"/>
          <w:color w:val="E20019"/>
          <w:sz w:val="24"/>
        </w:rPr>
        <w:t>ثِ</w:t>
      </w:r>
      <w:r>
        <w:rPr>
          <w:rFonts w:ascii="louts-shamy" w:hAnsi="louts-shamy" w:cs="louts-shamy"/>
          <w:color w:val="000000"/>
          <w:sz w:val="24"/>
        </w:rPr>
        <w:t>قْ.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وَنَوِّنْ سَبَأْ شِهَابِ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2CC3ED29" w14:textId="77777777" w:rsidR="0079441A" w:rsidRDefault="00000000" w:rsidP="00A31680">
      <w:pPr>
        <w:bidi/>
      </w:pPr>
      <w:r>
        <w:br w:type="page"/>
      </w:r>
    </w:p>
    <w:p w14:paraId="736E1110" w14:textId="77777777" w:rsidR="0079441A" w:rsidRDefault="00000000" w:rsidP="00A31680">
      <w:pPr>
        <w:bidi/>
      </w:pPr>
      <w:r>
        <w:lastRenderedPageBreak/>
        <w:t>صفحة: 378</w:t>
      </w:r>
    </w:p>
    <w:p w14:paraId="6091847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49942B4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خَفَّفُوا </w:t>
      </w:r>
      <w:r>
        <w:rPr>
          <w:rFonts w:ascii="louts-shamy" w:hAnsi="louts-shamy" w:cs="louts-shamy"/>
          <w:color w:val="E20019"/>
          <w:sz w:val="24"/>
        </w:rPr>
        <w:t>طُ</w:t>
      </w:r>
      <w:r>
        <w:rPr>
          <w:rFonts w:ascii="louts-shamy" w:hAnsi="louts-shamy" w:cs="louts-shamy"/>
          <w:color w:val="000000"/>
          <w:sz w:val="24"/>
        </w:rPr>
        <w:t xml:space="preserve">لَى يَغُرَّنْكَ يَحْطِمْ. </w:t>
      </w:r>
    </w:p>
    <w:p w14:paraId="544D901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وَقُلْ يَأْتِيَنَّنِي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نَا.</w:t>
      </w:r>
      <w:r>
        <w:br/>
      </w:r>
    </w:p>
    <w:p w14:paraId="3E9DDD3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مَكُثَ افْتَحْ ضَمَّةَ الْكَافِ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>وْفَلَا.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مَكُثَ افْتَحْ </w:t>
      </w:r>
      <w:r>
        <w:rPr>
          <w:rFonts w:ascii="louts-shamy" w:hAnsi="louts-shamy" w:cs="louts-shamy"/>
          <w:color w:val="E20019"/>
          <w:sz w:val="24"/>
        </w:rPr>
        <w:t>يَ</w:t>
      </w:r>
      <w:r>
        <w:rPr>
          <w:rFonts w:ascii="louts-shamy" w:hAnsi="louts-shamy" w:cs="louts-shamy"/>
          <w:color w:val="000000"/>
          <w:sz w:val="24"/>
        </w:rPr>
        <w:t>ا.</w:t>
      </w:r>
      <w:r>
        <w:br/>
      </w:r>
    </w:p>
    <w:p w14:paraId="493D0B9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مَعًا سَبَأَ افْتَحْ دُونَ نُونٍ </w:t>
      </w:r>
      <w:r>
        <w:rPr>
          <w:rFonts w:ascii="LOTUS2007" w:hAnsi="LOTUS2007" w:cs="LOTUS2007"/>
          <w:color w:val="E20019"/>
          <w:sz w:val="24"/>
        </w:rPr>
        <w:t>حِ</w:t>
      </w:r>
      <w:r>
        <w:rPr>
          <w:rFonts w:ascii="LOTUS2007" w:hAnsi="LOTUS2007" w:cs="LOTUS2007"/>
          <w:color w:val="000000"/>
          <w:sz w:val="24"/>
        </w:rPr>
        <w:t>مًى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TUS2007" w:hAnsi="LOTUS2007" w:cs="LOTUS2007"/>
          <w:color w:val="E20019"/>
          <w:sz w:val="24"/>
        </w:rPr>
        <w:t>هُ</w:t>
      </w:r>
      <w:r>
        <w:rPr>
          <w:rFonts w:ascii="LOTUS2007" w:hAnsi="LOTUS2007" w:cs="LOTUS2007"/>
          <w:color w:val="000000"/>
          <w:sz w:val="24"/>
        </w:rPr>
        <w:t>دًى</w:t>
      </w:r>
      <w:r>
        <w:rPr>
          <w:rFonts w:ascii="louts-shamy" w:hAnsi="louts-shamy" w:cs="louts-shamy"/>
          <w:color w:val="000000"/>
          <w:sz w:val="24"/>
        </w:rPr>
        <w:t xml:space="preserve"> وَسَكِّنْهُ وَانْوِ الْوَقْفَ </w:t>
      </w:r>
      <w:r>
        <w:rPr>
          <w:rFonts w:ascii="louts-shamy" w:hAnsi="louts-shamy" w:cs="louts-shamy"/>
          <w:color w:val="E20019"/>
          <w:sz w:val="24"/>
        </w:rPr>
        <w:t>زُ</w:t>
      </w:r>
      <w:r>
        <w:rPr>
          <w:rFonts w:ascii="louts-shamy" w:hAnsi="louts-shamy" w:cs="louts-shamy"/>
          <w:color w:val="000000"/>
          <w:sz w:val="24"/>
        </w:rPr>
        <w:t>هْرًا وَمَنْدَلَا.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وَنَوِّنْ سَبَأْ شِهَابِ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45F2233A" w14:textId="77777777" w:rsidR="0079441A" w:rsidRDefault="00000000" w:rsidP="00A31680">
      <w:pPr>
        <w:bidi/>
      </w:pPr>
      <w:r>
        <w:br w:type="page"/>
      </w:r>
    </w:p>
    <w:p w14:paraId="753E4893" w14:textId="77777777" w:rsidR="0079441A" w:rsidRDefault="00000000" w:rsidP="00A31680">
      <w:pPr>
        <w:bidi/>
      </w:pPr>
      <w:r>
        <w:lastRenderedPageBreak/>
        <w:t>صفحة: 379</w:t>
      </w:r>
    </w:p>
    <w:p w14:paraId="71732DC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أَلَا يَسْجُدُوا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اوٍ.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 xml:space="preserve">ذْ </w:t>
      </w:r>
      <w:r>
        <w:rPr>
          <w:rFonts w:ascii="louts-shamy" w:hAnsi="louts-shamy" w:cs="louts-shamy"/>
          <w:color w:val="E20019"/>
          <w:sz w:val="24"/>
        </w:rPr>
        <w:t>طَ</w:t>
      </w:r>
      <w:r>
        <w:rPr>
          <w:rFonts w:ascii="louts-shamy" w:hAnsi="louts-shamy" w:cs="louts-shamy"/>
          <w:color w:val="000000"/>
          <w:sz w:val="24"/>
        </w:rPr>
        <w:t>ابَ قُلْ أَلَا.</w:t>
      </w:r>
      <w:r>
        <w:br/>
      </w:r>
    </w:p>
    <w:p w14:paraId="6AB1222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وَيُخْفُونَ خَاطِبْ يُعْلِنُونَ</w:t>
      </w:r>
      <w:r>
        <w:rPr>
          <w:rFonts w:ascii="louts-shamy" w:hAnsi="louts-shamy" w:cs="louts-shamy"/>
          <w:color w:val="E20019"/>
          <w:sz w:val="24"/>
        </w:rPr>
        <w:t xml:space="preserve"> عَ</w:t>
      </w:r>
      <w:r>
        <w:rPr>
          <w:rFonts w:ascii="louts-shamy" w:hAnsi="louts-shamy" w:cs="louts-shamy"/>
          <w:color w:val="000000"/>
          <w:sz w:val="24"/>
        </w:rPr>
        <w:t xml:space="preserve">لَى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>ضًا.</w:t>
      </w:r>
      <w:r>
        <w:br/>
      </w:r>
    </w:p>
    <w:p w14:paraId="28784F2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وَسَكِّنْ يُؤَدِّهْ مَعْ نُوَلِّهْ وَنُصْلِهِ وَنُؤْتِهِ مِنْهَا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 xml:space="preserve">اعْتَبِرْ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 xml:space="preserve">افِيًا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وَعَنْهُمْ وَعَنْ </w:t>
      </w:r>
      <w:r>
        <w:rPr>
          <w:rFonts w:ascii="louts-shamy" w:hAnsi="louts-shamy" w:cs="louts-shamy"/>
          <w:color w:val="E20019"/>
          <w:sz w:val="24"/>
        </w:rPr>
        <w:t xml:space="preserve">حَفْصٍ </w:t>
      </w:r>
      <w:r>
        <w:rPr>
          <w:rFonts w:ascii="louts-shamy" w:hAnsi="louts-shamy" w:cs="louts-shamy"/>
          <w:color w:val="000000"/>
          <w:sz w:val="24"/>
        </w:rPr>
        <w:t>فَأَلْقِهْ.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وَفِي الْكُلِّ قَصْرُ الْهَاءِ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انَ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>سَانُهُ بخُلْفٍ.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وَسَكِّنْ يُؤَدِّهْ مَعْ نُوَلِّهْ وَنُصْلِهِ وَنُؤْتِهْ وَأَلْقِهْ </w:t>
      </w:r>
      <w:r>
        <w:rPr>
          <w:rFonts w:ascii="louts-shamy" w:hAnsi="louts-shamy" w:cs="louts-shamy"/>
          <w:color w:val="E20019"/>
          <w:sz w:val="24"/>
        </w:rPr>
        <w:t>آ</w:t>
      </w:r>
      <w:r>
        <w:rPr>
          <w:rFonts w:ascii="louts-shamy" w:hAnsi="louts-shamy" w:cs="louts-shamy"/>
          <w:color w:val="000000"/>
          <w:sz w:val="24"/>
        </w:rPr>
        <w:t xml:space="preserve">لَ وَالقَصْرُ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وَأَشْبِــعْ </w:t>
      </w:r>
      <w:r>
        <w:rPr>
          <w:rFonts w:ascii="louts-shamy" w:hAnsi="louts-shamy" w:cs="louts-shamy"/>
          <w:color w:val="E20019"/>
          <w:sz w:val="24"/>
        </w:rPr>
        <w:t>جُ</w:t>
      </w:r>
      <w:r>
        <w:rPr>
          <w:rFonts w:ascii="louts-shamy" w:hAnsi="louts-shamy" w:cs="louts-shamy"/>
          <w:color w:val="000000"/>
          <w:sz w:val="24"/>
        </w:rPr>
        <w:t xml:space="preserve">دْ وَفِي الْكُلِّ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انْقُلَا.</w:t>
      </w:r>
      <w:r>
        <w:br/>
      </w:r>
    </w:p>
    <w:p w14:paraId="2A81068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32E4127B" w14:textId="77777777" w:rsidR="0079441A" w:rsidRDefault="00000000" w:rsidP="00A31680">
      <w:pPr>
        <w:bidi/>
      </w:pPr>
      <w:r>
        <w:br w:type="page"/>
      </w:r>
    </w:p>
    <w:p w14:paraId="72A5BD51" w14:textId="77777777" w:rsidR="0079441A" w:rsidRDefault="00000000" w:rsidP="00A31680">
      <w:pPr>
        <w:bidi/>
      </w:pPr>
      <w:r>
        <w:lastRenderedPageBreak/>
        <w:t>صفحة: 380</w:t>
      </w:r>
    </w:p>
    <w:p w14:paraId="5B5CB4F3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)١( </w:t>
      </w:r>
      <w:r>
        <w:rPr>
          <w:rFonts w:ascii="louts-shamy" w:hAnsi="louts-shamy" w:cs="louts-shamy"/>
          <w:color w:val="000000"/>
          <w:sz w:val="20"/>
        </w:rPr>
        <w:t xml:space="preserve">ش: تُمِدُّونَنِي الْإِدْغَامُ </w:t>
      </w:r>
      <w:r>
        <w:rPr>
          <w:rFonts w:ascii="louts-shamy" w:hAnsi="louts-shamy" w:cs="louts-shamy"/>
          <w:color w:val="E20019"/>
          <w:sz w:val="20"/>
        </w:rPr>
        <w:t>فَ</w:t>
      </w:r>
      <w:r>
        <w:rPr>
          <w:rFonts w:ascii="louts-shamy" w:hAnsi="louts-shamy" w:cs="louts-shamy"/>
          <w:color w:val="000000"/>
          <w:sz w:val="20"/>
        </w:rPr>
        <w:t>ازَ فَثَقَّلَا.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د: تُمِدُّونَنْ </w:t>
      </w:r>
      <w:r>
        <w:rPr>
          <w:rFonts w:ascii="louts-shamy" w:hAnsi="louts-shamy" w:cs="louts-shamy"/>
          <w:color w:val="E20019"/>
          <w:sz w:val="20"/>
        </w:rPr>
        <w:t>حَ</w:t>
      </w:r>
      <w:r>
        <w:rPr>
          <w:rFonts w:ascii="louts-shamy" w:hAnsi="louts-shamy" w:cs="louts-shamy"/>
          <w:color w:val="000000"/>
          <w:sz w:val="20"/>
        </w:rPr>
        <w:t xml:space="preserve">وَى أَظْهِرَنْ </w:t>
      </w:r>
      <w:r>
        <w:rPr>
          <w:rFonts w:ascii="louts-shamy" w:hAnsi="louts-shamy" w:cs="louts-shamy"/>
          <w:color w:val="E20019"/>
          <w:sz w:val="20"/>
        </w:rPr>
        <w:t>فُ</w:t>
      </w:r>
      <w:r>
        <w:rPr>
          <w:rFonts w:ascii="louts-shamy" w:hAnsi="louts-shamy" w:cs="louts-shamy"/>
          <w:color w:val="000000"/>
          <w:sz w:val="20"/>
        </w:rPr>
        <w:t>لَا.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 </w:t>
      </w:r>
    </w:p>
    <w:p w14:paraId="0E96B71B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)٢( </w:t>
      </w:r>
      <w:r>
        <w:rPr>
          <w:rFonts w:ascii="louts-shamy" w:hAnsi="louts-shamy" w:cs="louts-shamy"/>
          <w:color w:val="000000"/>
          <w:sz w:val="20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0"/>
        </w:rPr>
        <w:t xml:space="preserve">حَمْزَةٌ </w:t>
      </w:r>
      <w:r>
        <w:rPr>
          <w:rFonts w:ascii="louts-shamy" w:hAnsi="louts-shamy" w:cs="louts-shamy"/>
          <w:color w:val="000000"/>
          <w:sz w:val="20"/>
        </w:rPr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0"/>
        </w:rPr>
        <w:t>فَ</w:t>
      </w:r>
      <w:r>
        <w:rPr>
          <w:rFonts w:ascii="LOTUS2007" w:hAnsi="LOTUS2007" w:cs="LOTUS2007"/>
          <w:color w:val="000000"/>
          <w:sz w:val="20"/>
        </w:rPr>
        <w:t>تًى</w:t>
      </w:r>
      <w:r>
        <w:rPr>
          <w:rFonts w:ascii="louts-shamy" w:hAnsi="louts-shamy" w:cs="louts-shamy"/>
          <w:color w:val="000000"/>
          <w:sz w:val="20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0"/>
        </w:rPr>
        <w:t>حُ</w:t>
      </w:r>
      <w:r>
        <w:rPr>
          <w:rFonts w:ascii="louts-shamy" w:hAnsi="louts-shamy" w:cs="louts-shamy"/>
          <w:color w:val="000000"/>
          <w:sz w:val="20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0"/>
        </w:rPr>
        <w:t>سِوَى</w:t>
      </w:r>
      <w:r>
        <w:rPr>
          <w:rFonts w:ascii="louts-shamy" w:hAnsi="louts-shamy" w:cs="louts-shamy"/>
          <w:color w:val="000000"/>
          <w:sz w:val="20"/>
        </w:rPr>
        <w:t xml:space="preserve"> الْفَرْدِ.</w:t>
      </w:r>
      <w:r>
        <w:br/>
      </w:r>
    </w:p>
    <w:p w14:paraId="46FB3EB4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)٣( </w:t>
      </w:r>
      <w:r>
        <w:rPr>
          <w:rFonts w:ascii="louts-shamy" w:hAnsi="louts-shamy" w:cs="louts-shamy"/>
          <w:color w:val="000000"/>
          <w:sz w:val="20"/>
        </w:rPr>
        <w:t xml:space="preserve">ش: وَمَدُّ أَنَا فِي الْوَصْلِ مَعْ ضَمِّ هَمْزَةٍ وَفَتْحٍ </w:t>
      </w:r>
      <w:r>
        <w:rPr>
          <w:rFonts w:ascii="louts-shamy" w:hAnsi="louts-shamy" w:cs="louts-shamy"/>
          <w:color w:val="E20019"/>
          <w:sz w:val="20"/>
        </w:rPr>
        <w:t>أَ</w:t>
      </w:r>
      <w:r>
        <w:rPr>
          <w:rFonts w:ascii="louts-shamy" w:hAnsi="louts-shamy" w:cs="louts-shamy"/>
          <w:color w:val="000000"/>
          <w:sz w:val="20"/>
        </w:rPr>
        <w:t>تَى.</w:t>
      </w:r>
      <w:r>
        <w:br/>
      </w:r>
    </w:p>
    <w:p w14:paraId="2FA16C90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)٤( </w:t>
      </w:r>
      <w:r>
        <w:rPr>
          <w:rFonts w:ascii="louts-shamy" w:hAnsi="louts-shamy" w:cs="louts-shamy"/>
          <w:color w:val="000000"/>
          <w:sz w:val="20"/>
        </w:rPr>
        <w:t xml:space="preserve">ش: وَقِيلَ وَغِيضَ ثُمَّ جِيءَ يُشِمُّهَا لَدَى كَسْرِهَا ضَمًّا </w:t>
      </w:r>
      <w:r>
        <w:rPr>
          <w:rFonts w:ascii="louts-shamy" w:hAnsi="louts-shamy" w:cs="louts-shamy"/>
          <w:color w:val="E20019"/>
          <w:sz w:val="20"/>
        </w:rPr>
        <w:t>رِ</w:t>
      </w:r>
      <w:r>
        <w:rPr>
          <w:rFonts w:ascii="louts-shamy" w:hAnsi="louts-shamy" w:cs="louts-shamy"/>
          <w:color w:val="000000"/>
          <w:sz w:val="20"/>
        </w:rPr>
        <w:t xml:space="preserve">جَالٌ </w:t>
      </w:r>
      <w:r>
        <w:rPr>
          <w:rFonts w:ascii="louts-shamy" w:hAnsi="louts-shamy" w:cs="louts-shamy"/>
          <w:color w:val="E20019"/>
          <w:sz w:val="20"/>
        </w:rPr>
        <w:t>لِ</w:t>
      </w:r>
      <w:r>
        <w:rPr>
          <w:rFonts w:ascii="louts-shamy" w:hAnsi="louts-shamy" w:cs="louts-shamy"/>
          <w:color w:val="000000"/>
          <w:sz w:val="20"/>
        </w:rPr>
        <w:t>تَكْمُلَا.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د: وَاشْمِمًا </w:t>
      </w:r>
      <w:r>
        <w:rPr>
          <w:rFonts w:ascii="louts-shamy" w:hAnsi="louts-shamy" w:cs="louts-shamy"/>
          <w:color w:val="E20019"/>
          <w:sz w:val="20"/>
        </w:rPr>
        <w:t>طِ</w:t>
      </w:r>
      <w:r>
        <w:rPr>
          <w:rFonts w:ascii="louts-shamy" w:hAnsi="louts-shamy" w:cs="louts-shamy"/>
          <w:color w:val="000000"/>
          <w:sz w:val="20"/>
        </w:rPr>
        <w:t xml:space="preserve">لَا بِقِيلَ. </w:t>
      </w:r>
    </w:p>
    <w:p w14:paraId="5ECE9CBD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)٥( </w:t>
      </w:r>
      <w:r>
        <w:rPr>
          <w:rFonts w:ascii="louts-shamy" w:hAnsi="louts-shamy" w:cs="louts-shamy"/>
          <w:color w:val="000000"/>
          <w:sz w:val="20"/>
        </w:rPr>
        <w:t xml:space="preserve">ش: مَعَ السُّوقِ سَاقَيْهَا وَسُوقِ اهْمِزُوا </w:t>
      </w:r>
      <w:r>
        <w:rPr>
          <w:rFonts w:ascii="louts-shamy" w:hAnsi="louts-shamy" w:cs="louts-shamy"/>
          <w:color w:val="E20019"/>
          <w:sz w:val="20"/>
        </w:rPr>
        <w:t>ز</w:t>
      </w:r>
      <w:r>
        <w:rPr>
          <w:rFonts w:ascii="louts-shamy" w:hAnsi="louts-shamy" w:cs="louts-shamy"/>
          <w:color w:val="000000"/>
          <w:sz w:val="20"/>
        </w:rPr>
        <w:t>َكَا.</w:t>
      </w:r>
      <w:r>
        <w:br/>
      </w:r>
    </w:p>
    <w:p w14:paraId="375FE2FD" w14:textId="77777777" w:rsidR="0079441A" w:rsidRDefault="00000000" w:rsidP="00A31680">
      <w:pPr>
        <w:bidi/>
      </w:pPr>
      <w:r>
        <w:br w:type="page"/>
      </w:r>
    </w:p>
    <w:p w14:paraId="7493E610" w14:textId="77777777" w:rsidR="0079441A" w:rsidRDefault="00000000" w:rsidP="00A31680">
      <w:pPr>
        <w:bidi/>
      </w:pPr>
      <w:r>
        <w:lastRenderedPageBreak/>
        <w:t>صفحة: 381</w:t>
      </w:r>
    </w:p>
    <w:p w14:paraId="68EDF21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وَضَمُّكَ </w:t>
      </w:r>
      <w:r>
        <w:rPr>
          <w:rFonts w:ascii="LOTUS2007" w:hAnsi="LOTUS2007" w:cs="LOTUS2007"/>
          <w:color w:val="000000"/>
          <w:sz w:val="24"/>
        </w:rPr>
        <w:t>أُولَى</w:t>
      </w:r>
      <w:r>
        <w:rPr>
          <w:rFonts w:ascii="louts-shamy" w:hAnsi="louts-shamy" w:cs="louts-shamy"/>
          <w:color w:val="000000"/>
          <w:sz w:val="24"/>
        </w:rPr>
        <w:t xml:space="preserve"> السَّاكِنَيْنِ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 xml:space="preserve">لِثَالِثٍ يُضَمُّ لُزُومًا كَسْرُهُ </w:t>
      </w:r>
      <w:r>
        <w:rPr>
          <w:rFonts w:ascii="louts-shamy" w:hAnsi="louts-shamy" w:cs="louts-shamy"/>
          <w:color w:val="E20019"/>
          <w:sz w:val="24"/>
        </w:rPr>
        <w:t>ف</w:t>
      </w:r>
      <w:r>
        <w:rPr>
          <w:rFonts w:ascii="louts-shamy" w:hAnsi="louts-shamy" w:cs="louts-shamy"/>
          <w:color w:val="000000"/>
          <w:sz w:val="24"/>
        </w:rPr>
        <w:t xml:space="preserve">ِي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دٍ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وَأَوَّلَ السَّاكِنَيْنِ اضْمُمْ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. </w:t>
      </w:r>
    </w:p>
    <w:p w14:paraId="0B6C529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نَقُولَنَّ فَاضْمُمْ رَابِعًا وَنُبَيِّتَنْـ ـنَهُ وَمَعًا فِي النُّونِ خَاطِبْ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مَرْدَلَا.</w:t>
      </w:r>
      <w:r>
        <w:br/>
      </w:r>
    </w:p>
    <w:p w14:paraId="55A836B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لِمَهْلَكِهِمْ ضَمُّوا وَمَهْلَكَ أَهْلِهِ سِوَى </w:t>
      </w:r>
      <w:r>
        <w:rPr>
          <w:rFonts w:ascii="louts-shamy" w:hAnsi="louts-shamy" w:cs="louts-shamy"/>
          <w:color w:val="E20019"/>
          <w:sz w:val="24"/>
        </w:rPr>
        <w:t xml:space="preserve">عَاصِمٍ </w:t>
      </w:r>
      <w:r>
        <w:rPr>
          <w:rFonts w:ascii="louts-shamy" w:hAnsi="louts-shamy" w:cs="louts-shamy"/>
          <w:color w:val="000000"/>
          <w:sz w:val="24"/>
        </w:rPr>
        <w:t xml:space="preserve">وَالْكَسْرُ فِي اللَّامِ </w:t>
      </w:r>
      <w:r>
        <w:rPr>
          <w:rFonts w:ascii="louts-shamy" w:hAnsi="louts-shamy" w:cs="louts-shamy"/>
          <w:color w:val="E20019"/>
          <w:sz w:val="24"/>
        </w:rPr>
        <w:t>عُ</w:t>
      </w:r>
      <w:r>
        <w:rPr>
          <w:rFonts w:ascii="louts-shamy" w:hAnsi="louts-shamy" w:cs="louts-shamy"/>
          <w:color w:val="000000"/>
          <w:sz w:val="24"/>
        </w:rPr>
        <w:t>وِّلَا.</w:t>
      </w:r>
      <w:r>
        <w:br/>
      </w:r>
    </w:p>
    <w:p w14:paraId="3148644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وَمَعْ فَتْحِ إِنَّ النَّاسَ مَا بَعْدَ مَكْرِهِمْ لِ</w:t>
      </w:r>
      <w:r>
        <w:rPr>
          <w:rFonts w:ascii="louts-shamy" w:hAnsi="louts-shamy" w:cs="louts-shamy"/>
          <w:color w:val="E20019"/>
          <w:sz w:val="24"/>
        </w:rPr>
        <w:t>كُوفٍ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وَإِنَّا وَإِنَّ افْتَحْ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413C929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وَكَسْرُ بُيُوتٍ وَالْبُيُوتَ يُضَمُّ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>نْ</w:t>
      </w:r>
      <w:r>
        <w:rPr>
          <w:rFonts w:ascii="louts-shamy" w:hAnsi="louts-shamy" w:cs="louts-shamy"/>
          <w:color w:val="E20019"/>
          <w:sz w:val="24"/>
        </w:rPr>
        <w:t xml:space="preserve"> حِ</w:t>
      </w:r>
      <w:r>
        <w:rPr>
          <w:rFonts w:ascii="louts-shamy" w:hAnsi="louts-shamy" w:cs="louts-shamy"/>
          <w:color w:val="000000"/>
          <w:sz w:val="24"/>
        </w:rPr>
        <w:t xml:space="preserve">مَى </w:t>
      </w:r>
      <w:r>
        <w:rPr>
          <w:rFonts w:ascii="louts-shamy" w:hAnsi="louts-shamy" w:cs="louts-shamy"/>
          <w:color w:val="E20019"/>
          <w:sz w:val="24"/>
        </w:rPr>
        <w:t>جِ</w:t>
      </w:r>
      <w:r>
        <w:rPr>
          <w:rFonts w:ascii="louts-shamy" w:hAnsi="louts-shamy" w:cs="louts-shamy"/>
          <w:color w:val="000000"/>
          <w:sz w:val="24"/>
        </w:rPr>
        <w:t xml:space="preserve">لَّةٍ وَجْهًا </w:t>
      </w:r>
      <w:r>
        <w:rPr>
          <w:rFonts w:ascii="LOTUS2007" w:hAnsi="LOTUS2007" w:cs="LOTUS2007"/>
          <w:color w:val="000000"/>
          <w:sz w:val="24"/>
        </w:rPr>
        <w:t>عَلَى</w:t>
      </w:r>
      <w:r>
        <w:rPr>
          <w:rFonts w:ascii="louts-shamy" w:hAnsi="louts-shamy" w:cs="louts-shamy"/>
          <w:color w:val="000000"/>
          <w:sz w:val="24"/>
        </w:rPr>
        <w:t xml:space="preserve"> الْأَصْلِ أَقْبَلَا.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بُيُوتَ اضْمُمًا وَارْفَعْ رَفَثْ وَفُسُوقَ مَعْ جِدَالَ وَخَفْضٌ فِي الْمَلَائِكَةُ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نْقُلَا.</w:t>
      </w:r>
      <w:r>
        <w:br/>
      </w:r>
    </w:p>
    <w:p w14:paraId="4BCFD882" w14:textId="77777777" w:rsidR="0079441A" w:rsidRDefault="00000000" w:rsidP="00A31680">
      <w:pPr>
        <w:bidi/>
      </w:pPr>
      <w:r>
        <w:br w:type="page"/>
      </w:r>
    </w:p>
    <w:p w14:paraId="7FB1DB86" w14:textId="77777777" w:rsidR="0079441A" w:rsidRDefault="00000000" w:rsidP="00A31680">
      <w:pPr>
        <w:bidi/>
      </w:pPr>
      <w:r>
        <w:lastRenderedPageBreak/>
        <w:t>صفحة: 382</w:t>
      </w:r>
    </w:p>
    <w:p w14:paraId="653F9DE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قَدَرْنَا بِهَا وَالنَّمْلِ </w:t>
      </w:r>
      <w:r>
        <w:rPr>
          <w:rFonts w:ascii="louts-shamy" w:hAnsi="louts-shamy" w:cs="louts-shamy"/>
          <w:color w:val="E20019"/>
          <w:sz w:val="24"/>
        </w:rPr>
        <w:t>صِ</w:t>
      </w:r>
      <w:r>
        <w:rPr>
          <w:rFonts w:ascii="louts-shamy" w:hAnsi="louts-shamy" w:cs="louts-shamy"/>
          <w:color w:val="000000"/>
          <w:sz w:val="24"/>
        </w:rPr>
        <w:t>فْ.</w:t>
      </w:r>
      <w:r>
        <w:br/>
      </w:r>
    </w:p>
    <w:p w14:paraId="5498F13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0A69DBF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وَأَمَّا يُشْرِكُونَ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دٍ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 w14:paraId="1A2758B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يَذَّكَّرُونَ </w:t>
      </w:r>
      <w:r>
        <w:rPr>
          <w:rFonts w:ascii="louts-shamy" w:hAnsi="louts-shamy" w:cs="louts-shamy"/>
          <w:color w:val="E20019"/>
          <w:sz w:val="24"/>
        </w:rPr>
        <w:t>لَ</w:t>
      </w:r>
      <w:r>
        <w:rPr>
          <w:rFonts w:ascii="louts-shamy" w:hAnsi="louts-shamy" w:cs="louts-shamy"/>
          <w:color w:val="000000"/>
          <w:sz w:val="24"/>
        </w:rPr>
        <w:t xml:space="preserve">هُ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لَى.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وَتَذَّكَّرُونَ الْكُلُّ خَفَّ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 xml:space="preserve">لَى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ذًا.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</w:t>
      </w:r>
      <w:r>
        <w:rPr>
          <w:rFonts w:ascii="louts-shamy" w:hAnsi="louts-shamy" w:cs="louts-shamy"/>
          <w:color w:val="E20019"/>
          <w:sz w:val="24"/>
        </w:rPr>
        <w:t>طَ</w:t>
      </w:r>
      <w:r>
        <w:rPr>
          <w:rFonts w:ascii="louts-shamy" w:hAnsi="louts-shamy" w:cs="louts-shamy"/>
          <w:color w:val="000000"/>
          <w:sz w:val="24"/>
        </w:rPr>
        <w:t>رَى خِطَابُ يَذَّكَّرُو.</w:t>
      </w:r>
      <w:r>
        <w:br/>
      </w:r>
    </w:p>
    <w:p w14:paraId="72820AE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اعَ وَالرِّيحَ وَحَّدَا.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وَفِي النَّمْلِ وَاْلأَعْرَافِ وَالرُّومِ ثَانِيًا وَفَاطِرِ </w:t>
      </w:r>
      <w:r>
        <w:rPr>
          <w:rFonts w:ascii="louts-shamy" w:hAnsi="louts-shamy" w:cs="louts-shamy"/>
          <w:color w:val="E20019"/>
          <w:sz w:val="24"/>
        </w:rPr>
        <w:t>دُ</w:t>
      </w:r>
      <w:r>
        <w:rPr>
          <w:rFonts w:ascii="louts-shamy" w:hAnsi="louts-shamy" w:cs="louts-shamy"/>
          <w:color w:val="000000"/>
          <w:sz w:val="24"/>
        </w:rPr>
        <w:t xml:space="preserve">مْ </w:t>
      </w:r>
      <w:r>
        <w:rPr>
          <w:rFonts w:ascii="louts-shamy" w:hAnsi="louts-shamy" w:cs="louts-shamy"/>
          <w:color w:val="E20019"/>
          <w:sz w:val="24"/>
        </w:rPr>
        <w:t>شُ</w:t>
      </w:r>
      <w:r>
        <w:rPr>
          <w:rFonts w:ascii="louts-shamy" w:hAnsi="louts-shamy" w:cs="louts-shamy"/>
          <w:color w:val="000000"/>
          <w:sz w:val="24"/>
        </w:rPr>
        <w:t>كْرًا.</w:t>
      </w:r>
      <w:r>
        <w:br/>
      </w:r>
    </w:p>
    <w:p w14:paraId="01E8941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وَنُشْرًا سُكُونُ الضَّمِّ فِي الْكُلِّ </w:t>
      </w:r>
      <w:r>
        <w:rPr>
          <w:rFonts w:ascii="louts-shamy" w:hAnsi="louts-shamy" w:cs="louts-shamy"/>
          <w:color w:val="E20019"/>
          <w:sz w:val="24"/>
        </w:rPr>
        <w:t>ذ</w:t>
      </w:r>
      <w:r>
        <w:rPr>
          <w:rFonts w:ascii="louts-shamy" w:hAnsi="louts-shamy" w:cs="louts-shamy"/>
          <w:color w:val="000000"/>
          <w:sz w:val="24"/>
        </w:rPr>
        <w:t xml:space="preserve">ُلِّلَا. ش: وَفِي النُّونِ فَتْحُ الضَّمِّ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افٍ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وَ</w:t>
      </w:r>
      <w:r>
        <w:rPr>
          <w:rFonts w:ascii="louts-shamy" w:hAnsi="louts-shamy" w:cs="louts-shamy"/>
          <w:color w:val="E20019"/>
          <w:sz w:val="24"/>
        </w:rPr>
        <w:t>عَاصِمٌ</w:t>
      </w:r>
      <w:r>
        <w:rPr>
          <w:rFonts w:ascii="louts-shamy" w:hAnsi="louts-shamy" w:cs="louts-shamy"/>
          <w:color w:val="000000"/>
          <w:sz w:val="24"/>
        </w:rPr>
        <w:t xml:space="preserve"> رَوَى نُونَهُ بِالْبَاءِ نُقْطَةٌ اسْفَلَا.</w:t>
      </w:r>
      <w:r>
        <w:br/>
      </w:r>
    </w:p>
    <w:p w14:paraId="5285DFF1" w14:textId="77777777" w:rsidR="0079441A" w:rsidRDefault="00000000" w:rsidP="00A31680">
      <w:pPr>
        <w:bidi/>
      </w:pPr>
      <w:r>
        <w:br w:type="page"/>
      </w:r>
    </w:p>
    <w:p w14:paraId="74ECF31F" w14:textId="77777777" w:rsidR="0079441A" w:rsidRDefault="00000000" w:rsidP="00A31680">
      <w:pPr>
        <w:bidi/>
      </w:pPr>
      <w:r>
        <w:lastRenderedPageBreak/>
        <w:t>صفحة: 383</w:t>
      </w:r>
    </w:p>
    <w:p w14:paraId="4137E38C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louts-shamy" w:hAnsi="louts-shamy" w:cs="louts-shamy"/>
          <w:color w:val="000000"/>
          <w:sz w:val="24"/>
        </w:rPr>
        <w:t xml:space="preserve">ش: وَشَدِّدْ وَصِلْ وَامْدُدْ بَلِ ادَّارَكَ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 xml:space="preserve">لَّذِي </w:t>
      </w:r>
      <w:r>
        <w:rPr>
          <w:rFonts w:ascii="louts-shamy" w:hAnsi="louts-shamy" w:cs="louts-shamy"/>
          <w:color w:val="E20019"/>
          <w:sz w:val="24"/>
        </w:rPr>
        <w:t>ذَ</w:t>
      </w:r>
      <w:r>
        <w:rPr>
          <w:rFonts w:ascii="louts-shamy" w:hAnsi="louts-shamy" w:cs="louts-shamy"/>
          <w:color w:val="000000"/>
          <w:sz w:val="24"/>
        </w:rPr>
        <w:t>كَا.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د: أَدْرَكْ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1821524B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>ش: وَمَا كُرِّرَ اسْتِفْهَامُهُ نَحْوُ آئِذَا أَئِنَّا فَذُو اسْتِفْهَامٍ الْكُلُّ أَوَّلَا.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  <w:t xml:space="preserve">ش: سِوَى </w:t>
      </w:r>
      <w:r>
        <w:rPr>
          <w:rFonts w:ascii="louts-shamy" w:hAnsi="louts-shamy" w:cs="louts-shamy"/>
          <w:color w:val="E20019"/>
          <w:sz w:val="24"/>
        </w:rPr>
        <w:t xml:space="preserve">نَافِعٍ </w:t>
      </w:r>
      <w:r>
        <w:rPr>
          <w:rFonts w:ascii="louts-shamy" w:hAnsi="louts-shamy" w:cs="louts-shamy"/>
          <w:color w:val="000000"/>
          <w:sz w:val="24"/>
        </w:rPr>
        <w:t>فِي النَّمْلِ وَ</w:t>
      </w:r>
      <w:r>
        <w:rPr>
          <w:rFonts w:ascii="louts-shamy" w:hAnsi="louts-shamy" w:cs="louts-shamy"/>
          <w:color w:val="E20019"/>
          <w:sz w:val="24"/>
        </w:rPr>
        <w:t xml:space="preserve">الشَّامِ </w:t>
      </w:r>
      <w:r>
        <w:rPr>
          <w:rFonts w:ascii="louts-shamy" w:hAnsi="louts-shamy" w:cs="louts-shamy"/>
          <w:color w:val="000000"/>
          <w:sz w:val="24"/>
        </w:rPr>
        <w:t>مُخْبِرٌ.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مُخْبِرًا وَهْوَ فِي الثَّانِي </w:t>
      </w:r>
      <w:r>
        <w:rPr>
          <w:rFonts w:ascii="LOTUS2007" w:hAnsi="LOTUS2007" w:cs="LOTUS2007"/>
          <w:color w:val="E20019"/>
          <w:sz w:val="24"/>
        </w:rPr>
        <w:t>أَ</w:t>
      </w:r>
      <w:r>
        <w:rPr>
          <w:rFonts w:ascii="LOTUS2007" w:hAnsi="LOTUS2007" w:cs="LOTUS2007"/>
          <w:color w:val="000000"/>
          <w:sz w:val="24"/>
        </w:rPr>
        <w:t>تَى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اشِدًا وَلَا.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وَهْوَ فِي الْنَّمْلِ </w:t>
      </w:r>
      <w:r>
        <w:rPr>
          <w:rFonts w:ascii="louts-shamy" w:hAnsi="louts-shamy" w:cs="louts-shamy"/>
          <w:color w:val="E20019"/>
          <w:sz w:val="24"/>
        </w:rPr>
        <w:t>كُ</w:t>
      </w:r>
      <w:r>
        <w:rPr>
          <w:rFonts w:ascii="louts-shamy" w:hAnsi="louts-shamy" w:cs="louts-shamy"/>
          <w:color w:val="000000"/>
          <w:sz w:val="24"/>
        </w:rPr>
        <w:t xml:space="preserve">نْ </w:t>
      </w:r>
      <w:r>
        <w:rPr>
          <w:rFonts w:ascii="LOTUS2007" w:hAnsi="LOTUS2007" w:cs="LOTUS2007"/>
          <w:color w:val="E20019"/>
          <w:sz w:val="24"/>
        </w:rPr>
        <w:t>ر</w:t>
      </w:r>
      <w:r>
        <w:rPr>
          <w:rFonts w:ascii="LOTUS2007" w:hAnsi="LOTUS2007" w:cs="LOTUS2007"/>
          <w:color w:val="000000"/>
          <w:sz w:val="24"/>
        </w:rPr>
        <w:t>ِضًى</w:t>
      </w:r>
      <w:r>
        <w:rPr>
          <w:rFonts w:ascii="louts-shamy" w:hAnsi="louts-shamy" w:cs="louts-shamy"/>
          <w:color w:val="000000"/>
          <w:sz w:val="24"/>
        </w:rPr>
        <w:t xml:space="preserve"> وَزَادَاهُ نُونًا إِنَّنَا عَنْهُمَا اعْتَلَا.</w:t>
      </w:r>
      <w:r>
        <w:br/>
      </w:r>
      <w:r>
        <w:rPr>
          <w:rFonts w:ascii="louts-shamy" w:hAnsi="louts-shamy" w:cs="louts-shamy"/>
          <w:color w:val="000000"/>
          <w:sz w:val="24"/>
        </w:rPr>
        <w:t>ش: وَ</w:t>
      </w:r>
      <w:r>
        <w:rPr>
          <w:rFonts w:ascii="louts-shamy" w:hAnsi="louts-shamy" w:cs="louts-shamy"/>
          <w:color w:val="E20019"/>
          <w:sz w:val="24"/>
        </w:rPr>
        <w:t>عَمَّ ر</w:t>
      </w:r>
      <w:r>
        <w:rPr>
          <w:rFonts w:ascii="louts-shamy" w:hAnsi="louts-shamy" w:cs="louts-shamy"/>
          <w:color w:val="000000"/>
          <w:sz w:val="24"/>
        </w:rPr>
        <w:t xml:space="preserve">ِضًا فِي النَّازِعَاتِ وَهُمْ عَلَى أُصُولِهِمُ وَامْدُدْ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 xml:space="preserve">وَا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 xml:space="preserve">افِظٍ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وَأَخْبِرْ فِي الاُولَى إِنْ تَكَرَّرْ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>ذًا سِوَى إِذَا وَقَعَتْ مَعْ أَوَّلِ الذِّبْحِ فَاسْأَلَا.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وَفِي الثَّانِ أَخْبِرْ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طْ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الْعَنْكَبُ اعْكِسَا وَفِي النَّمْلِ الاِسْتِفْهَامُ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مْ فِيهِمَا كِلَا.</w:t>
      </w:r>
      <w:r>
        <w:br/>
      </w:r>
    </w:p>
    <w:p w14:paraId="515ED851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)٣(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3E9D89CC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louts-shamy" w:hAnsi="louts-shamy" w:cs="louts-shamy"/>
          <w:color w:val="000000"/>
          <w:sz w:val="24"/>
        </w:rPr>
        <w:t xml:space="preserve">ش: وَيُكْسَرُ فِي ضَيْقٍ مَعَ النَّمْلِ </w:t>
      </w:r>
      <w:r>
        <w:rPr>
          <w:rFonts w:ascii="louts-shamy" w:hAnsi="louts-shamy" w:cs="louts-shamy"/>
          <w:color w:val="E20019"/>
          <w:sz w:val="24"/>
        </w:rPr>
        <w:t>دُ</w:t>
      </w:r>
      <w:r>
        <w:rPr>
          <w:rFonts w:ascii="louts-shamy" w:hAnsi="louts-shamy" w:cs="louts-shamy"/>
          <w:color w:val="000000"/>
          <w:sz w:val="24"/>
        </w:rPr>
        <w:t>خْلُلَا.</w:t>
      </w:r>
      <w:r>
        <w:br/>
      </w:r>
    </w:p>
    <w:p w14:paraId="3CBC1FF1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)٥( </w:t>
      </w:r>
      <w:r>
        <w:rPr>
          <w:rFonts w:ascii="louts-shamy" w:hAnsi="louts-shamy" w:cs="louts-shamy"/>
          <w:color w:val="000000"/>
          <w:sz w:val="24"/>
        </w:rPr>
        <w:t xml:space="preserve">ش: وَنَقْلُ قُرَانٍ وَالْقُرَانِ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وَاؤُنَا.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</w:p>
    <w:p w14:paraId="1822294F" w14:textId="77777777" w:rsidR="0079441A" w:rsidRDefault="00000000" w:rsidP="00A31680">
      <w:pPr>
        <w:bidi/>
      </w:pPr>
      <w:r>
        <w:br w:type="page"/>
      </w:r>
    </w:p>
    <w:p w14:paraId="71977D7C" w14:textId="77777777" w:rsidR="0079441A" w:rsidRDefault="00000000" w:rsidP="00A31680">
      <w:pPr>
        <w:bidi/>
      </w:pPr>
      <w:r>
        <w:lastRenderedPageBreak/>
        <w:t>صفحة: 384</w:t>
      </w:r>
    </w:p>
    <w:p w14:paraId="5BB5EA51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6CEB1165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>ش: وَتُسْمِعُ فَتْحُ الضَّمِّ وَالْكَسْرِ غَيْبَةً</w:t>
      </w:r>
      <w:r>
        <w:rPr>
          <w:rFonts w:ascii="LOTUS2007" w:hAnsi="LOTUS2007" w:cs="LOTUS2007"/>
          <w:color w:val="000000"/>
          <w:sz w:val="24"/>
        </w:rPr>
        <w:t xml:space="preserve"> سِوَى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 xml:space="preserve">الْيَحْصَبِي </w:t>
      </w:r>
      <w:r>
        <w:rPr>
          <w:rFonts w:ascii="louts-shamy" w:hAnsi="louts-shamy" w:cs="louts-shamy"/>
          <w:color w:val="000000"/>
          <w:sz w:val="24"/>
        </w:rPr>
        <w:t xml:space="preserve">وَالصُّمَّ بِالرَّفْعِ وُكِّلَا. ش: وَقَالَ بِهِ فِي النَّمْلِ وَالرُّومِ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ارِمٌ.</w:t>
      </w:r>
      <w:r>
        <w:br/>
      </w:r>
    </w:p>
    <w:p w14:paraId="11074615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)٣( </w:t>
      </w:r>
      <w:r>
        <w:rPr>
          <w:rFonts w:ascii="louts-shamy" w:hAnsi="louts-shamy" w:cs="louts-shamy"/>
          <w:color w:val="000000"/>
          <w:sz w:val="24"/>
        </w:rPr>
        <w:t xml:space="preserve">ش: بِهَادِي مَعًا تَهْدِي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 xml:space="preserve">شَا الْعُمْيِ نَاصِبًا وَبِالْيَا لِكُلٍّ قِفْ وَفِي الرُّومِ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هَادِ وَالْوِلَا</w:t>
      </w:r>
      <w:r>
        <w:rPr>
          <w:rFonts w:ascii="LOTUS2007" w:hAnsi="LOTUS2007" w:cs="LOTUS2007"/>
          <w:color w:val="E20019"/>
          <w:sz w:val="24"/>
        </w:rPr>
        <w:t xml:space="preserve"> فَ</w:t>
      </w:r>
      <w:r>
        <w:rPr>
          <w:rFonts w:ascii="LOTUS2007" w:hAnsi="LOTUS2007" w:cs="LOTUS2007"/>
          <w:color w:val="000000"/>
          <w:sz w:val="24"/>
        </w:rPr>
        <w:t>تًى.</w:t>
      </w:r>
      <w:r>
        <w:br/>
      </w:r>
    </w:p>
    <w:p w14:paraId="5F1846CE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416128FF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)٥( </w:t>
      </w:r>
      <w:r>
        <w:rPr>
          <w:rFonts w:ascii="louts-shamy" w:hAnsi="louts-shamy" w:cs="louts-shamy"/>
          <w:color w:val="000000"/>
          <w:sz w:val="24"/>
        </w:rPr>
        <w:t>ش: وَمَعْ فَتْحِ إِنَّ النَّاسَ مَا بَعْدَ مَكْرِهِمْ لِ</w:t>
      </w:r>
      <w:r>
        <w:rPr>
          <w:rFonts w:ascii="louts-shamy" w:hAnsi="louts-shamy" w:cs="louts-shamy"/>
          <w:color w:val="E20019"/>
          <w:sz w:val="24"/>
        </w:rPr>
        <w:t>كُوفٍ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وَإِنَّ افْتَحْ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476EA883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)٦( </w:t>
      </w:r>
      <w:r>
        <w:rPr>
          <w:rFonts w:ascii="louts-shamy" w:hAnsi="louts-shamy" w:cs="louts-shamy"/>
          <w:color w:val="000000"/>
          <w:sz w:val="24"/>
        </w:rPr>
        <w:t xml:space="preserve">ش: وَآتُوهُ فَاقْصُرْ وَافْتَحِ الضَّمَّ </w:t>
      </w:r>
      <w:r>
        <w:rPr>
          <w:rFonts w:ascii="louts-shamy" w:hAnsi="louts-shamy" w:cs="louts-shamy"/>
          <w:color w:val="E20019"/>
          <w:sz w:val="24"/>
        </w:rPr>
        <w:t>عِ</w:t>
      </w:r>
      <w:r>
        <w:rPr>
          <w:rFonts w:ascii="louts-shamy" w:hAnsi="louts-shamy" w:cs="louts-shamy"/>
          <w:color w:val="000000"/>
          <w:sz w:val="24"/>
        </w:rPr>
        <w:t xml:space="preserve">لْمُهُ </w:t>
      </w:r>
      <w:r>
        <w:rPr>
          <w:rFonts w:ascii="louts-shamy" w:hAnsi="louts-shamy" w:cs="louts-shamy"/>
          <w:color w:val="E20019"/>
          <w:sz w:val="24"/>
        </w:rPr>
        <w:t>ف</w:t>
      </w:r>
      <w:r>
        <w:rPr>
          <w:rFonts w:ascii="louts-shamy" w:hAnsi="louts-shamy" w:cs="louts-shamy"/>
          <w:color w:val="000000"/>
          <w:sz w:val="24"/>
        </w:rPr>
        <w:t>َشَا.</w:t>
      </w:r>
      <w:r>
        <w:br/>
      </w:r>
    </w:p>
    <w:p w14:paraId="7B437650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)٧( </w:t>
      </w:r>
      <w:r>
        <w:rPr>
          <w:rFonts w:ascii="louts-shamy" w:hAnsi="louts-shamy" w:cs="louts-shamy"/>
          <w:color w:val="000000"/>
          <w:sz w:val="24"/>
        </w:rPr>
        <w:t xml:space="preserve">ش: وَيَحْسَبُ كَسْرُ السِّينِ مُسْتَقْبَلًا </w:t>
      </w:r>
      <w:r>
        <w:rPr>
          <w:rFonts w:ascii="louts-shamy" w:hAnsi="louts-shamy" w:cs="louts-shamy"/>
          <w:color w:val="E20019"/>
          <w:sz w:val="24"/>
        </w:rPr>
        <w:t>سَمَا رِ</w:t>
      </w:r>
      <w:r>
        <w:rPr>
          <w:rFonts w:ascii="louts-shamy" w:hAnsi="louts-shamy" w:cs="louts-shamy"/>
          <w:color w:val="000000"/>
          <w:sz w:val="24"/>
        </w:rPr>
        <w:t>ضَاهُ وَلَمْ يَلْزَمْ قِيَاسًا مُؤَصَّلَا.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افْتَحًا كَيَحْسَبُ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دْ وَاكْسِرْهُ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قْ.</w:t>
      </w:r>
      <w:r>
        <w:br/>
      </w:r>
    </w:p>
    <w:p w14:paraId="661EDB43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)٨( </w:t>
      </w:r>
      <w:r>
        <w:rPr>
          <w:rFonts w:ascii="louts-shamy" w:hAnsi="louts-shamy" w:cs="louts-shamy"/>
          <w:color w:val="000000"/>
          <w:sz w:val="24"/>
        </w:rPr>
        <w:t xml:space="preserve">ش: تَفْعَلُونَ الْغَيْبُ </w:t>
      </w:r>
      <w:r>
        <w:rPr>
          <w:rFonts w:ascii="louts-shamy" w:hAnsi="louts-shamy" w:cs="louts-shamy"/>
          <w:color w:val="E20019"/>
          <w:sz w:val="24"/>
        </w:rPr>
        <w:t>حَقٌّ لَ</w:t>
      </w:r>
      <w:r>
        <w:rPr>
          <w:rFonts w:ascii="louts-shamy" w:hAnsi="louts-shamy" w:cs="louts-shamy"/>
          <w:color w:val="000000"/>
          <w:sz w:val="24"/>
        </w:rPr>
        <w:t>هُ وَلَا.</w:t>
      </w:r>
      <w:r>
        <w:br/>
      </w:r>
    </w:p>
    <w:p w14:paraId="48CE9173" w14:textId="77777777" w:rsidR="0079441A" w:rsidRDefault="00000000" w:rsidP="00A31680">
      <w:pPr>
        <w:bidi/>
      </w:pPr>
      <w:r>
        <w:br w:type="page"/>
      </w:r>
    </w:p>
    <w:p w14:paraId="37AEC923" w14:textId="77777777" w:rsidR="0079441A" w:rsidRDefault="00000000" w:rsidP="00A31680">
      <w:pPr>
        <w:bidi/>
      </w:pPr>
      <w:r>
        <w:lastRenderedPageBreak/>
        <w:t>صفحة: 385</w:t>
      </w:r>
    </w:p>
    <w:p w14:paraId="47670DD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وَيَوْمِئِذٍ مَعْ سَالَ فَافْتَحْ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تَى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 xml:space="preserve">ضًا وَفِي النَّمْلِ </w:t>
      </w:r>
      <w:r>
        <w:rPr>
          <w:rFonts w:ascii="louts-shamy" w:hAnsi="louts-shamy" w:cs="louts-shamy"/>
          <w:color w:val="E20019"/>
          <w:sz w:val="24"/>
        </w:rPr>
        <w:t xml:space="preserve">حِصْنٌ </w:t>
      </w:r>
      <w:r>
        <w:rPr>
          <w:rFonts w:ascii="louts-shamy" w:hAnsi="louts-shamy" w:cs="louts-shamy"/>
          <w:color w:val="000000"/>
          <w:sz w:val="24"/>
        </w:rPr>
        <w:t xml:space="preserve">قَبْلَهُ النُّونُ </w:t>
      </w:r>
      <w:r>
        <w:rPr>
          <w:rFonts w:ascii="louts-shamy" w:hAnsi="louts-shamy" w:cs="louts-shamy"/>
          <w:color w:val="E20019"/>
          <w:sz w:val="24"/>
        </w:rPr>
        <w:t>ثُ</w:t>
      </w:r>
      <w:r>
        <w:rPr>
          <w:rFonts w:ascii="louts-shamy" w:hAnsi="louts-shamy" w:cs="louts-shamy"/>
          <w:color w:val="000000"/>
          <w:sz w:val="24"/>
        </w:rPr>
        <w:t>مِّلَا.</w:t>
      </w:r>
      <w:r>
        <w:br/>
      </w:r>
    </w:p>
    <w:p w14:paraId="5789FD6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وَنَقْلُ قُرَانٍ وَالْقُرَانِ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وَاؤُنَا.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</w:p>
    <w:p w14:paraId="63CBBA5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وَخَاطَبَ عَمَّا يَعْمَلُونَ هُنَا وآ خِرَ النَّمْلِ </w:t>
      </w:r>
      <w:r>
        <w:rPr>
          <w:rFonts w:ascii="louts-shamy" w:hAnsi="louts-shamy" w:cs="louts-shamy"/>
          <w:color w:val="E20019"/>
          <w:sz w:val="24"/>
        </w:rPr>
        <w:t>عِ</w:t>
      </w:r>
      <w:r>
        <w:rPr>
          <w:rFonts w:ascii="louts-shamy" w:hAnsi="louts-shamy" w:cs="louts-shamy"/>
          <w:color w:val="000000"/>
          <w:sz w:val="24"/>
        </w:rPr>
        <w:t xml:space="preserve">لْمًا </w:t>
      </w:r>
      <w:r>
        <w:rPr>
          <w:rFonts w:ascii="louts-shamy" w:hAnsi="louts-shamy" w:cs="louts-shamy"/>
          <w:color w:val="E20019"/>
          <w:sz w:val="24"/>
        </w:rPr>
        <w:t xml:space="preserve">عَمَّ </w:t>
      </w:r>
      <w:r>
        <w:rPr>
          <w:rFonts w:ascii="louts-shamy" w:hAnsi="louts-shamy" w:cs="louts-shamy"/>
          <w:color w:val="000000"/>
          <w:sz w:val="24"/>
        </w:rPr>
        <w:t>وَارْتَادَ مَنْزِلَا.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وَمَا يَعْمَلُو خَاطِبْ مَعَ النَّمْلِ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فَّلَا.</w:t>
      </w:r>
      <w:r>
        <w:br/>
      </w:r>
    </w:p>
    <w:p w14:paraId="19B7F4C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حُرُوفَ التَّهَجِّي افْصِلْ بِسَكْتٍ كَحَا أَلِفْ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4136E623" w14:textId="77777777" w:rsidR="0079441A" w:rsidRDefault="00000000" w:rsidP="00A31680">
      <w:pPr>
        <w:bidi/>
      </w:pPr>
      <w:r>
        <w:br w:type="page"/>
      </w:r>
    </w:p>
    <w:p w14:paraId="7227B71C" w14:textId="77777777" w:rsidR="0079441A" w:rsidRDefault="00000000" w:rsidP="00A31680">
      <w:pPr>
        <w:bidi/>
      </w:pPr>
      <w:r>
        <w:lastRenderedPageBreak/>
        <w:t>صفحة: 386</w:t>
      </w:r>
    </w:p>
    <w:p w14:paraId="78A8AAA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نُرِيَ الْفَتْحَانِ مَعْ أَلِفٍ وَيَا ئِهِ وَثَلَاثٌ رَفْعُهَا بَعْدُ </w:t>
      </w:r>
      <w:r>
        <w:rPr>
          <w:rFonts w:ascii="louts-shamy" w:hAnsi="louts-shamy" w:cs="louts-shamy"/>
          <w:color w:val="E20019"/>
          <w:sz w:val="24"/>
        </w:rPr>
        <w:t>شُ</w:t>
      </w:r>
      <w:r>
        <w:rPr>
          <w:rFonts w:ascii="louts-shamy" w:hAnsi="louts-shamy" w:cs="louts-shamy"/>
          <w:color w:val="000000"/>
          <w:sz w:val="24"/>
        </w:rPr>
        <w:t>كِّلَا.</w:t>
      </w:r>
      <w:r>
        <w:br/>
      </w:r>
    </w:p>
    <w:p w14:paraId="79A8924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وَحُزْنًا بِضَمِّ مَعْ سُكُونٍ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فَا.</w:t>
      </w:r>
      <w:r>
        <w:br/>
      </w:r>
    </w:p>
    <w:p w14:paraId="53008921" w14:textId="77777777" w:rsidR="0079441A" w:rsidRDefault="00000000" w:rsidP="00A31680">
      <w:pPr>
        <w:bidi/>
      </w:pPr>
      <w:r>
        <w:br w:type="page"/>
      </w:r>
    </w:p>
    <w:p w14:paraId="5699A103" w14:textId="77777777" w:rsidR="0079441A" w:rsidRDefault="00000000" w:rsidP="00A31680">
      <w:pPr>
        <w:bidi/>
      </w:pPr>
      <w:r>
        <w:lastRenderedPageBreak/>
        <w:t>صفحة: 387</w:t>
      </w:r>
    </w:p>
    <w:p w14:paraId="5EC2CAC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ضُمَّ طَا يَبْطِشُ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سْجِلَا.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 w14:paraId="71E91FB5" w14:textId="77777777" w:rsidR="0079441A" w:rsidRDefault="00000000" w:rsidP="00A31680">
      <w:pPr>
        <w:bidi/>
      </w:pPr>
      <w:r>
        <w:br w:type="page"/>
      </w:r>
    </w:p>
    <w:p w14:paraId="17725B8B" w14:textId="77777777" w:rsidR="0079441A" w:rsidRDefault="00000000" w:rsidP="00A31680">
      <w:pPr>
        <w:bidi/>
      </w:pPr>
      <w:r>
        <w:lastRenderedPageBreak/>
        <w:t>صفحة: 388</w:t>
      </w:r>
    </w:p>
    <w:p w14:paraId="192E8F7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وَمِنْ دُونِ وَصْلٍ ضَمُّهَا قَبْلَ سَاكِنٍ لِكُلٍّ وَبَعْدَ الْهَاءِ كَسْرُ </w:t>
      </w:r>
      <w:r>
        <w:rPr>
          <w:rFonts w:ascii="LOTUS2007" w:hAnsi="LOTUS2007" w:cs="LOTUS2007"/>
          <w:color w:val="E20019"/>
          <w:sz w:val="24"/>
        </w:rPr>
        <w:t>فَتَى</w:t>
      </w:r>
      <w:r>
        <w:rPr>
          <w:rFonts w:ascii="louts-shamy" w:hAnsi="louts-shamy" w:cs="louts-shamy"/>
          <w:color w:val="E20019"/>
          <w:sz w:val="24"/>
        </w:rPr>
        <w:t xml:space="preserve">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</w:p>
    <w:p w14:paraId="2A432D1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وَيَصْدُرَ اضْمُمْ وَكَسْرُ الضَّمِّ </w:t>
      </w:r>
      <w:r>
        <w:rPr>
          <w:rFonts w:ascii="louts-shamy" w:hAnsi="louts-shamy" w:cs="louts-shamy"/>
          <w:color w:val="E20019"/>
          <w:sz w:val="24"/>
        </w:rPr>
        <w:t>ظَ</w:t>
      </w:r>
      <w:r>
        <w:rPr>
          <w:rFonts w:ascii="louts-shamy" w:hAnsi="louts-shamy" w:cs="louts-shamy"/>
          <w:color w:val="000000"/>
          <w:sz w:val="24"/>
        </w:rPr>
        <w:t xml:space="preserve">امِيهِ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نْهَلَا.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وَإِشْمَامُ صَادٍ سَاكِنٍ قَبْلَ دَالِهِ كَأَصْدَقُ زَايًا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اعَ.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يُصْدِرَ افْتَحْ ضُمَّ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دْ وَاضْمُمِ اكْسِرَنْ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وَأَشْمِمْ بَابَ أَصْدَقُ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 وَلَا.</w:t>
      </w:r>
      <w:r>
        <w:br/>
      </w:r>
    </w:p>
    <w:p w14:paraId="6E248E4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وَيَا أَبَتِ افْتَحْ حَيْثُ جَا </w:t>
      </w:r>
      <w:r>
        <w:rPr>
          <w:rFonts w:ascii="louts-shamy" w:hAnsi="louts-shamy" w:cs="louts-shamy"/>
          <w:color w:val="E20019"/>
          <w:sz w:val="24"/>
        </w:rPr>
        <w:t>لِابْنِ</w:t>
      </w:r>
      <w:r>
        <w:rPr>
          <w:rFonts w:ascii="Times-New-Roman" w:hAnsi="Times-New-Roman" w:cs="Times-New-Roman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عَامِرٍ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وَيَا أَبَتِ افْتَحْ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0B74623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وَهـٰذَانِ هاتَيْنِ اللَّذَانِ اللَّذَيْنِ قُلْ يُشَدَّدُ لِ</w:t>
      </w:r>
      <w:r>
        <w:rPr>
          <w:rFonts w:ascii="louts-shamy" w:hAnsi="louts-shamy" w:cs="louts-shamy"/>
          <w:color w:val="E20019"/>
          <w:sz w:val="24"/>
        </w:rPr>
        <w:t>لْمَكِّي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0AE79E16" w14:textId="77777777" w:rsidR="0079441A" w:rsidRDefault="00000000" w:rsidP="00A31680">
      <w:pPr>
        <w:bidi/>
      </w:pPr>
      <w:r>
        <w:br w:type="page"/>
      </w:r>
    </w:p>
    <w:p w14:paraId="72A872E1" w14:textId="77777777" w:rsidR="0079441A" w:rsidRDefault="00000000" w:rsidP="00A31680">
      <w:pPr>
        <w:bidi/>
      </w:pPr>
      <w:r>
        <w:lastRenderedPageBreak/>
        <w:t>صفحة: 389</w:t>
      </w:r>
    </w:p>
    <w:p w14:paraId="434C071E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)١( </w:t>
      </w:r>
      <w:r>
        <w:rPr>
          <w:rFonts w:ascii="louts-shamy" w:hAnsi="louts-shamy" w:cs="louts-shamy"/>
          <w:color w:val="000000"/>
        </w:rPr>
        <w:t>ش: لِ</w:t>
      </w:r>
      <w:r>
        <w:rPr>
          <w:rFonts w:ascii="louts-shamy" w:hAnsi="louts-shamy" w:cs="louts-shamy"/>
          <w:color w:val="E20019"/>
        </w:rPr>
        <w:t xml:space="preserve">حَمْزَةَ </w:t>
      </w:r>
      <w:r>
        <w:rPr>
          <w:rFonts w:ascii="louts-shamy" w:hAnsi="louts-shamy" w:cs="louts-shamy"/>
          <w:color w:val="000000"/>
        </w:rPr>
        <w:t>فَاضْمُمْ كَسْرَهَا أَهْلِهِ امْكُثُوا.</w:t>
      </w:r>
      <w:r>
        <w:br/>
      </w:r>
      <w:r>
        <w:rPr>
          <w:rFonts w:ascii="louts-shamy" w:hAnsi="louts-shamy" w:cs="louts-shamy"/>
          <w:color w:val="000000"/>
        </w:rPr>
        <w:t xml:space="preserve">د: وَهَا أَهْلِهِ قَبْلَ امْكُثُوا الْكَسْرُ </w:t>
      </w:r>
      <w:r>
        <w:rPr>
          <w:rFonts w:ascii="louts-shamy" w:hAnsi="louts-shamy" w:cs="louts-shamy"/>
          <w:color w:val="E20019"/>
        </w:rPr>
        <w:t>فُ</w:t>
      </w:r>
      <w:r>
        <w:rPr>
          <w:rFonts w:ascii="louts-shamy" w:hAnsi="louts-shamy" w:cs="louts-shamy"/>
          <w:color w:val="000000"/>
        </w:rPr>
        <w:t>صِّلَا.</w:t>
      </w:r>
      <w:r>
        <w:br/>
      </w:r>
    </w:p>
    <w:p w14:paraId="56B9DA98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)٢( </w:t>
      </w:r>
      <w:r>
        <w:rPr>
          <w:rFonts w:ascii="louts-shamy" w:hAnsi="louts-shamy" w:cs="louts-shamy"/>
          <w:color w:val="000000"/>
        </w:rPr>
        <w:t xml:space="preserve">ش: وَجِذْوَةٍ اضْمُمْ </w:t>
      </w:r>
      <w:r>
        <w:rPr>
          <w:rFonts w:ascii="louts-shamy" w:hAnsi="louts-shamy" w:cs="louts-shamy"/>
          <w:color w:val="E20019"/>
        </w:rPr>
        <w:t>فُ</w:t>
      </w:r>
      <w:r>
        <w:rPr>
          <w:rFonts w:ascii="louts-shamy" w:hAnsi="louts-shamy" w:cs="louts-shamy"/>
          <w:color w:val="000000"/>
        </w:rPr>
        <w:t xml:space="preserve">زْتَ وَالْفَتْحَ </w:t>
      </w:r>
      <w:r>
        <w:rPr>
          <w:rFonts w:ascii="louts-shamy" w:hAnsi="louts-shamy" w:cs="louts-shamy"/>
          <w:color w:val="E20019"/>
        </w:rPr>
        <w:t>نَ</w:t>
      </w:r>
      <w:r>
        <w:rPr>
          <w:rFonts w:ascii="louts-shamy" w:hAnsi="louts-shamy" w:cs="louts-shamy"/>
          <w:color w:val="000000"/>
        </w:rPr>
        <w:t>لْ.</w:t>
      </w:r>
      <w:r>
        <w:br/>
      </w:r>
    </w:p>
    <w:p w14:paraId="3303EB1C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)٣( </w:t>
      </w:r>
      <w:r>
        <w:rPr>
          <w:rFonts w:ascii="louts-shamy" w:hAnsi="louts-shamy" w:cs="louts-shamy"/>
          <w:color w:val="000000"/>
        </w:rPr>
        <w:t>ش: وَ</w:t>
      </w:r>
      <w:r>
        <w:rPr>
          <w:rFonts w:ascii="louts-shamy" w:hAnsi="louts-shamy" w:cs="louts-shamy"/>
          <w:color w:val="E20019"/>
        </w:rPr>
        <w:t>صُحْبَةٌ كَ</w:t>
      </w:r>
      <w:r>
        <w:rPr>
          <w:rFonts w:ascii="louts-shamy" w:hAnsi="louts-shamy" w:cs="louts-shamy"/>
          <w:color w:val="000000"/>
        </w:rPr>
        <w:t xml:space="preserve">هْفُ ضَمِّ الرَّهْبِ وَاسْكِنْهُ </w:t>
      </w:r>
      <w:r>
        <w:rPr>
          <w:rFonts w:ascii="louts-shamy" w:hAnsi="louts-shamy" w:cs="louts-shamy"/>
          <w:color w:val="E20019"/>
        </w:rPr>
        <w:t>ذُ</w:t>
      </w:r>
      <w:r>
        <w:rPr>
          <w:rFonts w:ascii="louts-shamy" w:hAnsi="louts-shamy" w:cs="louts-shamy"/>
          <w:color w:val="000000"/>
        </w:rPr>
        <w:t>بَّلَا.</w:t>
      </w:r>
      <w:r>
        <w:br/>
      </w:r>
    </w:p>
    <w:p w14:paraId="385F6E9C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)٤( </w:t>
      </w:r>
      <w:r>
        <w:rPr>
          <w:rFonts w:ascii="louts-shamy" w:hAnsi="louts-shamy" w:cs="louts-shamy"/>
          <w:color w:val="000000"/>
        </w:rPr>
        <w:t>ش: اللَّذَيْنِ قُلْ يُشَدَّدُ لِ</w:t>
      </w:r>
      <w:r>
        <w:rPr>
          <w:rFonts w:ascii="louts-shamy" w:hAnsi="louts-shamy" w:cs="louts-shamy"/>
          <w:color w:val="E20019"/>
        </w:rPr>
        <w:t>لْمَكِّي</w:t>
      </w:r>
      <w:r>
        <w:rPr>
          <w:rFonts w:ascii="louts-shamy" w:hAnsi="louts-shamy" w:cs="louts-shamy"/>
          <w:color w:val="000000"/>
        </w:rPr>
        <w:t xml:space="preserve"> فَذَانِكَ </w:t>
      </w:r>
      <w:r>
        <w:rPr>
          <w:rFonts w:ascii="louts-shamy" w:hAnsi="louts-shamy" w:cs="louts-shamy"/>
          <w:color w:val="E20019"/>
        </w:rPr>
        <w:t>دُ</w:t>
      </w:r>
      <w:r>
        <w:rPr>
          <w:rFonts w:ascii="louts-shamy" w:hAnsi="louts-shamy" w:cs="louts-shamy"/>
          <w:color w:val="000000"/>
        </w:rPr>
        <w:t xml:space="preserve">مْ </w:t>
      </w:r>
      <w:r>
        <w:rPr>
          <w:rFonts w:ascii="louts-shamy" w:hAnsi="louts-shamy" w:cs="louts-shamy"/>
          <w:color w:val="E20019"/>
        </w:rPr>
        <w:t>حَ</w:t>
      </w:r>
      <w:r>
        <w:rPr>
          <w:rFonts w:ascii="louts-shamy" w:hAnsi="louts-shamy" w:cs="louts-shamy"/>
          <w:color w:val="000000"/>
        </w:rPr>
        <w:t>لَا.</w:t>
      </w:r>
      <w:r>
        <w:br/>
      </w:r>
      <w:r>
        <w:rPr>
          <w:rFonts w:ascii="louts-shamy" w:hAnsi="louts-shamy" w:cs="louts-shamy"/>
          <w:color w:val="000000"/>
        </w:rPr>
        <w:t xml:space="preserve">د: فَذَانِكَ </w:t>
      </w:r>
      <w:r>
        <w:rPr>
          <w:rFonts w:ascii="louts-shamy" w:hAnsi="louts-shamy" w:cs="louts-shamy"/>
          <w:color w:val="E20019"/>
        </w:rPr>
        <w:t>يُ</w:t>
      </w:r>
      <w:r>
        <w:rPr>
          <w:rFonts w:ascii="louts-shamy" w:hAnsi="louts-shamy" w:cs="louts-shamy"/>
          <w:color w:val="000000"/>
        </w:rPr>
        <w:t>عْتَلَى.</w:t>
      </w:r>
      <w:r>
        <w:br/>
      </w:r>
    </w:p>
    <w:p w14:paraId="40231D8E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)٥( </w:t>
      </w:r>
      <w:r>
        <w:rPr>
          <w:rFonts w:ascii="louts-shamy" w:hAnsi="louts-shamy" w:cs="louts-shamy"/>
          <w:color w:val="000000"/>
        </w:rPr>
        <w:t xml:space="preserve">ش: وَنَقْلُ رِدًا عَنْ </w:t>
      </w:r>
      <w:r>
        <w:rPr>
          <w:rFonts w:ascii="louts-shamy" w:hAnsi="louts-shamy" w:cs="louts-shamy"/>
          <w:color w:val="E20019"/>
        </w:rPr>
        <w:t>نَافِعٍ</w:t>
      </w:r>
      <w:r>
        <w:rPr>
          <w:rFonts w:ascii="louts-shamy" w:hAnsi="louts-shamy" w:cs="louts-shamy"/>
          <w:color w:val="000000"/>
        </w:rPr>
        <w:t xml:space="preserve">. د: وَرِدْءًا وَأَبْدِلْ </w:t>
      </w:r>
      <w:r>
        <w:rPr>
          <w:rFonts w:ascii="louts-shamy" w:hAnsi="louts-shamy" w:cs="louts-shamy"/>
          <w:color w:val="E20019"/>
        </w:rPr>
        <w:t>أَ</w:t>
      </w:r>
      <w:r>
        <w:rPr>
          <w:rFonts w:ascii="louts-shamy" w:hAnsi="louts-shamy" w:cs="louts-shamy"/>
          <w:color w:val="000000"/>
        </w:rPr>
        <w:t>م</w:t>
      </w:r>
      <w:r>
        <w:rPr>
          <w:rFonts w:ascii="louts-shamy" w:hAnsi="louts-shamy" w:cs="louts-shamy"/>
          <w:color w:val="E20019"/>
        </w:rPr>
        <w:t>َّ</w:t>
      </w:r>
      <w:r>
        <w:rPr>
          <w:rFonts w:ascii="louts-shamy" w:hAnsi="louts-shamy" w:cs="louts-shamy"/>
          <w:color w:val="000000"/>
        </w:rPr>
        <w:t>.</w:t>
      </w:r>
      <w:r>
        <w:br/>
      </w:r>
    </w:p>
    <w:p w14:paraId="1E31A3FC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)٦( </w:t>
      </w:r>
      <w:r>
        <w:rPr>
          <w:rFonts w:ascii="louts-shamy" w:hAnsi="louts-shamy" w:cs="louts-shamy"/>
          <w:color w:val="000000"/>
        </w:rPr>
        <w:t xml:space="preserve">ش: يُصَدِّقْنِيَ ارْفَعْ جَزْمَهُ </w:t>
      </w:r>
      <w:r>
        <w:rPr>
          <w:rFonts w:ascii="louts-shamy" w:hAnsi="louts-shamy" w:cs="louts-shamy"/>
          <w:color w:val="E20019"/>
        </w:rPr>
        <w:t>ف</w:t>
      </w:r>
      <w:r>
        <w:rPr>
          <w:rFonts w:ascii="louts-shamy" w:hAnsi="louts-shamy" w:cs="louts-shamy"/>
          <w:color w:val="000000"/>
        </w:rPr>
        <w:t xml:space="preserve">ِي </w:t>
      </w:r>
      <w:r>
        <w:rPr>
          <w:rFonts w:ascii="louts-shamy" w:hAnsi="louts-shamy" w:cs="louts-shamy"/>
          <w:color w:val="E20019"/>
        </w:rPr>
        <w:t>نُ</w:t>
      </w:r>
      <w:r>
        <w:rPr>
          <w:rFonts w:ascii="louts-shamy" w:hAnsi="louts-shamy" w:cs="louts-shamy"/>
          <w:color w:val="000000"/>
        </w:rPr>
        <w:t>صُوصِهِ.</w:t>
      </w:r>
      <w:r>
        <w:br/>
      </w:r>
      <w:r>
        <w:rPr>
          <w:rFonts w:ascii="louts-shamy" w:hAnsi="louts-shamy" w:cs="louts-shamy"/>
          <w:color w:val="000000"/>
        </w:rPr>
        <w:t xml:space="preserve">د: وَيُصَدِّقْ </w:t>
      </w:r>
      <w:r>
        <w:rPr>
          <w:rFonts w:ascii="louts-shamy" w:hAnsi="louts-shamy" w:cs="louts-shamy"/>
          <w:color w:val="E20019"/>
        </w:rPr>
        <w:t>فِ</w:t>
      </w:r>
      <w:r>
        <w:rPr>
          <w:rFonts w:ascii="louts-shamy" w:hAnsi="louts-shamy" w:cs="louts-shamy"/>
          <w:color w:val="000000"/>
        </w:rPr>
        <w:t>هْ.</w:t>
      </w:r>
      <w:r>
        <w:br/>
      </w:r>
    </w:p>
    <w:p w14:paraId="716CB464" w14:textId="77777777" w:rsidR="0079441A" w:rsidRDefault="00000000" w:rsidP="00A31680">
      <w:pPr>
        <w:bidi/>
      </w:pPr>
      <w:r>
        <w:br w:type="page"/>
      </w:r>
    </w:p>
    <w:p w14:paraId="725142DB" w14:textId="77777777" w:rsidR="0079441A" w:rsidRDefault="00000000" w:rsidP="00A31680">
      <w:pPr>
        <w:bidi/>
      </w:pPr>
      <w:r>
        <w:lastRenderedPageBreak/>
        <w:t>صفحة: 390</w:t>
      </w:r>
    </w:p>
    <w:p w14:paraId="327EC65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وَقُلْ قَالَ مُوسَى وَاحْذِفِ الْوَاوَ </w:t>
      </w:r>
      <w:r>
        <w:rPr>
          <w:rFonts w:ascii="louts-shamy" w:hAnsi="louts-shamy" w:cs="louts-shamy"/>
          <w:color w:val="E20019"/>
          <w:sz w:val="24"/>
        </w:rPr>
        <w:t>دُ</w:t>
      </w:r>
      <w:r>
        <w:rPr>
          <w:rFonts w:ascii="louts-shamy" w:hAnsi="louts-shamy" w:cs="louts-shamy"/>
          <w:color w:val="000000"/>
          <w:sz w:val="24"/>
        </w:rPr>
        <w:t>خْلُلَا.</w:t>
      </w:r>
      <w:r>
        <w:br/>
      </w:r>
    </w:p>
    <w:p w14:paraId="448CD2E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وَمَنْ تَكُونُ فِيهَا وَتَحْتَ النَّمْلِ ذَكِّرْهُ </w:t>
      </w:r>
      <w:r>
        <w:rPr>
          <w:rFonts w:ascii="louts-shamy" w:hAnsi="louts-shamy" w:cs="louts-shamy"/>
          <w:color w:val="E20019"/>
          <w:sz w:val="24"/>
        </w:rPr>
        <w:t>شُ</w:t>
      </w:r>
      <w:r>
        <w:rPr>
          <w:rFonts w:ascii="louts-shamy" w:hAnsi="louts-shamy" w:cs="louts-shamy"/>
          <w:color w:val="000000"/>
          <w:sz w:val="24"/>
        </w:rPr>
        <w:t>لْشُلَا.</w:t>
      </w:r>
      <w:r>
        <w:br/>
      </w:r>
    </w:p>
    <w:p w14:paraId="698397B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مَا </w:t>
      </w:r>
      <w:r>
        <w:rPr>
          <w:rFonts w:ascii="louts-shamy" w:hAnsi="louts-shamy" w:cs="louts-shamy"/>
          <w:color w:val="E20019"/>
          <w:sz w:val="24"/>
        </w:rPr>
        <w:t xml:space="preserve">نَفَرٌ </w:t>
      </w:r>
      <w:r>
        <w:rPr>
          <w:rFonts w:ascii="louts-shamy" w:hAnsi="louts-shamy" w:cs="louts-shamy"/>
          <w:color w:val="000000"/>
          <w:sz w:val="24"/>
        </w:rPr>
        <w:t>بِالضَّمِّ وَالْفَتْحِ يَرْجِعُونَ.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وَيُرْجَعُ كَيْفَ جَا إِذَا كَانَ لِلْأُخْرَى فَسَمِّ </w:t>
      </w:r>
      <w:r>
        <w:rPr>
          <w:rFonts w:ascii="LOTUS2007" w:hAnsi="LOTUS2007" w:cs="LOTUS2007"/>
          <w:color w:val="E20019"/>
          <w:sz w:val="24"/>
        </w:rPr>
        <w:t>حُ</w:t>
      </w:r>
      <w:r>
        <w:rPr>
          <w:rFonts w:ascii="LOTUS2007" w:hAnsi="LOTUS2007" w:cs="LOTUS2007"/>
          <w:color w:val="000000"/>
          <w:sz w:val="24"/>
        </w:rPr>
        <w:t>لًى</w:t>
      </w:r>
      <w:r>
        <w:rPr>
          <w:rFonts w:ascii="louts-shamy" w:hAnsi="louts-shamy" w:cs="louts-shamy"/>
          <w:color w:val="000000"/>
          <w:sz w:val="24"/>
        </w:rPr>
        <w:t xml:space="preserve"> حَلَا.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وَالَامْرُ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تْلُ وَاعْكِسْ أَوَّلَ الْقَصِّ.</w:t>
      </w:r>
      <w:r>
        <w:br/>
      </w:r>
    </w:p>
    <w:p w14:paraId="786069B2" w14:textId="77777777" w:rsidR="0079441A" w:rsidRDefault="00000000" w:rsidP="00A31680">
      <w:pPr>
        <w:bidi/>
      </w:pPr>
      <w:r>
        <w:br w:type="page"/>
      </w:r>
    </w:p>
    <w:p w14:paraId="25C3DB89" w14:textId="77777777" w:rsidR="0079441A" w:rsidRDefault="00000000" w:rsidP="00A31680">
      <w:pPr>
        <w:bidi/>
      </w:pPr>
      <w:r>
        <w:lastRenderedPageBreak/>
        <w:t>صفحة: 391</w:t>
      </w:r>
    </w:p>
    <w:p w14:paraId="65C9D2A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وَمِنْ دُونِ وَصْلٍ ضَمُّهَا قَبْلَ سَاكِنٍ لِكُلٍّ وَبَعْدَ الْهَاءِ كَسْرُ </w:t>
      </w:r>
      <w:r>
        <w:rPr>
          <w:rFonts w:ascii="LOTUS2007" w:hAnsi="LOTUS2007" w:cs="LOTUS2007"/>
          <w:color w:val="E20019"/>
          <w:sz w:val="24"/>
        </w:rPr>
        <w:t>فَتَى</w:t>
      </w:r>
      <w:r>
        <w:rPr>
          <w:rFonts w:ascii="louts-shamy" w:hAnsi="louts-shamy" w:cs="louts-shamy"/>
          <w:color w:val="E20019"/>
          <w:sz w:val="24"/>
        </w:rPr>
        <w:t xml:space="preserve">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وَقَبْلَ سَاكِنٍ أَتْبِعًا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 غَيْرُهُ أَصْلَهُ تَلَا.</w:t>
      </w:r>
      <w:r>
        <w:br/>
      </w:r>
    </w:p>
    <w:p w14:paraId="0AA2961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1A642F1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106F7D8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سِحْرَانِ </w:t>
      </w:r>
      <w:r>
        <w:rPr>
          <w:rFonts w:ascii="louts-shamy" w:hAnsi="louts-shamy" w:cs="louts-shamy"/>
          <w:color w:val="E20019"/>
          <w:sz w:val="24"/>
        </w:rPr>
        <w:t>ثِ</w:t>
      </w:r>
      <w:r>
        <w:rPr>
          <w:rFonts w:ascii="louts-shamy" w:hAnsi="louts-shamy" w:cs="louts-shamy"/>
          <w:color w:val="000000"/>
          <w:sz w:val="24"/>
        </w:rPr>
        <w:t>قْ فِي سَاحِرَانِ فَتُقْبَلَا.</w:t>
      </w:r>
      <w:r>
        <w:br/>
      </w:r>
    </w:p>
    <w:p w14:paraId="202FFE76" w14:textId="77777777" w:rsidR="0079441A" w:rsidRDefault="00000000" w:rsidP="00A31680">
      <w:pPr>
        <w:bidi/>
      </w:pPr>
      <w:r>
        <w:br w:type="page"/>
      </w:r>
    </w:p>
    <w:p w14:paraId="6C41BAD9" w14:textId="77777777" w:rsidR="0079441A" w:rsidRDefault="00000000" w:rsidP="00A31680">
      <w:pPr>
        <w:bidi/>
      </w:pPr>
      <w:r>
        <w:lastRenderedPageBreak/>
        <w:t>صفحة: 392</w:t>
      </w:r>
    </w:p>
    <w:p w14:paraId="30AA09B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0642DD0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4E26874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وَيُجْبَى </w:t>
      </w:r>
      <w:r>
        <w:rPr>
          <w:rFonts w:ascii="louts-shamy" w:hAnsi="louts-shamy" w:cs="louts-shamy"/>
          <w:color w:val="E20019"/>
          <w:sz w:val="24"/>
        </w:rPr>
        <w:t>خَ</w:t>
      </w:r>
      <w:r>
        <w:rPr>
          <w:rFonts w:ascii="louts-shamy" w:hAnsi="louts-shamy" w:cs="louts-shamy"/>
          <w:color w:val="000000"/>
          <w:sz w:val="24"/>
        </w:rPr>
        <w:t>لِيطٌ.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وَيُجْبَى فَأَنِّثْ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بْ.</w:t>
      </w:r>
      <w:r>
        <w:br/>
      </w:r>
    </w:p>
    <w:p w14:paraId="37205C9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وَفِي أُمِّ مَعْ فِي أُمِّهَا فَلِأُمِّهِ</w:t>
      </w:r>
      <w:r>
        <w:rPr>
          <w:rFonts w:ascii="LOTUS2007" w:hAnsi="LOTUS2007" w:cs="LOTUS2007"/>
          <w:color w:val="000000"/>
          <w:sz w:val="24"/>
        </w:rPr>
        <w:t xml:space="preserve"> لَدَى</w:t>
      </w:r>
      <w:r>
        <w:rPr>
          <w:rFonts w:ascii="louts-shamy" w:hAnsi="louts-shamy" w:cs="louts-shamy"/>
          <w:color w:val="000000"/>
          <w:sz w:val="24"/>
        </w:rPr>
        <w:t xml:space="preserve"> الْوَصْلِ ضَمُّ الهَمْزِ بِالْكَسْرِ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أُمِّ كُلًّا كَ</w:t>
      </w:r>
      <w:r>
        <w:rPr>
          <w:rFonts w:ascii="louts-shamy" w:hAnsi="louts-shamy" w:cs="louts-shamy"/>
          <w:color w:val="E20019"/>
          <w:sz w:val="24"/>
        </w:rPr>
        <w:t>حَفْصِ فُ</w:t>
      </w:r>
      <w:r>
        <w:rPr>
          <w:rFonts w:ascii="louts-shamy" w:hAnsi="louts-shamy" w:cs="louts-shamy"/>
          <w:color w:val="000000"/>
          <w:sz w:val="24"/>
        </w:rPr>
        <w:t>قْ.</w:t>
      </w:r>
      <w:r>
        <w:br/>
      </w:r>
    </w:p>
    <w:p w14:paraId="6F8C4C90" w14:textId="77777777" w:rsidR="0079441A" w:rsidRDefault="00000000" w:rsidP="00A31680">
      <w:pPr>
        <w:bidi/>
      </w:pPr>
      <w:r>
        <w:br w:type="page"/>
      </w:r>
    </w:p>
    <w:p w14:paraId="7462365B" w14:textId="77777777" w:rsidR="0079441A" w:rsidRDefault="00000000" w:rsidP="00A31680">
      <w:pPr>
        <w:bidi/>
      </w:pPr>
      <w:r>
        <w:lastRenderedPageBreak/>
        <w:t>صفحة: 393</w:t>
      </w:r>
    </w:p>
    <w:p w14:paraId="76CC3F9C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louts-shamy" w:hAnsi="louts-shamy" w:cs="louts-shamy"/>
          <w:color w:val="000000"/>
          <w:sz w:val="24"/>
        </w:rPr>
        <w:t xml:space="preserve">ش: يَعْقِلُونَ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فِظْتُهُ.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يَعْقِلُو وَتَحْــتُ خَاطِبْ كَيَاسِينَ الْقَصَصْ يُوسُفٍ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14B13BEF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 xml:space="preserve">)٣،٢( </w:t>
      </w:r>
      <w:r>
        <w:rPr>
          <w:rFonts w:ascii="LOTUS2007" w:hAnsi="LOTUS2007" w:cs="LOTUS2007"/>
          <w:color w:val="000000"/>
          <w:sz w:val="24"/>
        </w:rPr>
        <w:t>ش:</w:t>
      </w:r>
      <w:r>
        <w:rPr>
          <w:rFonts w:ascii="louts-shamy" w:hAnsi="louts-shamy" w:cs="louts-shamy"/>
          <w:color w:val="000000"/>
          <w:sz w:val="24"/>
        </w:rPr>
        <w:t xml:space="preserve">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وَثُمَّ هْوَ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 xml:space="preserve">فْقًا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>انَ وَالضَّمُّ غَيْرُهُمْ وَكَسْرٌ وَعَنْ كُلٍّ يُمِلَّ هُوَ انْجَلَا.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6E5507D4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4F1A3F35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)٥( </w:t>
      </w:r>
      <w:r>
        <w:rPr>
          <w:rFonts w:ascii="louts-shamy" w:hAnsi="louts-shamy" w:cs="louts-shamy"/>
          <w:color w:val="000000"/>
          <w:sz w:val="24"/>
        </w:rPr>
        <w:t xml:space="preserve">ش: وَمِنْ دُونِ وَصْلٍ ضَمُّهَا قَبْلَ سَاكِنٍ لِكُلٍّ وَبَعْدَ الْهَاءِ كَسْرُ </w:t>
      </w:r>
      <w:r>
        <w:rPr>
          <w:rFonts w:ascii="LOTUS2007" w:hAnsi="LOTUS2007" w:cs="LOTUS2007"/>
          <w:color w:val="E20019"/>
          <w:sz w:val="24"/>
        </w:rPr>
        <w:t>فَتَى</w:t>
      </w:r>
      <w:r>
        <w:rPr>
          <w:rFonts w:ascii="louts-shamy" w:hAnsi="louts-shamy" w:cs="louts-shamy"/>
          <w:color w:val="E20019"/>
          <w:sz w:val="24"/>
        </w:rPr>
        <w:t xml:space="preserve">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وَقَبْلَ سَاكِنٍ أَتْبِعًا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 غَيْرُهُ أَصْلَهُ تَلَا.</w:t>
      </w:r>
      <w:r>
        <w:br/>
      </w:r>
    </w:p>
    <w:p w14:paraId="3CF7C360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)٦( </w:t>
      </w:r>
      <w:r>
        <w:rPr>
          <w:rFonts w:ascii="louts-shamy" w:hAnsi="louts-shamy" w:cs="louts-shamy"/>
          <w:color w:val="000000"/>
          <w:sz w:val="24"/>
        </w:rPr>
        <w:t xml:space="preserve">ش: وَقِيلَ وَغِيضَ ثُمَّ جِيءَ يُشِمُّهَا لَدَى كَسْرِهَا ضَمًّا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 xml:space="preserve">جَالٌ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>تَكْمُلَا.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وَاشْمِمًا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 xml:space="preserve">لَا بِقِيلَ. </w:t>
      </w:r>
    </w:p>
    <w:p w14:paraId="080EFBAA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)٧(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وَيُرْجَعُ كَيْفَ جَا إِذَا كَانَ لِلْأُخْرَى فَسَمِّ </w:t>
      </w:r>
      <w:r>
        <w:rPr>
          <w:rFonts w:ascii="LOTUS2007" w:hAnsi="LOTUS2007" w:cs="LOTUS2007"/>
          <w:color w:val="E20019"/>
          <w:sz w:val="24"/>
        </w:rPr>
        <w:t>حُ</w:t>
      </w:r>
      <w:r>
        <w:rPr>
          <w:rFonts w:ascii="LOTUS2007" w:hAnsi="LOTUS2007" w:cs="LOTUS2007"/>
          <w:color w:val="000000"/>
          <w:sz w:val="24"/>
        </w:rPr>
        <w:t>لًى.</w:t>
      </w:r>
      <w:r>
        <w:br/>
      </w:r>
    </w:p>
    <w:p w14:paraId="41D96EAB" w14:textId="77777777" w:rsidR="0079441A" w:rsidRDefault="00000000" w:rsidP="00A31680">
      <w:pPr>
        <w:bidi/>
      </w:pPr>
      <w:r>
        <w:br w:type="page"/>
      </w:r>
    </w:p>
    <w:p w14:paraId="4D775BA7" w14:textId="77777777" w:rsidR="0079441A" w:rsidRDefault="00000000" w:rsidP="00A31680">
      <w:pPr>
        <w:bidi/>
      </w:pPr>
      <w:r>
        <w:lastRenderedPageBreak/>
        <w:t>صفحة: 394</w:t>
      </w:r>
    </w:p>
    <w:p w14:paraId="7704051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أَرَيْتَ فِي الاِسْتِفْهَامِ لَا عَيْنَ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اجِعٌ وَعَنْ</w:t>
      </w:r>
      <w:r>
        <w:rPr>
          <w:rFonts w:ascii="louts-shamy" w:hAnsi="louts-shamy" w:cs="louts-shamy"/>
          <w:color w:val="E20019"/>
          <w:sz w:val="24"/>
        </w:rPr>
        <w:t xml:space="preserve"> نَافِعٍ </w:t>
      </w:r>
      <w:r>
        <w:rPr>
          <w:rFonts w:ascii="louts-shamy" w:hAnsi="louts-shamy" w:cs="louts-shamy"/>
          <w:color w:val="000000"/>
          <w:sz w:val="24"/>
        </w:rPr>
        <w:t xml:space="preserve">سَهِّلْ وَكَمْ مُبْدِلٍ </w:t>
      </w:r>
      <w:r>
        <w:rPr>
          <w:rFonts w:ascii="louts-shamy" w:hAnsi="louts-shamy" w:cs="louts-shamy"/>
          <w:color w:val="E20019"/>
          <w:sz w:val="24"/>
        </w:rPr>
        <w:t>جَ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وَسَهِّلَا أَرَيْتَ وَإِسْرَائِيلَ كَائِنْ وَمَدَّ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7043FAA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وَحَيْثُ ضِيَاءً وَافَقَ الْهَمْزُ </w:t>
      </w:r>
      <w:r>
        <w:rPr>
          <w:rFonts w:ascii="louts-shamy" w:hAnsi="louts-shamy" w:cs="louts-shamy"/>
          <w:color w:val="E20019"/>
          <w:sz w:val="24"/>
        </w:rPr>
        <w:t>قُنْبُلَا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7AF3B49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 </w:t>
      </w:r>
    </w:p>
    <w:p w14:paraId="7264735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12AA23D5" w14:textId="77777777" w:rsidR="0079441A" w:rsidRDefault="00000000" w:rsidP="00A31680">
      <w:pPr>
        <w:bidi/>
      </w:pPr>
      <w:r>
        <w:br w:type="page"/>
      </w:r>
    </w:p>
    <w:p w14:paraId="242D57A8" w14:textId="77777777" w:rsidR="0079441A" w:rsidRDefault="00000000" w:rsidP="00A31680">
      <w:pPr>
        <w:bidi/>
      </w:pPr>
      <w:r>
        <w:lastRenderedPageBreak/>
        <w:t>صفحة: 395</w:t>
      </w:r>
    </w:p>
    <w:p w14:paraId="7A88812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وَمِنْ دُونِ وَصْلٍ ضَمُّهَا قَبْلَ سَاكِنٍ لِكُلٍّ وَبَعْدَ الْهَاءِ كَسْرُ </w:t>
      </w:r>
      <w:r>
        <w:rPr>
          <w:rFonts w:ascii="LOTUS2007" w:hAnsi="LOTUS2007" w:cs="LOTUS2007"/>
          <w:color w:val="E20019"/>
          <w:sz w:val="24"/>
        </w:rPr>
        <w:t>فَتَى</w:t>
      </w:r>
      <w:r>
        <w:rPr>
          <w:rFonts w:ascii="louts-shamy" w:hAnsi="louts-shamy" w:cs="louts-shamy"/>
          <w:color w:val="E20019"/>
          <w:sz w:val="24"/>
        </w:rPr>
        <w:t xml:space="preserve">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</w:p>
    <w:p w14:paraId="61CE923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خُسِفَ الفَتْحَيْنِ </w:t>
      </w:r>
      <w:r>
        <w:rPr>
          <w:rFonts w:ascii="louts-shamy" w:hAnsi="louts-shamy" w:cs="louts-shamy"/>
          <w:color w:val="E20019"/>
          <w:sz w:val="24"/>
        </w:rPr>
        <w:t xml:space="preserve">حَفْصٌ </w:t>
      </w:r>
      <w:r>
        <w:rPr>
          <w:rFonts w:ascii="louts-shamy" w:hAnsi="louts-shamy" w:cs="louts-shamy"/>
          <w:color w:val="000000"/>
          <w:sz w:val="24"/>
        </w:rPr>
        <w:t>تَنَخَّلَا.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وَسَمِّ خُسِفْ وَنَشْــأَةً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افِظٌ.</w:t>
      </w:r>
      <w:r>
        <w:br/>
      </w:r>
    </w:p>
    <w:p w14:paraId="4CCB85D1" w14:textId="77777777" w:rsidR="0079441A" w:rsidRDefault="00000000" w:rsidP="00A31680">
      <w:pPr>
        <w:bidi/>
      </w:pPr>
      <w:r>
        <w:br w:type="page"/>
      </w:r>
    </w:p>
    <w:p w14:paraId="36D99438" w14:textId="77777777" w:rsidR="0079441A" w:rsidRDefault="00000000" w:rsidP="00A31680">
      <w:pPr>
        <w:bidi/>
      </w:pPr>
      <w:r>
        <w:lastRenderedPageBreak/>
        <w:t>صفحة: 396</w:t>
      </w:r>
    </w:p>
    <w:p w14:paraId="5417F46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وَنَقْلُ قُرَانٍ وَالْقُرَانِ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وَاؤُنَا.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</w:p>
    <w:p w14:paraId="3607AE8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وَيُرْجَعُ كَيْفَ جَا إِذَا كَانَ لِلْأُخْرَى فَسَمِّ </w:t>
      </w:r>
      <w:r>
        <w:rPr>
          <w:rFonts w:ascii="LOTUS2007" w:hAnsi="LOTUS2007" w:cs="LOTUS2007"/>
          <w:color w:val="E20019"/>
          <w:sz w:val="24"/>
        </w:rPr>
        <w:t>حُ</w:t>
      </w:r>
      <w:r>
        <w:rPr>
          <w:rFonts w:ascii="LOTUS2007" w:hAnsi="LOTUS2007" w:cs="LOTUS2007"/>
          <w:color w:val="000000"/>
          <w:sz w:val="24"/>
        </w:rPr>
        <w:t>لًى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5FBFDAE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حُرُوفَ التَّهَجِّي افْصِلْ بِسَكْتٍ كَحَا أَلِفْ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5E3D593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7294342C" w14:textId="77777777" w:rsidR="0079441A" w:rsidRDefault="00000000" w:rsidP="00A31680">
      <w:pPr>
        <w:bidi/>
      </w:pPr>
      <w:r>
        <w:br w:type="page"/>
      </w:r>
    </w:p>
    <w:p w14:paraId="3AA267BB" w14:textId="77777777" w:rsidR="0079441A" w:rsidRDefault="00000000" w:rsidP="00A31680">
      <w:pPr>
        <w:bidi/>
      </w:pPr>
      <w:r>
        <w:lastRenderedPageBreak/>
        <w:t>صفحة: 397</w:t>
      </w:r>
    </w:p>
    <w:p w14:paraId="0372529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 </w:t>
      </w:r>
    </w:p>
    <w:p w14:paraId="53D65227" w14:textId="77777777" w:rsidR="0079441A" w:rsidRDefault="00000000" w:rsidP="00A31680">
      <w:pPr>
        <w:bidi/>
      </w:pPr>
      <w:r>
        <w:br w:type="page"/>
      </w:r>
    </w:p>
    <w:p w14:paraId="601A74F6" w14:textId="77777777" w:rsidR="0079441A" w:rsidRDefault="00000000" w:rsidP="00A31680">
      <w:pPr>
        <w:bidi/>
      </w:pPr>
      <w:r>
        <w:lastRenderedPageBreak/>
        <w:t>صفحة: 398</w:t>
      </w:r>
    </w:p>
    <w:p w14:paraId="7205F68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وَيُرْجَعُ كَيْفَ جَا إِذَا كَانَ لِلْأُخْرَى فَسَمِّ </w:t>
      </w:r>
      <w:r>
        <w:rPr>
          <w:rFonts w:ascii="LOTUS2007" w:hAnsi="LOTUS2007" w:cs="LOTUS2007"/>
          <w:color w:val="E20019"/>
          <w:sz w:val="24"/>
        </w:rPr>
        <w:t>حُ</w:t>
      </w:r>
      <w:r>
        <w:rPr>
          <w:rFonts w:ascii="LOTUS2007" w:hAnsi="LOTUS2007" w:cs="LOTUS2007"/>
          <w:color w:val="000000"/>
          <w:sz w:val="24"/>
        </w:rPr>
        <w:t>لًى.</w:t>
      </w:r>
      <w:r>
        <w:br/>
      </w:r>
    </w:p>
    <w:p w14:paraId="69D082B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يَرَوْا </w:t>
      </w:r>
      <w:r>
        <w:rPr>
          <w:rFonts w:ascii="louts-shamy" w:hAnsi="louts-shamy" w:cs="louts-shamy"/>
          <w:color w:val="E20019"/>
          <w:sz w:val="24"/>
        </w:rPr>
        <w:t xml:space="preserve">صُحْبَةٌ </w:t>
      </w:r>
      <w:r>
        <w:rPr>
          <w:rFonts w:ascii="louts-shamy" w:hAnsi="louts-shamy" w:cs="louts-shamy"/>
          <w:color w:val="000000"/>
          <w:sz w:val="24"/>
        </w:rPr>
        <w:t>خَاطِبْ.</w:t>
      </w:r>
      <w:r>
        <w:br/>
      </w:r>
    </w:p>
    <w:p w14:paraId="7F33C4A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وَحَرِّكْ وَمُدَّ فِي النْـ ـنَشَاءَةَ </w:t>
      </w:r>
      <w:r>
        <w:rPr>
          <w:rFonts w:ascii="louts-shamy" w:hAnsi="louts-shamy" w:cs="louts-shamy"/>
          <w:color w:val="E20019"/>
          <w:sz w:val="24"/>
        </w:rPr>
        <w:t>حَقًّ</w:t>
      </w:r>
      <w:r>
        <w:rPr>
          <w:rFonts w:ascii="louts-shamy" w:hAnsi="louts-shamy" w:cs="louts-shamy"/>
          <w:color w:val="000000"/>
          <w:sz w:val="24"/>
        </w:rPr>
        <w:t>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وَنَشْأَةً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افِظٌ.</w:t>
      </w:r>
      <w:r>
        <w:br/>
      </w:r>
    </w:p>
    <w:p w14:paraId="000C2585" w14:textId="77777777" w:rsidR="0079441A" w:rsidRDefault="00000000" w:rsidP="00A31680">
      <w:pPr>
        <w:bidi/>
      </w:pPr>
      <w:r>
        <w:br w:type="page"/>
      </w:r>
    </w:p>
    <w:p w14:paraId="6D0813B0" w14:textId="77777777" w:rsidR="0079441A" w:rsidRDefault="00000000" w:rsidP="00A31680">
      <w:pPr>
        <w:bidi/>
      </w:pPr>
      <w:r>
        <w:lastRenderedPageBreak/>
        <w:t>صفحة: 399</w:t>
      </w:r>
    </w:p>
    <w:p w14:paraId="69E845DD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louts-shamy" w:hAnsi="louts-shamy" w:cs="louts-shamy"/>
          <w:color w:val="000000"/>
          <w:sz w:val="24"/>
        </w:rPr>
        <w:t xml:space="preserve">ش: مَوَدَّةً المَرْفُوعُ </w:t>
      </w:r>
      <w:r>
        <w:rPr>
          <w:rFonts w:ascii="louts-shamy" w:hAnsi="louts-shamy" w:cs="louts-shamy"/>
          <w:color w:val="E20019"/>
          <w:sz w:val="24"/>
        </w:rPr>
        <w:t>حَقُّ رُ</w:t>
      </w:r>
      <w:r>
        <w:rPr>
          <w:rFonts w:ascii="louts-shamy" w:hAnsi="louts-shamy" w:cs="louts-shamy"/>
          <w:color w:val="000000"/>
          <w:sz w:val="24"/>
        </w:rPr>
        <w:t xml:space="preserve">وَاتِهِ وَنَوِّنْهُ وَانْصِبْ بَيْنِكُمْ </w:t>
      </w:r>
      <w:r>
        <w:rPr>
          <w:rFonts w:ascii="louts-shamy" w:hAnsi="louts-shamy" w:cs="louts-shamy"/>
          <w:color w:val="E20019"/>
          <w:sz w:val="24"/>
        </w:rPr>
        <w:t>عَمَّ ص</w:t>
      </w:r>
      <w:r>
        <w:rPr>
          <w:rFonts w:ascii="louts-shamy" w:hAnsi="louts-shamy" w:cs="louts-shamy"/>
          <w:color w:val="000000"/>
          <w:sz w:val="24"/>
        </w:rPr>
        <w:t>َنْدَلَا.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وَانْصِبْ مَوَدَّةُ </w:t>
      </w:r>
      <w:r>
        <w:rPr>
          <w:rFonts w:ascii="louts-shamy" w:hAnsi="louts-shamy" w:cs="louts-shamy"/>
          <w:color w:val="E20019"/>
          <w:sz w:val="24"/>
        </w:rPr>
        <w:t>يُ</w:t>
      </w:r>
      <w:r>
        <w:rPr>
          <w:rFonts w:ascii="louts-shamy" w:hAnsi="louts-shamy" w:cs="louts-shamy"/>
          <w:color w:val="000000"/>
          <w:sz w:val="24"/>
        </w:rPr>
        <w:t xml:space="preserve">جْتَلَى وَنَوِّنْهُ وَانْصِبْ بَيْنَكُمْ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>ي فَصَاحَةٍ.</w:t>
      </w:r>
      <w:r>
        <w:br/>
      </w:r>
    </w:p>
    <w:p w14:paraId="0ECD31BD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 xml:space="preserve">ش: وَجَمْعًا وَفَرْدًا فِي النَّبِيءِ وَفِي النُّبُو ءَةَ الْهَمْزَ كُلٌّ غَيْرَ </w:t>
      </w:r>
      <w:r>
        <w:rPr>
          <w:rFonts w:ascii="louts-shamy" w:hAnsi="louts-shamy" w:cs="louts-shamy"/>
          <w:color w:val="E20019"/>
          <w:sz w:val="24"/>
        </w:rPr>
        <w:t xml:space="preserve">نَافِعٍ </w:t>
      </w:r>
      <w:r>
        <w:rPr>
          <w:rFonts w:ascii="louts-shamy" w:hAnsi="louts-shamy" w:cs="louts-shamy"/>
          <w:color w:val="000000"/>
          <w:sz w:val="24"/>
        </w:rPr>
        <w:t>ابْدَلَا.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  <w:t xml:space="preserve">د: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جِدْ بَابَ النُّبُوءَةِ وَالنَّبِيءِ أَبْدِلْ لَهُ.</w:t>
      </w:r>
      <w:r>
        <w:br/>
      </w:r>
    </w:p>
    <w:p w14:paraId="70F9DC33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)٣( </w:t>
      </w:r>
      <w:r>
        <w:rPr>
          <w:rFonts w:ascii="louts-shamy" w:hAnsi="louts-shamy" w:cs="louts-shamy"/>
          <w:color w:val="000000"/>
          <w:sz w:val="24"/>
        </w:rPr>
        <w:t>ش: وَمَا كُرِّرَ اسْتِفْهَامُهُ نَحْوُ آئِذَا أَئِنَّا فَذُو اسْتِفْهَامٍ الْكُلُّ أَوَّلَا.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  <w:t xml:space="preserve">ش: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 xml:space="preserve">نَافِعٍ </w:t>
      </w:r>
      <w:r>
        <w:rPr>
          <w:rFonts w:ascii="louts-shamy" w:hAnsi="louts-shamy" w:cs="louts-shamy"/>
          <w:color w:val="000000"/>
          <w:sz w:val="24"/>
        </w:rPr>
        <w:t>فِي النَّمْلِ وَ</w:t>
      </w:r>
      <w:r>
        <w:rPr>
          <w:rFonts w:ascii="louts-shamy" w:hAnsi="louts-shamy" w:cs="louts-shamy"/>
          <w:color w:val="E20019"/>
          <w:sz w:val="24"/>
        </w:rPr>
        <w:t xml:space="preserve">الشَّامِ </w:t>
      </w:r>
      <w:r>
        <w:rPr>
          <w:rFonts w:ascii="louts-shamy" w:hAnsi="louts-shamy" w:cs="louts-shamy"/>
          <w:color w:val="000000"/>
          <w:sz w:val="24"/>
        </w:rPr>
        <w:t>مُخْبِرٌ</w:t>
      </w:r>
      <w:r>
        <w:rPr>
          <w:rFonts w:ascii="LOTUS2007" w:hAnsi="LOTUS2007" w:cs="LOTUS2007"/>
          <w:color w:val="000000"/>
          <w:sz w:val="24"/>
        </w:rPr>
        <w:t xml:space="preserve"> سِوَى</w:t>
      </w:r>
      <w:r>
        <w:rPr>
          <w:rFonts w:ascii="louts-shamy" w:hAnsi="louts-shamy" w:cs="louts-shamy"/>
          <w:color w:val="000000"/>
          <w:sz w:val="24"/>
        </w:rPr>
        <w:t xml:space="preserve"> النَّازِعَاتِ مَعْ إِذَا وَقَعَتْ وِلَا.</w:t>
      </w:r>
      <w:r>
        <w:br/>
      </w:r>
      <w:r>
        <w:rPr>
          <w:rFonts w:ascii="louts-shamy" w:hAnsi="louts-shamy" w:cs="louts-shamy"/>
          <w:color w:val="000000"/>
          <w:sz w:val="24"/>
        </w:rPr>
        <w:t>ش: وَ</w:t>
      </w:r>
      <w:r>
        <w:rPr>
          <w:rFonts w:ascii="louts-shamy" w:hAnsi="louts-shamy" w:cs="louts-shamy"/>
          <w:color w:val="E20019"/>
          <w:sz w:val="24"/>
        </w:rPr>
        <w:t>د</w:t>
      </w:r>
      <w:r>
        <w:rPr>
          <w:rFonts w:ascii="louts-shamy" w:hAnsi="louts-shamy" w:cs="louts-shamy"/>
          <w:color w:val="000000"/>
          <w:sz w:val="24"/>
        </w:rPr>
        <w:t xml:space="preserve">ُونَ </w:t>
      </w:r>
      <w:r>
        <w:rPr>
          <w:rFonts w:ascii="louts-shamy" w:hAnsi="louts-shamy" w:cs="louts-shamy"/>
          <w:color w:val="E20019"/>
          <w:sz w:val="24"/>
        </w:rPr>
        <w:t>عِ</w:t>
      </w:r>
      <w:r>
        <w:rPr>
          <w:rFonts w:ascii="louts-shamy" w:hAnsi="louts-shamy" w:cs="louts-shamy"/>
          <w:color w:val="000000"/>
          <w:sz w:val="24"/>
        </w:rPr>
        <w:t xml:space="preserve">نَادٍ </w:t>
      </w:r>
      <w:r>
        <w:rPr>
          <w:rFonts w:ascii="louts-shamy" w:hAnsi="louts-shamy" w:cs="louts-shamy"/>
          <w:color w:val="E20019"/>
          <w:sz w:val="24"/>
        </w:rPr>
        <w:t xml:space="preserve">عَمَّ </w:t>
      </w:r>
      <w:r>
        <w:rPr>
          <w:rFonts w:ascii="louts-shamy" w:hAnsi="louts-shamy" w:cs="louts-shamy"/>
          <w:color w:val="000000"/>
          <w:sz w:val="24"/>
        </w:rPr>
        <w:t xml:space="preserve">فِي الْعَنْكَبُوتِ مُخْـ بِرًا وَهْوَ فِي الثَّانِي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تَى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اشِدًا وَلَا.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الْعَنْكَبُوتِ.  ش: وَ</w:t>
      </w:r>
      <w:r>
        <w:rPr>
          <w:rFonts w:ascii="louts-shamy" w:hAnsi="louts-shamy" w:cs="louts-shamy"/>
          <w:color w:val="E20019"/>
          <w:sz w:val="24"/>
        </w:rPr>
        <w:t>عَمَّ ر</w:t>
      </w:r>
      <w:r>
        <w:rPr>
          <w:rFonts w:ascii="louts-shamy" w:hAnsi="louts-shamy" w:cs="louts-shamy"/>
          <w:color w:val="000000"/>
          <w:sz w:val="24"/>
        </w:rPr>
        <w:t xml:space="preserve">ِضًا فِي النَّازِعَاتِ وَهُمْ عَلَى أُصُولِهِمُ وَامْدُدْ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 xml:space="preserve">وَا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 xml:space="preserve">افِظٍ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وَأَخْبِرْ فِي الاُولَى إِنْ تَكَرَّرْ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>ذًا سِوَى إِذَا وَقَعَتْ مَعْ أَوَّلِ الذِّبْحِ فَاسْأَلَا.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وَفِي الثَّانِ أَخْبِرْ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طْ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الْعَنْكَبُ اعْكِسَا وَفِي النَّمْلِ الاِسْتِفْهَامُ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مْ فِيهِمَا كِلَا.</w:t>
      </w:r>
      <w:r>
        <w:br/>
      </w:r>
    </w:p>
    <w:p w14:paraId="3C8187BD" w14:textId="77777777" w:rsidR="0079441A" w:rsidRDefault="00000000" w:rsidP="00A31680">
      <w:pPr>
        <w:bidi/>
      </w:pPr>
      <w:r>
        <w:br w:type="page"/>
      </w:r>
    </w:p>
    <w:p w14:paraId="50413733" w14:textId="77777777" w:rsidR="0079441A" w:rsidRDefault="00000000" w:rsidP="00A31680">
      <w:pPr>
        <w:bidi/>
      </w:pPr>
      <w:r>
        <w:lastRenderedPageBreak/>
        <w:t>صفحة: 400</w:t>
      </w:r>
    </w:p>
    <w:p w14:paraId="70EF7BB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رُسْلُنَا مَعْ رُسْلُكُمْ ثُمَّ رُسْلُهُمْ وَفِي سُبْلَنَا فِي الضَّمِّ الِاسْكَانُ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TUS2007" w:hAnsi="LOTUS2007" w:cs="LOTUS2007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ثْقِلَا... رُسْلُنَا خُشْبُ سُبْلَنَا </w:t>
      </w:r>
      <w:r>
        <w:rPr>
          <w:rFonts w:ascii="LOTUS2007" w:hAnsi="LOTUS2007" w:cs="LOTUS2007"/>
          <w:color w:val="E20019"/>
          <w:sz w:val="24"/>
        </w:rPr>
        <w:t>حِ</w:t>
      </w:r>
      <w:r>
        <w:rPr>
          <w:rFonts w:ascii="LOTUS2007" w:hAnsi="LOTUS2007" w:cs="LOTUS2007"/>
          <w:color w:val="000000"/>
          <w:sz w:val="24"/>
        </w:rPr>
        <w:t>مًى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2E68F8D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وَفِيهَا وَفِي نَصِّ النِّسَاءِ ثَلَاثَةٌ أَوَاخِرُ إِبْرَاهَامُ </w:t>
      </w:r>
      <w:r>
        <w:rPr>
          <w:rFonts w:ascii="louts-shamy" w:hAnsi="louts-shamy" w:cs="louts-shamy"/>
          <w:color w:val="E20019"/>
          <w:sz w:val="24"/>
        </w:rPr>
        <w:t>لَ</w:t>
      </w:r>
      <w:r>
        <w:rPr>
          <w:rFonts w:ascii="louts-shamy" w:hAnsi="louts-shamy" w:cs="louts-shamy"/>
          <w:color w:val="000000"/>
          <w:sz w:val="24"/>
        </w:rPr>
        <w:t>احَ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>وَجَمَّلَا.</w:t>
      </w:r>
      <w:r>
        <w:br/>
      </w:r>
      <w:r>
        <w:rPr>
          <w:rFonts w:ascii="louts-shamy" w:hAnsi="louts-shamy" w:cs="louts-shamy"/>
          <w:color w:val="000000"/>
          <w:sz w:val="24"/>
        </w:rPr>
        <w:t>ش: وَآخِرُ مَا فِي الْعَنْكَبُوتِ مُنَزَّلَا.</w:t>
      </w:r>
      <w:r>
        <w:br/>
      </w:r>
    </w:p>
    <w:p w14:paraId="0C1E105E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>)٣ـ٥(</w:t>
      </w:r>
      <w:r>
        <w:rPr>
          <w:rFonts w:ascii="louts-shamy" w:hAnsi="louts-shamy" w:cs="louts-shamy"/>
          <w:color w:val="000000"/>
          <w:sz w:val="24"/>
        </w:rPr>
        <w:t xml:space="preserve"> ش: وَمُنْجُوهُمُ خِفٌّ وَفِي الْعَنْكَبُوتِ نُنْـ ـجِيَنَّ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فَا مُنْجُوكَ </w:t>
      </w:r>
      <w:r>
        <w:rPr>
          <w:rFonts w:ascii="louts-shamy" w:hAnsi="louts-shamy" w:cs="louts-shamy"/>
          <w:color w:val="E20019"/>
          <w:sz w:val="24"/>
        </w:rPr>
        <w:t>صُحْبَتُ</w:t>
      </w:r>
      <w:r>
        <w:rPr>
          <w:rFonts w:ascii="louts-shamy" w:hAnsi="louts-shamy" w:cs="louts-shamy"/>
          <w:color w:val="000000"/>
          <w:sz w:val="24"/>
        </w:rPr>
        <w:t>هُ</w:t>
      </w:r>
      <w:r>
        <w:rPr>
          <w:rFonts w:ascii="louts-shamy" w:hAnsi="louts-shamy" w:cs="louts-shamy"/>
          <w:color w:val="E20019"/>
          <w:sz w:val="24"/>
        </w:rPr>
        <w:t xml:space="preserve"> دَ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يُنْجِي فَثَقِّلَا بِثَانٍ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تَى وَالْخِفَّ فِي الْكُلِّ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زْ. </w:t>
      </w:r>
    </w:p>
    <w:p w14:paraId="7866A09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وَحِيلَ بِإِشْمَامٍ وَسِيقَ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مَا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سَا وَسِيءَ وَسِيئَتْ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انَ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اوِيهِ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نْبَلَا.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وَاشْمِمًا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لَا  بِقِيلَ وَمَا مَعْهُ.</w:t>
      </w:r>
      <w:r>
        <w:br/>
      </w:r>
    </w:p>
    <w:p w14:paraId="142BB4C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وَمُنْزِلُونَ لِ</w:t>
      </w:r>
      <w:r>
        <w:rPr>
          <w:rFonts w:ascii="louts-shamy" w:hAnsi="louts-shamy" w:cs="louts-shamy"/>
          <w:color w:val="E20019"/>
          <w:sz w:val="24"/>
        </w:rPr>
        <w:t xml:space="preserve">لْيَحْصَبِي </w:t>
      </w:r>
      <w:r>
        <w:rPr>
          <w:rFonts w:ascii="louts-shamy" w:hAnsi="louts-shamy" w:cs="louts-shamy"/>
          <w:color w:val="000000"/>
          <w:sz w:val="24"/>
        </w:rPr>
        <w:t>فِي الْعَنْكَبُوتِ مُثَقِّلَا.</w:t>
      </w:r>
      <w:r>
        <w:br/>
      </w:r>
    </w:p>
    <w:p w14:paraId="6BC2C36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)٧(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ثَمُودَ مَعَ الْفُرْقَانِ وَالْعَنْكَبُوتِ لَمْ يُنَوَّنْ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 xml:space="preserve">لَى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صْلٍ.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وَنَوِّنُوا ثَمُودَ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 xml:space="preserve">دًا وَاتْرُكْ </w:t>
      </w:r>
      <w:r>
        <w:rPr>
          <w:rFonts w:ascii="LOTUS2007" w:hAnsi="LOTUS2007" w:cs="LOTUS2007"/>
          <w:color w:val="E20019"/>
          <w:sz w:val="24"/>
        </w:rPr>
        <w:t>حِ</w:t>
      </w:r>
      <w:r>
        <w:rPr>
          <w:rFonts w:ascii="LOTUS2007" w:hAnsi="LOTUS2007" w:cs="LOTUS2007"/>
          <w:color w:val="000000"/>
          <w:sz w:val="24"/>
        </w:rPr>
        <w:t>مًى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29CF3E74" w14:textId="77777777" w:rsidR="0079441A" w:rsidRDefault="00000000" w:rsidP="00A31680">
      <w:pPr>
        <w:bidi/>
      </w:pPr>
      <w:r>
        <w:br w:type="page"/>
      </w:r>
    </w:p>
    <w:p w14:paraId="0E9BC1AF" w14:textId="77777777" w:rsidR="0079441A" w:rsidRDefault="00000000" w:rsidP="00A31680">
      <w:pPr>
        <w:bidi/>
      </w:pPr>
      <w:r>
        <w:lastRenderedPageBreak/>
        <w:t>صفحة: 401</w:t>
      </w:r>
    </w:p>
    <w:p w14:paraId="08620C6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وَكَسْرُ بُيُوتٍ وَالْبُيُوتَ يُضَمُّ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>نْ</w:t>
      </w:r>
      <w:r>
        <w:rPr>
          <w:rFonts w:ascii="louts-shamy" w:hAnsi="louts-shamy" w:cs="louts-shamy"/>
          <w:color w:val="E20019"/>
          <w:sz w:val="24"/>
        </w:rPr>
        <w:t xml:space="preserve"> حِ</w:t>
      </w:r>
      <w:r>
        <w:rPr>
          <w:rFonts w:ascii="louts-shamy" w:hAnsi="louts-shamy" w:cs="louts-shamy"/>
          <w:color w:val="000000"/>
          <w:sz w:val="24"/>
        </w:rPr>
        <w:t xml:space="preserve">مَى </w:t>
      </w:r>
      <w:r>
        <w:rPr>
          <w:rFonts w:ascii="louts-shamy" w:hAnsi="louts-shamy" w:cs="louts-shamy"/>
          <w:color w:val="E20019"/>
          <w:sz w:val="24"/>
        </w:rPr>
        <w:t>جِ</w:t>
      </w:r>
      <w:r>
        <w:rPr>
          <w:rFonts w:ascii="louts-shamy" w:hAnsi="louts-shamy" w:cs="louts-shamy"/>
          <w:color w:val="000000"/>
          <w:sz w:val="24"/>
        </w:rPr>
        <w:t xml:space="preserve">لَّةٍ وَجْهًا </w:t>
      </w:r>
      <w:r>
        <w:rPr>
          <w:rFonts w:ascii="LOTUS2007" w:hAnsi="LOTUS2007" w:cs="LOTUS2007"/>
          <w:color w:val="000000"/>
          <w:sz w:val="24"/>
        </w:rPr>
        <w:t>عَلَى</w:t>
      </w:r>
      <w:r>
        <w:rPr>
          <w:rFonts w:ascii="louts-shamy" w:hAnsi="louts-shamy" w:cs="louts-shamy"/>
          <w:color w:val="000000"/>
          <w:sz w:val="24"/>
        </w:rPr>
        <w:t xml:space="preserve"> الْأَصْلِ أَقْبَلَا.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بُيُوتَ اضْمُمًا وَارْفَعْ رَفَثْ وَفُسُوقَ مَعْ جِدَالَ وَخَفْضٌ فِي الْمَلَائِكَةُ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نْقُلَا.</w:t>
      </w:r>
      <w:r>
        <w:br/>
      </w:r>
    </w:p>
    <w:p w14:paraId="3481826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وَيَدْعُونَ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جْمٌ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افِظٌ.</w:t>
      </w:r>
      <w:r>
        <w:br/>
      </w:r>
    </w:p>
    <w:p w14:paraId="6773DCB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مِّلَا فَحَرِّكْ. </w:t>
      </w:r>
    </w:p>
    <w:p w14:paraId="62E64C23" w14:textId="77777777" w:rsidR="0079441A" w:rsidRDefault="00000000" w:rsidP="00A31680">
      <w:pPr>
        <w:bidi/>
      </w:pPr>
      <w:r>
        <w:br w:type="page"/>
      </w:r>
    </w:p>
    <w:p w14:paraId="3803D2C0" w14:textId="77777777" w:rsidR="0079441A" w:rsidRDefault="00000000" w:rsidP="00A31680">
      <w:pPr>
        <w:bidi/>
      </w:pPr>
      <w:r>
        <w:lastRenderedPageBreak/>
        <w:t>صفحة: 402</w:t>
      </w:r>
    </w:p>
    <w:p w14:paraId="05B8E92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وَمُوَحِّدٌ هُنَا آيَةٌ مِنْ رَبِّهِ </w:t>
      </w:r>
      <w:r>
        <w:rPr>
          <w:rFonts w:ascii="louts-shamy" w:hAnsi="louts-shamy" w:cs="louts-shamy"/>
          <w:color w:val="E20019"/>
          <w:sz w:val="24"/>
        </w:rPr>
        <w:t>صُحْبَةٌ د</w:t>
      </w:r>
      <w:r>
        <w:rPr>
          <w:rFonts w:ascii="louts-shamy" w:hAnsi="louts-shamy" w:cs="louts-shamy"/>
          <w:color w:val="000000"/>
          <w:sz w:val="24"/>
        </w:rPr>
        <w:t>َلَا.</w:t>
      </w:r>
      <w:r>
        <w:br/>
      </w:r>
    </w:p>
    <w:p w14:paraId="21D4D84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وَاضْمُمِ انْ تَزُلْ </w:t>
      </w:r>
      <w:r>
        <w:rPr>
          <w:rFonts w:ascii="louts-shamy" w:hAnsi="louts-shamy" w:cs="louts-shamy"/>
          <w:color w:val="E20019"/>
          <w:sz w:val="24"/>
        </w:rPr>
        <w:t>طَ</w:t>
      </w:r>
      <w:r>
        <w:rPr>
          <w:rFonts w:ascii="louts-shamy" w:hAnsi="louts-shamy" w:cs="louts-shamy"/>
          <w:color w:val="000000"/>
          <w:sz w:val="24"/>
        </w:rPr>
        <w:t>ابَ.</w:t>
      </w:r>
      <w:r>
        <w:br/>
      </w:r>
    </w:p>
    <w:p w14:paraId="7D7AF41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70F2E255" w14:textId="77777777" w:rsidR="0079441A" w:rsidRDefault="00000000" w:rsidP="00A31680">
      <w:pPr>
        <w:bidi/>
      </w:pPr>
      <w:r>
        <w:br w:type="page"/>
      </w:r>
    </w:p>
    <w:p w14:paraId="30E1B7EA" w14:textId="77777777" w:rsidR="0079441A" w:rsidRDefault="00000000" w:rsidP="00A31680">
      <w:pPr>
        <w:bidi/>
      </w:pPr>
      <w:r>
        <w:lastRenderedPageBreak/>
        <w:t>صفحة: 403</w:t>
      </w:r>
    </w:p>
    <w:p w14:paraId="5E59482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وَنَقُولُ الْيَاءُ </w:t>
      </w:r>
      <w:r>
        <w:rPr>
          <w:rFonts w:ascii="louts-shamy" w:hAnsi="louts-shamy" w:cs="louts-shamy"/>
          <w:color w:val="E20019"/>
          <w:sz w:val="24"/>
        </w:rPr>
        <w:t>حِصْنٌ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وَمَعْ وَيَقُولُ النُّونُ وَلْ كَسْرَهُ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نْقُلَا.</w:t>
      </w:r>
      <w:r>
        <w:br/>
      </w:r>
    </w:p>
    <w:p w14:paraId="2232BAB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وَيُرْجَعُونَ </w:t>
      </w:r>
      <w:r>
        <w:rPr>
          <w:rFonts w:ascii="louts-shamy" w:hAnsi="louts-shamy" w:cs="louts-shamy"/>
          <w:color w:val="E20019"/>
          <w:sz w:val="24"/>
        </w:rPr>
        <w:t>ص</w:t>
      </w:r>
      <w:r>
        <w:rPr>
          <w:rFonts w:ascii="louts-shamy" w:hAnsi="louts-shamy" w:cs="louts-shamy"/>
          <w:color w:val="000000"/>
          <w:sz w:val="24"/>
        </w:rPr>
        <w:t>َفْوٌ.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وَيُرْجَعُ كَيْفَ جَا إِذَا كَانَ لِلْأُخْرَى فَسَمِّ </w:t>
      </w:r>
      <w:r>
        <w:rPr>
          <w:rFonts w:ascii="LOTUS2007" w:hAnsi="LOTUS2007" w:cs="LOTUS2007"/>
          <w:color w:val="E20019"/>
          <w:sz w:val="24"/>
        </w:rPr>
        <w:t>حُ</w:t>
      </w:r>
      <w:r>
        <w:rPr>
          <w:rFonts w:ascii="LOTUS2007" w:hAnsi="LOTUS2007" w:cs="LOTUS2007"/>
          <w:color w:val="000000"/>
          <w:sz w:val="24"/>
        </w:rPr>
        <w:t>لًى حَلَا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0F31EC8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وَذَاتُ ثَلَاثٍ سُكِّنَتْ بَا نُبَوِّئَنْـ ـنَ مَعْ خِفِّهِ وَالْهَمْزُ بِالْيَاءِ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وَأَبْدِلْ... نُبَوِّي يُبَطِّي شَانِئَكْ خَاسِئًا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094CB08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وَمَعْ مَدِّ كَائِنْ كَسْرُ هَمْزَتِهِ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لَا وَلَا يَاءَ مَكْسُورًا.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وَسَهِّلَا أَرَيْتَ وَإِسْرَائِيلَ كَائِنْ وَمَدَّ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5E1D9DB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31391BF3" w14:textId="77777777" w:rsidR="0079441A" w:rsidRDefault="00000000" w:rsidP="00A31680">
      <w:pPr>
        <w:bidi/>
      </w:pPr>
      <w:r>
        <w:br w:type="page"/>
      </w:r>
    </w:p>
    <w:p w14:paraId="76F20D45" w14:textId="77777777" w:rsidR="0079441A" w:rsidRDefault="00000000" w:rsidP="00A31680">
      <w:pPr>
        <w:bidi/>
      </w:pPr>
      <w:r>
        <w:lastRenderedPageBreak/>
        <w:t>صفحة: 404</w:t>
      </w:r>
    </w:p>
    <w:p w14:paraId="3EF401A8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)٥،١(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31F071F5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 xml:space="preserve">ش: وَإِسْكَانُ وَلْ فَاكْسِرْ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مَا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 xml:space="preserve">جَّ </w:t>
      </w:r>
      <w:r>
        <w:rPr>
          <w:rFonts w:ascii="louts-shamy" w:hAnsi="louts-shamy" w:cs="louts-shamy"/>
          <w:color w:val="E20019"/>
          <w:sz w:val="24"/>
        </w:rPr>
        <w:t>جَ</w:t>
      </w:r>
      <w:r>
        <w:rPr>
          <w:rFonts w:ascii="louts-shamy" w:hAnsi="louts-shamy" w:cs="louts-shamy"/>
          <w:color w:val="000000"/>
          <w:sz w:val="24"/>
        </w:rPr>
        <w:t xml:space="preserve">ا </w:t>
      </w:r>
      <w:r>
        <w:rPr>
          <w:rFonts w:ascii="LOTUS2007" w:hAnsi="LOTUS2007" w:cs="LOTUS2007"/>
          <w:color w:val="E20019"/>
          <w:sz w:val="24"/>
        </w:rPr>
        <w:t>نَ</w:t>
      </w:r>
      <w:r>
        <w:rPr>
          <w:rFonts w:ascii="LOTUS2007" w:hAnsi="LOTUS2007" w:cs="LOTUS2007"/>
          <w:color w:val="000000"/>
          <w:sz w:val="24"/>
        </w:rPr>
        <w:t>دًى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وَلْ كَسْرَهُ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نْقُلَا.</w:t>
      </w:r>
      <w:r>
        <w:br/>
      </w:r>
    </w:p>
    <w:p w14:paraId="70509B5E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)٣( </w:t>
      </w:r>
      <w:r>
        <w:rPr>
          <w:rFonts w:ascii="louts-shamy" w:hAnsi="louts-shamy" w:cs="louts-shamy"/>
          <w:color w:val="000000"/>
          <w:sz w:val="24"/>
        </w:rPr>
        <w:t xml:space="preserve">ش: وَفِي سُبْلَنَا فِي الضَّمِّ الِاسْكَانُ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TUS2007" w:hAnsi="LOTUS2007" w:cs="LOTUS2007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ثْقِلَا... سُبْلَنَا </w:t>
      </w:r>
      <w:r>
        <w:rPr>
          <w:rFonts w:ascii="LOTUS2007" w:hAnsi="LOTUS2007" w:cs="LOTUS2007"/>
          <w:color w:val="E20019"/>
          <w:sz w:val="24"/>
        </w:rPr>
        <w:t>حِ</w:t>
      </w:r>
      <w:r>
        <w:rPr>
          <w:rFonts w:ascii="LOTUS2007" w:hAnsi="LOTUS2007" w:cs="LOTUS2007"/>
          <w:color w:val="000000"/>
          <w:sz w:val="24"/>
        </w:rPr>
        <w:t>مًى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5F655D68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حُرُوفَ التَّهَجِّي افْصِلْ بِسَكْتٍ كَحَا أَلِفْ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4EBD4D26" w14:textId="77777777" w:rsidR="0079441A" w:rsidRDefault="00000000" w:rsidP="00A31680">
      <w:pPr>
        <w:bidi/>
      </w:pPr>
      <w:r>
        <w:br w:type="page"/>
      </w:r>
    </w:p>
    <w:p w14:paraId="4F4599FF" w14:textId="77777777" w:rsidR="0079441A" w:rsidRDefault="00000000" w:rsidP="00A31680">
      <w:pPr>
        <w:bidi/>
      </w:pPr>
      <w:r>
        <w:lastRenderedPageBreak/>
        <w:t>صفحة: 405</w:t>
      </w:r>
    </w:p>
    <w:p w14:paraId="3C31BAC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رُسْلُنَا مَعْ رُسْلُكُمْ ثُمَّ رُسْلُهُمْ وَفِي سُبْلَنَا فِي الضَّمِّ الِاسْكَانُ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TUS2007" w:hAnsi="LOTUS2007" w:cs="LOTUS2007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ثْقِلَا... رُسْلُنَا خُشْبُ سُبْلَنَا </w:t>
      </w:r>
      <w:r>
        <w:rPr>
          <w:rFonts w:ascii="LOTUS2007" w:hAnsi="LOTUS2007" w:cs="LOTUS2007"/>
          <w:color w:val="E20019"/>
          <w:sz w:val="24"/>
        </w:rPr>
        <w:t>حِ</w:t>
      </w:r>
      <w:r>
        <w:rPr>
          <w:rFonts w:ascii="LOTUS2007" w:hAnsi="LOTUS2007" w:cs="LOTUS2007"/>
          <w:color w:val="000000"/>
          <w:sz w:val="24"/>
        </w:rPr>
        <w:t>مًى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5AD6664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وَعَاقِبَةُ الثَّانِي </w:t>
      </w:r>
      <w:r>
        <w:rPr>
          <w:rFonts w:ascii="louts-shamy" w:hAnsi="louts-shamy" w:cs="louts-shamy"/>
          <w:color w:val="E20019"/>
          <w:sz w:val="24"/>
        </w:rPr>
        <w:t>سَمَا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6E1E049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وَيُرْجَعُونَ </w:t>
      </w:r>
      <w:r>
        <w:rPr>
          <w:rFonts w:ascii="louts-shamy" w:hAnsi="louts-shamy" w:cs="louts-shamy"/>
          <w:color w:val="E20019"/>
          <w:sz w:val="24"/>
        </w:rPr>
        <w:t>ص</w:t>
      </w:r>
      <w:r>
        <w:rPr>
          <w:rFonts w:ascii="louts-shamy" w:hAnsi="louts-shamy" w:cs="louts-shamy"/>
          <w:color w:val="000000"/>
          <w:sz w:val="24"/>
        </w:rPr>
        <w:t xml:space="preserve">َفْوٌ وَحَرْفُ الرُّومِ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 xml:space="preserve">افِيهِ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لِّلَا.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 xml:space="preserve">بْ يَرْجِعُو خَاطِبْ.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وَيُرْجَعُ كَيْفَ جَا إِذَا كَانَ لِلْأُخْرَى فَسَمِّ </w:t>
      </w:r>
      <w:r>
        <w:rPr>
          <w:rFonts w:ascii="LOTUS2007" w:hAnsi="LOTUS2007" w:cs="LOTUS2007"/>
          <w:color w:val="E20019"/>
          <w:sz w:val="24"/>
        </w:rPr>
        <w:t>حُ</w:t>
      </w:r>
      <w:r>
        <w:rPr>
          <w:rFonts w:ascii="LOTUS2007" w:hAnsi="LOTUS2007" w:cs="LOTUS2007"/>
          <w:color w:val="000000"/>
          <w:sz w:val="24"/>
        </w:rPr>
        <w:t>لًى</w:t>
      </w:r>
      <w:r>
        <w:rPr>
          <w:rFonts w:ascii="louts-shamy" w:hAnsi="louts-shamy" w:cs="louts-shamy"/>
          <w:color w:val="000000"/>
          <w:sz w:val="24"/>
        </w:rPr>
        <w:t xml:space="preserve"> حَلَا.</w:t>
      </w:r>
      <w:r>
        <w:br/>
      </w:r>
    </w:p>
    <w:p w14:paraId="10A3C092" w14:textId="77777777" w:rsidR="0079441A" w:rsidRDefault="00000000" w:rsidP="00A31680">
      <w:pPr>
        <w:bidi/>
      </w:pPr>
      <w:r>
        <w:br w:type="page"/>
      </w:r>
    </w:p>
    <w:p w14:paraId="751F6A17" w14:textId="77777777" w:rsidR="0079441A" w:rsidRDefault="00000000" w:rsidP="00A31680">
      <w:pPr>
        <w:bidi/>
      </w:pPr>
      <w:r>
        <w:lastRenderedPageBreak/>
        <w:t>صفحة: 406</w:t>
      </w:r>
    </w:p>
    <w:p w14:paraId="5135F86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مَعَ الْمَيْتِ خَفَّفُوا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 xml:space="preserve">فَا </w:t>
      </w:r>
      <w:r>
        <w:rPr>
          <w:rFonts w:ascii="louts-shamy" w:hAnsi="louts-shamy" w:cs="louts-shamy"/>
          <w:color w:val="E20019"/>
          <w:sz w:val="24"/>
        </w:rPr>
        <w:t>نَفَرًا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اشْدُدَنْ وَمَيْتَهْ وَمَيْتًا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دْ وَالَانْعَامُ </w:t>
      </w:r>
      <w:r>
        <w:rPr>
          <w:rFonts w:ascii="louts-shamy" w:hAnsi="louts-shamy" w:cs="louts-shamy"/>
          <w:color w:val="E20019"/>
          <w:sz w:val="24"/>
        </w:rPr>
        <w:t>ح</w:t>
      </w:r>
      <w:r>
        <w:rPr>
          <w:rFonts w:ascii="louts-shamy" w:hAnsi="louts-shamy" w:cs="louts-shamy"/>
          <w:color w:val="000000"/>
          <w:sz w:val="24"/>
        </w:rPr>
        <w:t xml:space="preserve">ُلِّلَا وَفِي حُجُرَاتٍ </w:t>
      </w:r>
      <w:r>
        <w:rPr>
          <w:rFonts w:ascii="louts-shamy" w:hAnsi="louts-shamy" w:cs="louts-shamy"/>
          <w:color w:val="E20019"/>
          <w:sz w:val="24"/>
        </w:rPr>
        <w:t>طُ</w:t>
      </w:r>
      <w:r>
        <w:rPr>
          <w:rFonts w:ascii="louts-shamy" w:hAnsi="louts-shamy" w:cs="louts-shamy"/>
          <w:color w:val="000000"/>
          <w:sz w:val="24"/>
        </w:rPr>
        <w:t xml:space="preserve">لْ وَفِي الْمَيْتِ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زْ. </w:t>
      </w:r>
    </w:p>
    <w:p w14:paraId="1E867D2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مَعَ الزُّخْرُفِ اعْكِسْ تُخْرَجُونَ بِفَتْحَةٍ وَضَمٍّ </w:t>
      </w:r>
      <w:r>
        <w:rPr>
          <w:rFonts w:ascii="LOTUS2007" w:hAnsi="LOTUS2007" w:cs="LOTUS2007"/>
          <w:color w:val="000000"/>
          <w:sz w:val="24"/>
        </w:rPr>
        <w:t>وَأُولَى</w:t>
      </w:r>
      <w:r>
        <w:rPr>
          <w:rFonts w:ascii="louts-shamy" w:hAnsi="louts-shamy" w:cs="louts-shamy"/>
          <w:color w:val="000000"/>
          <w:sz w:val="24"/>
        </w:rPr>
        <w:t xml:space="preserve"> الرُّومِ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افِيهِ </w:t>
      </w:r>
      <w:r>
        <w:rPr>
          <w:rFonts w:ascii="louts-shamy" w:hAnsi="louts-shamy" w:cs="louts-shamy"/>
          <w:color w:val="E20019"/>
          <w:sz w:val="24"/>
        </w:rPr>
        <w:t>م</w:t>
      </w:r>
      <w:r>
        <w:rPr>
          <w:rFonts w:ascii="louts-shamy" w:hAnsi="louts-shamy" w:cs="louts-shamy"/>
          <w:color w:val="000000"/>
          <w:sz w:val="24"/>
        </w:rPr>
        <w:t xml:space="preserve">ُثِّلَا. ش: بِخُلْفٍ </w:t>
      </w:r>
      <w:r>
        <w:rPr>
          <w:rFonts w:ascii="louts-shamy" w:hAnsi="louts-shamy" w:cs="louts-shamy"/>
          <w:color w:val="E20019"/>
          <w:sz w:val="24"/>
        </w:rPr>
        <w:t>مَ</w:t>
      </w:r>
      <w:r>
        <w:rPr>
          <w:rFonts w:ascii="louts-shamy" w:hAnsi="louts-shamy" w:cs="louts-shamy"/>
          <w:color w:val="000000"/>
          <w:sz w:val="24"/>
        </w:rPr>
        <w:t>ضَى فِي الرُّومِ.</w:t>
      </w:r>
      <w:r>
        <w:br/>
      </w:r>
    </w:p>
    <w:p w14:paraId="287CFC5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لِلْعَالَمِينَ اكْسِرُوا </w:t>
      </w:r>
      <w:r>
        <w:rPr>
          <w:rFonts w:ascii="louts-shamy" w:hAnsi="louts-shamy" w:cs="louts-shamy"/>
          <w:color w:val="E20019"/>
          <w:sz w:val="24"/>
        </w:rPr>
        <w:t>عُ</w:t>
      </w:r>
      <w:r>
        <w:rPr>
          <w:rFonts w:ascii="louts-shamy" w:hAnsi="louts-shamy" w:cs="louts-shamy"/>
          <w:color w:val="000000"/>
          <w:sz w:val="24"/>
        </w:rPr>
        <w:t>لَى.</w:t>
      </w:r>
      <w:r>
        <w:br/>
      </w:r>
    </w:p>
    <w:p w14:paraId="5DE8888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وَيُنْزِلُ خَفِّفْهُ وَتُنْزِلُ مِثْلُهُ وَنُنْزِلُ </w:t>
      </w:r>
      <w:r>
        <w:rPr>
          <w:rFonts w:ascii="louts-shamy" w:hAnsi="louts-shamy" w:cs="louts-shamy"/>
          <w:color w:val="E20019"/>
          <w:sz w:val="24"/>
        </w:rPr>
        <w:t>حَقٌّ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3CCA08AB" w14:textId="77777777" w:rsidR="0079441A" w:rsidRDefault="00000000" w:rsidP="00A31680">
      <w:pPr>
        <w:bidi/>
      </w:pPr>
      <w:r>
        <w:br w:type="page"/>
      </w:r>
    </w:p>
    <w:p w14:paraId="2DBB645C" w14:textId="77777777" w:rsidR="0079441A" w:rsidRDefault="00000000" w:rsidP="00A31680">
      <w:pPr>
        <w:bidi/>
      </w:pPr>
      <w:r>
        <w:lastRenderedPageBreak/>
        <w:t>صفحة: 407</w:t>
      </w:r>
    </w:p>
    <w:p w14:paraId="0905E7E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429E518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افٍ مَعَ النَّحْلِ فَارَقُوا مَعَ الرُّومِ مَدَّاهُ خَفِيفًا.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وَقُلْ فَرَّقُوا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4EAA5BE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78942E57" w14:textId="77777777" w:rsidR="0079441A" w:rsidRDefault="00000000" w:rsidP="00A31680">
      <w:pPr>
        <w:bidi/>
      </w:pPr>
      <w:r>
        <w:br w:type="page"/>
      </w:r>
    </w:p>
    <w:p w14:paraId="67C2AAC0" w14:textId="77777777" w:rsidR="0079441A" w:rsidRDefault="00000000" w:rsidP="00A31680">
      <w:pPr>
        <w:bidi/>
      </w:pPr>
      <w:r>
        <w:lastRenderedPageBreak/>
        <w:t>صفحة: 408</w:t>
      </w:r>
    </w:p>
    <w:p w14:paraId="321D7E5D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30857DDE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0C3A7D73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)٣(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 </w:t>
      </w:r>
    </w:p>
    <w:p w14:paraId="3AEB696A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louts-shamy" w:hAnsi="louts-shamy" w:cs="louts-shamy"/>
          <w:color w:val="000000"/>
          <w:sz w:val="24"/>
        </w:rPr>
        <w:t xml:space="preserve">ش: وَيَقْنَطُ مَعْهُ يَقْنَطُونَ وَتَقْنَطُوا وَهُنَّ بِكَسْرِ النُّونِ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افَقْنَ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وَيَقْنَطُ كَسْرُ النُّونِ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7437C9AB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)٥( </w:t>
      </w:r>
      <w:r>
        <w:rPr>
          <w:rFonts w:ascii="louts-shamy" w:hAnsi="louts-shamy" w:cs="louts-shamy"/>
          <w:color w:val="000000"/>
          <w:sz w:val="24"/>
        </w:rPr>
        <w:t xml:space="preserve">ش: وَقَصْرُ أَتَيْتُمْ مِنْ رِبًا وَأَتَيْتُمُ هُنَا </w:t>
      </w:r>
      <w:r>
        <w:rPr>
          <w:rFonts w:ascii="louts-shamy" w:hAnsi="louts-shamy" w:cs="louts-shamy"/>
          <w:color w:val="E20019"/>
          <w:sz w:val="24"/>
        </w:rPr>
        <w:t>د</w:t>
      </w:r>
      <w:r>
        <w:rPr>
          <w:rFonts w:ascii="louts-shamy" w:hAnsi="louts-shamy" w:cs="louts-shamy"/>
          <w:color w:val="000000"/>
          <w:sz w:val="24"/>
        </w:rPr>
        <w:t>َارَ.</w:t>
      </w:r>
      <w:r>
        <w:br/>
      </w:r>
    </w:p>
    <w:p w14:paraId="1B408DE0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)٦( </w:t>
      </w:r>
      <w:r>
        <w:rPr>
          <w:rFonts w:ascii="louts-shamy" w:hAnsi="louts-shamy" w:cs="louts-shamy"/>
          <w:color w:val="000000"/>
          <w:sz w:val="24"/>
        </w:rPr>
        <w:t xml:space="preserve">ش: لِيَرْبُوا خِطَابٌ ضُمَّ وَالْوَاوُ سَاكِنٌ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تَى.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خَاطِبْ لِتُرْبُوا وَضُمَّ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168F7B75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)٧( </w:t>
      </w:r>
      <w:r>
        <w:rPr>
          <w:rFonts w:ascii="louts-shamy" w:hAnsi="louts-shamy" w:cs="louts-shamy"/>
          <w:color w:val="000000"/>
          <w:sz w:val="24"/>
        </w:rPr>
        <w:t xml:space="preserve">ش: وَخَاطَبَ عَمَّا يُشْرِكُونَ هُنَا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ذًا وَفِي الرُّومِ وَالْحَرْفَيْنِ فِي النَّحْلِ أَوَّلَا.</w:t>
      </w:r>
      <w:r>
        <w:br/>
      </w:r>
    </w:p>
    <w:p w14:paraId="197FEA02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)٨( </w:t>
      </w:r>
      <w:r>
        <w:rPr>
          <w:rFonts w:ascii="louts-shamy" w:hAnsi="louts-shamy" w:cs="louts-shamy"/>
          <w:color w:val="000000"/>
          <w:sz w:val="24"/>
        </w:rPr>
        <w:t xml:space="preserve">ش: وَبِنُونِهِ يُذِيقُ </w:t>
      </w:r>
      <w:r>
        <w:rPr>
          <w:rFonts w:ascii="louts-shamy" w:hAnsi="louts-shamy" w:cs="louts-shamy"/>
          <w:color w:val="E20019"/>
          <w:sz w:val="24"/>
        </w:rPr>
        <w:t>زَ</w:t>
      </w:r>
      <w:r>
        <w:rPr>
          <w:rFonts w:ascii="louts-shamy" w:hAnsi="louts-shamy" w:cs="louts-shamy"/>
          <w:color w:val="000000"/>
          <w:sz w:val="24"/>
        </w:rPr>
        <w:t>كَا.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يُذِيقَهُمُ نُونٌ </w:t>
      </w:r>
      <w:r>
        <w:rPr>
          <w:rFonts w:ascii="louts-shamy" w:hAnsi="louts-shamy" w:cs="louts-shamy"/>
          <w:color w:val="E20019"/>
          <w:sz w:val="24"/>
        </w:rPr>
        <w:t>يَ</w:t>
      </w:r>
      <w:r>
        <w:rPr>
          <w:rFonts w:ascii="louts-shamy" w:hAnsi="louts-shamy" w:cs="louts-shamy"/>
          <w:color w:val="000000"/>
          <w:sz w:val="24"/>
        </w:rPr>
        <w:t>عِي.</w:t>
      </w:r>
      <w:r>
        <w:br/>
      </w:r>
    </w:p>
    <w:p w14:paraId="5B411289" w14:textId="77777777" w:rsidR="0079441A" w:rsidRDefault="00000000" w:rsidP="00A31680">
      <w:pPr>
        <w:bidi/>
      </w:pPr>
      <w:r>
        <w:br w:type="page"/>
      </w:r>
    </w:p>
    <w:p w14:paraId="6A70FA5E" w14:textId="77777777" w:rsidR="0079441A" w:rsidRDefault="00000000" w:rsidP="00A31680">
      <w:pPr>
        <w:bidi/>
      </w:pPr>
      <w:r>
        <w:lastRenderedPageBreak/>
        <w:t>صفحة: 409</w:t>
      </w:r>
    </w:p>
    <w:p w14:paraId="0B41D7D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وَالرِّيحَ وَحَّدَا ...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وَفِي النَّمْلِ وَالْأَعْرَافِ وَالرُّومِ ثَانِيًا وَفَاطِرِ </w:t>
      </w:r>
      <w:r>
        <w:rPr>
          <w:rFonts w:ascii="louts-shamy" w:hAnsi="louts-shamy" w:cs="louts-shamy"/>
          <w:color w:val="E20019"/>
          <w:sz w:val="24"/>
        </w:rPr>
        <w:t>دُ</w:t>
      </w:r>
      <w:r>
        <w:rPr>
          <w:rFonts w:ascii="louts-shamy" w:hAnsi="louts-shamy" w:cs="louts-shamy"/>
          <w:color w:val="000000"/>
          <w:sz w:val="24"/>
        </w:rPr>
        <w:t xml:space="preserve">مْ </w:t>
      </w:r>
      <w:r>
        <w:rPr>
          <w:rFonts w:ascii="louts-shamy" w:hAnsi="louts-shamy" w:cs="louts-shamy"/>
          <w:color w:val="E20019"/>
          <w:sz w:val="24"/>
        </w:rPr>
        <w:t>شُ</w:t>
      </w:r>
      <w:r>
        <w:rPr>
          <w:rFonts w:ascii="louts-shamy" w:hAnsi="louts-shamy" w:cs="louts-shamy"/>
          <w:color w:val="000000"/>
          <w:sz w:val="24"/>
        </w:rPr>
        <w:t>كْرًا.</w:t>
      </w:r>
      <w:r>
        <w:br/>
      </w:r>
    </w:p>
    <w:p w14:paraId="780332D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</w:t>
      </w:r>
      <w:r>
        <w:rPr>
          <w:rFonts w:ascii="louts-shamy" w:hAnsi="louts-shamy" w:cs="louts-shamy"/>
          <w:color w:val="E20019"/>
          <w:sz w:val="24"/>
        </w:rPr>
        <w:t xml:space="preserve">عَمَّ </w:t>
      </w:r>
      <w:r>
        <w:rPr>
          <w:rFonts w:ascii="LOTUS2007" w:hAnsi="LOTUS2007" w:cs="LOTUS2007"/>
          <w:color w:val="E20019"/>
          <w:sz w:val="24"/>
        </w:rPr>
        <w:t>نَ</w:t>
      </w:r>
      <w:r>
        <w:rPr>
          <w:rFonts w:ascii="LOTUS2007" w:hAnsi="LOTUS2007" w:cs="LOTUS2007"/>
          <w:color w:val="000000"/>
          <w:sz w:val="24"/>
        </w:rPr>
        <w:t>دىً</w:t>
      </w:r>
      <w:r>
        <w:rPr>
          <w:rFonts w:ascii="louts-shamy" w:hAnsi="louts-shamy" w:cs="louts-shamy"/>
          <w:color w:val="000000"/>
          <w:sz w:val="24"/>
        </w:rPr>
        <w:t xml:space="preserve"> كِسْفًا بِتَحْرِيكِهِ وَلَا.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وَفِي سَبَأٍ </w:t>
      </w:r>
      <w:r>
        <w:rPr>
          <w:rFonts w:ascii="louts-shamy" w:hAnsi="louts-shamy" w:cs="louts-shamy"/>
          <w:color w:val="E20019"/>
          <w:sz w:val="24"/>
        </w:rPr>
        <w:t xml:space="preserve">حَفْصٌ </w:t>
      </w:r>
      <w:r>
        <w:rPr>
          <w:rFonts w:ascii="louts-shamy" w:hAnsi="louts-shamy" w:cs="louts-shamy"/>
          <w:color w:val="000000"/>
          <w:sz w:val="24"/>
        </w:rPr>
        <w:t xml:space="preserve">مَعَ الشُّعَرَاءِ قُلْ وَفِي الرُّومِ سَكِّنْ </w:t>
      </w:r>
      <w:r>
        <w:rPr>
          <w:rFonts w:ascii="louts-shamy" w:hAnsi="louts-shamy" w:cs="louts-shamy"/>
          <w:color w:val="E20019"/>
          <w:sz w:val="24"/>
        </w:rPr>
        <w:t>لَ</w:t>
      </w:r>
      <w:r>
        <w:rPr>
          <w:rFonts w:ascii="louts-shamy" w:hAnsi="louts-shamy" w:cs="louts-shamy"/>
          <w:color w:val="000000"/>
          <w:sz w:val="24"/>
        </w:rPr>
        <w:t xml:space="preserve">يْسَ بِالْخُلْفِ </w:t>
      </w:r>
      <w:r>
        <w:rPr>
          <w:rFonts w:ascii="louts-shamy" w:hAnsi="louts-shamy" w:cs="louts-shamy"/>
          <w:color w:val="E20019"/>
          <w:sz w:val="24"/>
        </w:rPr>
        <w:t>مُ</w:t>
      </w:r>
      <w:r>
        <w:rPr>
          <w:rFonts w:ascii="louts-shamy" w:hAnsi="louts-shamy" w:cs="louts-shamy"/>
          <w:color w:val="000000"/>
          <w:sz w:val="24"/>
        </w:rPr>
        <w:t>شْكِلَا.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كِسْفًا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نْقُلَا.</w:t>
      </w:r>
      <w:r>
        <w:br/>
      </w:r>
    </w:p>
    <w:p w14:paraId="2DC16D9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وَيُنْزِلُ خَفِّفْهُ وَتُنْزِلُ مِثْلُهُ وَنُنْزِلُ </w:t>
      </w:r>
      <w:r>
        <w:rPr>
          <w:rFonts w:ascii="louts-shamy" w:hAnsi="louts-shamy" w:cs="louts-shamy"/>
          <w:color w:val="E20019"/>
          <w:sz w:val="24"/>
        </w:rPr>
        <w:t>حَقٌّ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709628D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4BA900D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وَاجْمَعُوا آثَارِ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مْ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رَفًا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2D9312C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مِّلَا فَحَرِّكْ. </w:t>
      </w:r>
    </w:p>
    <w:p w14:paraId="7E450741" w14:textId="77777777" w:rsidR="0079441A" w:rsidRDefault="00000000" w:rsidP="00A31680">
      <w:pPr>
        <w:bidi/>
      </w:pPr>
      <w:r>
        <w:br w:type="page"/>
      </w:r>
    </w:p>
    <w:p w14:paraId="39343F13" w14:textId="77777777" w:rsidR="0079441A" w:rsidRDefault="00000000" w:rsidP="00A31680">
      <w:pPr>
        <w:bidi/>
      </w:pPr>
      <w:r>
        <w:lastRenderedPageBreak/>
        <w:t>صفحة: 410</w:t>
      </w:r>
    </w:p>
    <w:p w14:paraId="24649C7D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louts-shamy" w:hAnsi="louts-shamy" w:cs="louts-shamy"/>
          <w:color w:val="000000"/>
          <w:sz w:val="24"/>
        </w:rPr>
        <w:t>ش: وَتُسْمِعُ فَتْحُ الضَّمِّ وَالْكَسْرِ غَيْبَةً</w:t>
      </w:r>
      <w:r>
        <w:rPr>
          <w:rFonts w:ascii="LOTUS2007" w:hAnsi="LOTUS2007" w:cs="LOTUS2007"/>
          <w:color w:val="000000"/>
          <w:sz w:val="24"/>
        </w:rPr>
        <w:t xml:space="preserve"> سِوَى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 xml:space="preserve">الْيَحْصَبِي </w:t>
      </w:r>
      <w:r>
        <w:rPr>
          <w:rFonts w:ascii="louts-shamy" w:hAnsi="louts-shamy" w:cs="louts-shamy"/>
          <w:color w:val="000000"/>
          <w:sz w:val="24"/>
        </w:rPr>
        <w:t>وَالصُّمَّ بِالرَّفْعِ وُكِّلَا.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وَقَالَ بِهِ فِي النَّمْلِ وَالرُّومِ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ارِمٌ.</w:t>
      </w:r>
      <w:r>
        <w:br/>
      </w:r>
    </w:p>
    <w:p w14:paraId="42D4200E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 xml:space="preserve">ش: بِهَادِي مَعًا تَهْدِي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 xml:space="preserve">شَا الْعُمْيِ نَاصِبًا وَبِالْيَا لِكُلٍّ قِفْ وَفِي الرُّومِ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هَادِ وَالْوِلَا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5EDE9F36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)٣( </w:t>
      </w:r>
      <w:r>
        <w:rPr>
          <w:rFonts w:ascii="louts-shamy" w:hAnsi="louts-shamy" w:cs="louts-shamy"/>
          <w:color w:val="000000"/>
          <w:sz w:val="24"/>
        </w:rPr>
        <w:t xml:space="preserve">ش: وَضُعْفًا بِفَتْحِ الضَّمِّ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 xml:space="preserve">اشِيهِ </w:t>
      </w:r>
      <w:r>
        <w:rPr>
          <w:rFonts w:ascii="louts-shamy" w:hAnsi="louts-shamy" w:cs="louts-shamy"/>
          <w:color w:val="E20019"/>
          <w:sz w:val="24"/>
        </w:rPr>
        <w:t>نُ</w:t>
      </w:r>
      <w:r>
        <w:rPr>
          <w:rFonts w:ascii="louts-shamy" w:hAnsi="louts-shamy" w:cs="louts-shamy"/>
          <w:color w:val="000000"/>
          <w:sz w:val="24"/>
        </w:rPr>
        <w:t xml:space="preserve">فِّلَا وَفِي الرُّومِ </w:t>
      </w:r>
      <w:r>
        <w:rPr>
          <w:rFonts w:ascii="louts-shamy" w:hAnsi="louts-shamy" w:cs="louts-shamy"/>
          <w:color w:val="E20019"/>
          <w:sz w:val="24"/>
        </w:rPr>
        <w:t>ص</w:t>
      </w:r>
      <w:r>
        <w:rPr>
          <w:rFonts w:ascii="louts-shamy" w:hAnsi="louts-shamy" w:cs="louts-shamy"/>
          <w:color w:val="000000"/>
          <w:sz w:val="24"/>
        </w:rPr>
        <w:t xml:space="preserve">ِفْ </w:t>
      </w:r>
      <w:r>
        <w:rPr>
          <w:rFonts w:ascii="louts-shamy" w:hAnsi="louts-shamy" w:cs="louts-shamy"/>
          <w:color w:val="E20019"/>
          <w:sz w:val="24"/>
        </w:rPr>
        <w:t>ع</w:t>
      </w:r>
      <w:r>
        <w:rPr>
          <w:rFonts w:ascii="louts-shamy" w:hAnsi="louts-shamy" w:cs="louts-shamy"/>
          <w:color w:val="000000"/>
          <w:sz w:val="24"/>
        </w:rPr>
        <w:t xml:space="preserve">َنْ خُلْفِ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صْلٍ.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وَضَعْفًا بِضَمٍّ رَحْمَةٌ نَصْبُ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1D8ECA90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09FDB807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)٥( </w:t>
      </w:r>
      <w:r>
        <w:rPr>
          <w:rFonts w:ascii="louts-shamy" w:hAnsi="louts-shamy" w:cs="louts-shamy"/>
          <w:color w:val="000000"/>
          <w:sz w:val="24"/>
        </w:rPr>
        <w:t xml:space="preserve">ش: وَيَنْفَعُ </w:t>
      </w:r>
      <w:r>
        <w:rPr>
          <w:rFonts w:ascii="louts-shamy" w:hAnsi="louts-shamy" w:cs="louts-shamy"/>
          <w:color w:val="E20019"/>
          <w:sz w:val="24"/>
        </w:rPr>
        <w:t>كُوفِيٌّ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6589A37B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)٦( </w:t>
      </w:r>
      <w:r>
        <w:rPr>
          <w:rFonts w:ascii="louts-shamy" w:hAnsi="louts-shamy" w:cs="louts-shamy"/>
          <w:color w:val="000000"/>
          <w:sz w:val="24"/>
        </w:rPr>
        <w:t xml:space="preserve">ش: وَنَقْلُ قُرَانٍ وَالْقُرَانِ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وَاؤُنَا.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</w:p>
    <w:p w14:paraId="6C5195B3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)٧( </w:t>
      </w:r>
      <w:r>
        <w:rPr>
          <w:rFonts w:ascii="louts-shamy" w:hAnsi="louts-shamy" w:cs="louts-shamy"/>
          <w:color w:val="000000"/>
          <w:sz w:val="24"/>
        </w:rPr>
        <w:t xml:space="preserve">د: خَفَّفُوا </w:t>
      </w:r>
      <w:r>
        <w:rPr>
          <w:rFonts w:ascii="louts-shamy" w:hAnsi="louts-shamy" w:cs="louts-shamy"/>
          <w:color w:val="E20019"/>
          <w:sz w:val="24"/>
        </w:rPr>
        <w:t>طُ</w:t>
      </w:r>
      <w:r>
        <w:rPr>
          <w:rFonts w:ascii="louts-shamy" w:hAnsi="louts-shamy" w:cs="louts-shamy"/>
          <w:color w:val="000000"/>
          <w:sz w:val="24"/>
        </w:rPr>
        <w:t>لَى يَغُرَّنْكَ يَحْطِمْ نَذْهَبَ اوْ نُرِيَنْكَ يَسْـتَخِفَّنْ.</w:t>
      </w:r>
      <w:r>
        <w:br/>
      </w:r>
    </w:p>
    <w:p w14:paraId="10E8E313" w14:textId="77777777" w:rsidR="0079441A" w:rsidRDefault="00000000" w:rsidP="00A31680">
      <w:pPr>
        <w:bidi/>
      </w:pPr>
      <w:r>
        <w:br w:type="page"/>
      </w:r>
    </w:p>
    <w:p w14:paraId="515C0ADF" w14:textId="77777777" w:rsidR="0079441A" w:rsidRDefault="00000000" w:rsidP="00A31680">
      <w:pPr>
        <w:bidi/>
      </w:pPr>
      <w:r>
        <w:lastRenderedPageBreak/>
        <w:t>صفحة: 411</w:t>
      </w:r>
    </w:p>
    <w:p w14:paraId="5319E4FA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حُرُوفَ التَّهَجِّي افْصِلْ بِسَكْتٍ كَحَا أَلِفْ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23722E1A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 xml:space="preserve">ش: وَرَحْمَةً ارْفَعْ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ائِزًا وَمُحَصِّلَا.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رَحْمَةٌ نَصْبُ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6E5F68C5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)٣( </w:t>
      </w:r>
      <w:r>
        <w:rPr>
          <w:rFonts w:ascii="louts-shamy" w:hAnsi="louts-shamy" w:cs="louts-shamy"/>
          <w:color w:val="000000"/>
          <w:sz w:val="24"/>
        </w:rPr>
        <w:t xml:space="preserve">ش: وَضُمَّ </w:t>
      </w:r>
      <w:r>
        <w:rPr>
          <w:rFonts w:ascii="louts-shamy" w:hAnsi="louts-shamy" w:cs="louts-shamy"/>
          <w:color w:val="E20019"/>
          <w:sz w:val="24"/>
        </w:rPr>
        <w:t>كِ</w:t>
      </w:r>
      <w:r>
        <w:rPr>
          <w:rFonts w:ascii="louts-shamy" w:hAnsi="louts-shamy" w:cs="louts-shamy"/>
          <w:color w:val="000000"/>
          <w:sz w:val="24"/>
        </w:rPr>
        <w:t xml:space="preserve">فَا </w:t>
      </w:r>
      <w:r>
        <w:rPr>
          <w:rFonts w:ascii="louts-shamy" w:hAnsi="louts-shamy" w:cs="louts-shamy"/>
          <w:color w:val="E20019"/>
          <w:sz w:val="24"/>
        </w:rPr>
        <w:t xml:space="preserve">حِصْنٍ </w:t>
      </w:r>
      <w:r>
        <w:rPr>
          <w:rFonts w:ascii="louts-shamy" w:hAnsi="louts-shamy" w:cs="louts-shamy"/>
          <w:color w:val="000000"/>
          <w:sz w:val="24"/>
        </w:rPr>
        <w:t>يَضِلُّوا يَضِلَّ عَنْ.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يَضِلُّ اضْمُمَنْ لُقْمَانَ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5D4338CA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louts-shamy" w:hAnsi="louts-shamy" w:cs="louts-shamy"/>
          <w:color w:val="000000"/>
          <w:sz w:val="24"/>
        </w:rPr>
        <w:t xml:space="preserve">ش: وَيَتَّخِذَ الْمَرْفُوعُ غَيْرُ </w:t>
      </w:r>
      <w:r>
        <w:rPr>
          <w:rFonts w:ascii="louts-shamy" w:hAnsi="louts-shamy" w:cs="louts-shamy"/>
          <w:color w:val="E20019"/>
          <w:sz w:val="24"/>
        </w:rPr>
        <w:t>صِحَابِهِمْ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وَهُزْؤًا وَكُفْؤًا فِي السَّوَاكِنِ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  <w:r>
        <w:rPr>
          <w:rFonts w:ascii="louts-shamy" w:hAnsi="louts-shamy" w:cs="louts-shamy"/>
          <w:color w:val="000000"/>
          <w:sz w:val="24"/>
        </w:rPr>
        <w:t>ش: وَضُمَّ لِبَاقِيهِمْ وَ</w:t>
      </w:r>
      <w:r>
        <w:rPr>
          <w:rFonts w:ascii="louts-shamy" w:hAnsi="louts-shamy" w:cs="louts-shamy"/>
          <w:color w:val="E20019"/>
          <w:sz w:val="24"/>
        </w:rPr>
        <w:t xml:space="preserve">حَمْزَةُ </w:t>
      </w:r>
      <w:r>
        <w:rPr>
          <w:rFonts w:ascii="louts-shamy" w:hAnsi="louts-shamy" w:cs="louts-shamy"/>
          <w:color w:val="000000"/>
          <w:sz w:val="24"/>
        </w:rPr>
        <w:t>وَقْفُهُ</w:t>
      </w:r>
      <w:r>
        <w:rPr>
          <w:rFonts w:ascii="louts-shamy" w:hAnsi="louts-shamy" w:cs="louts-shamy"/>
          <w:color w:val="000000"/>
          <w:sz w:val="24"/>
        </w:rPr>
        <w:br/>
        <w:t xml:space="preserve"> بِوَاوٍ وَ</w:t>
      </w:r>
      <w:r>
        <w:rPr>
          <w:rFonts w:ascii="louts-shamy" w:hAnsi="louts-shamy" w:cs="louts-shamy"/>
          <w:color w:val="E20019"/>
          <w:sz w:val="24"/>
        </w:rPr>
        <w:t xml:space="preserve">حَفْصٌ </w:t>
      </w:r>
      <w:r>
        <w:rPr>
          <w:rFonts w:ascii="louts-shamy" w:hAnsi="louts-shamy" w:cs="louts-shamy"/>
          <w:color w:val="000000"/>
          <w:sz w:val="24"/>
        </w:rPr>
        <w:t>وَاقِفًا ثُمَّ مُوصِلَا.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رَحْمَةٌ نَصْبُ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 xml:space="preserve">زْ وَيَتَّخِذْ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76E67485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)٥( </w:t>
      </w:r>
      <w:r>
        <w:rPr>
          <w:rFonts w:ascii="louts-shamy" w:hAnsi="louts-shamy" w:cs="louts-shamy"/>
          <w:color w:val="000000"/>
          <w:sz w:val="24"/>
        </w:rPr>
        <w:t xml:space="preserve">ش: الضَّمِّ الِاسْكَانُ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صِّلَا... وَكَيْفَ أَتَى أُذْنٌ بِهِ </w:t>
      </w:r>
      <w:r>
        <w:rPr>
          <w:rFonts w:ascii="louts-shamy" w:hAnsi="louts-shamy" w:cs="louts-shamy"/>
          <w:color w:val="E20019"/>
          <w:sz w:val="24"/>
        </w:rPr>
        <w:t xml:space="preserve">نَافِعٌ </w:t>
      </w:r>
      <w:r>
        <w:rPr>
          <w:rFonts w:ascii="louts-shamy" w:hAnsi="louts-shamy" w:cs="louts-shamy"/>
          <w:color w:val="000000"/>
          <w:sz w:val="24"/>
        </w:rPr>
        <w:t>تَلَا.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ثْقِلَا وَالاُذْنَ.</w:t>
      </w:r>
      <w:r>
        <w:br/>
      </w:r>
    </w:p>
    <w:p w14:paraId="02111C0A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)٦(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656D59B6" w14:textId="77777777" w:rsidR="0079441A" w:rsidRDefault="00000000" w:rsidP="00A31680">
      <w:pPr>
        <w:bidi/>
      </w:pPr>
      <w:r>
        <w:br w:type="page"/>
      </w:r>
    </w:p>
    <w:p w14:paraId="2F179029" w14:textId="77777777" w:rsidR="0079441A" w:rsidRDefault="00000000" w:rsidP="00A31680">
      <w:pPr>
        <w:bidi/>
      </w:pPr>
      <w:r>
        <w:lastRenderedPageBreak/>
        <w:t>صفحة: 412</w:t>
      </w:r>
    </w:p>
    <w:p w14:paraId="360234B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وَضَمُّكَ </w:t>
      </w:r>
      <w:r>
        <w:rPr>
          <w:rFonts w:ascii="LOTUS2007" w:hAnsi="LOTUS2007" w:cs="LOTUS2007"/>
          <w:color w:val="000000"/>
          <w:sz w:val="24"/>
        </w:rPr>
        <w:t>أُولَى</w:t>
      </w:r>
      <w:r>
        <w:rPr>
          <w:rFonts w:ascii="louts-shamy" w:hAnsi="louts-shamy" w:cs="louts-shamy"/>
          <w:color w:val="000000"/>
          <w:sz w:val="24"/>
        </w:rPr>
        <w:t xml:space="preserve"> السَّاكِنَيْنِ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 xml:space="preserve">لِثَالِثٍ يُضَمُّ لُزُومًا كَسْرُهُ </w:t>
      </w:r>
      <w:r>
        <w:rPr>
          <w:rFonts w:ascii="louts-shamy" w:hAnsi="louts-shamy" w:cs="louts-shamy"/>
          <w:color w:val="E20019"/>
          <w:sz w:val="24"/>
        </w:rPr>
        <w:t>ف</w:t>
      </w:r>
      <w:r>
        <w:rPr>
          <w:rFonts w:ascii="louts-shamy" w:hAnsi="louts-shamy" w:cs="louts-shamy"/>
          <w:color w:val="000000"/>
          <w:sz w:val="24"/>
        </w:rPr>
        <w:t xml:space="preserve">ِي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دٍ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وَأَوَّلَ السَّاكِنَيْنِ اضْمُمْ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0DADE0D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6297A26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وَفَتْحُ يَا بُنَيِّ هُنَا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صٌّ وَفِي الْكُلِّ </w:t>
      </w:r>
      <w:r>
        <w:rPr>
          <w:rFonts w:ascii="louts-shamy" w:hAnsi="louts-shamy" w:cs="louts-shamy"/>
          <w:color w:val="E20019"/>
          <w:sz w:val="24"/>
        </w:rPr>
        <w:t>عُ</w:t>
      </w:r>
      <w:r>
        <w:rPr>
          <w:rFonts w:ascii="louts-shamy" w:hAnsi="louts-shamy" w:cs="louts-shamy"/>
          <w:color w:val="000000"/>
          <w:sz w:val="24"/>
        </w:rPr>
        <w:t>وِّلَا 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وَآخِرَ لُقْمَانٍ يُوَالِيهِ </w:t>
      </w:r>
      <w:r>
        <w:rPr>
          <w:rFonts w:ascii="louts-shamy" w:hAnsi="louts-shamy" w:cs="louts-shamy"/>
          <w:color w:val="E20019"/>
          <w:sz w:val="24"/>
        </w:rPr>
        <w:t xml:space="preserve">أَحْمَدٌ </w:t>
      </w:r>
      <w:r>
        <w:rPr>
          <w:rFonts w:ascii="louts-shamy" w:hAnsi="louts-shamy" w:cs="louts-shamy"/>
          <w:color w:val="000000"/>
          <w:sz w:val="24"/>
        </w:rPr>
        <w:t xml:space="preserve">وَسَكَّنَهُ </w:t>
      </w:r>
      <w:r>
        <w:rPr>
          <w:rFonts w:ascii="louts-shamy" w:hAnsi="louts-shamy" w:cs="louts-shamy"/>
          <w:color w:val="E20019"/>
          <w:sz w:val="24"/>
        </w:rPr>
        <w:t>زَ</w:t>
      </w:r>
      <w:r>
        <w:rPr>
          <w:rFonts w:ascii="louts-shamy" w:hAnsi="louts-shamy" w:cs="louts-shamy"/>
          <w:color w:val="000000"/>
          <w:sz w:val="24"/>
        </w:rPr>
        <w:t>اكٍ وَ</w:t>
      </w:r>
      <w:r>
        <w:rPr>
          <w:rFonts w:ascii="louts-shamy" w:hAnsi="louts-shamy" w:cs="louts-shamy"/>
          <w:color w:val="E20019"/>
          <w:sz w:val="24"/>
        </w:rPr>
        <w:t xml:space="preserve">شَيْخُهُ </w:t>
      </w:r>
      <w:r>
        <w:rPr>
          <w:rFonts w:ascii="louts-shamy" w:hAnsi="louts-shamy" w:cs="louts-shamy"/>
          <w:color w:val="000000"/>
          <w:sz w:val="24"/>
        </w:rPr>
        <w:t>الَاوَّلَا.</w:t>
      </w:r>
      <w:r>
        <w:br/>
      </w:r>
    </w:p>
    <w:p w14:paraId="6E3EEEE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وَمِثْقَالَ مَعْ لُقْمَانَ بِالرَّفْعِ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كْمِلَا.</w:t>
      </w:r>
      <w:r>
        <w:br/>
      </w:r>
    </w:p>
    <w:p w14:paraId="7F604D2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تُصَعِّرْ بِمَدٍّ خَفَّ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 xml:space="preserve">ذْ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رْعُهُ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تُصَعِّرْ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 xml:space="preserve">ذْ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مَى.</w:t>
      </w:r>
      <w:r>
        <w:br/>
      </w:r>
    </w:p>
    <w:p w14:paraId="2C7C3885" w14:textId="77777777" w:rsidR="0079441A" w:rsidRDefault="00000000" w:rsidP="00A31680">
      <w:pPr>
        <w:bidi/>
      </w:pPr>
      <w:r>
        <w:br w:type="page"/>
      </w:r>
    </w:p>
    <w:p w14:paraId="34910316" w14:textId="77777777" w:rsidR="0079441A" w:rsidRDefault="00000000" w:rsidP="00A31680">
      <w:pPr>
        <w:bidi/>
      </w:pPr>
      <w:r>
        <w:lastRenderedPageBreak/>
        <w:t>صفحة: 413</w:t>
      </w:r>
    </w:p>
    <w:p w14:paraId="3A30226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نِعْمَةً حَرِّكْ وَذُكِّرَ هَاؤُهَا وَضُمَّ وَلَا تَنْوِينَ </w:t>
      </w:r>
      <w:r>
        <w:rPr>
          <w:rFonts w:ascii="louts-shamy" w:hAnsi="louts-shamy" w:cs="louts-shamy"/>
          <w:color w:val="E20019"/>
          <w:sz w:val="24"/>
        </w:rPr>
        <w:t>ع</w:t>
      </w:r>
      <w:r>
        <w:rPr>
          <w:rFonts w:ascii="louts-shamy" w:hAnsi="louts-shamy" w:cs="louts-shamy"/>
          <w:color w:val="000000"/>
          <w:sz w:val="24"/>
        </w:rPr>
        <w:t xml:space="preserve">َنْ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سْنٍ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عْتَلَى.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نِعْمَةً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63A3D6B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وَقِيلَ وَغِيضَ ثُمَّ جِيءَ يُشِمُّهَا لَدَى كَسْرِهَا ضَمًّا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 xml:space="preserve">جَالٌ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>تَكْمُلَا.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وَاشْمِمًا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لَا بِقِيلَ.</w:t>
      </w:r>
      <w:r>
        <w:br/>
      </w:r>
    </w:p>
    <w:p w14:paraId="1F708DB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3BF93C2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وَيَحْزُنُ غَيْرَ الَانْـ ـبِيَاءِ بِضَمٍّ وَاكْسِرِ الضَّمَّ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حْفَلَا.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وَيَحْزُنُ فَافْتَحْ ضُمَّ كُلَّا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الَّذِي</w:t>
      </w:r>
      <w:r>
        <w:rPr>
          <w:rFonts w:ascii="LOTUS2007" w:hAnsi="LOTUS2007" w:cs="LOTUS2007"/>
          <w:color w:val="000000"/>
          <w:sz w:val="24"/>
        </w:rPr>
        <w:t xml:space="preserve"> لَدَى</w:t>
      </w:r>
      <w:r>
        <w:rPr>
          <w:rFonts w:ascii="louts-shamy" w:hAnsi="louts-shamy" w:cs="louts-shamy"/>
          <w:color w:val="000000"/>
          <w:sz w:val="24"/>
        </w:rPr>
        <w:t xml:space="preserve"> الْأَنْبِيَا فَالضَّمُّ وَالْكَسْرُ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حْفَلَا. </w:t>
      </w:r>
    </w:p>
    <w:p w14:paraId="6386B25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ابْنِ</w:t>
      </w:r>
      <w:r>
        <w:rPr>
          <w:rFonts w:ascii="Times-New-Roman" w:hAnsi="Times-New-Roman" w:cs="Times-New-Roman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 xml:space="preserve">الْعَلَا </w:t>
      </w:r>
      <w:r>
        <w:rPr>
          <w:rFonts w:ascii="louts-shamy" w:hAnsi="louts-shamy" w:cs="louts-shamy"/>
          <w:color w:val="000000"/>
          <w:sz w:val="24"/>
        </w:rPr>
        <w:t>وَالْبَحْرُ.</w:t>
      </w:r>
      <w:r>
        <w:br/>
      </w:r>
    </w:p>
    <w:p w14:paraId="41747039" w14:textId="77777777" w:rsidR="0079441A" w:rsidRDefault="00000000" w:rsidP="00A31680">
      <w:pPr>
        <w:bidi/>
      </w:pPr>
      <w:r>
        <w:br w:type="page"/>
      </w:r>
    </w:p>
    <w:p w14:paraId="2B021286" w14:textId="77777777" w:rsidR="0079441A" w:rsidRDefault="00000000" w:rsidP="00A31680">
      <w:pPr>
        <w:bidi/>
      </w:pPr>
      <w:r>
        <w:lastRenderedPageBreak/>
        <w:t>صفحة: 414</w:t>
      </w:r>
    </w:p>
    <w:p w14:paraId="098D740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وَالَاوَّلُ مَعْ لُقْمَانَ يَدْعُونَ </w:t>
      </w:r>
      <w:r>
        <w:rPr>
          <w:rFonts w:ascii="louts-shamy" w:hAnsi="louts-shamy" w:cs="louts-shamy"/>
          <w:color w:val="E20019"/>
          <w:sz w:val="24"/>
        </w:rPr>
        <w:t>غَ</w:t>
      </w:r>
      <w:r>
        <w:rPr>
          <w:rFonts w:ascii="louts-shamy" w:hAnsi="louts-shamy" w:cs="louts-shamy"/>
          <w:color w:val="000000"/>
          <w:sz w:val="24"/>
        </w:rPr>
        <w:t xml:space="preserve">لَّبُوا سِوَى </w:t>
      </w:r>
      <w:r>
        <w:rPr>
          <w:rFonts w:ascii="louts-shamy" w:hAnsi="louts-shamy" w:cs="louts-shamy"/>
          <w:color w:val="E20019"/>
          <w:sz w:val="24"/>
        </w:rPr>
        <w:t>شُعْبَةٍ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12A8DFC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وَمُنْزِلُهَا التَّخْفِيفُ </w:t>
      </w:r>
      <w:r>
        <w:rPr>
          <w:rFonts w:ascii="louts-shamy" w:hAnsi="louts-shamy" w:cs="louts-shamy"/>
          <w:color w:val="E20019"/>
          <w:sz w:val="24"/>
        </w:rPr>
        <w:t>حَقٌّ شِ</w:t>
      </w:r>
      <w:r>
        <w:rPr>
          <w:rFonts w:ascii="louts-shamy" w:hAnsi="louts-shamy" w:cs="louts-shamy"/>
          <w:color w:val="000000"/>
          <w:sz w:val="24"/>
        </w:rPr>
        <w:t>فَاؤُهُ وَخُفِّفَ</w:t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عَنْهُمْ يُنْزِلُ الْغَيْثَ مُسْجَلَا.</w:t>
      </w:r>
      <w:r>
        <w:br/>
      </w:r>
    </w:p>
    <w:p w14:paraId="739C8CDB" w14:textId="77777777" w:rsidR="0079441A" w:rsidRDefault="00000000" w:rsidP="00A31680">
      <w:pPr>
        <w:bidi/>
      </w:pPr>
      <w:r>
        <w:br w:type="page"/>
      </w:r>
    </w:p>
    <w:p w14:paraId="57D4B208" w14:textId="77777777" w:rsidR="0079441A" w:rsidRDefault="00000000" w:rsidP="00A31680">
      <w:pPr>
        <w:bidi/>
      </w:pPr>
      <w:r>
        <w:lastRenderedPageBreak/>
        <w:t>صفحة: 415</w:t>
      </w:r>
    </w:p>
    <w:p w14:paraId="15BEBC25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حُرُوفَ التَّهَجِّي افْصِلْ بِسَكْتٍ كَحَا أَلِفْ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</w:t>
      </w:r>
      <w:r>
        <w:rPr>
          <w:rFonts w:ascii="LOTUS2007" w:hAnsi="LOTUS2007" w:cs="LOTUS2007"/>
          <w:color w:val="000000"/>
          <w:sz w:val="24"/>
        </w:rPr>
        <w:t>.</w:t>
      </w:r>
      <w:r>
        <w:br/>
      </w:r>
    </w:p>
    <w:p w14:paraId="514485BF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 xml:space="preserve">ش: خَلْقَهُ التَّحْرِيكُ </w:t>
      </w:r>
      <w:r>
        <w:rPr>
          <w:rFonts w:ascii="louts-shamy" w:hAnsi="louts-shamy" w:cs="louts-shamy"/>
          <w:color w:val="E20019"/>
          <w:sz w:val="24"/>
        </w:rPr>
        <w:t xml:space="preserve">حِصْنٌ </w:t>
      </w:r>
      <w:r>
        <w:rPr>
          <w:rFonts w:ascii="louts-shamy" w:hAnsi="louts-shamy" w:cs="louts-shamy"/>
          <w:color w:val="000000"/>
          <w:sz w:val="24"/>
        </w:rPr>
        <w:t>تَطَوَّلَا.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>ذْ خَلْقَهُ الْإِسْكَانُ</w:t>
      </w:r>
      <w:r>
        <w:rPr>
          <w:rFonts w:ascii="LOTUS2007" w:hAnsi="LOTUS2007" w:cs="LOTUS2007"/>
          <w:color w:val="000000"/>
          <w:sz w:val="24"/>
        </w:rPr>
        <w:t>.</w:t>
      </w:r>
      <w:r>
        <w:br/>
      </w:r>
    </w:p>
    <w:p w14:paraId="4CCBD3F7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)٣( </w:t>
      </w:r>
      <w:r>
        <w:rPr>
          <w:rFonts w:ascii="louts-shamy" w:hAnsi="louts-shamy" w:cs="louts-shamy"/>
          <w:color w:val="000000"/>
          <w:sz w:val="24"/>
        </w:rPr>
        <w:t>ش: وَمَا كُرِّرَ اسْتِفْهَامُهُ نَحْوُ آئِذَا  أَئِنَّا فَذُو اسْتِفْهَامٍ الْكُلُّ أَوَّلَا.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  <w:t xml:space="preserve">ش: سِوَى </w:t>
      </w:r>
      <w:r>
        <w:rPr>
          <w:rFonts w:ascii="louts-shamy" w:hAnsi="louts-shamy" w:cs="louts-shamy"/>
          <w:color w:val="E20019"/>
          <w:sz w:val="24"/>
        </w:rPr>
        <w:t xml:space="preserve">نَافِعٍ </w:t>
      </w:r>
      <w:r>
        <w:rPr>
          <w:rFonts w:ascii="louts-shamy" w:hAnsi="louts-shamy" w:cs="louts-shamy"/>
          <w:color w:val="000000"/>
          <w:sz w:val="24"/>
        </w:rPr>
        <w:t>فِي النَّمْلِ وَ</w:t>
      </w:r>
      <w:r>
        <w:rPr>
          <w:rFonts w:ascii="louts-shamy" w:hAnsi="louts-shamy" w:cs="louts-shamy"/>
          <w:color w:val="E20019"/>
          <w:sz w:val="24"/>
        </w:rPr>
        <w:t xml:space="preserve">الشَّامِ </w:t>
      </w:r>
      <w:r>
        <w:rPr>
          <w:rFonts w:ascii="louts-shamy" w:hAnsi="louts-shamy" w:cs="louts-shamy"/>
          <w:color w:val="000000"/>
          <w:sz w:val="24"/>
        </w:rPr>
        <w:t>مُخْبِرٌ.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مُخْبِرًا وَهْوَ فِي الثَّانِي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تَى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اشِدًا وَلَا.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وَهُمْ عَلَى أُصُولِهُمُ وَامْدُدْ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 xml:space="preserve">وَا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 xml:space="preserve">افِظٍ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وَأَخْبِرْ فِي الاُولَى إِنْ تَكَرَّرْ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 xml:space="preserve">ذًا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إِذَا وَقَعَتْ مَعْ أَوَّلِ الذِّبْحِ فَاسْأَلَا</w:t>
      </w:r>
      <w:r>
        <w:rPr>
          <w:rFonts w:ascii="LOTUS2007" w:hAnsi="LOTUS2007" w:cs="LOTUS2007"/>
          <w:color w:val="000000"/>
          <w:sz w:val="24"/>
        </w:rPr>
        <w:t>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وَفِي الثَّانِ أَخْبِرْ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طْ </w:t>
      </w:r>
      <w:r>
        <w:rPr>
          <w:rFonts w:ascii="LOTUS2007" w:hAnsi="LOTUS2007" w:cs="LOTUS2007"/>
          <w:color w:val="000000"/>
          <w:sz w:val="24"/>
        </w:rPr>
        <w:t>.</w:t>
      </w:r>
      <w:r>
        <w:br/>
      </w:r>
    </w:p>
    <w:p w14:paraId="428F93EE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وَيُرْجَعُ كَيْفَ جَا إِذَا كَانَ لِلْأُخْرَى فَسَمِّ </w:t>
      </w:r>
      <w:r>
        <w:rPr>
          <w:rFonts w:ascii="LOTUS2007" w:hAnsi="LOTUS2007" w:cs="LOTUS2007"/>
          <w:color w:val="E20019"/>
          <w:sz w:val="24"/>
        </w:rPr>
        <w:t>حُ</w:t>
      </w:r>
      <w:r>
        <w:rPr>
          <w:rFonts w:ascii="LOTUS2007" w:hAnsi="LOTUS2007" w:cs="LOTUS2007"/>
          <w:color w:val="000000"/>
          <w:sz w:val="24"/>
        </w:rPr>
        <w:t>لًى حَلَا.</w:t>
      </w:r>
      <w:r>
        <w:br/>
      </w:r>
    </w:p>
    <w:p w14:paraId="192AEC34" w14:textId="77777777" w:rsidR="0079441A" w:rsidRDefault="00000000" w:rsidP="00A31680">
      <w:pPr>
        <w:bidi/>
      </w:pPr>
      <w:r>
        <w:br w:type="page"/>
      </w:r>
    </w:p>
    <w:p w14:paraId="1EB43918" w14:textId="77777777" w:rsidR="0079441A" w:rsidRDefault="00000000" w:rsidP="00A31680">
      <w:pPr>
        <w:bidi/>
      </w:pPr>
      <w:r>
        <w:lastRenderedPageBreak/>
        <w:t>صفحة: 416</w:t>
      </w:r>
    </w:p>
    <w:p w14:paraId="02FF1C0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</w:t>
      </w:r>
      <w:r>
        <w:rPr>
          <w:rFonts w:ascii="LOTUS2007" w:hAnsi="LOTUS2007" w:cs="LOTUS2007"/>
          <w:color w:val="000000"/>
          <w:sz w:val="24"/>
        </w:rPr>
        <w:t>أُخْفِى</w:t>
      </w:r>
      <w:r>
        <w:rPr>
          <w:rFonts w:ascii="louts-shamy" w:hAnsi="louts-shamy" w:cs="louts-shamy"/>
          <w:color w:val="000000"/>
          <w:sz w:val="24"/>
        </w:rPr>
        <w:t xml:space="preserve"> سُكُونُهُ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شَا.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الْإِسْكَانُ </w:t>
      </w:r>
      <w:r>
        <w:rPr>
          <w:rFonts w:ascii="LOTUS2007" w:hAnsi="LOTUS2007" w:cs="LOTUS2007"/>
          <w:color w:val="000000"/>
          <w:sz w:val="24"/>
        </w:rPr>
        <w:t>أُخْفِى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TUS2007" w:hAnsi="LOTUS2007" w:cs="LOTUS2007"/>
          <w:color w:val="E20019"/>
          <w:sz w:val="24"/>
        </w:rPr>
        <w:t>حِ</w:t>
      </w:r>
      <w:r>
        <w:rPr>
          <w:rFonts w:ascii="LOTUS2007" w:hAnsi="LOTUS2007" w:cs="LOTUS2007"/>
          <w:color w:val="000000"/>
          <w:sz w:val="24"/>
        </w:rPr>
        <w:t>مًى</w:t>
      </w:r>
      <w:r>
        <w:rPr>
          <w:rFonts w:ascii="louts-shamy" w:hAnsi="louts-shamy" w:cs="louts-shamy"/>
          <w:color w:val="000000"/>
          <w:sz w:val="24"/>
        </w:rPr>
        <w:t xml:space="preserve"> وَفَتْــ ــحُهُ مَعْ لِمَا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صْلٌ.</w:t>
      </w:r>
      <w:r>
        <w:br/>
      </w:r>
    </w:p>
    <w:p w14:paraId="0FE2BE8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وَقِيلَ وَغِيضَ ثُمَّ جِيءَ يُشِمُّهَا لَدَى كَسْرِهَا ضَمًّا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 xml:space="preserve">جَالٌ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>تَكْمُلَا.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وَاشْمِمًا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 xml:space="preserve">لَا بِقِيلَ. </w:t>
      </w:r>
    </w:p>
    <w:p w14:paraId="08B47BFF" w14:textId="77777777" w:rsidR="0079441A" w:rsidRDefault="00000000" w:rsidP="00A31680">
      <w:pPr>
        <w:bidi/>
      </w:pPr>
      <w:r>
        <w:br w:type="page"/>
      </w:r>
    </w:p>
    <w:p w14:paraId="0F05912C" w14:textId="77777777" w:rsidR="0079441A" w:rsidRDefault="00000000" w:rsidP="00A31680">
      <w:pPr>
        <w:bidi/>
      </w:pPr>
      <w:r>
        <w:lastRenderedPageBreak/>
        <w:t>صفحة: 417</w:t>
      </w:r>
    </w:p>
    <w:p w14:paraId="639F0CE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لِمَا صَبَرُوا فَاكْسِرْ وَخَفِّفْ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ذًا.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وَفَتْحُهُ مَعْ لِمَا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 xml:space="preserve">صْلٌ وَبِالْكَسْرِ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بْ.</w:t>
      </w:r>
      <w:r>
        <w:br/>
      </w:r>
    </w:p>
    <w:p w14:paraId="67BF553B" w14:textId="77777777" w:rsidR="0079441A" w:rsidRDefault="00000000" w:rsidP="00A31680">
      <w:pPr>
        <w:bidi/>
      </w:pPr>
      <w:r>
        <w:br w:type="page"/>
      </w:r>
    </w:p>
    <w:p w14:paraId="3235ABAD" w14:textId="77777777" w:rsidR="0079441A" w:rsidRDefault="00000000" w:rsidP="00A31680">
      <w:pPr>
        <w:bidi/>
      </w:pPr>
      <w:r>
        <w:lastRenderedPageBreak/>
        <w:t>صفحة: 418</w:t>
      </w:r>
    </w:p>
    <w:p w14:paraId="5007CD4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وَجَمْعًا وَفَرْدًا فِي النَّبِيءِ وَفِي النُّبُو ءَةَ الْهَمْزَ كُلٌّ غَيْرَ </w:t>
      </w:r>
      <w:r>
        <w:rPr>
          <w:rFonts w:ascii="louts-shamy" w:hAnsi="louts-shamy" w:cs="louts-shamy"/>
          <w:color w:val="E20019"/>
          <w:sz w:val="24"/>
        </w:rPr>
        <w:t xml:space="preserve">نَافِعٍ </w:t>
      </w:r>
      <w:r>
        <w:rPr>
          <w:rFonts w:ascii="louts-shamy" w:hAnsi="louts-shamy" w:cs="louts-shamy"/>
          <w:color w:val="000000"/>
          <w:sz w:val="24"/>
        </w:rPr>
        <w:t>ابْدَلَا.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جِدْ بَابَ النُّبُوءَةِ وَالنَّبِيءِ أَبْدِلْ لَهُ.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 w14:paraId="565A4CC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وَقُلْ بِمَا يَعْمَلُونَ اثْنَانِ عَنْ </w:t>
      </w:r>
      <w:r>
        <w:rPr>
          <w:rFonts w:ascii="louts-shamy" w:hAnsi="louts-shamy" w:cs="louts-shamy"/>
          <w:color w:val="E20019"/>
          <w:sz w:val="24"/>
        </w:rPr>
        <w:t>وَلَدِ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مَعًا يَعْمَلُو خَاطِبْ </w:t>
      </w:r>
      <w:r>
        <w:rPr>
          <w:rFonts w:ascii="LOTUS2007" w:hAnsi="LOTUS2007" w:cs="LOTUS2007"/>
          <w:color w:val="E20019"/>
          <w:sz w:val="24"/>
        </w:rPr>
        <w:t>حُ</w:t>
      </w:r>
      <w:r>
        <w:rPr>
          <w:rFonts w:ascii="LOTUS2007" w:hAnsi="LOTUS2007" w:cs="LOTUS2007"/>
          <w:color w:val="000000"/>
          <w:sz w:val="24"/>
        </w:rPr>
        <w:t>لًى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613FFBB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وَبِالْهَمْزِ كُلُّ اللَّاءِ وَالْيَاءِ بَعْدَهُ</w:t>
      </w:r>
      <w:r>
        <w:rPr>
          <w:rFonts w:ascii="louts-shamy" w:hAnsi="louts-shamy" w:cs="louts-shamy"/>
          <w:color w:val="E20019"/>
          <w:sz w:val="24"/>
        </w:rPr>
        <w:t xml:space="preserve"> ذَ</w:t>
      </w:r>
      <w:r>
        <w:rPr>
          <w:rFonts w:ascii="louts-shamy" w:hAnsi="louts-shamy" w:cs="louts-shamy"/>
          <w:color w:val="000000"/>
          <w:sz w:val="24"/>
        </w:rPr>
        <w:t xml:space="preserve">كَا وَبِيَاءٍ سَاكِنٍ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 xml:space="preserve">جَّ </w:t>
      </w:r>
      <w:r>
        <w:rPr>
          <w:rFonts w:ascii="louts-shamy" w:hAnsi="louts-shamy" w:cs="louts-shamy"/>
          <w:color w:val="E20019"/>
          <w:sz w:val="24"/>
        </w:rPr>
        <w:t>هُ</w:t>
      </w:r>
      <w:r>
        <w:rPr>
          <w:rFonts w:ascii="louts-shamy" w:hAnsi="louts-shamy" w:cs="louts-shamy"/>
          <w:color w:val="000000"/>
          <w:sz w:val="24"/>
        </w:rPr>
        <w:t>مَّلَا.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ش: وَكَالْيَاءِ مَكْسُورًا لِ</w:t>
      </w:r>
      <w:r>
        <w:rPr>
          <w:rFonts w:ascii="louts-shamy" w:hAnsi="louts-shamy" w:cs="louts-shamy"/>
          <w:color w:val="E20019"/>
          <w:sz w:val="24"/>
        </w:rPr>
        <w:t xml:space="preserve">وَرْشٍ </w:t>
      </w:r>
      <w:r>
        <w:rPr>
          <w:rFonts w:ascii="louts-shamy" w:hAnsi="louts-shamy" w:cs="louts-shamy"/>
          <w:color w:val="000000"/>
          <w:sz w:val="24"/>
        </w:rPr>
        <w:t xml:space="preserve">وَعَنْهُمَا  وَقِفْ مُسْكِنًا وَالْهَمْزُ </w:t>
      </w:r>
      <w:r>
        <w:rPr>
          <w:rFonts w:ascii="louts-shamy" w:hAnsi="louts-shamy" w:cs="louts-shamy"/>
          <w:color w:val="E20019"/>
          <w:sz w:val="24"/>
        </w:rPr>
        <w:t>زَ</w:t>
      </w:r>
      <w:r>
        <w:rPr>
          <w:rFonts w:ascii="louts-shamy" w:hAnsi="louts-shamy" w:cs="louts-shamy"/>
          <w:color w:val="000000"/>
          <w:sz w:val="24"/>
        </w:rPr>
        <w:t xml:space="preserve">اكِيهِ </w:t>
      </w:r>
      <w:r>
        <w:rPr>
          <w:rFonts w:ascii="louts-shamy" w:hAnsi="louts-shamy" w:cs="louts-shamy"/>
          <w:color w:val="E20019"/>
          <w:sz w:val="24"/>
        </w:rPr>
        <w:t>بُ</w:t>
      </w:r>
      <w:r>
        <w:rPr>
          <w:rFonts w:ascii="louts-shamy" w:hAnsi="louts-shamy" w:cs="louts-shamy"/>
          <w:color w:val="000000"/>
          <w:sz w:val="24"/>
        </w:rPr>
        <w:t>جِّلَا.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وَسَهِّلَا أَرَيْتَ وَإِسْرَائِيلَ كَائِنْ وَمَدَّ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دْ مَعَ اللَّاءِ هَا أَنْتُمْ وَحَقِّقْهُمَا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6EA815E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وَتَظَّاهَرُونَ اضْمُمْهُ وَاكْسِرْ لِ</w:t>
      </w:r>
      <w:r>
        <w:rPr>
          <w:rFonts w:ascii="louts-shamy" w:hAnsi="louts-shamy" w:cs="louts-shamy"/>
          <w:color w:val="E20019"/>
          <w:sz w:val="24"/>
        </w:rPr>
        <w:t>عَاصِمٍ</w:t>
      </w:r>
      <w:r>
        <w:rPr>
          <w:rFonts w:ascii="louts-shamy" w:hAnsi="louts-shamy" w:cs="louts-shamy"/>
          <w:color w:val="000000"/>
          <w:sz w:val="24"/>
        </w:rPr>
        <w:t xml:space="preserve"> وَفِي الْهَاءِ خَفِّفْ وَامْدُدِ الظَّاءَ </w:t>
      </w:r>
      <w:r>
        <w:rPr>
          <w:rFonts w:ascii="louts-shamy" w:hAnsi="louts-shamy" w:cs="louts-shamy"/>
          <w:color w:val="E20019"/>
          <w:sz w:val="24"/>
        </w:rPr>
        <w:t>ذُ</w:t>
      </w:r>
      <w:r>
        <w:rPr>
          <w:rFonts w:ascii="louts-shamy" w:hAnsi="louts-shamy" w:cs="louts-shamy"/>
          <w:color w:val="000000"/>
          <w:sz w:val="24"/>
        </w:rPr>
        <w:t>بَّلَا.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وَخَفَّفَهُ </w:t>
      </w:r>
      <w:r>
        <w:rPr>
          <w:rFonts w:ascii="louts-shamy" w:hAnsi="louts-shamy" w:cs="louts-shamy"/>
          <w:color w:val="E20019"/>
          <w:sz w:val="24"/>
        </w:rPr>
        <w:t>ثَ</w:t>
      </w:r>
      <w:r>
        <w:rPr>
          <w:rFonts w:ascii="louts-shamy" w:hAnsi="louts-shamy" w:cs="louts-shamy"/>
          <w:color w:val="000000"/>
          <w:sz w:val="24"/>
        </w:rPr>
        <w:t>بْتٌ.</w:t>
      </w:r>
      <w:r>
        <w:br/>
      </w:r>
    </w:p>
    <w:p w14:paraId="415E611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5CBFA584" w14:textId="77777777" w:rsidR="0079441A" w:rsidRDefault="00000000" w:rsidP="00A31680">
      <w:pPr>
        <w:bidi/>
      </w:pPr>
      <w:r>
        <w:br w:type="page"/>
      </w:r>
    </w:p>
    <w:p w14:paraId="3F3DA3F3" w14:textId="77777777" w:rsidR="0079441A" w:rsidRDefault="00000000" w:rsidP="00A31680">
      <w:pPr>
        <w:bidi/>
      </w:pPr>
      <w:r>
        <w:lastRenderedPageBreak/>
        <w:t>صفحة: 419</w:t>
      </w:r>
    </w:p>
    <w:p w14:paraId="3AC789C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وَجَمْعًا وَفَرْدًا فِي النَّبِيءِ وَفِي النُّبُو ءَةَ الْهَمْزَ كُلٌّ غَيْرَ </w:t>
      </w:r>
      <w:r>
        <w:rPr>
          <w:rFonts w:ascii="louts-shamy" w:hAnsi="louts-shamy" w:cs="louts-shamy"/>
          <w:color w:val="E20019"/>
          <w:sz w:val="24"/>
        </w:rPr>
        <w:t xml:space="preserve">نَافِعٍ </w:t>
      </w:r>
      <w:r>
        <w:rPr>
          <w:rFonts w:ascii="louts-shamy" w:hAnsi="louts-shamy" w:cs="louts-shamy"/>
          <w:color w:val="000000"/>
          <w:sz w:val="24"/>
        </w:rPr>
        <w:t>ابْدَلَا.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جِدْ بَابَ النُّبُوءَةِ وَالنَّبِيءِ أَبْدِلْ لَهُ.</w:t>
      </w:r>
      <w:r>
        <w:br/>
      </w:r>
    </w:p>
    <w:p w14:paraId="13FE663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21A4700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وَقُلْ بِمَا يَعْمَلُونَ اثْنَانِ عَنْ </w:t>
      </w:r>
      <w:r>
        <w:rPr>
          <w:rFonts w:ascii="louts-shamy" w:hAnsi="louts-shamy" w:cs="louts-shamy"/>
          <w:color w:val="E20019"/>
          <w:sz w:val="24"/>
        </w:rPr>
        <w:t>وَلَدِ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مَعًا يَعْمَلُو خَاطِبْ </w:t>
      </w:r>
      <w:r>
        <w:rPr>
          <w:rFonts w:ascii="LOTUS2007" w:hAnsi="LOTUS2007" w:cs="LOTUS2007"/>
          <w:color w:val="E20019"/>
          <w:sz w:val="24"/>
        </w:rPr>
        <w:t>حُ</w:t>
      </w:r>
      <w:r>
        <w:rPr>
          <w:rFonts w:ascii="LOTUS2007" w:hAnsi="LOTUS2007" w:cs="LOTUS2007"/>
          <w:color w:val="000000"/>
          <w:sz w:val="24"/>
        </w:rPr>
        <w:t>لًى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3C697AE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</w:t>
      </w:r>
      <w:r>
        <w:rPr>
          <w:rFonts w:ascii="louts-shamy" w:hAnsi="louts-shamy" w:cs="louts-shamy"/>
          <w:color w:val="E20019"/>
          <w:sz w:val="24"/>
        </w:rPr>
        <w:t xml:space="preserve">حَقُّ صِحَابٍ </w:t>
      </w:r>
      <w:r>
        <w:rPr>
          <w:rFonts w:ascii="louts-shamy" w:hAnsi="louts-shamy" w:cs="louts-shamy"/>
          <w:color w:val="000000"/>
          <w:sz w:val="24"/>
        </w:rPr>
        <w:t xml:space="preserve">قَصْرُ وَصْلِ الظُّنُونَ وَالْـرْ ـرَسُولَ السَّبِيلَا وَهْوَ فِي الْوَقْفِ </w:t>
      </w:r>
      <w:r>
        <w:rPr>
          <w:rFonts w:ascii="louts-shamy" w:hAnsi="louts-shamy" w:cs="louts-shamy"/>
          <w:color w:val="E20019"/>
          <w:sz w:val="24"/>
        </w:rPr>
        <w:t>ف</w:t>
      </w:r>
      <w:r>
        <w:rPr>
          <w:rFonts w:ascii="louts-shamy" w:hAnsi="louts-shamy" w:cs="louts-shamy"/>
          <w:color w:val="000000"/>
          <w:sz w:val="24"/>
        </w:rPr>
        <w:t>ِي</w:t>
      </w:r>
      <w:r>
        <w:rPr>
          <w:rFonts w:ascii="louts-shamy" w:hAnsi="louts-shamy" w:cs="louts-shamy"/>
          <w:color w:val="E20019"/>
          <w:sz w:val="24"/>
        </w:rPr>
        <w:t xml:space="preserve"> حُ</w:t>
      </w:r>
      <w:r>
        <w:rPr>
          <w:rFonts w:ascii="louts-shamy" w:hAnsi="louts-shamy" w:cs="louts-shamy"/>
          <w:color w:val="000000"/>
          <w:sz w:val="24"/>
        </w:rPr>
        <w:t>لَى.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وَالظُّنَوُنَ قِفْ مَعُ اخْتَيْهِ مَدًّا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قْ.</w:t>
      </w:r>
      <w:r>
        <w:br/>
      </w:r>
    </w:p>
    <w:p w14:paraId="359DC88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مَقَامَ لِ</w:t>
      </w:r>
      <w:r>
        <w:rPr>
          <w:rFonts w:ascii="louts-shamy" w:hAnsi="louts-shamy" w:cs="louts-shamy"/>
          <w:color w:val="E20019"/>
          <w:sz w:val="24"/>
        </w:rPr>
        <w:t xml:space="preserve">حَفْصٍ </w:t>
      </w:r>
      <w:r>
        <w:rPr>
          <w:rFonts w:ascii="louts-shamy" w:hAnsi="louts-shamy" w:cs="louts-shamy"/>
          <w:color w:val="000000"/>
          <w:sz w:val="24"/>
        </w:rPr>
        <w:t>ضُمَّ.</w:t>
      </w:r>
      <w:r>
        <w:br/>
      </w:r>
    </w:p>
    <w:p w14:paraId="0122317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وَكَسْرُ بُيُوتٍ وَالْبُيُوتَ يُضَمُّ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>نْ</w:t>
      </w:r>
      <w:r>
        <w:rPr>
          <w:rFonts w:ascii="louts-shamy" w:hAnsi="louts-shamy" w:cs="louts-shamy"/>
          <w:color w:val="E20019"/>
          <w:sz w:val="24"/>
        </w:rPr>
        <w:t xml:space="preserve"> حِ</w:t>
      </w:r>
      <w:r>
        <w:rPr>
          <w:rFonts w:ascii="louts-shamy" w:hAnsi="louts-shamy" w:cs="louts-shamy"/>
          <w:color w:val="000000"/>
          <w:sz w:val="24"/>
        </w:rPr>
        <w:t xml:space="preserve">مَى </w:t>
      </w:r>
      <w:r>
        <w:rPr>
          <w:rFonts w:ascii="louts-shamy" w:hAnsi="louts-shamy" w:cs="louts-shamy"/>
          <w:color w:val="E20019"/>
          <w:sz w:val="24"/>
        </w:rPr>
        <w:t>جِ</w:t>
      </w:r>
      <w:r>
        <w:rPr>
          <w:rFonts w:ascii="louts-shamy" w:hAnsi="louts-shamy" w:cs="louts-shamy"/>
          <w:color w:val="000000"/>
          <w:sz w:val="24"/>
        </w:rPr>
        <w:t xml:space="preserve">لَّةٍ وَجْهًا </w:t>
      </w:r>
      <w:r>
        <w:rPr>
          <w:rFonts w:ascii="LOTUS2007" w:hAnsi="LOTUS2007" w:cs="LOTUS2007"/>
          <w:color w:val="000000"/>
          <w:sz w:val="24"/>
        </w:rPr>
        <w:t>عَلَى</w:t>
      </w:r>
      <w:r>
        <w:rPr>
          <w:rFonts w:ascii="louts-shamy" w:hAnsi="louts-shamy" w:cs="louts-shamy"/>
          <w:color w:val="000000"/>
          <w:sz w:val="24"/>
        </w:rPr>
        <w:t xml:space="preserve"> الْأَصْلِ أَقْبَلَا.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بُيُوتَ اضْمُمًا وَارْفَعْ رَفَثْ وَفُسُوقَ مَعْ جِدَالَ وَخَفْضٌ فِي الْمَلَائِكَةُ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نْقُلَا.</w:t>
      </w:r>
      <w:r>
        <w:br/>
      </w:r>
    </w:p>
    <w:p w14:paraId="17CF8C7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)٧(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وَآتَوْهَا </w:t>
      </w:r>
      <w:r>
        <w:rPr>
          <w:rFonts w:ascii="LOTUS2007" w:hAnsi="LOTUS2007" w:cs="LOTUS2007"/>
          <w:color w:val="000000"/>
          <w:sz w:val="24"/>
        </w:rPr>
        <w:t>عَلَى</w:t>
      </w:r>
      <w:r>
        <w:rPr>
          <w:rFonts w:ascii="louts-shamy" w:hAnsi="louts-shamy" w:cs="louts-shamy"/>
          <w:color w:val="000000"/>
          <w:sz w:val="24"/>
        </w:rPr>
        <w:t xml:space="preserve"> الْمَدِّ </w:t>
      </w:r>
      <w:r>
        <w:rPr>
          <w:rFonts w:ascii="louts-shamy" w:hAnsi="louts-shamy" w:cs="louts-shamy"/>
          <w:color w:val="E20019"/>
          <w:sz w:val="24"/>
        </w:rPr>
        <w:t>ذ</w:t>
      </w:r>
      <w:r>
        <w:rPr>
          <w:rFonts w:ascii="louts-shamy" w:hAnsi="louts-shamy" w:cs="louts-shamy"/>
          <w:color w:val="000000"/>
          <w:sz w:val="24"/>
        </w:rPr>
        <w:t xml:space="preserve">ُو </w:t>
      </w:r>
      <w:r>
        <w:rPr>
          <w:rFonts w:ascii="louts-shamy" w:hAnsi="louts-shamy" w:cs="louts-shamy"/>
          <w:color w:val="E20019"/>
          <w:sz w:val="24"/>
        </w:rPr>
        <w:t>ح</w:t>
      </w:r>
      <w:r>
        <w:rPr>
          <w:rFonts w:ascii="louts-shamy" w:hAnsi="louts-shamy" w:cs="louts-shamy"/>
          <w:color w:val="000000"/>
          <w:sz w:val="24"/>
        </w:rPr>
        <w:t>ُلَى.</w:t>
      </w:r>
      <w:r>
        <w:br/>
      </w:r>
    </w:p>
    <w:p w14:paraId="104BEDCD" w14:textId="77777777" w:rsidR="0079441A" w:rsidRDefault="00000000" w:rsidP="00A31680">
      <w:pPr>
        <w:bidi/>
      </w:pPr>
      <w:r>
        <w:br w:type="page"/>
      </w:r>
    </w:p>
    <w:p w14:paraId="4BEE7E2B" w14:textId="77777777" w:rsidR="0079441A" w:rsidRDefault="00000000" w:rsidP="00A31680">
      <w:pPr>
        <w:bidi/>
      </w:pPr>
      <w:r>
        <w:lastRenderedPageBreak/>
        <w:t>صفحة: 420</w:t>
      </w:r>
    </w:p>
    <w:p w14:paraId="176B0BA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وَيَحْسَبُ كَسْرُ السِّينِ مُسْتَقْبَلًا </w:t>
      </w:r>
      <w:r>
        <w:rPr>
          <w:rFonts w:ascii="louts-shamy" w:hAnsi="louts-shamy" w:cs="louts-shamy"/>
          <w:color w:val="E20019"/>
          <w:sz w:val="24"/>
        </w:rPr>
        <w:t>سَمَا رِ</w:t>
      </w:r>
      <w:r>
        <w:rPr>
          <w:rFonts w:ascii="louts-shamy" w:hAnsi="louts-shamy" w:cs="louts-shamy"/>
          <w:color w:val="000000"/>
          <w:sz w:val="24"/>
        </w:rPr>
        <w:t>ضَاهُ وَلَمْ يَلْزَمْ قِيَاسًا مُؤَصَّلَا.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افْتَحًا كَيَحْسَبُ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دْ وَاكْسِرْهُ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قْ.</w:t>
      </w:r>
      <w:r>
        <w:br/>
      </w:r>
    </w:p>
    <w:p w14:paraId="00AAE78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وَيَسَّاءَلُو </w:t>
      </w:r>
      <w:r>
        <w:rPr>
          <w:rFonts w:ascii="louts-shamy" w:hAnsi="louts-shamy" w:cs="louts-shamy"/>
          <w:color w:val="E20019"/>
          <w:sz w:val="24"/>
        </w:rPr>
        <w:t>طُ</w:t>
      </w:r>
      <w:r>
        <w:rPr>
          <w:rFonts w:ascii="louts-shamy" w:hAnsi="louts-shamy" w:cs="louts-shamy"/>
          <w:color w:val="000000"/>
          <w:sz w:val="24"/>
        </w:rPr>
        <w:t>لَى.</w:t>
      </w:r>
      <w:r>
        <w:br/>
      </w:r>
    </w:p>
    <w:p w14:paraId="3780E21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الْكُلِّ ضَمُّ الْكَسْرِ فِي إِسْوَةٌ </w:t>
      </w:r>
      <w:r>
        <w:rPr>
          <w:rFonts w:ascii="LOTUS2007" w:hAnsi="LOTUS2007" w:cs="LOTUS2007"/>
          <w:color w:val="E20019"/>
          <w:sz w:val="24"/>
        </w:rPr>
        <w:t>نَ</w:t>
      </w:r>
      <w:r>
        <w:rPr>
          <w:rFonts w:ascii="LOTUS2007" w:hAnsi="LOTUS2007" w:cs="LOTUS2007"/>
          <w:color w:val="000000"/>
          <w:sz w:val="24"/>
        </w:rPr>
        <w:t>دًى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666D463F" w14:textId="77777777" w:rsidR="0079441A" w:rsidRDefault="00000000" w:rsidP="00A31680">
      <w:pPr>
        <w:bidi/>
      </w:pPr>
      <w:r>
        <w:br w:type="page"/>
      </w:r>
    </w:p>
    <w:p w14:paraId="092CBA4E" w14:textId="77777777" w:rsidR="0079441A" w:rsidRDefault="00000000" w:rsidP="00A31680">
      <w:pPr>
        <w:bidi/>
      </w:pPr>
      <w:r>
        <w:lastRenderedPageBreak/>
        <w:t>صفحة: 421</w:t>
      </w:r>
    </w:p>
    <w:p w14:paraId="13F3E688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0EDF989F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 </w:t>
      </w:r>
    </w:p>
    <w:p w14:paraId="32EEBB7E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)٣( </w:t>
      </w:r>
      <w:r>
        <w:rPr>
          <w:rFonts w:ascii="louts-shamy" w:hAnsi="louts-shamy" w:cs="louts-shamy"/>
          <w:color w:val="000000"/>
          <w:sz w:val="24"/>
        </w:rPr>
        <w:t xml:space="preserve">ش: وَحُرِّكَ عَيْنُ الرُّعْبِ ضَمًّا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مَا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سَا.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وَمِنْ دُونِ وَصْلٍ ضَمُّهَا قَبْلَ سَاكِنٍ  لِكُلٍّ وَبَعْدَ الْهَاءِ كَسْرُ </w:t>
      </w:r>
      <w:r>
        <w:rPr>
          <w:rFonts w:ascii="LOTUS2007" w:hAnsi="LOTUS2007" w:cs="LOTUS2007"/>
          <w:color w:val="E20019"/>
          <w:sz w:val="24"/>
        </w:rPr>
        <w:t>فَتَى</w:t>
      </w:r>
      <w:r>
        <w:rPr>
          <w:rFonts w:ascii="louts-shamy" w:hAnsi="louts-shamy" w:cs="louts-shamy"/>
          <w:color w:val="E20019"/>
          <w:sz w:val="24"/>
        </w:rPr>
        <w:t xml:space="preserve">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ثْقِلَا.... الرُّعُبْ وَخُطْوَاتِ سُحْتٍ شُغْلِ رُحْمًا </w:t>
      </w:r>
      <w:r>
        <w:rPr>
          <w:rFonts w:ascii="LOTUS2007" w:hAnsi="LOTUS2007" w:cs="LOTUS2007"/>
          <w:color w:val="E20019"/>
          <w:sz w:val="24"/>
        </w:rPr>
        <w:t>حَ</w:t>
      </w:r>
      <w:r>
        <w:rPr>
          <w:rFonts w:ascii="LOTUS2007" w:hAnsi="LOTUS2007" w:cs="LOTUS2007"/>
          <w:color w:val="000000"/>
          <w:sz w:val="24"/>
        </w:rPr>
        <w:t>وَى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لْعُلَا.</w:t>
      </w:r>
      <w:r>
        <w:br/>
      </w:r>
    </w:p>
    <w:p w14:paraId="0B9B9F4D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louts-shamy" w:hAnsi="louts-shamy" w:cs="louts-shamy"/>
          <w:color w:val="000000"/>
          <w:sz w:val="24"/>
        </w:rPr>
        <w:t xml:space="preserve">ش: وَجَمْعًا وَفَرْدًا فِي النَّبِيءِ وَفِي النُّبُو ءَةَ الْهَمْزَ كُلٌّ غَيْرَ </w:t>
      </w:r>
      <w:r>
        <w:rPr>
          <w:rFonts w:ascii="louts-shamy" w:hAnsi="louts-shamy" w:cs="louts-shamy"/>
          <w:color w:val="E20019"/>
          <w:sz w:val="24"/>
        </w:rPr>
        <w:t xml:space="preserve">نَافِعٍ </w:t>
      </w:r>
      <w:r>
        <w:rPr>
          <w:rFonts w:ascii="louts-shamy" w:hAnsi="louts-shamy" w:cs="louts-shamy"/>
          <w:color w:val="000000"/>
          <w:sz w:val="24"/>
        </w:rPr>
        <w:t>ابْدَلَا.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  <w:t xml:space="preserve">د: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جِدْ بَابَ النُّبُوءَةِ وَالنَّبِيءِ أَبْدِلْ لَهُ.</w:t>
      </w:r>
      <w:r>
        <w:br/>
      </w:r>
    </w:p>
    <w:p w14:paraId="6C3B0E3C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)٥( </w:t>
      </w:r>
      <w:r>
        <w:rPr>
          <w:rFonts w:ascii="louts-shamy" w:hAnsi="louts-shamy" w:cs="louts-shamy"/>
          <w:color w:val="000000"/>
          <w:sz w:val="24"/>
        </w:rPr>
        <w:t xml:space="preserve">ش: وَفِي الْكُلِّ فَافْتَحْ يَا مُبَيِّنَةٍ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 xml:space="preserve">نَا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>حِيحًا.</w:t>
      </w:r>
      <w:r>
        <w:br/>
      </w:r>
    </w:p>
    <w:p w14:paraId="309DF5A8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)٦( </w:t>
      </w:r>
      <w:r>
        <w:rPr>
          <w:rFonts w:ascii="louts-shamy" w:hAnsi="louts-shamy" w:cs="louts-shamy"/>
          <w:color w:val="000000"/>
          <w:sz w:val="24"/>
        </w:rPr>
        <w:t xml:space="preserve">ش: وَقَصْرُ </w:t>
      </w:r>
      <w:r>
        <w:rPr>
          <w:rFonts w:ascii="louts-shamy" w:hAnsi="louts-shamy" w:cs="louts-shamy"/>
          <w:color w:val="E20019"/>
          <w:sz w:val="24"/>
        </w:rPr>
        <w:t>كِ</w:t>
      </w:r>
      <w:r>
        <w:rPr>
          <w:rFonts w:ascii="louts-shamy" w:hAnsi="louts-shamy" w:cs="louts-shamy"/>
          <w:color w:val="000000"/>
          <w:sz w:val="24"/>
        </w:rPr>
        <w:t xml:space="preserve">فَا </w:t>
      </w:r>
      <w:r>
        <w:rPr>
          <w:rFonts w:ascii="louts-shamy" w:hAnsi="louts-shamy" w:cs="louts-shamy"/>
          <w:color w:val="E20019"/>
          <w:sz w:val="24"/>
        </w:rPr>
        <w:t xml:space="preserve">حَقٍّ </w:t>
      </w:r>
      <w:r>
        <w:rPr>
          <w:rFonts w:ascii="louts-shamy" w:hAnsi="louts-shamy" w:cs="louts-shamy"/>
          <w:color w:val="000000"/>
          <w:sz w:val="24"/>
        </w:rPr>
        <w:t xml:space="preserve">يُضَاعَفْ مُثَقَّلَا وَبِالْيَا وَفَتْحِ الْعَيْنِ رَفْعُ الْعَذَابَ </w:t>
      </w:r>
      <w:r>
        <w:rPr>
          <w:rFonts w:ascii="louts-shamy" w:hAnsi="louts-shamy" w:cs="louts-shamy"/>
          <w:color w:val="E20019"/>
          <w:sz w:val="24"/>
        </w:rPr>
        <w:t>حِصْنُ حُ</w:t>
      </w:r>
      <w:r>
        <w:rPr>
          <w:rFonts w:ascii="louts-shamy" w:hAnsi="louts-shamy" w:cs="louts-shamy"/>
          <w:color w:val="000000"/>
          <w:sz w:val="24"/>
        </w:rPr>
        <w:t>سْنٍ.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وَشَدِّدْهُ كَيْفَ جَا </w:t>
      </w:r>
      <w:r>
        <w:rPr>
          <w:rFonts w:ascii="louts-shamy" w:hAnsi="louts-shamy" w:cs="louts-shamy"/>
          <w:color w:val="E20019"/>
          <w:sz w:val="24"/>
        </w:rPr>
        <w:t xml:space="preserve"> إِ</w:t>
      </w:r>
      <w:r>
        <w:rPr>
          <w:rFonts w:ascii="louts-shamy" w:hAnsi="louts-shamy" w:cs="louts-shamy"/>
          <w:color w:val="000000"/>
          <w:sz w:val="24"/>
        </w:rPr>
        <w:t xml:space="preserve">ذًا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مْ.</w:t>
      </w:r>
      <w:r>
        <w:br/>
      </w:r>
    </w:p>
    <w:p w14:paraId="36E5EA33" w14:textId="77777777" w:rsidR="0079441A" w:rsidRDefault="00000000" w:rsidP="00A31680">
      <w:pPr>
        <w:bidi/>
      </w:pPr>
      <w:r>
        <w:br w:type="page"/>
      </w:r>
    </w:p>
    <w:p w14:paraId="2D567AE6" w14:textId="77777777" w:rsidR="0079441A" w:rsidRDefault="00000000" w:rsidP="00A31680">
      <w:pPr>
        <w:bidi/>
      </w:pPr>
      <w:r>
        <w:lastRenderedPageBreak/>
        <w:t>صفحة: 422</w:t>
      </w:r>
    </w:p>
    <w:p w14:paraId="69B5914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وَتَعْمَلْ نُؤْتِ بِالْيَاءِ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</w:p>
    <w:p w14:paraId="75928AA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وَجَمْعًا وَفَرْدًا فِي النَّبِيءِ وَفِي النُّبُو ءَةَ الْهَمْزَ كُلٌّ غَيْرَ </w:t>
      </w:r>
      <w:r>
        <w:rPr>
          <w:rFonts w:ascii="louts-shamy" w:hAnsi="louts-shamy" w:cs="louts-shamy"/>
          <w:color w:val="E20019"/>
          <w:sz w:val="24"/>
        </w:rPr>
        <w:t xml:space="preserve">نَافِعٍ </w:t>
      </w:r>
      <w:r>
        <w:rPr>
          <w:rFonts w:ascii="louts-shamy" w:hAnsi="louts-shamy" w:cs="louts-shamy"/>
          <w:color w:val="000000"/>
          <w:sz w:val="24"/>
        </w:rPr>
        <w:t>ابْدَلَا.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جِدْ بَابَ النُّبُوءَةِ وَالنَّبِيءِ أَبْدِلْ لَهُ.</w:t>
      </w:r>
      <w:r>
        <w:br/>
      </w:r>
    </w:p>
    <w:p w14:paraId="11DE4EA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وَقِرْنَ افْتَحِ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 xml:space="preserve">ذْ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>صُّوا.</w:t>
      </w:r>
      <w:r>
        <w:br/>
      </w:r>
    </w:p>
    <w:p w14:paraId="187B839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وَكَسْرُ بُيُوتٍ وَالْبُيُوتَ يُضَمُّ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>نْ</w:t>
      </w:r>
      <w:r>
        <w:rPr>
          <w:rFonts w:ascii="louts-shamy" w:hAnsi="louts-shamy" w:cs="louts-shamy"/>
          <w:color w:val="E20019"/>
          <w:sz w:val="24"/>
        </w:rPr>
        <w:t xml:space="preserve"> حِ</w:t>
      </w:r>
      <w:r>
        <w:rPr>
          <w:rFonts w:ascii="louts-shamy" w:hAnsi="louts-shamy" w:cs="louts-shamy"/>
          <w:color w:val="000000"/>
          <w:sz w:val="24"/>
        </w:rPr>
        <w:t xml:space="preserve">مَى </w:t>
      </w:r>
      <w:r>
        <w:rPr>
          <w:rFonts w:ascii="louts-shamy" w:hAnsi="louts-shamy" w:cs="louts-shamy"/>
          <w:color w:val="E20019"/>
          <w:sz w:val="24"/>
        </w:rPr>
        <w:t>جِ</w:t>
      </w:r>
      <w:r>
        <w:rPr>
          <w:rFonts w:ascii="louts-shamy" w:hAnsi="louts-shamy" w:cs="louts-shamy"/>
          <w:color w:val="000000"/>
          <w:sz w:val="24"/>
        </w:rPr>
        <w:t xml:space="preserve">لَّةٍ وَجْهًا </w:t>
      </w:r>
      <w:r>
        <w:rPr>
          <w:rFonts w:ascii="LOTUS2007" w:hAnsi="LOTUS2007" w:cs="LOTUS2007"/>
          <w:color w:val="000000"/>
          <w:sz w:val="24"/>
        </w:rPr>
        <w:t>عَلَى</w:t>
      </w:r>
      <w:r>
        <w:rPr>
          <w:rFonts w:ascii="louts-shamy" w:hAnsi="louts-shamy" w:cs="louts-shamy"/>
          <w:color w:val="000000"/>
          <w:sz w:val="24"/>
        </w:rPr>
        <w:t xml:space="preserve"> الْأَصْلِ أَقْبَلَا.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بُيُوتَ اضْمُمًا وَارْفَعْ رَفَثْ وَفُسُوقَ مَعْ جِدَالَ وَخَفْضٌ فِي الْمَلَائِكَةُ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نْقُلَا.</w:t>
      </w:r>
      <w:r>
        <w:br/>
      </w:r>
    </w:p>
    <w:p w14:paraId="55739FB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وَفِي الْوَصْلِ لِ</w:t>
      </w:r>
      <w:r>
        <w:rPr>
          <w:rFonts w:ascii="louts-shamy" w:hAnsi="louts-shamy" w:cs="louts-shamy"/>
          <w:color w:val="E20019"/>
          <w:sz w:val="24"/>
        </w:rPr>
        <w:t xml:space="preserve">لْبَزِّيِّ </w:t>
      </w:r>
      <w:r>
        <w:rPr>
          <w:rFonts w:ascii="louts-shamy" w:hAnsi="louts-shamy" w:cs="louts-shamy"/>
          <w:color w:val="000000"/>
          <w:sz w:val="24"/>
        </w:rPr>
        <w:t>شَدِّدْ... تَبَرَّجْنَ فِي الْأَحْزَابِ.</w:t>
      </w:r>
      <w:r>
        <w:br/>
      </w:r>
    </w:p>
    <w:p w14:paraId="4FC3900A" w14:textId="77777777" w:rsidR="0079441A" w:rsidRDefault="00000000" w:rsidP="00A31680">
      <w:pPr>
        <w:bidi/>
      </w:pPr>
      <w:r>
        <w:br w:type="page"/>
      </w:r>
    </w:p>
    <w:p w14:paraId="1C79B7EF" w14:textId="77777777" w:rsidR="0079441A" w:rsidRDefault="00000000" w:rsidP="00A31680">
      <w:pPr>
        <w:bidi/>
      </w:pPr>
      <w:r>
        <w:lastRenderedPageBreak/>
        <w:t>صفحة: 423</w:t>
      </w:r>
    </w:p>
    <w:p w14:paraId="04921FA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يَكُونَ </w:t>
      </w:r>
      <w:r>
        <w:rPr>
          <w:rFonts w:ascii="louts-shamy" w:hAnsi="louts-shamy" w:cs="louts-shamy"/>
          <w:color w:val="E20019"/>
          <w:sz w:val="24"/>
        </w:rPr>
        <w:t>لَ</w:t>
      </w:r>
      <w:r>
        <w:rPr>
          <w:rFonts w:ascii="louts-shamy" w:hAnsi="louts-shamy" w:cs="louts-shamy"/>
          <w:color w:val="000000"/>
          <w:sz w:val="24"/>
        </w:rPr>
        <w:t xml:space="preserve">هُ </w:t>
      </w:r>
      <w:r>
        <w:rPr>
          <w:rFonts w:ascii="louts-shamy" w:hAnsi="louts-shamy" w:cs="louts-shamy"/>
          <w:color w:val="E20019"/>
          <w:sz w:val="24"/>
        </w:rPr>
        <w:t>ثَ</w:t>
      </w:r>
      <w:r>
        <w:rPr>
          <w:rFonts w:ascii="louts-shamy" w:hAnsi="louts-shamy" w:cs="louts-shamy"/>
          <w:color w:val="000000"/>
          <w:sz w:val="24"/>
        </w:rPr>
        <w:t>رَى.</w:t>
      </w:r>
      <w:r>
        <w:br/>
      </w:r>
    </w:p>
    <w:p w14:paraId="74D5C6C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وَجَمْعًا وَفَرْدًا فِي النَّبِيءِ وَفِي النُّبُو ءَةَ الْهَمْزَ كُلٌّ غَيْرَ </w:t>
      </w:r>
      <w:r>
        <w:rPr>
          <w:rFonts w:ascii="louts-shamy" w:hAnsi="louts-shamy" w:cs="louts-shamy"/>
          <w:color w:val="E20019"/>
          <w:sz w:val="24"/>
        </w:rPr>
        <w:t xml:space="preserve">نَافِعٍ </w:t>
      </w:r>
      <w:r>
        <w:rPr>
          <w:rFonts w:ascii="louts-shamy" w:hAnsi="louts-shamy" w:cs="louts-shamy"/>
          <w:color w:val="000000"/>
          <w:sz w:val="24"/>
        </w:rPr>
        <w:t>ابْدَلَا.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جِدْ بَابَ النُّبُوءَةِ وَالنَّبِيءِ أبْدِلْ لَهُ.</w:t>
      </w:r>
      <w:r>
        <w:br/>
      </w:r>
    </w:p>
    <w:p w14:paraId="48378A1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وَخَاتِمَ وُكِّلَا بِفَتْحٍ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>مَا.</w:t>
      </w:r>
      <w:r>
        <w:br/>
      </w:r>
    </w:p>
    <w:p w14:paraId="15B9B7C7" w14:textId="77777777" w:rsidR="0079441A" w:rsidRDefault="00000000" w:rsidP="00A31680">
      <w:pPr>
        <w:bidi/>
      </w:pPr>
      <w:r>
        <w:br w:type="page"/>
      </w:r>
    </w:p>
    <w:p w14:paraId="10CC06D7" w14:textId="77777777" w:rsidR="0079441A" w:rsidRDefault="00000000" w:rsidP="00A31680">
      <w:pPr>
        <w:bidi/>
      </w:pPr>
      <w:r>
        <w:lastRenderedPageBreak/>
        <w:t>صفحة: 424</w:t>
      </w:r>
    </w:p>
    <w:p w14:paraId="7E2F2CC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وَجَمْعًا وَفَرْدًا فِي النَّبِيءِ وَفِي النُّبُوءَ ةَ الْهَمْزَ كُلٌّ غَيْرَ </w:t>
      </w:r>
      <w:r>
        <w:rPr>
          <w:rFonts w:ascii="louts-shamy" w:hAnsi="louts-shamy" w:cs="louts-shamy"/>
          <w:color w:val="E20019"/>
          <w:sz w:val="24"/>
        </w:rPr>
        <w:t xml:space="preserve">نَافِعٍ </w:t>
      </w:r>
      <w:r>
        <w:rPr>
          <w:rFonts w:ascii="louts-shamy" w:hAnsi="louts-shamy" w:cs="louts-shamy"/>
          <w:color w:val="000000"/>
          <w:sz w:val="24"/>
        </w:rPr>
        <w:t>ابْدَلَا.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جِدْ بَابَ النُّبُوءَةِ وَالنَّبِيءِ أبْدِلْ لَهُ.</w:t>
      </w:r>
      <w:r>
        <w:br/>
      </w:r>
    </w:p>
    <w:p w14:paraId="72D519B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وَحَيْثُ جَا يُضَمُّ تَمَسُّوهُنَّ وَامْدُدْهُ </w:t>
      </w:r>
      <w:r>
        <w:rPr>
          <w:rFonts w:ascii="louts-shamy" w:hAnsi="louts-shamy" w:cs="louts-shamy"/>
          <w:color w:val="E20019"/>
          <w:sz w:val="24"/>
        </w:rPr>
        <w:t>شُ</w:t>
      </w:r>
      <w:r>
        <w:rPr>
          <w:rFonts w:ascii="louts-shamy" w:hAnsi="louts-shamy" w:cs="louts-shamy"/>
          <w:color w:val="000000"/>
          <w:sz w:val="24"/>
        </w:rPr>
        <w:t>لْشُلَا.</w:t>
      </w:r>
      <w:r>
        <w:br/>
      </w:r>
    </w:p>
    <w:p w14:paraId="7447880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 </w:t>
      </w:r>
    </w:p>
    <w:p w14:paraId="773A173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وَجَمْعًا وَفَرْدًا فِي النَّبِيءِ وَفِي النُّبُو ءَةَ الْهَمْزَ كُلٌّ غَيْرَ </w:t>
      </w:r>
      <w:r>
        <w:rPr>
          <w:rFonts w:ascii="louts-shamy" w:hAnsi="louts-shamy" w:cs="louts-shamy"/>
          <w:color w:val="E20019"/>
          <w:sz w:val="24"/>
        </w:rPr>
        <w:t xml:space="preserve">نَافِعٍ </w:t>
      </w:r>
      <w:r>
        <w:rPr>
          <w:rFonts w:ascii="louts-shamy" w:hAnsi="louts-shamy" w:cs="louts-shamy"/>
          <w:color w:val="000000"/>
          <w:sz w:val="24"/>
        </w:rPr>
        <w:t>ابْدَلَا.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  <w:t>ش: وَ</w:t>
      </w:r>
      <w:r>
        <w:rPr>
          <w:rFonts w:ascii="louts-shamy" w:hAnsi="louts-shamy" w:cs="louts-shamy"/>
          <w:color w:val="E20019"/>
          <w:sz w:val="24"/>
        </w:rPr>
        <w:t xml:space="preserve">قَالُونُ </w:t>
      </w:r>
      <w:r>
        <w:rPr>
          <w:rFonts w:ascii="louts-shamy" w:hAnsi="louts-shamy" w:cs="louts-shamy"/>
          <w:color w:val="000000"/>
          <w:sz w:val="24"/>
        </w:rPr>
        <w:t>فِي الْأَحْزَابِ فِي لِلنَّبِيِّ مَعْ بُيُوتَ النَّبِيِّ الْيَاءَ شَدَّدَ مُبْدِلَا.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جِدْ بَابَ النُّبُوءَةِ وَالنَّبِيءِ أَبْدِلْ لَهُ.</w:t>
      </w:r>
      <w:r>
        <w:br/>
      </w:r>
    </w:p>
    <w:p w14:paraId="0A9A368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592AE23C" w14:textId="77777777" w:rsidR="0079441A" w:rsidRDefault="00000000" w:rsidP="00A31680">
      <w:pPr>
        <w:bidi/>
      </w:pPr>
      <w:r>
        <w:br w:type="page"/>
      </w:r>
    </w:p>
    <w:p w14:paraId="5D36080A" w14:textId="77777777" w:rsidR="0079441A" w:rsidRDefault="00000000" w:rsidP="00A31680">
      <w:pPr>
        <w:bidi/>
      </w:pPr>
      <w:r>
        <w:lastRenderedPageBreak/>
        <w:t>صفحة: 425</w:t>
      </w:r>
    </w:p>
    <w:p w14:paraId="7CDF4537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</w:t>
      </w:r>
      <w:r>
        <w:rPr>
          <w:rFonts w:ascii="LOTUS2007" w:hAnsi="LOTUS2007" w:cs="LOTUS2007"/>
          <w:color w:val="000000"/>
          <w:sz w:val="24"/>
        </w:rPr>
        <w:t>تُرْجِىءُ</w:t>
      </w:r>
      <w:r>
        <w:rPr>
          <w:rFonts w:ascii="louts-shamy" w:hAnsi="louts-shamy" w:cs="louts-shamy"/>
          <w:color w:val="000000"/>
          <w:sz w:val="24"/>
        </w:rPr>
        <w:t xml:space="preserve"> هَمْزُهُ</w:t>
      </w:r>
      <w:r>
        <w:rPr>
          <w:rFonts w:ascii="louts-shamy" w:hAnsi="louts-shamy" w:cs="louts-shamy"/>
          <w:color w:val="E20019"/>
          <w:sz w:val="24"/>
        </w:rPr>
        <w:t xml:space="preserve"> ص</w:t>
      </w:r>
      <w:r>
        <w:rPr>
          <w:rFonts w:ascii="louts-shamy" w:hAnsi="louts-shamy" w:cs="louts-shamy"/>
          <w:color w:val="000000"/>
          <w:sz w:val="24"/>
        </w:rPr>
        <w:t xml:space="preserve">َفَا </w:t>
      </w:r>
      <w:r>
        <w:rPr>
          <w:rFonts w:ascii="louts-shamy" w:hAnsi="louts-shamy" w:cs="louts-shamy"/>
          <w:color w:val="E20019"/>
          <w:sz w:val="24"/>
        </w:rPr>
        <w:t>نَفَرٍ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1C6F4A2A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يَحِلُّ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الْبَصْرِي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747CF868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وَفِي الْوَصْلِ لِ</w:t>
      </w:r>
      <w:r>
        <w:rPr>
          <w:rFonts w:ascii="louts-shamy" w:hAnsi="louts-shamy" w:cs="louts-shamy"/>
          <w:color w:val="E20019"/>
          <w:sz w:val="24"/>
        </w:rPr>
        <w:t xml:space="preserve">لْبَزِّيِّ </w:t>
      </w:r>
      <w:r>
        <w:rPr>
          <w:rFonts w:ascii="louts-shamy" w:hAnsi="louts-shamy" w:cs="louts-shamy"/>
          <w:color w:val="000000"/>
          <w:sz w:val="24"/>
        </w:rPr>
        <w:t>شَدِّدْ ...</w:t>
      </w:r>
      <w:r>
        <w:br/>
      </w:r>
      <w:r>
        <w:rPr>
          <w:rFonts w:ascii="louts-shamy" w:hAnsi="louts-shamy" w:cs="louts-shamy"/>
          <w:color w:val="000000"/>
          <w:sz w:val="24"/>
        </w:rPr>
        <w:t>تَبَرَّجْنَ فِي الْأَحْزَابِ مَعْ أَنْ تَبَدَّلَا.</w:t>
      </w:r>
      <w:r>
        <w:br/>
      </w:r>
    </w:p>
    <w:p w14:paraId="7952B519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وَكَسْرُ بُيُوتٍ وَالْبُيُوتَ يُضَمُّ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>نْ</w:t>
      </w:r>
      <w:r>
        <w:rPr>
          <w:rFonts w:ascii="louts-shamy" w:hAnsi="louts-shamy" w:cs="louts-shamy"/>
          <w:color w:val="E20019"/>
          <w:sz w:val="24"/>
        </w:rPr>
        <w:t xml:space="preserve"> حِ</w:t>
      </w:r>
      <w:r>
        <w:rPr>
          <w:rFonts w:ascii="louts-shamy" w:hAnsi="louts-shamy" w:cs="louts-shamy"/>
          <w:color w:val="000000"/>
          <w:sz w:val="24"/>
        </w:rPr>
        <w:t xml:space="preserve">مَى </w:t>
      </w:r>
      <w:r>
        <w:rPr>
          <w:rFonts w:ascii="louts-shamy" w:hAnsi="louts-shamy" w:cs="louts-shamy"/>
          <w:color w:val="E20019"/>
          <w:sz w:val="24"/>
        </w:rPr>
        <w:t>جِ</w:t>
      </w:r>
      <w:r>
        <w:rPr>
          <w:rFonts w:ascii="louts-shamy" w:hAnsi="louts-shamy" w:cs="louts-shamy"/>
          <w:color w:val="000000"/>
          <w:sz w:val="24"/>
        </w:rPr>
        <w:t xml:space="preserve">لَّةٍ وَجْهًا </w:t>
      </w:r>
      <w:r>
        <w:rPr>
          <w:rFonts w:ascii="LOTUS2007" w:hAnsi="LOTUS2007" w:cs="LOTUS2007"/>
          <w:color w:val="000000"/>
          <w:sz w:val="24"/>
        </w:rPr>
        <w:t>عَلَى</w:t>
      </w:r>
      <w:r>
        <w:rPr>
          <w:rFonts w:ascii="louts-shamy" w:hAnsi="louts-shamy" w:cs="louts-shamy"/>
          <w:color w:val="000000"/>
          <w:sz w:val="24"/>
        </w:rPr>
        <w:t xml:space="preserve"> الْأَصْلِ أَقْبَلَا.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بُيُوتَ اضْمُمًا وَارْفَعْ رَفَثْ وَفُسُوقَ مَعْ جِدَالَ وَخَفْضٌ فِي الْمَلَائِكَةُ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نْقُلَا.</w:t>
      </w:r>
      <w:r>
        <w:br/>
      </w:r>
    </w:p>
    <w:p w14:paraId="74FA8214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 xml:space="preserve">)٥ـ٦( </w:t>
      </w:r>
      <w:r>
        <w:rPr>
          <w:rFonts w:ascii="LOTUS2007" w:hAnsi="LOTUS2007" w:cs="LOTUS2007"/>
          <w:color w:val="000000"/>
          <w:sz w:val="24"/>
        </w:rPr>
        <w:t>ش:</w:t>
      </w:r>
      <w:r>
        <w:rPr>
          <w:rFonts w:ascii="louts-shamy" w:hAnsi="louts-shamy" w:cs="louts-shamy"/>
          <w:color w:val="000000"/>
          <w:sz w:val="24"/>
        </w:rPr>
        <w:t xml:space="preserve"> وَجَمْعًا وَفَرْدًا فِي النَّبِيءِ وَفِي النُّبُو ءَةَ الْهَمْزَ كُلٌّ غَيْرَ </w:t>
      </w:r>
      <w:r>
        <w:rPr>
          <w:rFonts w:ascii="louts-shamy" w:hAnsi="louts-shamy" w:cs="louts-shamy"/>
          <w:color w:val="E20019"/>
          <w:sz w:val="24"/>
        </w:rPr>
        <w:t xml:space="preserve">نَافِعٍ </w:t>
      </w:r>
      <w:r>
        <w:rPr>
          <w:rFonts w:ascii="louts-shamy" w:hAnsi="louts-shamy" w:cs="louts-shamy"/>
          <w:color w:val="000000"/>
          <w:sz w:val="24"/>
        </w:rPr>
        <w:t>ابْدَلَا.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  <w:t>ش: وَ</w:t>
      </w:r>
      <w:r>
        <w:rPr>
          <w:rFonts w:ascii="louts-shamy" w:hAnsi="louts-shamy" w:cs="louts-shamy"/>
          <w:color w:val="E20019"/>
          <w:sz w:val="24"/>
        </w:rPr>
        <w:t xml:space="preserve">قَالُونُ </w:t>
      </w:r>
      <w:r>
        <w:rPr>
          <w:rFonts w:ascii="louts-shamy" w:hAnsi="louts-shamy" w:cs="louts-shamy"/>
          <w:color w:val="000000"/>
          <w:sz w:val="24"/>
        </w:rPr>
        <w:t>فِي الْأَحْزَابِ فِي لِلنَّبِيِّ مَعْ بُيُوتَ النَّبِيِّ الْيَاءَ شَدَّدَ مُبْدِلَا.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جِدْ بَابَ النُّبُوءَةِ وَالنَّبِيءِ أَبْدِلْ لَهُ.</w:t>
      </w:r>
      <w:r>
        <w:br/>
      </w:r>
    </w:p>
    <w:p w14:paraId="495D3F2A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)٧(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فَسَلْ حَرَّكُوا بِالنَّقْلِ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اشِدُهُ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وَسَلْ مَعْ فَسَلْ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شَا.</w:t>
      </w:r>
      <w:r>
        <w:br/>
      </w:r>
    </w:p>
    <w:p w14:paraId="194CF884" w14:textId="77777777" w:rsidR="0079441A" w:rsidRDefault="00000000" w:rsidP="00A31680">
      <w:pPr>
        <w:bidi/>
      </w:pPr>
      <w:r>
        <w:br w:type="page"/>
      </w:r>
    </w:p>
    <w:p w14:paraId="38E693A8" w14:textId="77777777" w:rsidR="0079441A" w:rsidRDefault="00000000" w:rsidP="00A31680">
      <w:pPr>
        <w:bidi/>
      </w:pPr>
      <w:r>
        <w:lastRenderedPageBreak/>
        <w:t>صفحة: 426</w:t>
      </w:r>
    </w:p>
    <w:p w14:paraId="00BB544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 </w:t>
      </w:r>
    </w:p>
    <w:p w14:paraId="2D9BC1E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وَجَمْعًا وَفَرْدًا فِي النَّبِيءِ وَفِي النُّبُو ءَةَ الْهَمْزَ كُلٌّ غَيْرَ </w:t>
      </w:r>
      <w:r>
        <w:rPr>
          <w:rFonts w:ascii="louts-shamy" w:hAnsi="louts-shamy" w:cs="louts-shamy"/>
          <w:color w:val="E20019"/>
          <w:sz w:val="24"/>
        </w:rPr>
        <w:t xml:space="preserve">نَافِعٍ </w:t>
      </w:r>
      <w:r>
        <w:rPr>
          <w:rFonts w:ascii="louts-shamy" w:hAnsi="louts-shamy" w:cs="louts-shamy"/>
          <w:color w:val="000000"/>
          <w:sz w:val="24"/>
        </w:rPr>
        <w:t>ابْدَلَا.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جِدْ بَابَ النُّبُوءَةِ وَالنَّبِيءِ أَبْدِلْ لَهُ.</w:t>
      </w:r>
      <w:r>
        <w:br/>
      </w:r>
    </w:p>
    <w:p w14:paraId="4B6AFD5C" w14:textId="77777777" w:rsidR="0079441A" w:rsidRDefault="00000000" w:rsidP="00A31680">
      <w:pPr>
        <w:bidi/>
      </w:pPr>
      <w:r>
        <w:br w:type="page"/>
      </w:r>
    </w:p>
    <w:p w14:paraId="62867F1C" w14:textId="77777777" w:rsidR="0079441A" w:rsidRDefault="00000000" w:rsidP="00A31680">
      <w:pPr>
        <w:bidi/>
      </w:pPr>
      <w:r>
        <w:lastRenderedPageBreak/>
        <w:t>صفحة: 427</w:t>
      </w:r>
    </w:p>
    <w:p w14:paraId="5CC73EA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</w:t>
      </w:r>
      <w:r>
        <w:rPr>
          <w:rFonts w:ascii="louts-shamy" w:hAnsi="louts-shamy" w:cs="louts-shamy"/>
          <w:color w:val="E20019"/>
          <w:sz w:val="24"/>
        </w:rPr>
        <w:t xml:space="preserve">حَقُّ صِحَابٍ </w:t>
      </w:r>
      <w:r>
        <w:rPr>
          <w:rFonts w:ascii="louts-shamy" w:hAnsi="louts-shamy" w:cs="louts-shamy"/>
          <w:color w:val="000000"/>
          <w:sz w:val="24"/>
        </w:rPr>
        <w:t xml:space="preserve">قَصْرُ وَصْلِ الظُّنُونَ وَالْـرْ ـرَسُولَ السَّبِيلَا وَهْوَ فِي الْوقَفِ </w:t>
      </w:r>
      <w:r>
        <w:rPr>
          <w:rFonts w:ascii="louts-shamy" w:hAnsi="louts-shamy" w:cs="louts-shamy"/>
          <w:color w:val="E20019"/>
          <w:sz w:val="24"/>
        </w:rPr>
        <w:t>ف</w:t>
      </w:r>
      <w:r>
        <w:rPr>
          <w:rFonts w:ascii="louts-shamy" w:hAnsi="louts-shamy" w:cs="louts-shamy"/>
          <w:color w:val="000000"/>
          <w:sz w:val="24"/>
        </w:rPr>
        <w:t>ِي</w:t>
      </w:r>
      <w:r>
        <w:rPr>
          <w:rFonts w:ascii="louts-shamy" w:hAnsi="louts-shamy" w:cs="louts-shamy"/>
          <w:color w:val="E20019"/>
          <w:sz w:val="24"/>
        </w:rPr>
        <w:t xml:space="preserve"> حُ</w:t>
      </w:r>
      <w:r>
        <w:rPr>
          <w:rFonts w:ascii="louts-shamy" w:hAnsi="louts-shamy" w:cs="louts-shamy"/>
          <w:color w:val="000000"/>
          <w:sz w:val="24"/>
        </w:rPr>
        <w:t>لَى.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الظُّنَونَ قِفْ مَعُ اخْتَيْهِ مَدًّا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قْ.</w:t>
      </w:r>
      <w:r>
        <w:br/>
      </w:r>
    </w:p>
    <w:p w14:paraId="62BC1CB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سَادَاتِنَا اجْمَعْ بِكَسْرَةٍ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>فَى.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وَسَادَاتِنَا اجْمَعْ بَيِّنَاتٍ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وَى.</w:t>
      </w:r>
      <w:r>
        <w:br/>
      </w:r>
    </w:p>
    <w:p w14:paraId="65A7206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وَاضْمُمِ انْ تَزُلْ </w:t>
      </w:r>
      <w:r>
        <w:rPr>
          <w:rFonts w:ascii="louts-shamy" w:hAnsi="louts-shamy" w:cs="louts-shamy"/>
          <w:color w:val="E20019"/>
          <w:sz w:val="24"/>
        </w:rPr>
        <w:t>طَ</w:t>
      </w:r>
      <w:r>
        <w:rPr>
          <w:rFonts w:ascii="louts-shamy" w:hAnsi="louts-shamy" w:cs="louts-shamy"/>
          <w:color w:val="000000"/>
          <w:sz w:val="24"/>
        </w:rPr>
        <w:t>ابَ.</w:t>
      </w:r>
      <w:r>
        <w:br/>
      </w:r>
    </w:p>
    <w:p w14:paraId="5791F90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وَكَثِيرًا نُقْطَةٌ تَحْتُ </w:t>
      </w:r>
      <w:r>
        <w:rPr>
          <w:rFonts w:ascii="louts-shamy" w:hAnsi="louts-shamy" w:cs="louts-shamy"/>
          <w:color w:val="E20019"/>
          <w:sz w:val="24"/>
        </w:rPr>
        <w:t>نُ</w:t>
      </w:r>
      <w:r>
        <w:rPr>
          <w:rFonts w:ascii="louts-shamy" w:hAnsi="louts-shamy" w:cs="louts-shamy"/>
          <w:color w:val="000000"/>
          <w:sz w:val="24"/>
        </w:rPr>
        <w:t>فِّلَا.</w:t>
      </w:r>
      <w:r>
        <w:br/>
      </w:r>
    </w:p>
    <w:p w14:paraId="160BB945" w14:textId="77777777" w:rsidR="0079441A" w:rsidRDefault="00000000" w:rsidP="00A31680">
      <w:pPr>
        <w:bidi/>
      </w:pPr>
      <w:r>
        <w:br w:type="page"/>
      </w:r>
    </w:p>
    <w:p w14:paraId="5ACF4E3A" w14:textId="77777777" w:rsidR="0079441A" w:rsidRDefault="00000000" w:rsidP="00A31680">
      <w:pPr>
        <w:bidi/>
      </w:pPr>
      <w:r>
        <w:lastRenderedPageBreak/>
        <w:t>صفحة: 428</w:t>
      </w:r>
    </w:p>
    <w:p w14:paraId="5DF8EFD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مِّلَا فَحَرِّكْ. </w:t>
      </w:r>
    </w:p>
    <w:p w14:paraId="3215229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وَعَالِمِ قُلْ عَلاَّمِ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اعَ وَرَفْعُ خَفْضِهِ </w:t>
      </w:r>
      <w:r>
        <w:rPr>
          <w:rFonts w:ascii="louts-shamy" w:hAnsi="louts-shamy" w:cs="louts-shamy"/>
          <w:color w:val="E20019"/>
          <w:sz w:val="24"/>
        </w:rPr>
        <w:t>عَمَّ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وَعَالِمٍ قُلْ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 xml:space="preserve">نًا وَارْفَعْ </w:t>
      </w:r>
      <w:r>
        <w:rPr>
          <w:rFonts w:ascii="louts-shamy" w:hAnsi="louts-shamy" w:cs="louts-shamy"/>
          <w:color w:val="E20019"/>
          <w:sz w:val="24"/>
        </w:rPr>
        <w:t>طَ</w:t>
      </w:r>
      <w:r>
        <w:rPr>
          <w:rFonts w:ascii="louts-shamy" w:hAnsi="louts-shamy" w:cs="louts-shamy"/>
          <w:color w:val="000000"/>
          <w:sz w:val="24"/>
        </w:rPr>
        <w:t>مَا.</w:t>
      </w:r>
      <w:r>
        <w:br/>
      </w:r>
    </w:p>
    <w:p w14:paraId="6FDC790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وَيَعْزُبُ كَسْرُ الضَّمِّ مَعْ سَبَأٍ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سَا.</w:t>
      </w:r>
      <w:r>
        <w:br/>
      </w:r>
    </w:p>
    <w:p w14:paraId="781D008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وَفِي سَبَإٍ حَرْفَانِ مَعْهَا مُعَاجِزِيـ ـنَ</w:t>
      </w:r>
      <w:r>
        <w:rPr>
          <w:rFonts w:ascii="louts-shamy" w:hAnsi="louts-shamy" w:cs="louts-shamy"/>
          <w:color w:val="E20019"/>
          <w:sz w:val="24"/>
        </w:rPr>
        <w:t xml:space="preserve"> حَقٌّ </w:t>
      </w:r>
      <w:r>
        <w:rPr>
          <w:rFonts w:ascii="louts-shamy" w:hAnsi="louts-shamy" w:cs="louts-shamy"/>
          <w:color w:val="000000"/>
          <w:sz w:val="24"/>
        </w:rPr>
        <w:t>بِلَا مَدٍّ وَفِي الْجِيمِ ثَقَّلَا.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وَمُعَاجِزِينَ بِالْمَدِّ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لِّلَا.</w:t>
      </w:r>
      <w:r>
        <w:br/>
      </w:r>
    </w:p>
    <w:p w14:paraId="0BA9166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مِنْ رِجْزٍ أَِلِيمٍ مَعًا وِلَا عَلَى رَفْعِ خَفْضِ الْمِيمِ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 xml:space="preserve">لَّ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>لِيمُهُ.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وَارْفَعْ </w:t>
      </w:r>
      <w:r>
        <w:rPr>
          <w:rFonts w:ascii="louts-shamy" w:hAnsi="louts-shamy" w:cs="louts-shamy"/>
          <w:color w:val="E20019"/>
          <w:sz w:val="24"/>
        </w:rPr>
        <w:t>طَ</w:t>
      </w:r>
      <w:r>
        <w:rPr>
          <w:rFonts w:ascii="louts-shamy" w:hAnsi="louts-shamy" w:cs="louts-shamy"/>
          <w:color w:val="000000"/>
          <w:sz w:val="24"/>
        </w:rPr>
        <w:t xml:space="preserve">مَا وَكَذَا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لَى أَلِيمٌ.</w:t>
      </w:r>
      <w:r>
        <w:br/>
      </w:r>
    </w:p>
    <w:p w14:paraId="70CE2B0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وَعِنْدَ سِرَاطٍ وَالسِّرَاطِ لِ </w:t>
      </w:r>
      <w:r>
        <w:rPr>
          <w:rFonts w:ascii="louts-shamy" w:hAnsi="louts-shamy" w:cs="louts-shamy"/>
          <w:color w:val="E20019"/>
          <w:sz w:val="24"/>
        </w:rPr>
        <w:t>قُنْبُلَا</w:t>
      </w:r>
      <w:r>
        <w:rPr>
          <w:rFonts w:ascii="louts-shamy" w:hAnsi="louts-shamy" w:cs="louts-shamy"/>
          <w:color w:val="000000"/>
          <w:sz w:val="24"/>
        </w:rPr>
        <w:t xml:space="preserve">. ش: بِحَيْثُ أَتَى وَالصَّادَ زَايًا أَشِمَّهَا لَدَى </w:t>
      </w:r>
      <w:r>
        <w:rPr>
          <w:rFonts w:ascii="louts-shamy" w:hAnsi="louts-shamy" w:cs="louts-shamy"/>
          <w:color w:val="E20019"/>
          <w:sz w:val="24"/>
        </w:rPr>
        <w:t>خَلَفٍ</w:t>
      </w:r>
      <w:r>
        <w:rPr>
          <w:rFonts w:ascii="louts-shamy" w:hAnsi="louts-shamy" w:cs="louts-shamy"/>
          <w:color w:val="000000"/>
          <w:sz w:val="24"/>
        </w:rPr>
        <w:t xml:space="preserve"> وَاشْمِمْ لِ</w:t>
      </w:r>
      <w:r>
        <w:rPr>
          <w:rFonts w:ascii="louts-shamy" w:hAnsi="louts-shamy" w:cs="louts-shamy"/>
          <w:color w:val="E20019"/>
          <w:sz w:val="24"/>
        </w:rPr>
        <w:t xml:space="preserve">خَلَّادِ </w:t>
      </w:r>
      <w:r>
        <w:rPr>
          <w:rFonts w:ascii="louts-shamy" w:hAnsi="louts-shamy" w:cs="louts-shamy"/>
          <w:color w:val="000000"/>
          <w:sz w:val="24"/>
        </w:rPr>
        <w:t>الَاوَّلَا.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وَالصِّرَاطَ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 xml:space="preserve">هَ اسْجَلَا وَبِالسِّينِ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 xml:space="preserve">بْ.  </w:t>
      </w:r>
    </w:p>
    <w:p w14:paraId="3055F780" w14:textId="77777777" w:rsidR="0079441A" w:rsidRDefault="00000000" w:rsidP="00A31680">
      <w:pPr>
        <w:bidi/>
      </w:pPr>
      <w:r>
        <w:br w:type="page"/>
      </w:r>
    </w:p>
    <w:p w14:paraId="6D04AD75" w14:textId="77777777" w:rsidR="0079441A" w:rsidRDefault="00000000" w:rsidP="00A31680">
      <w:pPr>
        <w:bidi/>
      </w:pPr>
      <w:r>
        <w:lastRenderedPageBreak/>
        <w:t>صفحة: 429</w:t>
      </w:r>
    </w:p>
    <w:p w14:paraId="677F580A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 </w:t>
      </w:r>
    </w:p>
    <w:p w14:paraId="1B615F43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 xml:space="preserve">ش: وَنَخْسِفْ نَشَأْ نُسْقِطْ بِهَا الْيَاءُ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</w:p>
    <w:p w14:paraId="019048D6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)٣( </w:t>
      </w:r>
      <w:r>
        <w:rPr>
          <w:rFonts w:ascii="louts-shamy" w:hAnsi="louts-shamy" w:cs="louts-shamy"/>
          <w:color w:val="000000"/>
          <w:sz w:val="24"/>
        </w:rPr>
        <w:t xml:space="preserve">ش: وَمِنْ دُونِ وَصْلٍ ضَمُّهَا قَبْلَ سَاكِنٍ  لِكُلٍّ وَبَعْدَ الْهَاءِ كَسْرُ </w:t>
      </w:r>
      <w:r>
        <w:rPr>
          <w:rFonts w:ascii="LOTUS2007" w:hAnsi="LOTUS2007" w:cs="LOTUS2007"/>
          <w:color w:val="E20019"/>
          <w:sz w:val="24"/>
        </w:rPr>
        <w:t>فَتَى</w:t>
      </w:r>
      <w:r>
        <w:rPr>
          <w:rFonts w:ascii="louts-shamy" w:hAnsi="louts-shamy" w:cs="louts-shamy"/>
          <w:color w:val="E20019"/>
          <w:sz w:val="24"/>
        </w:rPr>
        <w:t xml:space="preserve">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</w:p>
    <w:p w14:paraId="1746F5C3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184F0047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)٥( </w:t>
      </w:r>
      <w:r>
        <w:rPr>
          <w:rFonts w:ascii="louts-shamy" w:hAnsi="louts-shamy" w:cs="louts-shamy"/>
          <w:color w:val="000000"/>
          <w:sz w:val="24"/>
        </w:rPr>
        <w:t xml:space="preserve">ش: كِسْفًا بِتَحْرِيكِهِ وَلَا وَفِي سَبَأٍ </w:t>
      </w:r>
      <w:r>
        <w:rPr>
          <w:rFonts w:ascii="louts-shamy" w:hAnsi="louts-shamy" w:cs="louts-shamy"/>
          <w:color w:val="E20019"/>
          <w:sz w:val="24"/>
        </w:rPr>
        <w:t>حَفْصٌ</w:t>
      </w:r>
      <w:r>
        <w:rPr>
          <w:rFonts w:ascii="louts-shamy" w:hAnsi="louts-shamy" w:cs="louts-shamy"/>
          <w:color w:val="000000"/>
          <w:sz w:val="24"/>
        </w:rPr>
        <w:t xml:space="preserve">. </w:t>
      </w:r>
    </w:p>
    <w:p w14:paraId="29CA58E2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)٦( </w:t>
      </w:r>
      <w:r>
        <w:rPr>
          <w:rFonts w:ascii="louts-shamy" w:hAnsi="louts-shamy" w:cs="louts-shamy"/>
          <w:color w:val="000000"/>
          <w:sz w:val="24"/>
        </w:rPr>
        <w:t xml:space="preserve">ش: وَفِي الرِّيحَ رَفْعٌ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>حَّ.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وَالرِّيحِ بِالْجَمْعِ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صِّلَا كَصَادَ سَبَأْ. </w:t>
      </w:r>
    </w:p>
    <w:p w14:paraId="52C090F5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)٧( </w:t>
      </w:r>
      <w:r>
        <w:rPr>
          <w:rFonts w:ascii="louts-shamy" w:hAnsi="louts-shamy" w:cs="louts-shamy"/>
          <w:color w:val="000000"/>
          <w:sz w:val="24"/>
        </w:rPr>
        <w:t xml:space="preserve">ش: مِنْسَأَتَهْ سُكُونُ هَمْزَتِهِ </w:t>
      </w:r>
      <w:r>
        <w:rPr>
          <w:rFonts w:ascii="louts-shamy" w:hAnsi="louts-shamy" w:cs="louts-shamy"/>
          <w:color w:val="E20019"/>
          <w:sz w:val="24"/>
        </w:rPr>
        <w:t>مَ</w:t>
      </w:r>
      <w:r>
        <w:rPr>
          <w:rFonts w:ascii="louts-shamy" w:hAnsi="louts-shamy" w:cs="louts-shamy"/>
          <w:color w:val="000000"/>
          <w:sz w:val="24"/>
        </w:rPr>
        <w:t xml:space="preserve">اضٍ وَأَبْدِلْهُ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 xml:space="preserve">ذْ </w:t>
      </w:r>
      <w:r>
        <w:rPr>
          <w:rFonts w:ascii="louts-shamy" w:hAnsi="louts-shamy" w:cs="louts-shamy"/>
          <w:color w:val="E20019"/>
          <w:sz w:val="24"/>
        </w:rPr>
        <w:t>ح</w:t>
      </w:r>
      <w:r>
        <w:rPr>
          <w:rFonts w:ascii="louts-shamy" w:hAnsi="louts-shamy" w:cs="louts-shamy"/>
          <w:color w:val="000000"/>
          <w:sz w:val="24"/>
        </w:rPr>
        <w:t>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وَمِنْسَأْتَهْ </w:t>
      </w:r>
      <w:r>
        <w:rPr>
          <w:rFonts w:ascii="LOTUS2007" w:hAnsi="LOTUS2007" w:cs="LOTUS2007"/>
          <w:color w:val="E20019"/>
          <w:sz w:val="24"/>
        </w:rPr>
        <w:t>حَ</w:t>
      </w:r>
      <w:r>
        <w:rPr>
          <w:rFonts w:ascii="LOTUS2007" w:hAnsi="LOTUS2007" w:cs="LOTUS2007"/>
          <w:color w:val="000000"/>
          <w:sz w:val="24"/>
        </w:rPr>
        <w:t>مَى</w:t>
      </w:r>
      <w:r>
        <w:rPr>
          <w:rFonts w:ascii="louts-shamy" w:hAnsi="louts-shamy" w:cs="louts-shamy"/>
          <w:color w:val="000000"/>
          <w:sz w:val="24"/>
        </w:rPr>
        <w:t xml:space="preserve"> الْهَمْزَ فَاتِحًا.</w:t>
      </w:r>
      <w:r>
        <w:br/>
      </w:r>
    </w:p>
    <w:p w14:paraId="4085E7B3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)٨( </w:t>
      </w:r>
      <w:r>
        <w:rPr>
          <w:rFonts w:ascii="louts-shamy" w:hAnsi="louts-shamy" w:cs="louts-shamy"/>
          <w:color w:val="000000"/>
          <w:sz w:val="24"/>
        </w:rPr>
        <w:t xml:space="preserve">د: تَبَيَّنَتِ الضَّمَّانِ والْكَسْرُ </w:t>
      </w:r>
      <w:r>
        <w:rPr>
          <w:rFonts w:ascii="louts-shamy" w:hAnsi="louts-shamy" w:cs="louts-shamy"/>
          <w:color w:val="E20019"/>
          <w:sz w:val="24"/>
        </w:rPr>
        <w:t>طُ</w:t>
      </w:r>
      <w:r>
        <w:rPr>
          <w:rFonts w:ascii="louts-shamy" w:hAnsi="louts-shamy" w:cs="louts-shamy"/>
          <w:color w:val="000000"/>
          <w:sz w:val="24"/>
        </w:rPr>
        <w:t>وِّلَا.</w:t>
      </w:r>
      <w:r>
        <w:br/>
      </w:r>
    </w:p>
    <w:p w14:paraId="6C169458" w14:textId="77777777" w:rsidR="0079441A" w:rsidRDefault="00000000" w:rsidP="00A31680">
      <w:pPr>
        <w:bidi/>
      </w:pPr>
      <w:r>
        <w:br w:type="page"/>
      </w:r>
    </w:p>
    <w:p w14:paraId="3945D766" w14:textId="77777777" w:rsidR="0079441A" w:rsidRDefault="00000000" w:rsidP="00A31680">
      <w:pPr>
        <w:bidi/>
      </w:pPr>
      <w:r>
        <w:lastRenderedPageBreak/>
        <w:t>صفحة: 430</w:t>
      </w:r>
    </w:p>
    <w:p w14:paraId="47653F64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18"/>
        </w:rPr>
        <w:t xml:space="preserve">)١( </w:t>
      </w:r>
      <w:r>
        <w:rPr>
          <w:rFonts w:ascii="louts-shamy" w:hAnsi="louts-shamy" w:cs="louts-shamy"/>
          <w:color w:val="000000"/>
          <w:sz w:val="18"/>
        </w:rPr>
        <w:t xml:space="preserve">ش: مَعًا سَبَأَ افْتَحْ دُونَ نُونٍ </w:t>
      </w:r>
      <w:r>
        <w:rPr>
          <w:rFonts w:ascii="LOTUS2007" w:hAnsi="LOTUS2007" w:cs="LOTUS2007"/>
          <w:color w:val="E20019"/>
          <w:sz w:val="18"/>
        </w:rPr>
        <w:t>حِ</w:t>
      </w:r>
      <w:r>
        <w:rPr>
          <w:rFonts w:ascii="LOTUS2007" w:hAnsi="LOTUS2007" w:cs="LOTUS2007"/>
          <w:color w:val="000000"/>
          <w:sz w:val="18"/>
        </w:rPr>
        <w:t>مًى</w:t>
      </w:r>
      <w:r>
        <w:rPr>
          <w:rFonts w:ascii="louts-shamy" w:hAnsi="louts-shamy" w:cs="louts-shamy"/>
          <w:color w:val="000000"/>
          <w:sz w:val="18"/>
        </w:rPr>
        <w:t xml:space="preserve"> </w:t>
      </w:r>
      <w:r>
        <w:rPr>
          <w:rFonts w:ascii="LOTUS2007" w:hAnsi="LOTUS2007" w:cs="LOTUS2007"/>
          <w:color w:val="E20019"/>
          <w:sz w:val="18"/>
        </w:rPr>
        <w:t>هُ</w:t>
      </w:r>
      <w:r>
        <w:rPr>
          <w:rFonts w:ascii="LOTUS2007" w:hAnsi="LOTUS2007" w:cs="LOTUS2007"/>
          <w:color w:val="000000"/>
          <w:sz w:val="18"/>
        </w:rPr>
        <w:t>دًى</w:t>
      </w:r>
      <w:r>
        <w:rPr>
          <w:rFonts w:ascii="louts-shamy" w:hAnsi="louts-shamy" w:cs="louts-shamy"/>
          <w:color w:val="000000"/>
          <w:sz w:val="18"/>
        </w:rPr>
        <w:t xml:space="preserve"> وَسَكِّنْهُ وَانْوِ الْوَقْفَ </w:t>
      </w:r>
      <w:r>
        <w:rPr>
          <w:rFonts w:ascii="louts-shamy" w:hAnsi="louts-shamy" w:cs="louts-shamy"/>
          <w:color w:val="E20019"/>
          <w:sz w:val="18"/>
        </w:rPr>
        <w:t>زُ</w:t>
      </w:r>
      <w:r>
        <w:rPr>
          <w:rFonts w:ascii="louts-shamy" w:hAnsi="louts-shamy" w:cs="louts-shamy"/>
          <w:color w:val="000000"/>
          <w:sz w:val="18"/>
        </w:rPr>
        <w:t>هْرًا وَمَنْدَلَا.</w:t>
      </w:r>
      <w:r>
        <w:br/>
      </w:r>
    </w:p>
    <w:p w14:paraId="123DC948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18"/>
        </w:rPr>
        <w:t xml:space="preserve">)٢( </w:t>
      </w:r>
      <w:r>
        <w:rPr>
          <w:rFonts w:ascii="louts-shamy" w:hAnsi="louts-shamy" w:cs="louts-shamy"/>
          <w:color w:val="000000"/>
          <w:sz w:val="18"/>
        </w:rPr>
        <w:t xml:space="preserve">ش: مَسَاكِنِهِمْ سَكِّنْهُ وَاقْصُرْ </w:t>
      </w:r>
      <w:r>
        <w:rPr>
          <w:rFonts w:ascii="louts-shamy" w:hAnsi="louts-shamy" w:cs="louts-shamy"/>
          <w:color w:val="E20019"/>
          <w:sz w:val="18"/>
        </w:rPr>
        <w:t>عَ</w:t>
      </w:r>
      <w:r>
        <w:rPr>
          <w:rFonts w:ascii="louts-shamy" w:hAnsi="louts-shamy" w:cs="louts-shamy"/>
          <w:color w:val="000000"/>
          <w:sz w:val="18"/>
        </w:rPr>
        <w:t xml:space="preserve">لَى </w:t>
      </w:r>
      <w:r>
        <w:rPr>
          <w:rFonts w:ascii="louts-shamy" w:hAnsi="louts-shamy" w:cs="louts-shamy"/>
          <w:color w:val="E20019"/>
          <w:sz w:val="18"/>
        </w:rPr>
        <w:t>شَ</w:t>
      </w:r>
      <w:r>
        <w:rPr>
          <w:rFonts w:ascii="louts-shamy" w:hAnsi="louts-shamy" w:cs="louts-shamy"/>
          <w:color w:val="000000"/>
          <w:sz w:val="18"/>
        </w:rPr>
        <w:t xml:space="preserve">ذًا وَفِي الْكَافِ فَافْتَحْ </w:t>
      </w:r>
      <w:r>
        <w:rPr>
          <w:rFonts w:ascii="louts-shamy" w:hAnsi="louts-shamy" w:cs="louts-shamy"/>
          <w:color w:val="E20019"/>
          <w:sz w:val="18"/>
        </w:rPr>
        <w:t>عَ</w:t>
      </w:r>
      <w:r>
        <w:rPr>
          <w:rFonts w:ascii="louts-shamy" w:hAnsi="louts-shamy" w:cs="louts-shamy"/>
          <w:color w:val="000000"/>
          <w:sz w:val="18"/>
        </w:rPr>
        <w:t xml:space="preserve">الِمًا </w:t>
      </w:r>
      <w:r>
        <w:rPr>
          <w:rFonts w:ascii="louts-shamy" w:hAnsi="louts-shamy" w:cs="louts-shamy"/>
          <w:color w:val="E20019"/>
          <w:sz w:val="18"/>
        </w:rPr>
        <w:t>فَ</w:t>
      </w:r>
      <w:r>
        <w:rPr>
          <w:rFonts w:ascii="louts-shamy" w:hAnsi="louts-shamy" w:cs="louts-shamy"/>
          <w:color w:val="000000"/>
          <w:sz w:val="18"/>
        </w:rPr>
        <w:t>تُبَجَّلَا.</w:t>
      </w:r>
      <w:r>
        <w:br/>
      </w:r>
      <w:r>
        <w:rPr>
          <w:rFonts w:ascii="louts-shamy" w:hAnsi="louts-shamy" w:cs="louts-shamy"/>
          <w:color w:val="000000"/>
          <w:sz w:val="18"/>
        </w:rPr>
        <w:t>د: وَ</w:t>
      </w:r>
      <w:r>
        <w:rPr>
          <w:rFonts w:ascii="louts-shamy" w:hAnsi="louts-shamy" w:cs="louts-shamy"/>
          <w:color w:val="E20019"/>
          <w:sz w:val="18"/>
        </w:rPr>
        <w:t>فُ</w:t>
      </w:r>
      <w:r>
        <w:rPr>
          <w:rFonts w:ascii="louts-shamy" w:hAnsi="louts-shamy" w:cs="louts-shamy"/>
          <w:color w:val="000000"/>
          <w:sz w:val="18"/>
        </w:rPr>
        <w:t>قْ مَسْكَنِ اكْسِرَنْ.</w:t>
      </w:r>
      <w:r>
        <w:br/>
      </w:r>
    </w:p>
    <w:p w14:paraId="675F7C7C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18"/>
        </w:rPr>
        <w:t xml:space="preserve">)٣( </w:t>
      </w:r>
      <w:r>
        <w:rPr>
          <w:rFonts w:ascii="louts-shamy" w:hAnsi="louts-shamy" w:cs="louts-shamy"/>
          <w:color w:val="000000"/>
          <w:sz w:val="18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18"/>
        </w:rPr>
        <w:t xml:space="preserve">حَمْزَةٌ </w:t>
      </w:r>
      <w:r>
        <w:rPr>
          <w:rFonts w:ascii="louts-shamy" w:hAnsi="louts-shamy" w:cs="louts-shamy"/>
          <w:color w:val="000000"/>
          <w:sz w:val="18"/>
        </w:rPr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18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18"/>
        </w:rPr>
        <w:t>فَ</w:t>
      </w:r>
      <w:r>
        <w:rPr>
          <w:rFonts w:ascii="LOTUS2007" w:hAnsi="LOTUS2007" w:cs="LOTUS2007"/>
          <w:color w:val="000000"/>
          <w:sz w:val="18"/>
        </w:rPr>
        <w:t>تًى</w:t>
      </w:r>
      <w:r>
        <w:rPr>
          <w:rFonts w:ascii="louts-shamy" w:hAnsi="louts-shamy" w:cs="louts-shamy"/>
          <w:color w:val="000000"/>
          <w:sz w:val="18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18"/>
        </w:rPr>
        <w:t>حُ</w:t>
      </w:r>
      <w:r>
        <w:rPr>
          <w:rFonts w:ascii="louts-shamy" w:hAnsi="louts-shamy" w:cs="louts-shamy"/>
          <w:color w:val="000000"/>
          <w:sz w:val="18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18"/>
        </w:rPr>
        <w:t>سِوَى</w:t>
      </w:r>
      <w:r>
        <w:rPr>
          <w:rFonts w:ascii="louts-shamy" w:hAnsi="louts-shamy" w:cs="louts-shamy"/>
          <w:color w:val="000000"/>
          <w:sz w:val="18"/>
        </w:rPr>
        <w:t xml:space="preserve"> الْفَرْدِ.</w:t>
      </w:r>
      <w:r>
        <w:br/>
      </w:r>
    </w:p>
    <w:p w14:paraId="55379D21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18"/>
        </w:rPr>
        <w:t xml:space="preserve">)٤( </w:t>
      </w:r>
      <w:r>
        <w:rPr>
          <w:rFonts w:ascii="louts-shamy" w:hAnsi="louts-shamy" w:cs="louts-shamy"/>
          <w:color w:val="000000"/>
          <w:sz w:val="18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18"/>
        </w:rPr>
        <w:t>حُ</w:t>
      </w:r>
      <w:r>
        <w:rPr>
          <w:rFonts w:ascii="louts-shamy" w:hAnsi="louts-shamy" w:cs="louts-shamy"/>
          <w:color w:val="000000"/>
          <w:sz w:val="18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18"/>
        </w:rPr>
        <w:t>سِوَى</w:t>
      </w:r>
      <w:r>
        <w:rPr>
          <w:rFonts w:ascii="louts-shamy" w:hAnsi="louts-shamy" w:cs="louts-shamy"/>
          <w:color w:val="000000"/>
          <w:sz w:val="18"/>
        </w:rPr>
        <w:t xml:space="preserve"> الْفَرْدِ.</w:t>
      </w:r>
      <w:r>
        <w:br/>
      </w:r>
    </w:p>
    <w:p w14:paraId="5193CD09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18"/>
        </w:rPr>
        <w:t xml:space="preserve">)٥( </w:t>
      </w:r>
      <w:r>
        <w:rPr>
          <w:rFonts w:ascii="louts-shamy" w:hAnsi="louts-shamy" w:cs="louts-shamy"/>
          <w:color w:val="000000"/>
          <w:sz w:val="18"/>
        </w:rPr>
        <w:t xml:space="preserve">ش: ضَمَّ الِاسْكَانَ </w:t>
      </w:r>
      <w:r>
        <w:rPr>
          <w:rFonts w:ascii="louts-shamy" w:hAnsi="louts-shamy" w:cs="louts-shamy"/>
          <w:color w:val="E20019"/>
          <w:sz w:val="18"/>
        </w:rPr>
        <w:t>ص</w:t>
      </w:r>
      <w:r>
        <w:rPr>
          <w:rFonts w:ascii="louts-shamy" w:hAnsi="louts-shamy" w:cs="louts-shamy"/>
          <w:color w:val="000000"/>
          <w:sz w:val="18"/>
        </w:rPr>
        <w:t xml:space="preserve">ِفْ وَحَـيْـ ــيْثُمَا أُكْلُهَا </w:t>
      </w:r>
      <w:r>
        <w:rPr>
          <w:rFonts w:ascii="louts-shamy" w:hAnsi="louts-shamy" w:cs="louts-shamy"/>
          <w:color w:val="E20019"/>
          <w:sz w:val="18"/>
        </w:rPr>
        <w:t>ذِ</w:t>
      </w:r>
      <w:r>
        <w:rPr>
          <w:rFonts w:ascii="louts-shamy" w:hAnsi="louts-shamy" w:cs="louts-shamy"/>
          <w:color w:val="000000"/>
          <w:sz w:val="18"/>
        </w:rPr>
        <w:t xml:space="preserve">كْرًا وَفِي الْغَيْرِ </w:t>
      </w:r>
      <w:r>
        <w:rPr>
          <w:rFonts w:ascii="louts-shamy" w:hAnsi="louts-shamy" w:cs="louts-shamy"/>
          <w:color w:val="E20019"/>
          <w:sz w:val="18"/>
        </w:rPr>
        <w:t>ذُ</w:t>
      </w:r>
      <w:r>
        <w:rPr>
          <w:rFonts w:ascii="louts-shamy" w:hAnsi="louts-shamy" w:cs="louts-shamy"/>
          <w:color w:val="000000"/>
          <w:sz w:val="18"/>
        </w:rPr>
        <w:t xml:space="preserve">و </w:t>
      </w:r>
      <w:r>
        <w:rPr>
          <w:rFonts w:ascii="louts-shamy" w:hAnsi="louts-shamy" w:cs="louts-shamy"/>
          <w:color w:val="E20019"/>
          <w:sz w:val="18"/>
        </w:rPr>
        <w:t>حُ</w:t>
      </w:r>
      <w:r>
        <w:rPr>
          <w:rFonts w:ascii="louts-shamy" w:hAnsi="louts-shamy" w:cs="louts-shamy"/>
          <w:color w:val="000000"/>
          <w:sz w:val="18"/>
        </w:rPr>
        <w:t>لَى.</w:t>
      </w:r>
      <w:r>
        <w:br/>
      </w:r>
      <w:r>
        <w:rPr>
          <w:rFonts w:ascii="louts-shamy" w:hAnsi="louts-shamy" w:cs="louts-shamy"/>
          <w:color w:val="000000"/>
          <w:sz w:val="18"/>
        </w:rPr>
        <w:t xml:space="preserve">ش: أُكْلٍ أَضِفْ </w:t>
      </w:r>
      <w:r>
        <w:rPr>
          <w:rFonts w:ascii="LOTUS2007" w:hAnsi="LOTUS2007" w:cs="LOTUS2007"/>
          <w:color w:val="E20019"/>
          <w:sz w:val="18"/>
        </w:rPr>
        <w:t>حُ</w:t>
      </w:r>
      <w:r>
        <w:rPr>
          <w:rFonts w:ascii="LOTUS2007" w:hAnsi="LOTUS2007" w:cs="LOTUS2007"/>
          <w:color w:val="000000"/>
          <w:sz w:val="18"/>
        </w:rPr>
        <w:t>لَى</w:t>
      </w:r>
      <w:r>
        <w:rPr>
          <w:rFonts w:ascii="louts-shamy" w:hAnsi="louts-shamy" w:cs="louts-shamy"/>
          <w:color w:val="000000"/>
          <w:sz w:val="18"/>
        </w:rPr>
        <w:t>.</w:t>
      </w:r>
      <w:r>
        <w:br/>
      </w:r>
      <w:r>
        <w:rPr>
          <w:rFonts w:ascii="louts-shamy" w:hAnsi="louts-shamy" w:cs="louts-shamy"/>
          <w:color w:val="000000"/>
          <w:sz w:val="18"/>
        </w:rPr>
        <w:t xml:space="preserve">د: </w:t>
      </w:r>
      <w:r>
        <w:rPr>
          <w:rFonts w:ascii="louts-shamy" w:hAnsi="louts-shamy" w:cs="louts-shamy"/>
          <w:color w:val="E20019"/>
          <w:sz w:val="18"/>
        </w:rPr>
        <w:t>أُ</w:t>
      </w:r>
      <w:r>
        <w:rPr>
          <w:rFonts w:ascii="louts-shamy" w:hAnsi="louts-shamy" w:cs="louts-shamy"/>
          <w:color w:val="000000"/>
          <w:sz w:val="18"/>
        </w:rPr>
        <w:t xml:space="preserve">ثْقِلَا وَالاُذْنَ وَسُحْقًا الاُكْلِ </w:t>
      </w:r>
      <w:r>
        <w:rPr>
          <w:rFonts w:ascii="louts-shamy" w:hAnsi="louts-shamy" w:cs="louts-shamy"/>
          <w:color w:val="E20019"/>
          <w:sz w:val="18"/>
        </w:rPr>
        <w:t>إِ</w:t>
      </w:r>
      <w:r>
        <w:rPr>
          <w:rFonts w:ascii="louts-shamy" w:hAnsi="louts-shamy" w:cs="louts-shamy"/>
          <w:color w:val="000000"/>
          <w:sz w:val="18"/>
        </w:rPr>
        <w:t>ذْ.</w:t>
      </w:r>
      <w:r>
        <w:br/>
      </w:r>
    </w:p>
    <w:p w14:paraId="2E2DA824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18"/>
        </w:rPr>
        <w:t xml:space="preserve">)٦( </w:t>
      </w:r>
      <w:r>
        <w:rPr>
          <w:rFonts w:ascii="louts-shamy" w:hAnsi="louts-shamy" w:cs="louts-shamy"/>
          <w:color w:val="000000"/>
          <w:sz w:val="18"/>
        </w:rPr>
        <w:t xml:space="preserve">ش: نُجَازِي بِيَاءٍ وَافْتَحِ الزَّايَ وَالْكَفُـ ـورَ رَفْعٌ </w:t>
      </w:r>
      <w:r>
        <w:rPr>
          <w:rFonts w:ascii="louts-shamy" w:hAnsi="louts-shamy" w:cs="louts-shamy"/>
          <w:color w:val="E20019"/>
          <w:sz w:val="18"/>
        </w:rPr>
        <w:t>سَمَا كَ</w:t>
      </w:r>
      <w:r>
        <w:rPr>
          <w:rFonts w:ascii="louts-shamy" w:hAnsi="louts-shamy" w:cs="louts-shamy"/>
          <w:color w:val="000000"/>
          <w:sz w:val="18"/>
        </w:rPr>
        <w:t xml:space="preserve">مْ </w:t>
      </w:r>
      <w:r>
        <w:rPr>
          <w:rFonts w:ascii="louts-shamy" w:hAnsi="louts-shamy" w:cs="louts-shamy"/>
          <w:color w:val="E20019"/>
          <w:sz w:val="18"/>
        </w:rPr>
        <w:t>صَ</w:t>
      </w:r>
      <w:r>
        <w:rPr>
          <w:rFonts w:ascii="louts-shamy" w:hAnsi="louts-shamy" w:cs="louts-shamy"/>
          <w:color w:val="000000"/>
          <w:sz w:val="18"/>
        </w:rPr>
        <w:t>ابَ.</w:t>
      </w:r>
      <w:r>
        <w:br/>
      </w:r>
      <w:r>
        <w:rPr>
          <w:rFonts w:ascii="louts-shamy" w:hAnsi="louts-shamy" w:cs="louts-shamy"/>
          <w:color w:val="000000"/>
          <w:sz w:val="18"/>
        </w:rPr>
        <w:t xml:space="preserve">د: نُجَازِي اكْسِرَنْ بِالنُّونِ بَعْدُ انْصِبَنْ </w:t>
      </w:r>
      <w:r>
        <w:rPr>
          <w:rFonts w:ascii="louts-shamy" w:hAnsi="louts-shamy" w:cs="louts-shamy"/>
          <w:color w:val="E20019"/>
          <w:sz w:val="18"/>
        </w:rPr>
        <w:t>ح</w:t>
      </w:r>
      <w:r>
        <w:rPr>
          <w:rFonts w:ascii="louts-shamy" w:hAnsi="louts-shamy" w:cs="louts-shamy"/>
          <w:color w:val="000000"/>
          <w:sz w:val="18"/>
        </w:rPr>
        <w:t>َلَا.</w:t>
      </w:r>
      <w:r>
        <w:br/>
      </w:r>
    </w:p>
    <w:p w14:paraId="289826B3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18"/>
        </w:rPr>
        <w:t xml:space="preserve">)٧( </w:t>
      </w:r>
      <w:r>
        <w:rPr>
          <w:rFonts w:ascii="louts-shamy" w:hAnsi="louts-shamy" w:cs="louts-shamy"/>
          <w:color w:val="000000"/>
          <w:sz w:val="18"/>
        </w:rPr>
        <w:t>ش: وَ</w:t>
      </w:r>
      <w:r>
        <w:rPr>
          <w:rFonts w:ascii="louts-shamy" w:hAnsi="louts-shamy" w:cs="louts-shamy"/>
          <w:color w:val="E20019"/>
          <w:sz w:val="18"/>
        </w:rPr>
        <w:t>حَقُّ لِ</w:t>
      </w:r>
      <w:r>
        <w:rPr>
          <w:rFonts w:ascii="louts-shamy" w:hAnsi="louts-shamy" w:cs="louts-shamy"/>
          <w:color w:val="000000"/>
          <w:sz w:val="18"/>
        </w:rPr>
        <w:t>وَا بَاعِدْ بِقَصْرٍ مُشَدَّدًا.</w:t>
      </w:r>
      <w:r>
        <w:br/>
      </w:r>
      <w:r>
        <w:rPr>
          <w:rFonts w:ascii="louts-shamy" w:hAnsi="louts-shamy" w:cs="louts-shamy"/>
          <w:color w:val="000000"/>
          <w:sz w:val="18"/>
        </w:rPr>
        <w:t xml:space="preserve">د: بَاعَدَ رَبُّنَا افْـ ـتَحِ ارْفَعْ أُذِنْ فُزِّعْ يُسَمِّي </w:t>
      </w:r>
      <w:r>
        <w:rPr>
          <w:rFonts w:ascii="LOTUS2007" w:hAnsi="LOTUS2007" w:cs="LOTUS2007"/>
          <w:color w:val="E20019"/>
          <w:sz w:val="18"/>
        </w:rPr>
        <w:t>حِ</w:t>
      </w:r>
      <w:r>
        <w:rPr>
          <w:rFonts w:ascii="LOTUS2007" w:hAnsi="LOTUS2007" w:cs="LOTUS2007"/>
          <w:color w:val="000000"/>
          <w:sz w:val="18"/>
        </w:rPr>
        <w:t>مًى</w:t>
      </w:r>
      <w:r>
        <w:rPr>
          <w:rFonts w:ascii="louts-shamy" w:hAnsi="louts-shamy" w:cs="louts-shamy"/>
          <w:color w:val="000000"/>
          <w:sz w:val="18"/>
        </w:rPr>
        <w:t xml:space="preserve"> كِلَا.</w:t>
      </w:r>
      <w:r>
        <w:br/>
      </w:r>
    </w:p>
    <w:p w14:paraId="70116EA7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18"/>
        </w:rPr>
        <w:t xml:space="preserve">)٨( </w:t>
      </w:r>
      <w:r>
        <w:rPr>
          <w:rFonts w:ascii="louts-shamy" w:hAnsi="louts-shamy" w:cs="louts-shamy"/>
          <w:color w:val="000000"/>
          <w:sz w:val="18"/>
        </w:rPr>
        <w:t>ش: وَصَدَّقَ لِ</w:t>
      </w:r>
      <w:r>
        <w:rPr>
          <w:rFonts w:ascii="louts-shamy" w:hAnsi="louts-shamy" w:cs="louts-shamy"/>
          <w:color w:val="E20019"/>
          <w:sz w:val="18"/>
        </w:rPr>
        <w:t xml:space="preserve">لْكُوفِيِّ </w:t>
      </w:r>
      <w:r>
        <w:rPr>
          <w:rFonts w:ascii="louts-shamy" w:hAnsi="louts-shamy" w:cs="louts-shamy"/>
          <w:color w:val="000000"/>
          <w:sz w:val="18"/>
        </w:rPr>
        <w:t>جَاءَ مُثَقَّلَا.</w:t>
      </w:r>
      <w:r>
        <w:br/>
      </w:r>
    </w:p>
    <w:p w14:paraId="67CEDD66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18"/>
        </w:rPr>
        <w:t xml:space="preserve">)٩( </w:t>
      </w:r>
      <w:r>
        <w:rPr>
          <w:rFonts w:ascii="louts-shamy" w:hAnsi="louts-shamy" w:cs="louts-shamy"/>
          <w:color w:val="000000"/>
          <w:sz w:val="18"/>
        </w:rPr>
        <w:t xml:space="preserve">ش: وَضَمُّكَ </w:t>
      </w:r>
      <w:r>
        <w:rPr>
          <w:rFonts w:ascii="LOTUS2007" w:hAnsi="LOTUS2007" w:cs="LOTUS2007"/>
          <w:color w:val="000000"/>
          <w:sz w:val="18"/>
        </w:rPr>
        <w:t>أُولَى</w:t>
      </w:r>
      <w:r>
        <w:rPr>
          <w:rFonts w:ascii="louts-shamy" w:hAnsi="louts-shamy" w:cs="louts-shamy"/>
          <w:color w:val="000000"/>
          <w:sz w:val="18"/>
        </w:rPr>
        <w:t xml:space="preserve"> السَّاكِنَيْنِ لِثَالِثٍ يُضَمُّ لُزُومًا كَسْرُهُ </w:t>
      </w:r>
      <w:r>
        <w:rPr>
          <w:rFonts w:ascii="louts-shamy" w:hAnsi="louts-shamy" w:cs="louts-shamy"/>
          <w:color w:val="E20019"/>
          <w:sz w:val="18"/>
        </w:rPr>
        <w:t>ف</w:t>
      </w:r>
      <w:r>
        <w:rPr>
          <w:rFonts w:ascii="louts-shamy" w:hAnsi="louts-shamy" w:cs="louts-shamy"/>
          <w:color w:val="000000"/>
          <w:sz w:val="18"/>
        </w:rPr>
        <w:t xml:space="preserve">ِي </w:t>
      </w:r>
      <w:r>
        <w:rPr>
          <w:rFonts w:ascii="louts-shamy" w:hAnsi="louts-shamy" w:cs="louts-shamy"/>
          <w:color w:val="E20019"/>
          <w:sz w:val="18"/>
        </w:rPr>
        <w:t>نَ</w:t>
      </w:r>
      <w:r>
        <w:rPr>
          <w:rFonts w:ascii="louts-shamy" w:hAnsi="louts-shamy" w:cs="louts-shamy"/>
          <w:color w:val="000000"/>
          <w:sz w:val="18"/>
        </w:rPr>
        <w:t xml:space="preserve">دٍ </w:t>
      </w:r>
      <w:r>
        <w:rPr>
          <w:rFonts w:ascii="louts-shamy" w:hAnsi="louts-shamy" w:cs="louts-shamy"/>
          <w:color w:val="E20019"/>
          <w:sz w:val="18"/>
        </w:rPr>
        <w:t>حَ</w:t>
      </w:r>
      <w:r>
        <w:rPr>
          <w:rFonts w:ascii="louts-shamy" w:hAnsi="louts-shamy" w:cs="louts-shamy"/>
          <w:color w:val="000000"/>
          <w:sz w:val="18"/>
        </w:rPr>
        <w:t>لَا.</w:t>
      </w:r>
      <w:r>
        <w:br/>
      </w:r>
      <w:r>
        <w:rPr>
          <w:rFonts w:ascii="louts-shamy" w:hAnsi="louts-shamy" w:cs="louts-shamy"/>
          <w:color w:val="000000"/>
          <w:sz w:val="18"/>
        </w:rPr>
        <w:t xml:space="preserve">ش: </w:t>
      </w:r>
      <w:r>
        <w:rPr>
          <w:rFonts w:ascii="LOTUS2007" w:hAnsi="LOTUS2007" w:cs="LOTUS2007"/>
          <w:color w:val="000000"/>
          <w:sz w:val="18"/>
        </w:rPr>
        <w:t>سِوَى</w:t>
      </w:r>
      <w:r>
        <w:rPr>
          <w:rFonts w:ascii="louts-shamy" w:hAnsi="louts-shamy" w:cs="louts-shamy"/>
          <w:color w:val="000000"/>
          <w:sz w:val="18"/>
        </w:rPr>
        <w:t xml:space="preserve"> أَوْ وَقُلْ </w:t>
      </w:r>
      <w:r>
        <w:rPr>
          <w:rFonts w:ascii="louts-shamy" w:hAnsi="louts-shamy" w:cs="louts-shamy"/>
          <w:color w:val="E20019"/>
          <w:sz w:val="18"/>
        </w:rPr>
        <w:t>لِابْنِ الْعَلَا</w:t>
      </w:r>
      <w:r>
        <w:rPr>
          <w:rFonts w:ascii="louts-shamy" w:hAnsi="louts-shamy" w:cs="louts-shamy"/>
          <w:color w:val="000000"/>
          <w:sz w:val="18"/>
        </w:rPr>
        <w:t>.</w:t>
      </w:r>
      <w:r>
        <w:br/>
      </w:r>
      <w:r>
        <w:rPr>
          <w:rFonts w:ascii="louts-shamy" w:hAnsi="louts-shamy" w:cs="louts-shamy"/>
          <w:color w:val="000000"/>
          <w:sz w:val="18"/>
        </w:rPr>
        <w:t xml:space="preserve">د: وَأَوَّلَ السَّاكِنَيْنِ اضْمُمْ </w:t>
      </w:r>
      <w:r>
        <w:rPr>
          <w:rFonts w:ascii="LOTUS2007" w:hAnsi="LOTUS2007" w:cs="LOTUS2007"/>
          <w:color w:val="E20019"/>
          <w:sz w:val="18"/>
        </w:rPr>
        <w:t>فَ</w:t>
      </w:r>
      <w:r>
        <w:rPr>
          <w:rFonts w:ascii="LOTUS2007" w:hAnsi="LOTUS2007" w:cs="LOTUS2007"/>
          <w:color w:val="000000"/>
          <w:sz w:val="18"/>
        </w:rPr>
        <w:t>تًى</w:t>
      </w:r>
      <w:r>
        <w:rPr>
          <w:rFonts w:ascii="louts-shamy" w:hAnsi="louts-shamy" w:cs="louts-shamy"/>
          <w:color w:val="000000"/>
          <w:sz w:val="18"/>
        </w:rPr>
        <w:t xml:space="preserve"> وَبِقُلْ </w:t>
      </w:r>
      <w:r>
        <w:rPr>
          <w:rFonts w:ascii="louts-shamy" w:hAnsi="louts-shamy" w:cs="louts-shamy"/>
          <w:color w:val="E20019"/>
          <w:sz w:val="18"/>
        </w:rPr>
        <w:t>حَ</w:t>
      </w:r>
      <w:r>
        <w:rPr>
          <w:rFonts w:ascii="louts-shamy" w:hAnsi="louts-shamy" w:cs="louts-shamy"/>
          <w:color w:val="000000"/>
          <w:sz w:val="18"/>
        </w:rPr>
        <w:t>لَا بِكَسْرٍ.</w:t>
      </w:r>
      <w:r>
        <w:br/>
      </w:r>
    </w:p>
    <w:p w14:paraId="06107F14" w14:textId="77777777" w:rsidR="0079441A" w:rsidRDefault="00000000" w:rsidP="00A31680">
      <w:pPr>
        <w:bidi/>
      </w:pPr>
      <w:r>
        <w:br w:type="page"/>
      </w:r>
    </w:p>
    <w:p w14:paraId="41E7E0C2" w14:textId="77777777" w:rsidR="0079441A" w:rsidRDefault="00000000" w:rsidP="00A31680">
      <w:pPr>
        <w:bidi/>
      </w:pPr>
      <w:r>
        <w:lastRenderedPageBreak/>
        <w:t>صفحة: 431</w:t>
      </w:r>
    </w:p>
    <w:p w14:paraId="77A638A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وَمَنْ أَذِنَ اضْمُمْ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لْوَ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رْعٍ تَسَلْسَلَا.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أُذِنْ فُزِّعْ يُسَمِّي </w:t>
      </w:r>
      <w:r>
        <w:rPr>
          <w:rFonts w:ascii="LOTUS2007" w:hAnsi="LOTUS2007" w:cs="LOTUS2007"/>
          <w:color w:val="E20019"/>
          <w:sz w:val="24"/>
        </w:rPr>
        <w:t>حِ</w:t>
      </w:r>
      <w:r>
        <w:rPr>
          <w:rFonts w:ascii="LOTUS2007" w:hAnsi="LOTUS2007" w:cs="LOTUS2007"/>
          <w:color w:val="000000"/>
          <w:sz w:val="24"/>
        </w:rPr>
        <w:t>مًى</w:t>
      </w:r>
      <w:r>
        <w:rPr>
          <w:rFonts w:ascii="louts-shamy" w:hAnsi="louts-shamy" w:cs="louts-shamy"/>
          <w:color w:val="000000"/>
          <w:sz w:val="24"/>
        </w:rPr>
        <w:t xml:space="preserve"> كِلَا.</w:t>
      </w:r>
      <w:r>
        <w:br/>
      </w:r>
    </w:p>
    <w:p w14:paraId="3ED972F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وَفُزِّعَ فَتْحُ الضَّمِّ وَالْكَسْرِ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>امِلٌ.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فُزِّعْ يُسَمِّي </w:t>
      </w:r>
      <w:r>
        <w:rPr>
          <w:rFonts w:ascii="LOTUS2007" w:hAnsi="LOTUS2007" w:cs="LOTUS2007"/>
          <w:color w:val="E20019"/>
          <w:sz w:val="24"/>
        </w:rPr>
        <w:t>حِ</w:t>
      </w:r>
      <w:r>
        <w:rPr>
          <w:rFonts w:ascii="LOTUS2007" w:hAnsi="LOTUS2007" w:cs="LOTUS2007"/>
          <w:color w:val="000000"/>
          <w:sz w:val="24"/>
        </w:rPr>
        <w:t>مًى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371CE61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6AB4EC0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وَنَقْلُ قُرَانٍ وَالْقُرَانِ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وَاؤُنَا.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</w:p>
    <w:p w14:paraId="39D0C927" w14:textId="77777777" w:rsidR="0079441A" w:rsidRDefault="00000000" w:rsidP="00A31680">
      <w:pPr>
        <w:bidi/>
      </w:pPr>
      <w:r>
        <w:br w:type="page"/>
      </w:r>
    </w:p>
    <w:p w14:paraId="19C19E82" w14:textId="77777777" w:rsidR="0079441A" w:rsidRDefault="00000000" w:rsidP="00A31680">
      <w:pPr>
        <w:bidi/>
      </w:pPr>
      <w:r>
        <w:lastRenderedPageBreak/>
        <w:t>صفحة: 432</w:t>
      </w:r>
    </w:p>
    <w:p w14:paraId="33EAA3B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وَعَشْرُ فَنَوِّنْ وَارْفَعَ امْثَالِهَا </w:t>
      </w:r>
      <w:r>
        <w:rPr>
          <w:rFonts w:ascii="LOTUS2007" w:hAnsi="LOTUS2007" w:cs="LOTUS2007"/>
          <w:color w:val="E20019"/>
          <w:sz w:val="24"/>
        </w:rPr>
        <w:t>حُ</w:t>
      </w:r>
      <w:r>
        <w:rPr>
          <w:rFonts w:ascii="LOTUS2007" w:hAnsi="LOTUS2007" w:cs="LOTUS2007"/>
          <w:color w:val="000000"/>
          <w:sz w:val="24"/>
        </w:rPr>
        <w:t>لًى</w:t>
      </w:r>
      <w:r>
        <w:rPr>
          <w:rFonts w:ascii="louts-shamy" w:hAnsi="louts-shamy" w:cs="louts-shamy"/>
          <w:color w:val="000000"/>
          <w:sz w:val="24"/>
        </w:rPr>
        <w:t xml:space="preserve"> كَذَا الضِّعْفِ وَانْصِبْ قَبْلَهُ نَوِّنًا </w:t>
      </w:r>
      <w:r>
        <w:rPr>
          <w:rFonts w:ascii="louts-shamy" w:hAnsi="louts-shamy" w:cs="louts-shamy"/>
          <w:color w:val="E20019"/>
          <w:sz w:val="24"/>
        </w:rPr>
        <w:t>طُ</w:t>
      </w:r>
      <w:r>
        <w:rPr>
          <w:rFonts w:ascii="louts-shamy" w:hAnsi="louts-shamy" w:cs="louts-shamy"/>
          <w:color w:val="000000"/>
          <w:sz w:val="24"/>
        </w:rPr>
        <w:t>لَى.</w:t>
      </w:r>
      <w:r>
        <w:br/>
      </w:r>
    </w:p>
    <w:p w14:paraId="4B96753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الْغُرْفَةِ التَّوْحِيدُ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ازَ.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وَفِي الْغُرْفَةِ اجْمَعْ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661AEC5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سَبَإٍ حَرْفَانِ مَعْهَا مُعَاجِزِيـ ـنَ </w:t>
      </w:r>
      <w:r>
        <w:rPr>
          <w:rFonts w:ascii="louts-shamy" w:hAnsi="louts-shamy" w:cs="louts-shamy"/>
          <w:color w:val="E20019"/>
          <w:sz w:val="24"/>
        </w:rPr>
        <w:t xml:space="preserve">حَقٌّ </w:t>
      </w:r>
      <w:r>
        <w:rPr>
          <w:rFonts w:ascii="louts-shamy" w:hAnsi="louts-shamy" w:cs="louts-shamy"/>
          <w:color w:val="000000"/>
          <w:sz w:val="24"/>
        </w:rPr>
        <w:t>بِلَا مَدٍّ وَفِي الْجِيمِ ثَقَّلَا.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وَمُعَاجِزِينَ بِالْمَدِّ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لِّلَا.</w:t>
      </w:r>
      <w:r>
        <w:br/>
      </w:r>
    </w:p>
    <w:p w14:paraId="31E96BA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مِّلَا فَحَرِّكْ. </w:t>
      </w:r>
    </w:p>
    <w:p w14:paraId="62D46373" w14:textId="77777777" w:rsidR="0079441A" w:rsidRDefault="00000000" w:rsidP="00A31680">
      <w:pPr>
        <w:bidi/>
      </w:pPr>
      <w:r>
        <w:br w:type="page"/>
      </w:r>
    </w:p>
    <w:p w14:paraId="08F814F0" w14:textId="77777777" w:rsidR="0079441A" w:rsidRDefault="00000000" w:rsidP="00A31680">
      <w:pPr>
        <w:bidi/>
      </w:pPr>
      <w:r>
        <w:lastRenderedPageBreak/>
        <w:t>صفحة: 433</w:t>
      </w:r>
    </w:p>
    <w:p w14:paraId="3047ECB7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louts-shamy" w:hAnsi="louts-shamy" w:cs="louts-shamy"/>
          <w:color w:val="000000"/>
          <w:sz w:val="24"/>
        </w:rPr>
        <w:t xml:space="preserve">ش: ونَحْشُرُ مَعْ ثَانٍ بِيُونُسَ وَهْوَ فِي سَبَأْ مَعْ نَقُولُ الْيَا فِي الَارْبَعِ </w:t>
      </w:r>
      <w:r>
        <w:rPr>
          <w:rFonts w:ascii="louts-shamy" w:hAnsi="louts-shamy" w:cs="louts-shamy"/>
          <w:color w:val="E20019"/>
          <w:sz w:val="24"/>
        </w:rPr>
        <w:t>عُ</w:t>
      </w:r>
      <w:r>
        <w:rPr>
          <w:rFonts w:ascii="louts-shamy" w:hAnsi="louts-shamy" w:cs="louts-shamy"/>
          <w:color w:val="000000"/>
          <w:sz w:val="24"/>
        </w:rPr>
        <w:t>مِّلَا.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نَحْشُرُ الْيَا نَقُولُ مَعْ سَبَأْ لَمْ يَكُنْ وَانْصِبْ نُكَذِّبُ وَالْوِلَا</w:t>
      </w:r>
      <w:r>
        <w:rPr>
          <w:rFonts w:ascii="louts-shamy" w:hAnsi="louts-shamy" w:cs="louts-shamy"/>
          <w:color w:val="FFFFFF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وَى.</w:t>
      </w:r>
      <w:r>
        <w:br/>
      </w:r>
    </w:p>
    <w:p w14:paraId="525104CB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0931B132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)٣(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وَبَالصَّاحِبِ ادْغِمْ... تَفَكَّـــرُوا </w:t>
      </w:r>
      <w:r>
        <w:rPr>
          <w:rFonts w:ascii="LOTUS2007" w:hAnsi="LOTUS2007" w:cs="LOTUS2007"/>
          <w:color w:val="E20019"/>
          <w:sz w:val="24"/>
        </w:rPr>
        <w:t>طِ</w:t>
      </w:r>
      <w:r>
        <w:rPr>
          <w:rFonts w:ascii="LOTUS2007" w:hAnsi="LOTUS2007" w:cs="LOTUS2007"/>
          <w:color w:val="000000"/>
          <w:sz w:val="24"/>
        </w:rPr>
        <w:t>بْ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52678FA6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مِّلَا فَحَرِّكْ. </w:t>
      </w:r>
    </w:p>
    <w:p w14:paraId="69FEADE4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)٥( </w:t>
      </w:r>
      <w:r>
        <w:rPr>
          <w:rFonts w:ascii="louts-shamy" w:hAnsi="louts-shamy" w:cs="louts-shamy"/>
          <w:color w:val="000000"/>
          <w:sz w:val="24"/>
        </w:rPr>
        <w:t xml:space="preserve">ش: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 xml:space="preserve">طِبْ </w:t>
      </w:r>
      <w:r>
        <w:rPr>
          <w:rFonts w:ascii="louts-shamy" w:hAnsi="louts-shamy" w:cs="louts-shamy"/>
          <w:color w:val="E20019"/>
          <w:sz w:val="24"/>
        </w:rPr>
        <w:t>ص</w:t>
      </w:r>
      <w:r>
        <w:rPr>
          <w:rFonts w:ascii="louts-shamy" w:hAnsi="louts-shamy" w:cs="louts-shamy"/>
          <w:color w:val="000000"/>
          <w:sz w:val="24"/>
        </w:rPr>
        <w:t>ِلَا وَضَمَّ الْغُيُوبِ يَكْسِرَانِ.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اضْمُمْ غُيُوبِ عُيُونِ مَعْ جُيُوبِ شُيُوخًا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6A61F4D1" w14:textId="77777777" w:rsidR="0079441A" w:rsidRDefault="00000000" w:rsidP="00A31680">
      <w:pPr>
        <w:bidi/>
      </w:pPr>
      <w:r>
        <w:br w:type="page"/>
      </w:r>
    </w:p>
    <w:p w14:paraId="4AF9F2D5" w14:textId="77777777" w:rsidR="0079441A" w:rsidRDefault="00000000" w:rsidP="00A31680">
      <w:pPr>
        <w:bidi/>
      </w:pPr>
      <w:r>
        <w:lastRenderedPageBreak/>
        <w:t>صفحة: 434</w:t>
      </w:r>
    </w:p>
    <w:p w14:paraId="71E5A75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وَيُهْمَزُ التْـ ـتَنَاوُشُ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لْوًا </w:t>
      </w:r>
      <w:r>
        <w:rPr>
          <w:rFonts w:ascii="louts-shamy" w:hAnsi="louts-shamy" w:cs="louts-shamy"/>
          <w:color w:val="E20019"/>
          <w:sz w:val="24"/>
        </w:rPr>
        <w:t xml:space="preserve">صُحْبَةً </w:t>
      </w:r>
      <w:r>
        <w:rPr>
          <w:rFonts w:ascii="louts-shamy" w:hAnsi="louts-shamy" w:cs="louts-shamy"/>
          <w:color w:val="000000"/>
          <w:sz w:val="24"/>
        </w:rPr>
        <w:t>وَتَوَصُّلَا.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تَنَاؤُشُ وَاوُ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مْ.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 w14:paraId="1251F69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وَحِيلَ بِإِشْمَامٍ وَسِيقَ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مَا </w:t>
      </w:r>
      <w:r>
        <w:rPr>
          <w:rFonts w:ascii="louts-shamy" w:hAnsi="louts-shamy" w:cs="louts-shamy"/>
          <w:color w:val="E20019"/>
          <w:sz w:val="24"/>
        </w:rPr>
        <w:t>ر</w:t>
      </w:r>
      <w:r>
        <w:rPr>
          <w:rFonts w:ascii="louts-shamy" w:hAnsi="louts-shamy" w:cs="louts-shamy"/>
          <w:color w:val="000000"/>
          <w:sz w:val="24"/>
        </w:rPr>
        <w:t>َسَا.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وَاشْمِمًا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 xml:space="preserve">لَا بِقِيلَ وَمَا مَعْهُ. </w:t>
      </w:r>
    </w:p>
    <w:p w14:paraId="6D6E096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316B624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وَقُلْ رَفْعُ غَيْرُ اللهِ بِالْخَفْضِ </w:t>
      </w:r>
      <w:r>
        <w:rPr>
          <w:rFonts w:ascii="louts-shamy" w:hAnsi="louts-shamy" w:cs="louts-shamy"/>
          <w:color w:val="E20019"/>
          <w:sz w:val="24"/>
        </w:rPr>
        <w:t>شُ</w:t>
      </w:r>
      <w:r>
        <w:rPr>
          <w:rFonts w:ascii="louts-shamy" w:hAnsi="louts-shamy" w:cs="louts-shamy"/>
          <w:color w:val="000000"/>
          <w:sz w:val="24"/>
        </w:rPr>
        <w:t>كِّلَا.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وَغَيْرُ اخْفِضَنْ تَذْهَبْ فَضُمَّ اكْسِرَنْ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7FA5F78F" w14:textId="77777777" w:rsidR="0079441A" w:rsidRDefault="00000000" w:rsidP="00A31680">
      <w:pPr>
        <w:bidi/>
      </w:pPr>
      <w:r>
        <w:br w:type="page"/>
      </w:r>
    </w:p>
    <w:p w14:paraId="1D172AE1" w14:textId="77777777" w:rsidR="0079441A" w:rsidRDefault="00000000" w:rsidP="00A31680">
      <w:pPr>
        <w:bidi/>
      </w:pPr>
      <w:r>
        <w:lastRenderedPageBreak/>
        <w:t>صفحة: 435</w:t>
      </w:r>
    </w:p>
    <w:p w14:paraId="1CD4AC0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التَّاءِ فَاضْمُمْ وَافْتَحِ الْجِيمَ تَرْجِعُ الْ أُمُورُ </w:t>
      </w:r>
      <w:r>
        <w:rPr>
          <w:rFonts w:ascii="louts-shamy" w:hAnsi="louts-shamy" w:cs="louts-shamy"/>
          <w:color w:val="E20019"/>
          <w:sz w:val="24"/>
        </w:rPr>
        <w:t>سَمَا نَ</w:t>
      </w:r>
      <w:r>
        <w:rPr>
          <w:rFonts w:ascii="louts-shamy" w:hAnsi="louts-shamy" w:cs="louts-shamy"/>
          <w:color w:val="000000"/>
          <w:sz w:val="24"/>
        </w:rPr>
        <w:t>صًّا وَحَيْثُ تَنَزَّلَا.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وَيُرْجَعُ كَيْفَ جَا إِذَا كَانَ لِلْأُخْرَى فَسَمِّ </w:t>
      </w:r>
      <w:r>
        <w:rPr>
          <w:rFonts w:ascii="LOTUS2007" w:hAnsi="LOTUS2007" w:cs="LOTUS2007"/>
          <w:color w:val="E20019"/>
          <w:sz w:val="24"/>
        </w:rPr>
        <w:t>حُ</w:t>
      </w:r>
      <w:r>
        <w:rPr>
          <w:rFonts w:ascii="LOTUS2007" w:hAnsi="LOTUS2007" w:cs="LOTUS2007"/>
          <w:color w:val="000000"/>
          <w:sz w:val="24"/>
        </w:rPr>
        <w:t>لًى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25D7EAB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تَذْهَبْ فَضُمَّ اكْسِرَنْ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لَا لَهُ نَفْسُكَ انْصِبْ. </w:t>
      </w:r>
    </w:p>
    <w:p w14:paraId="675489C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3137926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وَالرِّيحَ وَحَّدَا... وَفِي النَّمْلِ وَالْأَعْرَافِ وَالرُّومِ ثَانِيًا وَفَاطِرِ </w:t>
      </w:r>
      <w:r>
        <w:rPr>
          <w:rFonts w:ascii="louts-shamy" w:hAnsi="louts-shamy" w:cs="louts-shamy"/>
          <w:color w:val="E20019"/>
          <w:sz w:val="24"/>
        </w:rPr>
        <w:t>دُ</w:t>
      </w:r>
      <w:r>
        <w:rPr>
          <w:rFonts w:ascii="louts-shamy" w:hAnsi="louts-shamy" w:cs="louts-shamy"/>
          <w:color w:val="000000"/>
          <w:sz w:val="24"/>
        </w:rPr>
        <w:t xml:space="preserve">مْ </w:t>
      </w:r>
      <w:r>
        <w:rPr>
          <w:rFonts w:ascii="louts-shamy" w:hAnsi="louts-shamy" w:cs="louts-shamy"/>
          <w:color w:val="E20019"/>
          <w:sz w:val="24"/>
        </w:rPr>
        <w:t>شُ</w:t>
      </w:r>
      <w:r>
        <w:rPr>
          <w:rFonts w:ascii="louts-shamy" w:hAnsi="louts-shamy" w:cs="louts-shamy"/>
          <w:color w:val="000000"/>
          <w:sz w:val="24"/>
        </w:rPr>
        <w:t>كْرًا.</w:t>
      </w:r>
      <w:r>
        <w:br/>
      </w:r>
    </w:p>
    <w:p w14:paraId="3BF963B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بَلَدٍ مَيْتٍ مَعَ الْمَيْتِ خَفَّفُوا </w:t>
      </w:r>
      <w:r>
        <w:rPr>
          <w:rFonts w:ascii="louts-shamy" w:hAnsi="louts-shamy" w:cs="louts-shamy"/>
          <w:color w:val="E20019"/>
          <w:sz w:val="24"/>
        </w:rPr>
        <w:t xml:space="preserve"> ص</w:t>
      </w:r>
      <w:r>
        <w:rPr>
          <w:rFonts w:ascii="louts-shamy" w:hAnsi="louts-shamy" w:cs="louts-shamy"/>
          <w:color w:val="000000"/>
          <w:sz w:val="24"/>
        </w:rPr>
        <w:t xml:space="preserve">َفَا </w:t>
      </w:r>
      <w:r>
        <w:rPr>
          <w:rFonts w:ascii="louts-shamy" w:hAnsi="louts-shamy" w:cs="louts-shamy"/>
          <w:color w:val="E20019"/>
          <w:sz w:val="24"/>
        </w:rPr>
        <w:t>نَفَرًا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الْمَيْتَةَ اشْدُدَنْ وَمَيْتَهْ وَمَيْتًا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دْ وَالَانْعَامُ </w:t>
      </w:r>
      <w:r>
        <w:rPr>
          <w:rFonts w:ascii="louts-shamy" w:hAnsi="louts-shamy" w:cs="louts-shamy"/>
          <w:color w:val="E20019"/>
          <w:sz w:val="24"/>
        </w:rPr>
        <w:t>ح</w:t>
      </w:r>
      <w:r>
        <w:rPr>
          <w:rFonts w:ascii="louts-shamy" w:hAnsi="louts-shamy" w:cs="louts-shamy"/>
          <w:color w:val="000000"/>
          <w:sz w:val="24"/>
        </w:rPr>
        <w:t xml:space="preserve">ُلِّلَا وَفِي حُجُرَاتٍ </w:t>
      </w:r>
      <w:r>
        <w:rPr>
          <w:rFonts w:ascii="louts-shamy" w:hAnsi="louts-shamy" w:cs="louts-shamy"/>
          <w:color w:val="E20019"/>
          <w:sz w:val="24"/>
        </w:rPr>
        <w:t>طُ</w:t>
      </w:r>
      <w:r>
        <w:rPr>
          <w:rFonts w:ascii="louts-shamy" w:hAnsi="louts-shamy" w:cs="louts-shamy"/>
          <w:color w:val="000000"/>
          <w:sz w:val="24"/>
        </w:rPr>
        <w:t xml:space="preserve">لْ وَفِي الْمَيْتِ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6972866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يُنْقَصُ افْتَحْ وَضُمَّ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699BA025" w14:textId="77777777" w:rsidR="0079441A" w:rsidRDefault="00000000" w:rsidP="00A31680">
      <w:pPr>
        <w:bidi/>
      </w:pPr>
      <w:r>
        <w:br w:type="page"/>
      </w:r>
    </w:p>
    <w:p w14:paraId="125B8D27" w14:textId="77777777" w:rsidR="0079441A" w:rsidRDefault="00000000" w:rsidP="00A31680">
      <w:pPr>
        <w:bidi/>
      </w:pPr>
      <w:r>
        <w:lastRenderedPageBreak/>
        <w:t>صفحة: 436</w:t>
      </w:r>
    </w:p>
    <w:p w14:paraId="5D42BF3F" w14:textId="77777777" w:rsidR="0079441A" w:rsidRDefault="00000000" w:rsidP="00A31680">
      <w:pPr>
        <w:bidi/>
      </w:pPr>
      <w:r>
        <w:br w:type="page"/>
      </w:r>
    </w:p>
    <w:p w14:paraId="64AFC8EC" w14:textId="77777777" w:rsidR="0079441A" w:rsidRDefault="00000000" w:rsidP="00A31680">
      <w:pPr>
        <w:bidi/>
      </w:pPr>
      <w:r>
        <w:lastRenderedPageBreak/>
        <w:t>صفحة: 437</w:t>
      </w:r>
    </w:p>
    <w:p w14:paraId="46BBFB4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رُسْلُنَا مَعْ رُسْلُكُمْ ثُمَّ رُسْلُهُمْ وَفِي سُبْلَنَا فِي الضَّمِّ الِاسْكَانُ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TUS2007" w:hAnsi="LOTUS2007" w:cs="LOTUS2007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ثْقِلَا... رُسْلُنَا خُشْبُ سُبْلَنَا</w:t>
      </w:r>
      <w:r>
        <w:rPr>
          <w:rFonts w:ascii="LOTUS2007" w:hAnsi="LOTUS2007" w:cs="LOTUS2007"/>
          <w:color w:val="E20019"/>
          <w:sz w:val="24"/>
        </w:rPr>
        <w:t xml:space="preserve"> حِ</w:t>
      </w:r>
      <w:r>
        <w:rPr>
          <w:rFonts w:ascii="LOTUS2007" w:hAnsi="LOTUS2007" w:cs="LOTUS2007"/>
          <w:color w:val="000000"/>
          <w:sz w:val="24"/>
        </w:rPr>
        <w:t>مًى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34A46C3A" w14:textId="77777777" w:rsidR="0079441A" w:rsidRDefault="00000000" w:rsidP="00A31680">
      <w:pPr>
        <w:bidi/>
      </w:pPr>
      <w:r>
        <w:br w:type="page"/>
      </w:r>
    </w:p>
    <w:p w14:paraId="22D8A9D7" w14:textId="77777777" w:rsidR="0079441A" w:rsidRDefault="00000000" w:rsidP="00A31680">
      <w:pPr>
        <w:bidi/>
      </w:pPr>
      <w:r>
        <w:lastRenderedPageBreak/>
        <w:t>صفحة: 438</w:t>
      </w:r>
    </w:p>
    <w:p w14:paraId="6CF85C7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وَضَمُّ يَدْخُلُونَ وَفَتْحُ الضَّمِّ </w:t>
      </w:r>
      <w:r>
        <w:rPr>
          <w:rFonts w:ascii="louts-shamy" w:hAnsi="louts-shamy" w:cs="louts-shamy"/>
          <w:color w:val="E20019"/>
          <w:sz w:val="24"/>
        </w:rPr>
        <w:t xml:space="preserve">حَقُّ </w:t>
      </w:r>
      <w:r>
        <w:rPr>
          <w:rFonts w:ascii="LOTUS2007" w:hAnsi="LOTUS2007" w:cs="LOTUS2007"/>
          <w:color w:val="E20019"/>
          <w:sz w:val="24"/>
        </w:rPr>
        <w:t>ص</w:t>
      </w:r>
      <w:r>
        <w:rPr>
          <w:rFonts w:ascii="LOTUS2007" w:hAnsi="LOTUS2007" w:cs="LOTUS2007"/>
          <w:color w:val="000000"/>
          <w:sz w:val="24"/>
        </w:rPr>
        <w:t>ِرًى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>ش: وَفِي مَرْيَمٍ وَالطَّوْلِ الَاوَّلُ</w:t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عَنْهُمُ وَفِي الثَّانِ </w:t>
      </w:r>
      <w:r>
        <w:rPr>
          <w:rFonts w:ascii="louts-shamy" w:hAnsi="louts-shamy" w:cs="louts-shamy"/>
          <w:color w:val="E20019"/>
          <w:sz w:val="24"/>
        </w:rPr>
        <w:t>دُ</w:t>
      </w:r>
      <w:r>
        <w:rPr>
          <w:rFonts w:ascii="louts-shamy" w:hAnsi="louts-shamy" w:cs="louts-shamy"/>
          <w:color w:val="000000"/>
          <w:sz w:val="24"/>
        </w:rPr>
        <w:t xml:space="preserve">مْ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 xml:space="preserve">فْوًا وَفِي فَاطِرٍ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وَيَدْخُلُو سَمِّ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 xml:space="preserve">بْ جَهِّلْ كَطَوْلٍ وَكَافَ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وَفَاطِرَ مَعْ نَزَّلْ وَتِلْوَيْهِ سَمِّ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مْ.</w:t>
      </w:r>
      <w:r>
        <w:br/>
      </w:r>
    </w:p>
    <w:p w14:paraId="0F01413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وَمَعْ فَاطِرِ انْصِبْ لُؤْلُؤٍا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ظْمُ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لْفَةٍ.</w:t>
      </w:r>
      <w:r>
        <w:br/>
      </w:r>
    </w:p>
    <w:p w14:paraId="3E30978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6932E69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وَنَجْزِي بِيَاءٍ ضُمَّ مَعْ فَتْحِ زَايِهِ وَكُلَّ بِهِ ارْفَعْ وَهْوَ عَنْ </w:t>
      </w:r>
      <w:r>
        <w:rPr>
          <w:rFonts w:ascii="louts-shamy" w:hAnsi="louts-shamy" w:cs="louts-shamy"/>
          <w:color w:val="E20019"/>
          <w:sz w:val="24"/>
        </w:rPr>
        <w:t>وَلَدِ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نُجَازِي اكْسِرَنْ بِالنُّونِ بَعْدُ انْصِبَنْ </w:t>
      </w:r>
      <w:r>
        <w:rPr>
          <w:rFonts w:ascii="louts-shamy" w:hAnsi="louts-shamy" w:cs="louts-shamy"/>
          <w:color w:val="E20019"/>
          <w:sz w:val="24"/>
        </w:rPr>
        <w:t>ح</w:t>
      </w:r>
      <w:r>
        <w:rPr>
          <w:rFonts w:ascii="louts-shamy" w:hAnsi="louts-shamy" w:cs="louts-shamy"/>
          <w:color w:val="000000"/>
          <w:sz w:val="24"/>
        </w:rPr>
        <w:t xml:space="preserve">َلَا كَذَلِكَ نَجْزِي كُلَّ. </w:t>
      </w:r>
    </w:p>
    <w:p w14:paraId="60C638E7" w14:textId="77777777" w:rsidR="0079441A" w:rsidRDefault="00000000" w:rsidP="00A31680">
      <w:pPr>
        <w:bidi/>
      </w:pPr>
      <w:r>
        <w:br w:type="page"/>
      </w:r>
    </w:p>
    <w:p w14:paraId="2F81D946" w14:textId="77777777" w:rsidR="0079441A" w:rsidRDefault="00000000" w:rsidP="00A31680">
      <w:pPr>
        <w:bidi/>
      </w:pPr>
      <w:r>
        <w:lastRenderedPageBreak/>
        <w:t>صفحة: 439</w:t>
      </w:r>
    </w:p>
    <w:p w14:paraId="237926B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أَرَيْتَ فِي الاِسْتِفْهَامِ لَا عَيْنَ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اجِعٌ وَعَنْ</w:t>
      </w:r>
      <w:r>
        <w:rPr>
          <w:rFonts w:ascii="louts-shamy" w:hAnsi="louts-shamy" w:cs="louts-shamy"/>
          <w:color w:val="E20019"/>
          <w:sz w:val="24"/>
        </w:rPr>
        <w:t xml:space="preserve"> نَافِعٍ </w:t>
      </w:r>
      <w:r>
        <w:rPr>
          <w:rFonts w:ascii="louts-shamy" w:hAnsi="louts-shamy" w:cs="louts-shamy"/>
          <w:color w:val="000000"/>
          <w:sz w:val="24"/>
        </w:rPr>
        <w:t xml:space="preserve">سَهِّلْ وَكَمْ مُبْدِلٍ </w:t>
      </w:r>
      <w:r>
        <w:rPr>
          <w:rFonts w:ascii="louts-shamy" w:hAnsi="louts-shamy" w:cs="louts-shamy"/>
          <w:color w:val="E20019"/>
          <w:sz w:val="24"/>
        </w:rPr>
        <w:t>جَ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وَسَهِّلَا أَرَيْتَ وَإِسْرَائِيلَ كَائِنْ وَمَدَّ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79CF6E4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بَيِّناتٍ قَصْرُ </w:t>
      </w:r>
      <w:r>
        <w:rPr>
          <w:rFonts w:ascii="louts-shamy" w:hAnsi="louts-shamy" w:cs="louts-shamy"/>
          <w:color w:val="E20019"/>
          <w:sz w:val="24"/>
        </w:rPr>
        <w:t xml:space="preserve">حَقٍّ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اجْمَعْ بَيِّنَاتٍ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وَى.</w:t>
      </w:r>
      <w:r>
        <w:br/>
      </w:r>
    </w:p>
    <w:p w14:paraId="25C7A42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السَّيِّئِ الْمَخْفُوضِ هَمْزًا سُكُونُهُ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شَا.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وَفِي السَّيِّءِ اكْسِرْ هَمْزَهُ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تُبَجَّلَا.</w:t>
      </w:r>
      <w:r>
        <w:br/>
      </w:r>
    </w:p>
    <w:p w14:paraId="76F0D204" w14:textId="77777777" w:rsidR="0079441A" w:rsidRDefault="00000000" w:rsidP="00A31680">
      <w:pPr>
        <w:bidi/>
      </w:pPr>
      <w:r>
        <w:br w:type="page"/>
      </w:r>
    </w:p>
    <w:p w14:paraId="0FB5D499" w14:textId="77777777" w:rsidR="0079441A" w:rsidRDefault="00000000" w:rsidP="00A31680">
      <w:pPr>
        <w:bidi/>
      </w:pPr>
      <w:r>
        <w:lastRenderedPageBreak/>
        <w:t>صفحة: 440</w:t>
      </w:r>
    </w:p>
    <w:p w14:paraId="4DA9AFD9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18"/>
        </w:rPr>
        <w:t xml:space="preserve">)١( </w:t>
      </w:r>
      <w:r>
        <w:rPr>
          <w:rFonts w:ascii="louts-shamy" w:hAnsi="louts-shamy" w:cs="louts-shamy"/>
          <w:color w:val="000000"/>
          <w:sz w:val="18"/>
        </w:rPr>
        <w:t xml:space="preserve">د: حُرُوفَ التَّهَجِّي افْصِلْ بِسَكْتٍ كَحَا أَلِفْ </w:t>
      </w:r>
      <w:r>
        <w:rPr>
          <w:rFonts w:ascii="louts-shamy" w:hAnsi="louts-shamy" w:cs="louts-shamy"/>
          <w:color w:val="E20019"/>
          <w:sz w:val="18"/>
        </w:rPr>
        <w:t>أَ</w:t>
      </w:r>
      <w:r>
        <w:rPr>
          <w:rFonts w:ascii="louts-shamy" w:hAnsi="louts-shamy" w:cs="louts-shamy"/>
          <w:color w:val="000000"/>
          <w:sz w:val="18"/>
        </w:rPr>
        <w:t>لَا.</w:t>
      </w:r>
      <w:r>
        <w:br/>
      </w:r>
    </w:p>
    <w:p w14:paraId="01CBEF81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18"/>
        </w:rPr>
        <w:t xml:space="preserve">)٢( </w:t>
      </w:r>
      <w:r>
        <w:rPr>
          <w:rFonts w:ascii="louts-shamy" w:hAnsi="louts-shamy" w:cs="louts-shamy"/>
          <w:color w:val="000000"/>
          <w:sz w:val="18"/>
        </w:rPr>
        <w:t xml:space="preserve">ش: وَنَقْلُ قُرَانٍ وَالْقُرَانِ </w:t>
      </w:r>
      <w:r>
        <w:rPr>
          <w:rFonts w:ascii="louts-shamy" w:hAnsi="louts-shamy" w:cs="louts-shamy"/>
          <w:color w:val="E20019"/>
          <w:sz w:val="18"/>
        </w:rPr>
        <w:t>دَ</w:t>
      </w:r>
      <w:r>
        <w:rPr>
          <w:rFonts w:ascii="louts-shamy" w:hAnsi="louts-shamy" w:cs="louts-shamy"/>
          <w:color w:val="000000"/>
          <w:sz w:val="18"/>
        </w:rPr>
        <w:t>وَاؤُنَا.</w:t>
      </w:r>
      <w:r>
        <w:br/>
      </w:r>
    </w:p>
    <w:p w14:paraId="07AFC8E9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18"/>
        </w:rPr>
        <w:t xml:space="preserve">)٣( </w:t>
      </w:r>
      <w:r>
        <w:rPr>
          <w:rFonts w:ascii="louts-shamy" w:hAnsi="louts-shamy" w:cs="louts-shamy"/>
          <w:color w:val="000000"/>
          <w:sz w:val="18"/>
        </w:rPr>
        <w:t xml:space="preserve">ش: وَعِنْدَ سِرَاطٍ وَالسِّرَاطِ لِ </w:t>
      </w:r>
      <w:r>
        <w:rPr>
          <w:rFonts w:ascii="louts-shamy" w:hAnsi="louts-shamy" w:cs="louts-shamy"/>
          <w:color w:val="E20019"/>
          <w:sz w:val="18"/>
        </w:rPr>
        <w:t>قُنْبُلَا</w:t>
      </w:r>
      <w:r>
        <w:rPr>
          <w:rFonts w:ascii="louts-shamy" w:hAnsi="louts-shamy" w:cs="louts-shamy"/>
          <w:color w:val="000000"/>
          <w:sz w:val="18"/>
        </w:rPr>
        <w:t>.</w:t>
      </w:r>
      <w:r>
        <w:br/>
      </w:r>
      <w:r>
        <w:rPr>
          <w:rFonts w:ascii="louts-shamy" w:hAnsi="louts-shamy" w:cs="louts-shamy"/>
          <w:color w:val="000000"/>
          <w:sz w:val="18"/>
        </w:rPr>
        <w:t xml:space="preserve">ش: بِحَيْثُ أَتَى وَالصَّادَ زَايًا أَشِمَّهَا لَدَى </w:t>
      </w:r>
      <w:r>
        <w:rPr>
          <w:rFonts w:ascii="louts-shamy" w:hAnsi="louts-shamy" w:cs="louts-shamy"/>
          <w:color w:val="E20019"/>
          <w:sz w:val="18"/>
        </w:rPr>
        <w:t>خَلَفٍ</w:t>
      </w:r>
      <w:r>
        <w:rPr>
          <w:rFonts w:ascii="louts-shamy" w:hAnsi="louts-shamy" w:cs="louts-shamy"/>
          <w:color w:val="000000"/>
          <w:sz w:val="18"/>
        </w:rPr>
        <w:t xml:space="preserve"> وَاشْمِمْ لِ</w:t>
      </w:r>
      <w:r>
        <w:rPr>
          <w:rFonts w:ascii="louts-shamy" w:hAnsi="louts-shamy" w:cs="louts-shamy"/>
          <w:color w:val="E20019"/>
          <w:sz w:val="18"/>
        </w:rPr>
        <w:t xml:space="preserve">خَلَّادِ </w:t>
      </w:r>
      <w:r>
        <w:rPr>
          <w:rFonts w:ascii="louts-shamy" w:hAnsi="louts-shamy" w:cs="louts-shamy"/>
          <w:color w:val="000000"/>
          <w:sz w:val="18"/>
        </w:rPr>
        <w:t>الَاوَّلَا.</w:t>
      </w:r>
      <w:r>
        <w:br/>
      </w:r>
      <w:r>
        <w:rPr>
          <w:rFonts w:ascii="louts-shamy" w:hAnsi="louts-shamy" w:cs="louts-shamy"/>
          <w:color w:val="000000"/>
          <w:sz w:val="18"/>
        </w:rPr>
        <w:t xml:space="preserve">د: وَالصِّرَاطَ </w:t>
      </w:r>
      <w:r>
        <w:rPr>
          <w:rFonts w:ascii="louts-shamy" w:hAnsi="louts-shamy" w:cs="louts-shamy"/>
          <w:color w:val="E20019"/>
          <w:sz w:val="18"/>
        </w:rPr>
        <w:t>فِ</w:t>
      </w:r>
      <w:r>
        <w:rPr>
          <w:rFonts w:ascii="louts-shamy" w:hAnsi="louts-shamy" w:cs="louts-shamy"/>
          <w:color w:val="000000"/>
          <w:sz w:val="18"/>
        </w:rPr>
        <w:t xml:space="preserve">هَ اسْجَلَا وَبِالسِّينِ </w:t>
      </w:r>
      <w:r>
        <w:rPr>
          <w:rFonts w:ascii="louts-shamy" w:hAnsi="louts-shamy" w:cs="louts-shamy"/>
          <w:color w:val="E20019"/>
          <w:sz w:val="18"/>
        </w:rPr>
        <w:t>طِ</w:t>
      </w:r>
      <w:r>
        <w:rPr>
          <w:rFonts w:ascii="louts-shamy" w:hAnsi="louts-shamy" w:cs="louts-shamy"/>
          <w:color w:val="000000"/>
          <w:sz w:val="18"/>
        </w:rPr>
        <w:t>بْ.</w:t>
      </w:r>
      <w:r>
        <w:br/>
      </w:r>
    </w:p>
    <w:p w14:paraId="7DBB4A17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18"/>
        </w:rPr>
        <w:t xml:space="preserve">)٤( </w:t>
      </w:r>
      <w:r>
        <w:rPr>
          <w:rFonts w:ascii="louts-shamy" w:hAnsi="louts-shamy" w:cs="louts-shamy"/>
          <w:color w:val="000000"/>
          <w:sz w:val="18"/>
        </w:rPr>
        <w:t xml:space="preserve">ش: وَتَنْزِيلُ نَصْبُ الرَّفْعِ </w:t>
      </w:r>
      <w:r>
        <w:rPr>
          <w:rFonts w:ascii="louts-shamy" w:hAnsi="louts-shamy" w:cs="louts-shamy"/>
          <w:color w:val="E20019"/>
          <w:sz w:val="18"/>
        </w:rPr>
        <w:t>كَ</w:t>
      </w:r>
      <w:r>
        <w:rPr>
          <w:rFonts w:ascii="louts-shamy" w:hAnsi="louts-shamy" w:cs="louts-shamy"/>
          <w:color w:val="000000"/>
          <w:sz w:val="18"/>
        </w:rPr>
        <w:t xml:space="preserve">هْفُ </w:t>
      </w:r>
      <w:r>
        <w:rPr>
          <w:rFonts w:ascii="louts-shamy" w:hAnsi="louts-shamy" w:cs="louts-shamy"/>
          <w:color w:val="E20019"/>
          <w:sz w:val="18"/>
        </w:rPr>
        <w:t>صِحَابِ</w:t>
      </w:r>
      <w:r>
        <w:rPr>
          <w:rFonts w:ascii="louts-shamy" w:hAnsi="louts-shamy" w:cs="louts-shamy"/>
          <w:color w:val="000000"/>
          <w:sz w:val="18"/>
        </w:rPr>
        <w:t>هِ.</w:t>
      </w:r>
      <w:r>
        <w:br/>
      </w:r>
    </w:p>
    <w:p w14:paraId="15165513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18"/>
        </w:rPr>
        <w:t xml:space="preserve">)٥( </w:t>
      </w:r>
      <w:r>
        <w:rPr>
          <w:rFonts w:ascii="louts-shamy" w:hAnsi="louts-shamy" w:cs="louts-shamy"/>
          <w:color w:val="000000"/>
          <w:sz w:val="18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18"/>
        </w:rPr>
        <w:t>رَ</w:t>
      </w:r>
      <w:r>
        <w:rPr>
          <w:rFonts w:ascii="louts-shamy" w:hAnsi="louts-shamy" w:cs="louts-shamy"/>
          <w:color w:val="000000"/>
          <w:sz w:val="18"/>
        </w:rPr>
        <w:t xml:space="preserve">اضِيًا </w:t>
      </w:r>
      <w:r>
        <w:rPr>
          <w:rFonts w:ascii="louts-shamy" w:hAnsi="louts-shamy" w:cs="louts-shamy"/>
          <w:color w:val="E20019"/>
          <w:sz w:val="18"/>
        </w:rPr>
        <w:t>بَ</w:t>
      </w:r>
      <w:r>
        <w:rPr>
          <w:rFonts w:ascii="louts-shamy" w:hAnsi="louts-shamy" w:cs="louts-shamy"/>
          <w:color w:val="000000"/>
          <w:sz w:val="18"/>
        </w:rPr>
        <w:t xml:space="preserve">ارِدًا </w:t>
      </w:r>
      <w:r>
        <w:rPr>
          <w:rFonts w:ascii="louts-shamy" w:hAnsi="louts-shamy" w:cs="louts-shamy"/>
          <w:color w:val="E20019"/>
          <w:sz w:val="18"/>
        </w:rPr>
        <w:t>حَ</w:t>
      </w:r>
      <w:r>
        <w:rPr>
          <w:rFonts w:ascii="louts-shamy" w:hAnsi="louts-shamy" w:cs="louts-shamy"/>
          <w:color w:val="000000"/>
          <w:sz w:val="18"/>
        </w:rPr>
        <w:t>لَا.</w:t>
      </w:r>
      <w:r>
        <w:br/>
      </w:r>
      <w:r>
        <w:rPr>
          <w:rFonts w:ascii="louts-shamy" w:hAnsi="louts-shamy" w:cs="louts-shamy"/>
          <w:color w:val="000000"/>
          <w:sz w:val="18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18"/>
        </w:rPr>
        <w:t>أُ</w:t>
      </w:r>
      <w:r>
        <w:rPr>
          <w:rFonts w:ascii="louts-shamy" w:hAnsi="louts-shamy" w:cs="louts-shamy"/>
          <w:color w:val="000000"/>
          <w:sz w:val="18"/>
        </w:rPr>
        <w:t>دْ وَ</w:t>
      </w:r>
      <w:r>
        <w:rPr>
          <w:rFonts w:ascii="louts-shamy" w:hAnsi="louts-shamy" w:cs="louts-shamy"/>
          <w:color w:val="E20019"/>
          <w:sz w:val="18"/>
        </w:rPr>
        <w:t>حُ</w:t>
      </w:r>
      <w:r>
        <w:rPr>
          <w:rFonts w:ascii="louts-shamy" w:hAnsi="louts-shamy" w:cs="louts-shamy"/>
          <w:color w:val="000000"/>
          <w:sz w:val="18"/>
        </w:rPr>
        <w:t>مِّلَا فَحَرِّكْ.</w:t>
      </w:r>
      <w:r>
        <w:br/>
      </w:r>
    </w:p>
    <w:p w14:paraId="14CA86DB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18"/>
        </w:rPr>
        <w:t xml:space="preserve">)٦( </w:t>
      </w:r>
      <w:r>
        <w:rPr>
          <w:rFonts w:ascii="louts-shamy" w:hAnsi="louts-shamy" w:cs="louts-shamy"/>
          <w:color w:val="000000"/>
          <w:sz w:val="18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18"/>
        </w:rPr>
        <w:t>حُ</w:t>
      </w:r>
      <w:r>
        <w:rPr>
          <w:rFonts w:ascii="louts-shamy" w:hAnsi="louts-shamy" w:cs="louts-shamy"/>
          <w:color w:val="000000"/>
          <w:sz w:val="18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18"/>
        </w:rPr>
        <w:t>سِوَى</w:t>
      </w:r>
      <w:r>
        <w:rPr>
          <w:rFonts w:ascii="louts-shamy" w:hAnsi="louts-shamy" w:cs="louts-shamy"/>
          <w:color w:val="000000"/>
          <w:sz w:val="18"/>
        </w:rPr>
        <w:t xml:space="preserve"> الْفَرْدِ.</w:t>
      </w:r>
      <w:r>
        <w:br/>
      </w:r>
    </w:p>
    <w:p w14:paraId="38A447F1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18"/>
        </w:rPr>
        <w:t xml:space="preserve">)٧( </w:t>
      </w:r>
      <w:r>
        <w:rPr>
          <w:rFonts w:ascii="louts-shamy" w:hAnsi="louts-shamy" w:cs="louts-shamy"/>
          <w:color w:val="000000"/>
          <w:sz w:val="18"/>
        </w:rPr>
        <w:t xml:space="preserve">ش: سُدًّا </w:t>
      </w:r>
      <w:r>
        <w:rPr>
          <w:rFonts w:ascii="louts-shamy" w:hAnsi="louts-shamy" w:cs="louts-shamy"/>
          <w:color w:val="E20019"/>
          <w:sz w:val="18"/>
        </w:rPr>
        <w:t>صِحَابُ حَقْـ</w:t>
      </w:r>
      <w:r>
        <w:rPr>
          <w:rFonts w:ascii="louts-shamy" w:hAnsi="louts-shamy" w:cs="louts-shamy"/>
          <w:color w:val="000000"/>
          <w:sz w:val="18"/>
        </w:rPr>
        <w:t xml:space="preserve"> </w:t>
      </w:r>
      <w:r>
        <w:rPr>
          <w:rFonts w:ascii="louts-shamy" w:hAnsi="louts-shamy" w:cs="louts-shamy"/>
          <w:color w:val="E20019"/>
          <w:sz w:val="18"/>
        </w:rPr>
        <w:t>قٍ</w:t>
      </w:r>
      <w:r>
        <w:rPr>
          <w:rFonts w:ascii="louts-shamy" w:hAnsi="louts-shamy" w:cs="louts-shamy"/>
          <w:color w:val="000000"/>
          <w:sz w:val="18"/>
        </w:rPr>
        <w:t xml:space="preserve"> الضَّمُّ مَفْتُوحٌ وَيَاسِينَ</w:t>
      </w:r>
      <w:r>
        <w:rPr>
          <w:rFonts w:ascii="louts-shamy" w:hAnsi="louts-shamy" w:cs="louts-shamy"/>
          <w:color w:val="E20019"/>
          <w:sz w:val="18"/>
        </w:rPr>
        <w:t xml:space="preserve"> شِ</w:t>
      </w:r>
      <w:r>
        <w:rPr>
          <w:rFonts w:ascii="louts-shamy" w:hAnsi="louts-shamy" w:cs="louts-shamy"/>
          <w:color w:val="000000"/>
          <w:sz w:val="18"/>
        </w:rPr>
        <w:t xml:space="preserve">دْ </w:t>
      </w:r>
      <w:r>
        <w:rPr>
          <w:rFonts w:ascii="louts-shamy" w:hAnsi="louts-shamy" w:cs="louts-shamy"/>
          <w:color w:val="E20019"/>
          <w:sz w:val="18"/>
        </w:rPr>
        <w:t>عُ</w:t>
      </w:r>
      <w:r>
        <w:rPr>
          <w:rFonts w:ascii="louts-shamy" w:hAnsi="louts-shamy" w:cs="louts-shamy"/>
          <w:color w:val="000000"/>
          <w:sz w:val="18"/>
        </w:rPr>
        <w:t>لَى.</w:t>
      </w:r>
      <w:r>
        <w:br/>
      </w:r>
    </w:p>
    <w:p w14:paraId="1168ADDD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18"/>
        </w:rPr>
        <w:t xml:space="preserve">)٨( </w:t>
      </w:r>
      <w:r>
        <w:rPr>
          <w:rFonts w:ascii="louts-shamy" w:hAnsi="louts-shamy" w:cs="louts-shamy"/>
          <w:color w:val="000000"/>
          <w:sz w:val="18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18"/>
        </w:rPr>
        <w:t xml:space="preserve">حَمْزَةٌ </w:t>
      </w:r>
      <w:r>
        <w:rPr>
          <w:rFonts w:ascii="louts-shamy" w:hAnsi="louts-shamy" w:cs="louts-shamy"/>
          <w:color w:val="000000"/>
          <w:sz w:val="18"/>
        </w:rPr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18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18"/>
        </w:rPr>
        <w:t>فَ</w:t>
      </w:r>
      <w:r>
        <w:rPr>
          <w:rFonts w:ascii="LOTUS2007" w:hAnsi="LOTUS2007" w:cs="LOTUS2007"/>
          <w:color w:val="000000"/>
          <w:sz w:val="18"/>
        </w:rPr>
        <w:t>تًى</w:t>
      </w:r>
      <w:r>
        <w:rPr>
          <w:rFonts w:ascii="louts-shamy" w:hAnsi="louts-shamy" w:cs="louts-shamy"/>
          <w:color w:val="000000"/>
          <w:sz w:val="18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18"/>
        </w:rPr>
        <w:t>حُ</w:t>
      </w:r>
      <w:r>
        <w:rPr>
          <w:rFonts w:ascii="louts-shamy" w:hAnsi="louts-shamy" w:cs="louts-shamy"/>
          <w:color w:val="000000"/>
          <w:sz w:val="18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18"/>
        </w:rPr>
        <w:t>سِوَى</w:t>
      </w:r>
      <w:r>
        <w:rPr>
          <w:rFonts w:ascii="louts-shamy" w:hAnsi="louts-shamy" w:cs="louts-shamy"/>
          <w:color w:val="000000"/>
          <w:sz w:val="18"/>
        </w:rPr>
        <w:t xml:space="preserve"> الْفَرْدِ.</w:t>
      </w:r>
      <w:r>
        <w:br/>
      </w:r>
    </w:p>
    <w:p w14:paraId="77E2AB6F" w14:textId="77777777" w:rsidR="0079441A" w:rsidRDefault="00000000" w:rsidP="00A31680">
      <w:pPr>
        <w:bidi/>
      </w:pPr>
      <w:r>
        <w:br w:type="page"/>
      </w:r>
    </w:p>
    <w:p w14:paraId="4DD7AB59" w14:textId="77777777" w:rsidR="0079441A" w:rsidRDefault="00000000" w:rsidP="00A31680">
      <w:pPr>
        <w:bidi/>
      </w:pPr>
      <w:r>
        <w:lastRenderedPageBreak/>
        <w:t>صفحة: 441</w:t>
      </w:r>
    </w:p>
    <w:p w14:paraId="65D55011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louts-shamy" w:hAnsi="louts-shamy" w:cs="louts-shamy"/>
          <w:color w:val="000000"/>
          <w:sz w:val="24"/>
        </w:rPr>
        <w:t xml:space="preserve">ش: وَمِنْ دُونِ وَصْلٍ ضَمُّهَا قَبْلَ سَاكِنٍ لِكُلٍّ وَبَعْدَ الْهَاءِ كَسْرُ </w:t>
      </w:r>
      <w:r>
        <w:rPr>
          <w:rFonts w:ascii="LOTUS2007" w:hAnsi="LOTUS2007" w:cs="LOTUS2007"/>
          <w:color w:val="E20019"/>
          <w:sz w:val="24"/>
        </w:rPr>
        <w:t>فَتَى</w:t>
      </w:r>
      <w:r>
        <w:rPr>
          <w:rFonts w:ascii="louts-shamy" w:hAnsi="louts-shamy" w:cs="louts-shamy"/>
          <w:color w:val="E20019"/>
          <w:sz w:val="24"/>
        </w:rPr>
        <w:t xml:space="preserve">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وَقَبْلَ سَاكِنٍ أَتْبِعًا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 غَيْرُهُ أَصْلَهُ تَلَا .</w:t>
      </w:r>
      <w:r>
        <w:br/>
      </w:r>
    </w:p>
    <w:p w14:paraId="436D9B1B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>ش: وَخَفِّفْ فَعَزَّزْنَا لِ</w:t>
      </w:r>
      <w:r>
        <w:rPr>
          <w:rFonts w:ascii="louts-shamy" w:hAnsi="louts-shamy" w:cs="louts-shamy"/>
          <w:color w:val="E20019"/>
          <w:sz w:val="24"/>
        </w:rPr>
        <w:t xml:space="preserve">شُعْبَةَ </w:t>
      </w:r>
      <w:r>
        <w:rPr>
          <w:rFonts w:ascii="louts-shamy" w:hAnsi="louts-shamy" w:cs="louts-shamy"/>
          <w:color w:val="000000"/>
          <w:sz w:val="24"/>
        </w:rPr>
        <w:t>مُحْمِلَا.</w:t>
      </w:r>
      <w:r>
        <w:br/>
      </w:r>
    </w:p>
    <w:p w14:paraId="5EE4291B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)٣(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أَئِنْ فَافْتَحَنْ خَفِّفْ ذُكِرْتُمْ وَصَيْحَةً وَوَاحِدَةً كَانَتْ مَعًا فَارْفَعِ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لْعُلَا.</w:t>
      </w:r>
      <w:r>
        <w:br/>
      </w:r>
    </w:p>
    <w:p w14:paraId="7209E9E4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وَيُرْجَعُ كَيْفَ جَا إِذَا كَانَ لِلْأُخْرَى فَسَمِّ </w:t>
      </w:r>
      <w:r>
        <w:rPr>
          <w:rFonts w:ascii="LOTUS2007" w:hAnsi="LOTUS2007" w:cs="LOTUS2007"/>
          <w:color w:val="E20019"/>
          <w:sz w:val="24"/>
        </w:rPr>
        <w:t>حُ</w:t>
      </w:r>
      <w:r>
        <w:rPr>
          <w:rFonts w:ascii="LOTUS2007" w:hAnsi="LOTUS2007" w:cs="LOTUS2007"/>
          <w:color w:val="000000"/>
          <w:sz w:val="24"/>
        </w:rPr>
        <w:t>لًى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015EBE0D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)٥( </w:t>
      </w:r>
      <w:r>
        <w:rPr>
          <w:rFonts w:ascii="louts-shamy" w:hAnsi="louts-shamy" w:cs="louts-shamy"/>
          <w:color w:val="000000"/>
          <w:sz w:val="24"/>
        </w:rPr>
        <w:t xml:space="preserve">ش: وَقِيلَ وَغِيضَ ثُمَّ جِيءَ يُشِمُّهَا لَدَى كَسْرِهَا ضَمًّا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 xml:space="preserve">جَالٌ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>تَـكْمُلَا.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وَاشْمِمًا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لَا بِقِيلَ.</w:t>
      </w:r>
      <w:r>
        <w:br/>
      </w:r>
    </w:p>
    <w:p w14:paraId="2AADB3B1" w14:textId="77777777" w:rsidR="0079441A" w:rsidRDefault="00000000" w:rsidP="00A31680">
      <w:pPr>
        <w:bidi/>
      </w:pPr>
      <w:r>
        <w:br w:type="page"/>
      </w:r>
    </w:p>
    <w:p w14:paraId="64D36544" w14:textId="77777777" w:rsidR="0079441A" w:rsidRDefault="00000000" w:rsidP="00A31680">
      <w:pPr>
        <w:bidi/>
      </w:pPr>
      <w:r>
        <w:lastRenderedPageBreak/>
        <w:t>صفحة: 442</w:t>
      </w:r>
    </w:p>
    <w:p w14:paraId="1CE0D07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وَصَيْحَةً وَوَاحِدَةً كَانَتْ مَعًا فَارْفَعِ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لْعُلَا.</w:t>
      </w:r>
      <w:r>
        <w:br/>
      </w:r>
    </w:p>
    <w:p w14:paraId="77AB010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7654786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219B430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وَفِيهَا وَفِي يَاسِينَ وَالطَّارِقِ الْعُلَا يُشَدِّدُ لَمَّا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امِلٌ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صَّ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اعْتَلَا.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مُثَقِّلَا وَلَمَّا مَعَ الطَّارِقْ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تَى وَبِيَا وَزُخْــ ــرُفٍ </w:t>
      </w:r>
      <w:r>
        <w:rPr>
          <w:rFonts w:ascii="louts-shamy" w:hAnsi="louts-shamy" w:cs="louts-shamy"/>
          <w:color w:val="E20019"/>
          <w:sz w:val="24"/>
        </w:rPr>
        <w:t>جُ</w:t>
      </w:r>
      <w:r>
        <w:rPr>
          <w:rFonts w:ascii="louts-shamy" w:hAnsi="louts-shamy" w:cs="louts-shamy"/>
          <w:color w:val="000000"/>
          <w:sz w:val="24"/>
        </w:rPr>
        <w:t xml:space="preserve">دْ وَخِفُّ الْكُلِّ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قْ.</w:t>
      </w:r>
      <w:r>
        <w:br/>
      </w:r>
    </w:p>
    <w:p w14:paraId="5C6683D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وَالْمَيْتَةُ الْخِفُّ </w:t>
      </w:r>
      <w:r>
        <w:rPr>
          <w:rFonts w:ascii="louts-shamy" w:hAnsi="louts-shamy" w:cs="louts-shamy"/>
          <w:color w:val="E20019"/>
          <w:sz w:val="24"/>
        </w:rPr>
        <w:t>خُ</w:t>
      </w:r>
      <w:r>
        <w:rPr>
          <w:rFonts w:ascii="louts-shamy" w:hAnsi="louts-shamy" w:cs="louts-shamy"/>
          <w:color w:val="000000"/>
          <w:sz w:val="24"/>
        </w:rPr>
        <w:t>وِّلَا.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الْمَيْتَةَ اشْدُدَنْ وَمَيْتَهْ وَمَيْتًا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63DD6A7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وَضَمَّ الْغُيُوبِ يَكْسِرَانِ عُيُونًا الْـ ـعُيُونِ شُيُوخًا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 xml:space="preserve">انَهُ </w:t>
      </w:r>
      <w:r>
        <w:rPr>
          <w:rFonts w:ascii="louts-shamy" w:hAnsi="louts-shamy" w:cs="louts-shamy"/>
          <w:color w:val="E20019"/>
          <w:sz w:val="24"/>
        </w:rPr>
        <w:t>صُحْبَهٌ مِ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اضْمُمْ غُيُوبِ عُيُونِ مَعْ جُيُوبِ شُيُوخًا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404AEF8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)٧(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وَضَمَّانِ مَعْ يَاسِينَ فِي ثَمَرٍ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فَا.</w:t>
      </w:r>
      <w:r>
        <w:br/>
      </w:r>
    </w:p>
    <w:p w14:paraId="15D4487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)٨(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وَمَا عَمِلَتْهُ يَحْذِفُ الْهَاءَ </w:t>
      </w:r>
      <w:r>
        <w:rPr>
          <w:rFonts w:ascii="louts-shamy" w:hAnsi="louts-shamy" w:cs="louts-shamy"/>
          <w:color w:val="E20019"/>
          <w:sz w:val="24"/>
        </w:rPr>
        <w:t>صُحْبَةٌ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0BECD41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)٩(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وَوَالْقَمَرَ ارْفَعْهُ </w:t>
      </w:r>
      <w:r>
        <w:rPr>
          <w:rFonts w:ascii="louts-shamy" w:hAnsi="louts-shamy" w:cs="louts-shamy"/>
          <w:color w:val="E20019"/>
          <w:sz w:val="24"/>
        </w:rPr>
        <w:t>سَمَا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وَنَصْبُ الْقَمَرْ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 xml:space="preserve">ذْ </w:t>
      </w:r>
      <w:r>
        <w:rPr>
          <w:rFonts w:ascii="louts-shamy" w:hAnsi="louts-shamy" w:cs="louts-shamy"/>
          <w:color w:val="E20019"/>
          <w:sz w:val="24"/>
        </w:rPr>
        <w:t>طَ</w:t>
      </w:r>
      <w:r>
        <w:rPr>
          <w:rFonts w:ascii="louts-shamy" w:hAnsi="louts-shamy" w:cs="louts-shamy"/>
          <w:color w:val="000000"/>
          <w:sz w:val="24"/>
        </w:rPr>
        <w:t>ابَ.</w:t>
      </w:r>
      <w:r>
        <w:br/>
      </w:r>
    </w:p>
    <w:p w14:paraId="1790A463" w14:textId="77777777" w:rsidR="0079441A" w:rsidRDefault="00000000" w:rsidP="00A31680">
      <w:pPr>
        <w:bidi/>
      </w:pPr>
      <w:r>
        <w:br w:type="page"/>
      </w:r>
    </w:p>
    <w:p w14:paraId="22FF2862" w14:textId="77777777" w:rsidR="0079441A" w:rsidRDefault="00000000" w:rsidP="00A31680">
      <w:pPr>
        <w:bidi/>
      </w:pPr>
      <w:r>
        <w:lastRenderedPageBreak/>
        <w:t>صفحة: 443</w:t>
      </w:r>
    </w:p>
    <w:p w14:paraId="31BCF6D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وَيَقْصُرُ ذُرِّيَّاتِ مَعْ فَتْحِ تَائِهِ وَفِي الطُّورِ فِي الثَّانِي </w:t>
      </w:r>
      <w:r>
        <w:rPr>
          <w:rFonts w:ascii="louts-shamy" w:hAnsi="louts-shamy" w:cs="louts-shamy"/>
          <w:color w:val="E20019"/>
          <w:sz w:val="24"/>
        </w:rPr>
        <w:t>ظَ</w:t>
      </w:r>
      <w:r>
        <w:rPr>
          <w:rFonts w:ascii="louts-shamy" w:hAnsi="louts-shamy" w:cs="louts-shamy"/>
          <w:color w:val="000000"/>
          <w:sz w:val="24"/>
        </w:rPr>
        <w:t>هِيرٌ تَحَمَّلَا.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وَيَاسِينَ </w:t>
      </w:r>
      <w:r>
        <w:rPr>
          <w:rFonts w:ascii="louts-shamy" w:hAnsi="louts-shamy" w:cs="louts-shamy"/>
          <w:color w:val="E20019"/>
          <w:sz w:val="24"/>
        </w:rPr>
        <w:t>د</w:t>
      </w:r>
      <w:r>
        <w:rPr>
          <w:rFonts w:ascii="louts-shamy" w:hAnsi="louts-shamy" w:cs="louts-shamy"/>
          <w:color w:val="000000"/>
          <w:sz w:val="24"/>
        </w:rPr>
        <w:t xml:space="preserve">ُمْ </w:t>
      </w:r>
      <w:r>
        <w:rPr>
          <w:rFonts w:ascii="louts-shamy" w:hAnsi="louts-shamy" w:cs="louts-shamy"/>
          <w:color w:val="E20019"/>
          <w:sz w:val="24"/>
        </w:rPr>
        <w:t>غُ</w:t>
      </w:r>
      <w:r>
        <w:rPr>
          <w:rFonts w:ascii="louts-shamy" w:hAnsi="louts-shamy" w:cs="louts-shamy"/>
          <w:color w:val="000000"/>
          <w:sz w:val="24"/>
        </w:rPr>
        <w:t>صْنًا.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ذُرِّيَّةَ اجْمَعَنْ </w:t>
      </w:r>
      <w:r>
        <w:rPr>
          <w:rFonts w:ascii="LOTUS2007" w:hAnsi="LOTUS2007" w:cs="LOTUS2007"/>
          <w:color w:val="E20019"/>
          <w:sz w:val="24"/>
        </w:rPr>
        <w:t>حِ</w:t>
      </w:r>
      <w:r>
        <w:rPr>
          <w:rFonts w:ascii="LOTUS2007" w:hAnsi="LOTUS2007" w:cs="LOTUS2007"/>
          <w:color w:val="000000"/>
          <w:sz w:val="24"/>
        </w:rPr>
        <w:t>مًى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39567BA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وَقِيلَ وَغِيضَ ثُمَّ جِيءَ يُشِمُّهَا لَدَى كَسْرِهَا ضَمًّا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 xml:space="preserve">جَالٌ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>تَكْمُلَا.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وَاشْمِمًا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لَا بِقِيلَ.</w:t>
      </w:r>
      <w:r>
        <w:br/>
      </w:r>
    </w:p>
    <w:p w14:paraId="45D1D46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1DCEA2D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وَخَا يَخْصِمُونَ افْتَحْ </w:t>
      </w:r>
      <w:r>
        <w:rPr>
          <w:rFonts w:ascii="louts-shamy" w:hAnsi="louts-shamy" w:cs="louts-shamy"/>
          <w:color w:val="E20019"/>
          <w:sz w:val="24"/>
        </w:rPr>
        <w:t>سَمَا لُ</w:t>
      </w:r>
      <w:r>
        <w:rPr>
          <w:rFonts w:ascii="louts-shamy" w:hAnsi="louts-shamy" w:cs="louts-shamy"/>
          <w:color w:val="000000"/>
          <w:sz w:val="24"/>
        </w:rPr>
        <w:t xml:space="preserve">ذْ وَأَخْفِ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لْـ ـوَ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رٍّ وَسَكِّنْهُ وَخَفِّفْ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تُكْمِلَا.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يَخْصِمُونَ اسْكِنْ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لَا اكْسِرْ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 xml:space="preserve">لَا وَشَدِّدْ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شَا.</w:t>
      </w:r>
      <w:r>
        <w:br/>
      </w:r>
    </w:p>
    <w:p w14:paraId="1B495AF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وَسَكْتَةُ </w:t>
      </w:r>
      <w:r>
        <w:rPr>
          <w:rFonts w:ascii="louts-shamy" w:hAnsi="louts-shamy" w:cs="louts-shamy"/>
          <w:color w:val="E20019"/>
          <w:sz w:val="24"/>
        </w:rPr>
        <w:t xml:space="preserve">حَفْصٍ </w:t>
      </w:r>
      <w:r>
        <w:rPr>
          <w:rFonts w:ascii="louts-shamy" w:hAnsi="louts-shamy" w:cs="louts-shamy"/>
          <w:color w:val="000000"/>
          <w:sz w:val="24"/>
        </w:rPr>
        <w:t>دُونَ قَطْعٍ لَطِيفَةٌ عَلَى أَلِفِ التَّنْوِينِ فِي عِوَجًا بَلَا.</w:t>
      </w:r>
      <w:r>
        <w:br/>
      </w:r>
      <w:r>
        <w:rPr>
          <w:rFonts w:ascii="louts-shamy" w:hAnsi="louts-shamy" w:cs="louts-shamy"/>
          <w:color w:val="000000"/>
          <w:sz w:val="24"/>
        </w:rPr>
        <w:t>ش: وَفِي نُونِ مَنْ رَاقٍ وَمَرْقَدِنَا وَلَا مِ بَلْ رَانَ وَالْبَاقُونَ لَا سَكْتَ مُوصَلَا.</w:t>
      </w:r>
      <w:r>
        <w:br/>
      </w:r>
    </w:p>
    <w:p w14:paraId="68334ED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وَصَيْحَةً وَوَاحِدَةً كَانَتْ مَعًا فَارْفَعِ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لْعُلَا.</w:t>
      </w:r>
      <w:r>
        <w:br/>
      </w:r>
    </w:p>
    <w:p w14:paraId="13641574" w14:textId="77777777" w:rsidR="0079441A" w:rsidRDefault="00000000" w:rsidP="00A31680">
      <w:pPr>
        <w:bidi/>
      </w:pPr>
      <w:r>
        <w:br w:type="page"/>
      </w:r>
    </w:p>
    <w:p w14:paraId="0197AEFA" w14:textId="77777777" w:rsidR="0079441A" w:rsidRDefault="00000000" w:rsidP="00A31680">
      <w:pPr>
        <w:bidi/>
      </w:pPr>
      <w:r>
        <w:lastRenderedPageBreak/>
        <w:t>صفحة: 444</w:t>
      </w:r>
    </w:p>
    <w:p w14:paraId="33206A43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)١( </w:t>
      </w:r>
      <w:r>
        <w:rPr>
          <w:rFonts w:ascii="louts-shamy" w:hAnsi="louts-shamy" w:cs="louts-shamy"/>
          <w:color w:val="000000"/>
        </w:rPr>
        <w:t xml:space="preserve">ش: وَسَاكِنَ شُغْلٍ ضُمَّ </w:t>
      </w:r>
      <w:r>
        <w:rPr>
          <w:rFonts w:ascii="louts-shamy" w:hAnsi="louts-shamy" w:cs="louts-shamy"/>
          <w:color w:val="E20019"/>
        </w:rPr>
        <w:t>ذِ</w:t>
      </w:r>
      <w:r>
        <w:rPr>
          <w:rFonts w:ascii="louts-shamy" w:hAnsi="louts-shamy" w:cs="louts-shamy"/>
          <w:color w:val="000000"/>
        </w:rPr>
        <w:t>كْرًا.</w:t>
      </w:r>
      <w:r>
        <w:br/>
      </w:r>
      <w:r>
        <w:rPr>
          <w:rFonts w:ascii="louts-shamy" w:hAnsi="louts-shamy" w:cs="louts-shamy"/>
          <w:color w:val="000000"/>
        </w:rPr>
        <w:t xml:space="preserve">د: </w:t>
      </w:r>
      <w:r>
        <w:rPr>
          <w:rFonts w:ascii="louts-shamy" w:hAnsi="louts-shamy" w:cs="louts-shamy"/>
          <w:color w:val="E20019"/>
        </w:rPr>
        <w:t>أُ</w:t>
      </w:r>
      <w:r>
        <w:rPr>
          <w:rFonts w:ascii="louts-shamy" w:hAnsi="louts-shamy" w:cs="louts-shamy"/>
          <w:color w:val="000000"/>
        </w:rPr>
        <w:t xml:space="preserve">ثْقِلَا... شُغْلِ رُحْمًا </w:t>
      </w:r>
      <w:r>
        <w:rPr>
          <w:rFonts w:ascii="LOTUS2007" w:hAnsi="LOTUS2007" w:cs="LOTUS2007"/>
          <w:color w:val="E20019"/>
        </w:rPr>
        <w:t>حَ</w:t>
      </w:r>
      <w:r>
        <w:rPr>
          <w:rFonts w:ascii="LOTUS2007" w:hAnsi="LOTUS2007" w:cs="LOTUS2007"/>
          <w:color w:val="000000"/>
        </w:rPr>
        <w:t>وَى</w:t>
      </w:r>
      <w:r>
        <w:rPr>
          <w:rFonts w:ascii="louts-shamy" w:hAnsi="louts-shamy" w:cs="louts-shamy"/>
          <w:color w:val="000000"/>
        </w:rPr>
        <w:t xml:space="preserve"> </w:t>
      </w:r>
      <w:r>
        <w:rPr>
          <w:rFonts w:ascii="louts-shamy" w:hAnsi="louts-shamy" w:cs="louts-shamy"/>
          <w:color w:val="E20019"/>
        </w:rPr>
        <w:t>ا</w:t>
      </w:r>
      <w:r>
        <w:rPr>
          <w:rFonts w:ascii="louts-shamy" w:hAnsi="louts-shamy" w:cs="louts-shamy"/>
          <w:color w:val="000000"/>
        </w:rPr>
        <w:t>لْعُلَا.</w:t>
      </w:r>
      <w:r>
        <w:br/>
      </w:r>
    </w:p>
    <w:p w14:paraId="7D996414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)٢( </w:t>
      </w:r>
      <w:r>
        <w:rPr>
          <w:rFonts w:ascii="louts-shamy" w:hAnsi="louts-shamy" w:cs="louts-shamy"/>
          <w:color w:val="000000"/>
        </w:rPr>
        <w:t xml:space="preserve">د: وَاقْصُرْ </w:t>
      </w:r>
      <w:r>
        <w:rPr>
          <w:rFonts w:ascii="louts-shamy" w:hAnsi="louts-shamy" w:cs="louts-shamy"/>
          <w:color w:val="E20019"/>
        </w:rPr>
        <w:t>أَ</w:t>
      </w:r>
      <w:r>
        <w:rPr>
          <w:rFonts w:ascii="louts-shamy" w:hAnsi="louts-shamy" w:cs="louts-shamy"/>
          <w:color w:val="000000"/>
        </w:rPr>
        <w:t>بًا فَاكِهِينَ فَاكِهُو.</w:t>
      </w:r>
      <w:r>
        <w:br/>
      </w:r>
    </w:p>
    <w:p w14:paraId="00A15382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)٣( </w:t>
      </w:r>
      <w:r>
        <w:rPr>
          <w:rFonts w:ascii="louts-shamy" w:hAnsi="louts-shamy" w:cs="louts-shamy"/>
          <w:color w:val="000000"/>
        </w:rPr>
        <w:t xml:space="preserve">ش: وَكَسْرُ فِي ظِلَالٍ بِضَمٍّ وَاقْصُرِ اللَّامَ </w:t>
      </w:r>
      <w:r>
        <w:rPr>
          <w:rFonts w:ascii="louts-shamy" w:hAnsi="louts-shamy" w:cs="louts-shamy"/>
          <w:color w:val="E20019"/>
        </w:rPr>
        <w:t>شُ</w:t>
      </w:r>
      <w:r>
        <w:rPr>
          <w:rFonts w:ascii="louts-shamy" w:hAnsi="louts-shamy" w:cs="louts-shamy"/>
          <w:color w:val="000000"/>
        </w:rPr>
        <w:t>لْشُلَا.</w:t>
      </w:r>
      <w:r>
        <w:br/>
      </w:r>
    </w:p>
    <w:p w14:paraId="480D643D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)٤( </w:t>
      </w:r>
      <w:r>
        <w:rPr>
          <w:rFonts w:ascii="louts-shamy" w:hAnsi="louts-shamy" w:cs="louts-shamy"/>
          <w:color w:val="000000"/>
        </w:rPr>
        <w:t xml:space="preserve">ش: وَضَمُّكَ </w:t>
      </w:r>
      <w:r>
        <w:rPr>
          <w:rFonts w:ascii="LOTUS2007" w:hAnsi="LOTUS2007" w:cs="LOTUS2007"/>
          <w:color w:val="000000"/>
        </w:rPr>
        <w:t>أُولَى</w:t>
      </w:r>
      <w:r>
        <w:rPr>
          <w:rFonts w:ascii="louts-shamy" w:hAnsi="louts-shamy" w:cs="louts-shamy"/>
          <w:color w:val="000000"/>
        </w:rPr>
        <w:t xml:space="preserve"> السَّاكِنَيْنِ لِثَالِثٍ يُضَمُّ لُزُومًا كَسْرُهُ </w:t>
      </w:r>
      <w:r>
        <w:rPr>
          <w:rFonts w:ascii="louts-shamy" w:hAnsi="louts-shamy" w:cs="louts-shamy"/>
          <w:color w:val="E20019"/>
        </w:rPr>
        <w:t>ف</w:t>
      </w:r>
      <w:r>
        <w:rPr>
          <w:rFonts w:ascii="louts-shamy" w:hAnsi="louts-shamy" w:cs="louts-shamy"/>
          <w:color w:val="000000"/>
        </w:rPr>
        <w:t xml:space="preserve">ِي </w:t>
      </w:r>
      <w:r>
        <w:rPr>
          <w:rFonts w:ascii="louts-shamy" w:hAnsi="louts-shamy" w:cs="louts-shamy"/>
          <w:color w:val="E20019"/>
        </w:rPr>
        <w:t>نَ</w:t>
      </w:r>
      <w:r>
        <w:rPr>
          <w:rFonts w:ascii="louts-shamy" w:hAnsi="louts-shamy" w:cs="louts-shamy"/>
          <w:color w:val="000000"/>
        </w:rPr>
        <w:t xml:space="preserve">دٍ </w:t>
      </w:r>
      <w:r>
        <w:rPr>
          <w:rFonts w:ascii="louts-shamy" w:hAnsi="louts-shamy" w:cs="louts-shamy"/>
          <w:color w:val="E20019"/>
        </w:rPr>
        <w:t>حَ</w:t>
      </w:r>
      <w:r>
        <w:rPr>
          <w:rFonts w:ascii="louts-shamy" w:hAnsi="louts-shamy" w:cs="louts-shamy"/>
          <w:color w:val="000000"/>
        </w:rPr>
        <w:t>لَا .</w:t>
      </w:r>
      <w:r>
        <w:br/>
      </w:r>
      <w:r>
        <w:rPr>
          <w:rFonts w:ascii="louts-shamy" w:hAnsi="louts-shamy" w:cs="louts-shamy"/>
          <w:color w:val="000000"/>
        </w:rPr>
        <w:t xml:space="preserve">د: وَأَوَّلَ السَّاكِنَيْنِ اضْمُمْ </w:t>
      </w:r>
      <w:r>
        <w:rPr>
          <w:rFonts w:ascii="LOTUS2007" w:hAnsi="LOTUS2007" w:cs="LOTUS2007"/>
          <w:color w:val="E20019"/>
        </w:rPr>
        <w:t>فَ</w:t>
      </w:r>
      <w:r>
        <w:rPr>
          <w:rFonts w:ascii="LOTUS2007" w:hAnsi="LOTUS2007" w:cs="LOTUS2007"/>
          <w:color w:val="000000"/>
        </w:rPr>
        <w:t>تًى</w:t>
      </w:r>
      <w:r>
        <w:rPr>
          <w:rFonts w:ascii="louts-shamy" w:hAnsi="louts-shamy" w:cs="louts-shamy"/>
          <w:color w:val="000000"/>
        </w:rPr>
        <w:t xml:space="preserve">. </w:t>
      </w:r>
    </w:p>
    <w:p w14:paraId="44CB52F9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)٥( </w:t>
      </w:r>
      <w:r>
        <w:rPr>
          <w:rFonts w:ascii="louts-shamy" w:hAnsi="louts-shamy" w:cs="louts-shamy"/>
          <w:color w:val="000000"/>
        </w:rPr>
        <w:t xml:space="preserve">ش: وَعِنْدَ سِرَاطٍ وَالسِّرَاطِ لِ </w:t>
      </w:r>
      <w:r>
        <w:rPr>
          <w:rFonts w:ascii="louts-shamy" w:hAnsi="louts-shamy" w:cs="louts-shamy"/>
          <w:color w:val="E20019"/>
        </w:rPr>
        <w:t>قُنْبُلَا</w:t>
      </w:r>
      <w:r>
        <w:rPr>
          <w:rFonts w:ascii="louts-shamy" w:hAnsi="louts-shamy" w:cs="louts-shamy"/>
          <w:color w:val="000000"/>
        </w:rPr>
        <w:t xml:space="preserve"> .</w:t>
      </w:r>
      <w:r>
        <w:br/>
      </w:r>
      <w:r>
        <w:rPr>
          <w:rFonts w:ascii="louts-shamy" w:hAnsi="louts-shamy" w:cs="louts-shamy"/>
          <w:color w:val="000000"/>
        </w:rPr>
        <w:t xml:space="preserve">ش: بِحَيْثُ أَتَى وَالصَّادَ زَايًا أَشِمَّهَا لَدَى </w:t>
      </w:r>
      <w:r>
        <w:rPr>
          <w:rFonts w:ascii="louts-shamy" w:hAnsi="louts-shamy" w:cs="louts-shamy"/>
          <w:color w:val="E20019"/>
        </w:rPr>
        <w:t>خَلَفٍ</w:t>
      </w:r>
      <w:r>
        <w:rPr>
          <w:rFonts w:ascii="louts-shamy" w:hAnsi="louts-shamy" w:cs="louts-shamy"/>
          <w:color w:val="000000"/>
        </w:rPr>
        <w:t xml:space="preserve"> وَاشْمِمْ لِ</w:t>
      </w:r>
      <w:r>
        <w:rPr>
          <w:rFonts w:ascii="louts-shamy" w:hAnsi="louts-shamy" w:cs="louts-shamy"/>
          <w:color w:val="E20019"/>
        </w:rPr>
        <w:t xml:space="preserve">خَلَّادِ </w:t>
      </w:r>
      <w:r>
        <w:rPr>
          <w:rFonts w:ascii="louts-shamy" w:hAnsi="louts-shamy" w:cs="louts-shamy"/>
          <w:color w:val="000000"/>
        </w:rPr>
        <w:t>الَاوَّلَا.</w:t>
      </w:r>
      <w:r>
        <w:br/>
      </w:r>
      <w:r>
        <w:rPr>
          <w:rFonts w:ascii="louts-shamy" w:hAnsi="louts-shamy" w:cs="louts-shamy"/>
          <w:color w:val="000000"/>
        </w:rPr>
        <w:t xml:space="preserve">د: وَالصِّرَاطَ </w:t>
      </w:r>
      <w:r>
        <w:rPr>
          <w:rFonts w:ascii="louts-shamy" w:hAnsi="louts-shamy" w:cs="louts-shamy"/>
          <w:color w:val="E20019"/>
        </w:rPr>
        <w:t>فِ</w:t>
      </w:r>
      <w:r>
        <w:rPr>
          <w:rFonts w:ascii="louts-shamy" w:hAnsi="louts-shamy" w:cs="louts-shamy"/>
          <w:color w:val="000000"/>
        </w:rPr>
        <w:t xml:space="preserve">هَ اسْجَلَا وَبِالسِّينِ </w:t>
      </w:r>
      <w:r>
        <w:rPr>
          <w:rFonts w:ascii="louts-shamy" w:hAnsi="louts-shamy" w:cs="louts-shamy"/>
          <w:color w:val="E20019"/>
        </w:rPr>
        <w:t>طِ</w:t>
      </w:r>
      <w:r>
        <w:rPr>
          <w:rFonts w:ascii="louts-shamy" w:hAnsi="louts-shamy" w:cs="louts-shamy"/>
          <w:color w:val="000000"/>
        </w:rPr>
        <w:t>بْ .</w:t>
      </w:r>
      <w:r>
        <w:br/>
      </w:r>
    </w:p>
    <w:p w14:paraId="473B0574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)٦( </w:t>
      </w:r>
      <w:r>
        <w:rPr>
          <w:rFonts w:ascii="louts-shamy" w:hAnsi="louts-shamy" w:cs="louts-shamy"/>
          <w:color w:val="000000"/>
        </w:rPr>
        <w:t>ش: وَقُلْ جُبُلًا مَعْ كَسْرِ ضَمَّيْهِ ثِقْلُهُ</w:t>
      </w:r>
      <w:r>
        <w:rPr>
          <w:rFonts w:ascii="louts-shamy" w:hAnsi="louts-shamy" w:cs="louts-shamy"/>
          <w:color w:val="E20019"/>
        </w:rPr>
        <w:t xml:space="preserve"> أَ</w:t>
      </w:r>
      <w:r>
        <w:rPr>
          <w:rFonts w:ascii="louts-shamy" w:hAnsi="louts-shamy" w:cs="louts-shamy"/>
          <w:color w:val="000000"/>
        </w:rPr>
        <w:t xml:space="preserve">خُو </w:t>
      </w:r>
      <w:r>
        <w:rPr>
          <w:rFonts w:ascii="louts-shamy" w:hAnsi="louts-shamy" w:cs="louts-shamy"/>
          <w:color w:val="E20019"/>
        </w:rPr>
        <w:t>نُ</w:t>
      </w:r>
      <w:r>
        <w:rPr>
          <w:rFonts w:ascii="louts-shamy" w:hAnsi="louts-shamy" w:cs="louts-shamy"/>
          <w:color w:val="000000"/>
        </w:rPr>
        <w:t xml:space="preserve">صْرَةٍ وَاضْمُمْ وَسَكِّنْ </w:t>
      </w:r>
      <w:r>
        <w:rPr>
          <w:rFonts w:ascii="louts-shamy" w:hAnsi="louts-shamy" w:cs="louts-shamy"/>
          <w:color w:val="E20019"/>
        </w:rPr>
        <w:t>كَ</w:t>
      </w:r>
      <w:r>
        <w:rPr>
          <w:rFonts w:ascii="louts-shamy" w:hAnsi="louts-shamy" w:cs="louts-shamy"/>
          <w:color w:val="000000"/>
        </w:rPr>
        <w:t xml:space="preserve">ذِي </w:t>
      </w:r>
      <w:r>
        <w:rPr>
          <w:rFonts w:ascii="louts-shamy" w:hAnsi="louts-shamy" w:cs="louts-shamy"/>
          <w:color w:val="E20019"/>
        </w:rPr>
        <w:t>حَ</w:t>
      </w:r>
      <w:r>
        <w:rPr>
          <w:rFonts w:ascii="louts-shamy" w:hAnsi="louts-shamy" w:cs="louts-shamy"/>
          <w:color w:val="000000"/>
        </w:rPr>
        <w:t>لَى.</w:t>
      </w:r>
      <w:r>
        <w:br/>
      </w:r>
      <w:r>
        <w:rPr>
          <w:rFonts w:ascii="louts-shamy" w:hAnsi="louts-shamy" w:cs="louts-shamy"/>
          <w:color w:val="000000"/>
        </w:rPr>
        <w:t xml:space="preserve">د: ضُمَّ بَا جُبْلًا </w:t>
      </w:r>
      <w:r>
        <w:rPr>
          <w:rFonts w:ascii="louts-shamy" w:hAnsi="louts-shamy" w:cs="louts-shamy"/>
          <w:color w:val="E20019"/>
        </w:rPr>
        <w:t>حَ</w:t>
      </w:r>
      <w:r>
        <w:rPr>
          <w:rFonts w:ascii="louts-shamy" w:hAnsi="louts-shamy" w:cs="louts-shamy"/>
          <w:color w:val="000000"/>
        </w:rPr>
        <w:t>لَا اللَامَ ثَقِّلَا</w:t>
      </w:r>
      <w:r>
        <w:rPr>
          <w:rFonts w:ascii="louts-shamy" w:hAnsi="louts-shamy" w:cs="louts-shamy"/>
          <w:color w:val="E20019"/>
        </w:rPr>
        <w:t xml:space="preserve"> يَ</w:t>
      </w:r>
      <w:r>
        <w:rPr>
          <w:rFonts w:ascii="louts-shamy" w:hAnsi="louts-shamy" w:cs="louts-shamy"/>
          <w:color w:val="000000"/>
        </w:rPr>
        <w:t>هُنْ.</w:t>
      </w:r>
      <w:r>
        <w:br/>
      </w:r>
    </w:p>
    <w:p w14:paraId="3E4D1BAB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)٧( </w:t>
      </w:r>
      <w:r>
        <w:rPr>
          <w:rFonts w:ascii="louts-shamy" w:hAnsi="louts-shamy" w:cs="louts-shamy"/>
          <w:color w:val="000000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</w:rPr>
        <w:t>حُ</w:t>
      </w:r>
      <w:r>
        <w:rPr>
          <w:rFonts w:ascii="louts-shamy" w:hAnsi="louts-shamy" w:cs="louts-shamy"/>
          <w:color w:val="000000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</w:rPr>
        <w:t>سِوَى</w:t>
      </w:r>
      <w:r>
        <w:rPr>
          <w:rFonts w:ascii="louts-shamy" w:hAnsi="louts-shamy" w:cs="louts-shamy"/>
          <w:color w:val="000000"/>
        </w:rPr>
        <w:t xml:space="preserve"> الْفَرْدِ.</w:t>
      </w:r>
      <w:r>
        <w:br/>
      </w:r>
    </w:p>
    <w:p w14:paraId="2F2B3182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)٨( </w:t>
      </w:r>
      <w:r>
        <w:rPr>
          <w:rFonts w:ascii="louts-shamy" w:hAnsi="louts-shamy" w:cs="louts-shamy"/>
          <w:color w:val="000000"/>
        </w:rPr>
        <w:t xml:space="preserve">ش: مَكَانَاتِ مَدَّ النُّونَ فِي الْكُلِّ </w:t>
      </w:r>
      <w:r>
        <w:rPr>
          <w:rFonts w:ascii="louts-shamy" w:hAnsi="louts-shamy" w:cs="louts-shamy"/>
          <w:color w:val="E20019"/>
        </w:rPr>
        <w:t>شُعْبَةٌ</w:t>
      </w:r>
      <w:r>
        <w:rPr>
          <w:rFonts w:ascii="louts-shamy" w:hAnsi="louts-shamy" w:cs="louts-shamy"/>
          <w:color w:val="000000"/>
        </w:rPr>
        <w:t>.</w:t>
      </w:r>
      <w:r>
        <w:br/>
      </w:r>
    </w:p>
    <w:p w14:paraId="27171F85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)٩( </w:t>
      </w:r>
      <w:r>
        <w:rPr>
          <w:rFonts w:ascii="louts-shamy" w:hAnsi="louts-shamy" w:cs="louts-shamy"/>
          <w:color w:val="000000"/>
        </w:rPr>
        <w:t>ش: وَنَنْكُسْهُ فَاضْمُمْهُ وَحَرِّكْ لِ</w:t>
      </w:r>
      <w:r>
        <w:rPr>
          <w:rFonts w:ascii="louts-shamy" w:hAnsi="louts-shamy" w:cs="louts-shamy"/>
          <w:color w:val="E20019"/>
        </w:rPr>
        <w:t>عَاصِمٍ</w:t>
      </w:r>
      <w:r>
        <w:rPr>
          <w:rFonts w:ascii="louts-shamy" w:hAnsi="louts-shamy" w:cs="louts-shamy"/>
          <w:color w:val="000000"/>
        </w:rPr>
        <w:t xml:space="preserve"> وَ</w:t>
      </w:r>
      <w:r>
        <w:rPr>
          <w:rFonts w:ascii="louts-shamy" w:hAnsi="louts-shamy" w:cs="louts-shamy"/>
          <w:color w:val="E20019"/>
        </w:rPr>
        <w:t xml:space="preserve">حَمْزَةَ </w:t>
      </w:r>
      <w:r>
        <w:rPr>
          <w:rFonts w:ascii="louts-shamy" w:hAnsi="louts-shamy" w:cs="louts-shamy"/>
          <w:color w:val="000000"/>
        </w:rPr>
        <w:t>وَاكْسِرْ عَنْهُمَا الضَّمَّ أَثْقَلَا.</w:t>
      </w:r>
      <w:r>
        <w:br/>
      </w:r>
      <w:r>
        <w:rPr>
          <w:rFonts w:ascii="louts-shamy" w:hAnsi="louts-shamy" w:cs="louts-shamy"/>
          <w:color w:val="000000"/>
        </w:rPr>
        <w:t xml:space="preserve">د: نَنْكُسِ افْتَحْ ضُمَّ خَفِّفْ </w:t>
      </w:r>
      <w:r>
        <w:rPr>
          <w:rFonts w:ascii="louts-shamy" w:hAnsi="louts-shamy" w:cs="louts-shamy"/>
          <w:color w:val="E20019"/>
        </w:rPr>
        <w:t>فِ</w:t>
      </w:r>
      <w:r>
        <w:rPr>
          <w:rFonts w:ascii="louts-shamy" w:hAnsi="louts-shamy" w:cs="louts-shamy"/>
          <w:color w:val="000000"/>
        </w:rPr>
        <w:t>دًا.</w:t>
      </w:r>
      <w:r>
        <w:br/>
      </w:r>
    </w:p>
    <w:p w14:paraId="3D20FC3F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)١٠( </w:t>
      </w:r>
      <w:r>
        <w:rPr>
          <w:rFonts w:ascii="louts-shamy" w:hAnsi="louts-shamy" w:cs="louts-shamy"/>
          <w:color w:val="000000"/>
        </w:rPr>
        <w:t>ش: وَ</w:t>
      </w:r>
      <w:r>
        <w:rPr>
          <w:rFonts w:ascii="louts-shamy" w:hAnsi="louts-shamy" w:cs="louts-shamy"/>
          <w:color w:val="E20019"/>
        </w:rPr>
        <w:t>عَمَّ عُ</w:t>
      </w:r>
      <w:r>
        <w:rPr>
          <w:rFonts w:ascii="louts-shamy" w:hAnsi="louts-shamy" w:cs="louts-shamy"/>
          <w:color w:val="000000"/>
        </w:rPr>
        <w:t xml:space="preserve">لًا لَا يَعْقِلُونَ وَتَحْتَهَا خِطَابًا وَقُلْ فِي يُوسُفٍ </w:t>
      </w:r>
      <w:r>
        <w:rPr>
          <w:rFonts w:ascii="louts-shamy" w:hAnsi="louts-shamy" w:cs="louts-shamy"/>
          <w:color w:val="E20019"/>
        </w:rPr>
        <w:t>عَمَّ نَ</w:t>
      </w:r>
      <w:r>
        <w:rPr>
          <w:rFonts w:ascii="louts-shamy" w:hAnsi="louts-shamy" w:cs="louts-shamy"/>
          <w:color w:val="000000"/>
        </w:rPr>
        <w:t>يْطَلَا.</w:t>
      </w:r>
      <w:r>
        <w:br/>
      </w:r>
      <w:r>
        <w:rPr>
          <w:rFonts w:ascii="louts-shamy" w:hAnsi="louts-shamy" w:cs="louts-shamy"/>
          <w:color w:val="000000"/>
        </w:rPr>
        <w:t xml:space="preserve">ش: وَيَاسِينَ </w:t>
      </w:r>
      <w:r>
        <w:rPr>
          <w:rFonts w:ascii="louts-shamy" w:hAnsi="louts-shamy" w:cs="louts-shamy"/>
          <w:color w:val="E20019"/>
        </w:rPr>
        <w:t>مِ</w:t>
      </w:r>
      <w:r>
        <w:rPr>
          <w:rFonts w:ascii="louts-shamy" w:hAnsi="louts-shamy" w:cs="louts-shamy"/>
          <w:color w:val="000000"/>
        </w:rPr>
        <w:t xml:space="preserve">نْ </w:t>
      </w:r>
      <w:r>
        <w:rPr>
          <w:rFonts w:ascii="louts-shamy" w:hAnsi="louts-shamy" w:cs="louts-shamy"/>
          <w:color w:val="E20019"/>
        </w:rPr>
        <w:t>أَ</w:t>
      </w:r>
      <w:r>
        <w:rPr>
          <w:rFonts w:ascii="louts-shamy" w:hAnsi="louts-shamy" w:cs="louts-shamy"/>
          <w:color w:val="000000"/>
        </w:rPr>
        <w:t>صْلٍ.</w:t>
      </w:r>
      <w:r>
        <w:br/>
      </w:r>
      <w:r>
        <w:rPr>
          <w:rFonts w:ascii="louts-shamy" w:hAnsi="louts-shamy" w:cs="louts-shamy"/>
          <w:color w:val="000000"/>
        </w:rPr>
        <w:t xml:space="preserve">د: يَعْقِلُو وَتَحْــتُ خَاطِبْ كَيَاسِينَ الْقَصَصْ يُوسُفٍ </w:t>
      </w:r>
      <w:r>
        <w:rPr>
          <w:rFonts w:ascii="louts-shamy" w:hAnsi="louts-shamy" w:cs="louts-shamy"/>
          <w:color w:val="E20019"/>
        </w:rPr>
        <w:t>حَ</w:t>
      </w:r>
      <w:r>
        <w:rPr>
          <w:rFonts w:ascii="louts-shamy" w:hAnsi="louts-shamy" w:cs="louts-shamy"/>
          <w:color w:val="000000"/>
        </w:rPr>
        <w:t>لَا.</w:t>
      </w:r>
      <w:r>
        <w:br/>
      </w:r>
    </w:p>
    <w:p w14:paraId="3579C8F1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)١١( </w:t>
      </w:r>
      <w:r>
        <w:rPr>
          <w:rFonts w:ascii="louts-shamy" w:hAnsi="louts-shamy" w:cs="louts-shamy"/>
          <w:color w:val="000000"/>
        </w:rPr>
        <w:t xml:space="preserve">ش: وَنَقْلُ قُرَانٍ وَالْقُرَانِ </w:t>
      </w:r>
      <w:r>
        <w:rPr>
          <w:rFonts w:ascii="louts-shamy" w:hAnsi="louts-shamy" w:cs="louts-shamy"/>
          <w:color w:val="E20019"/>
        </w:rPr>
        <w:t>دَ</w:t>
      </w:r>
      <w:r>
        <w:rPr>
          <w:rFonts w:ascii="louts-shamy" w:hAnsi="louts-shamy" w:cs="louts-shamy"/>
          <w:color w:val="000000"/>
        </w:rPr>
        <w:t>وَاؤُنَا.</w:t>
      </w:r>
      <w:r>
        <w:br/>
      </w:r>
    </w:p>
    <w:p w14:paraId="1C1E870A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)١٢( </w:t>
      </w:r>
      <w:r>
        <w:rPr>
          <w:rFonts w:ascii="louts-shamy" w:hAnsi="louts-shamy" w:cs="louts-shamy"/>
          <w:color w:val="000000"/>
        </w:rPr>
        <w:t xml:space="preserve">ش: لِيُنْذِرَ </w:t>
      </w:r>
      <w:r>
        <w:rPr>
          <w:rFonts w:ascii="louts-shamy" w:hAnsi="louts-shamy" w:cs="louts-shamy"/>
          <w:color w:val="E20019"/>
        </w:rPr>
        <w:t>د</w:t>
      </w:r>
      <w:r>
        <w:rPr>
          <w:rFonts w:ascii="louts-shamy" w:hAnsi="louts-shamy" w:cs="louts-shamy"/>
          <w:color w:val="000000"/>
        </w:rPr>
        <w:t xml:space="preserve">ُمْ </w:t>
      </w:r>
      <w:r>
        <w:rPr>
          <w:rFonts w:ascii="louts-shamy" w:hAnsi="louts-shamy" w:cs="louts-shamy"/>
          <w:color w:val="E20019"/>
        </w:rPr>
        <w:t>غُ</w:t>
      </w:r>
      <w:r>
        <w:rPr>
          <w:rFonts w:ascii="louts-shamy" w:hAnsi="louts-shamy" w:cs="louts-shamy"/>
          <w:color w:val="000000"/>
        </w:rPr>
        <w:t>صْنًا.</w:t>
      </w:r>
      <w:r>
        <w:br/>
      </w:r>
      <w:r>
        <w:rPr>
          <w:rFonts w:ascii="louts-shamy" w:hAnsi="louts-shamy" w:cs="louts-shamy"/>
          <w:color w:val="000000"/>
        </w:rPr>
        <w:t>د: وَ</w:t>
      </w:r>
      <w:r>
        <w:rPr>
          <w:rFonts w:ascii="louts-shamy" w:hAnsi="louts-shamy" w:cs="louts-shamy"/>
          <w:color w:val="E20019"/>
        </w:rPr>
        <w:t>حُ</w:t>
      </w:r>
      <w:r>
        <w:rPr>
          <w:rFonts w:ascii="louts-shamy" w:hAnsi="louts-shamy" w:cs="louts-shamy"/>
          <w:color w:val="000000"/>
        </w:rPr>
        <w:t>طْ لِيُنْذِرَ خَاطِبْ.</w:t>
      </w:r>
      <w:r>
        <w:br/>
      </w:r>
    </w:p>
    <w:p w14:paraId="5A2F5B08" w14:textId="77777777" w:rsidR="0079441A" w:rsidRDefault="00000000" w:rsidP="00A31680">
      <w:pPr>
        <w:bidi/>
      </w:pPr>
      <w:r>
        <w:br w:type="page"/>
      </w:r>
    </w:p>
    <w:p w14:paraId="65C417EC" w14:textId="77777777" w:rsidR="0079441A" w:rsidRDefault="00000000" w:rsidP="00A31680">
      <w:pPr>
        <w:bidi/>
      </w:pPr>
      <w:r>
        <w:lastRenderedPageBreak/>
        <w:t>صفحة: 445</w:t>
      </w:r>
    </w:p>
    <w:p w14:paraId="2ED6A6A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وَيَحْزُنُ غَيرَ الَانْـ ـبِيَاءِ بِضَمٍّ وَاكْسِرِ الضَّمَّ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حْفَلَا.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وَيَحْزُنُ فَافْتَحْ ضُمَّ كُلًّا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الَّذِي</w:t>
      </w:r>
      <w:r>
        <w:rPr>
          <w:rFonts w:ascii="LOTUS2007" w:hAnsi="LOTUS2007" w:cs="LOTUS2007"/>
          <w:color w:val="000000"/>
          <w:sz w:val="24"/>
        </w:rPr>
        <w:t xml:space="preserve"> لَدَى</w:t>
      </w:r>
      <w:r>
        <w:rPr>
          <w:rFonts w:ascii="louts-shamy" w:hAnsi="louts-shamy" w:cs="louts-shamy"/>
          <w:color w:val="000000"/>
          <w:sz w:val="24"/>
        </w:rPr>
        <w:t xml:space="preserve"> الْأَنْبِيَا فَالضَّمُّ وَالْكَسْرُ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حْفَلَا.</w:t>
      </w:r>
      <w:r>
        <w:br/>
      </w:r>
    </w:p>
    <w:p w14:paraId="7BC4406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32E803F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يَقْدِرُ الْحِقْفِ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وِّلَا وَ</w:t>
      </w:r>
      <w:r>
        <w:rPr>
          <w:rFonts w:ascii="louts-shamy" w:hAnsi="louts-shamy" w:cs="louts-shamy"/>
          <w:color w:val="E20019"/>
          <w:sz w:val="24"/>
        </w:rPr>
        <w:t>طَ</w:t>
      </w:r>
      <w:r>
        <w:rPr>
          <w:rFonts w:ascii="louts-shamy" w:hAnsi="louts-shamy" w:cs="louts-shamy"/>
          <w:color w:val="000000"/>
          <w:sz w:val="24"/>
        </w:rPr>
        <w:t>ابَ هُنَا.</w:t>
      </w:r>
      <w:r>
        <w:br/>
      </w:r>
    </w:p>
    <w:p w14:paraId="09EDE6E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وَكُنْ فَيَكُونُ النَّصْبُ فِي الرَّفْعِ </w:t>
      </w:r>
      <w:r>
        <w:rPr>
          <w:rFonts w:ascii="louts-shamy" w:hAnsi="louts-shamy" w:cs="louts-shamy"/>
          <w:color w:val="E20019"/>
          <w:sz w:val="24"/>
        </w:rPr>
        <w:t>كُ</w:t>
      </w:r>
      <w:r>
        <w:rPr>
          <w:rFonts w:ascii="louts-shamy" w:hAnsi="louts-shamy" w:cs="louts-shamy"/>
          <w:color w:val="000000"/>
          <w:sz w:val="24"/>
        </w:rPr>
        <w:t>فِّلَا 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مَعْ يٰسٓ بِالْعَطْفِ نَصْبُهُ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فَى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اوِيًا.</w:t>
      </w:r>
      <w:r>
        <w:br/>
      </w:r>
    </w:p>
    <w:p w14:paraId="06BF747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وَفِي يَدِهِ اقْصُرْ </w:t>
      </w:r>
      <w:r>
        <w:rPr>
          <w:rFonts w:ascii="louts-shamy" w:hAnsi="louts-shamy" w:cs="louts-shamy"/>
          <w:color w:val="E20019"/>
          <w:sz w:val="24"/>
        </w:rPr>
        <w:t>طُ</w:t>
      </w:r>
      <w:r>
        <w:rPr>
          <w:rFonts w:ascii="louts-shamy" w:hAnsi="louts-shamy" w:cs="louts-shamy"/>
          <w:color w:val="000000"/>
          <w:sz w:val="24"/>
        </w:rPr>
        <w:t>لْ.</w:t>
      </w:r>
      <w:r>
        <w:br/>
      </w:r>
    </w:p>
    <w:p w14:paraId="79E40FE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وَيُرْجَعُ كَيْفَ جَا  إِذَا كَانَ لِلْأُخْرَى فَسَمِّ </w:t>
      </w:r>
      <w:r>
        <w:rPr>
          <w:rFonts w:ascii="LOTUS2007" w:hAnsi="LOTUS2007" w:cs="LOTUS2007"/>
          <w:color w:val="E20019"/>
          <w:sz w:val="24"/>
        </w:rPr>
        <w:t>حُ</w:t>
      </w:r>
      <w:r>
        <w:rPr>
          <w:rFonts w:ascii="LOTUS2007" w:hAnsi="LOTUS2007" w:cs="LOTUS2007"/>
          <w:color w:val="000000"/>
          <w:sz w:val="24"/>
        </w:rPr>
        <w:t>لًى.</w:t>
      </w:r>
      <w:r>
        <w:br/>
      </w:r>
    </w:p>
    <w:p w14:paraId="3D434233" w14:textId="77777777" w:rsidR="0079441A" w:rsidRDefault="00000000" w:rsidP="00A31680">
      <w:pPr>
        <w:bidi/>
      </w:pPr>
      <w:r>
        <w:br w:type="page"/>
      </w:r>
    </w:p>
    <w:p w14:paraId="584F6F60" w14:textId="77777777" w:rsidR="0079441A" w:rsidRDefault="00000000" w:rsidP="00A31680">
      <w:pPr>
        <w:bidi/>
      </w:pPr>
      <w:r>
        <w:lastRenderedPageBreak/>
        <w:t>صفحة: 446</w:t>
      </w:r>
    </w:p>
    <w:p w14:paraId="7A708F56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)١( </w:t>
      </w:r>
      <w:r>
        <w:rPr>
          <w:rFonts w:ascii="louts-shamy" w:hAnsi="louts-shamy" w:cs="louts-shamy"/>
          <w:color w:val="000000"/>
        </w:rPr>
        <w:t xml:space="preserve">ش: بِزِينَةِ نَوِّنْ </w:t>
      </w:r>
      <w:r>
        <w:rPr>
          <w:rFonts w:ascii="louts-shamy" w:hAnsi="louts-shamy" w:cs="louts-shamy"/>
          <w:color w:val="E20019"/>
        </w:rPr>
        <w:t>ف</w:t>
      </w:r>
      <w:r>
        <w:rPr>
          <w:rFonts w:ascii="louts-shamy" w:hAnsi="louts-shamy" w:cs="louts-shamy"/>
          <w:color w:val="000000"/>
        </w:rPr>
        <w:t xml:space="preserve">ِي </w:t>
      </w:r>
      <w:r>
        <w:rPr>
          <w:rFonts w:ascii="louts-shamy" w:hAnsi="louts-shamy" w:cs="louts-shamy"/>
          <w:color w:val="E20019"/>
        </w:rPr>
        <w:t>نَ</w:t>
      </w:r>
      <w:r>
        <w:rPr>
          <w:rFonts w:ascii="louts-shamy" w:hAnsi="louts-shamy" w:cs="louts-shamy"/>
          <w:color w:val="000000"/>
        </w:rPr>
        <w:t xml:space="preserve">دٍ وَالْكَوَاكِبِ انْصِبُوا </w:t>
      </w:r>
      <w:r>
        <w:rPr>
          <w:rFonts w:ascii="louts-shamy" w:hAnsi="louts-shamy" w:cs="louts-shamy"/>
          <w:color w:val="E20019"/>
        </w:rPr>
        <w:t>صَ</w:t>
      </w:r>
      <w:r>
        <w:rPr>
          <w:rFonts w:ascii="louts-shamy" w:hAnsi="louts-shamy" w:cs="louts-shamy"/>
          <w:color w:val="000000"/>
        </w:rPr>
        <w:t xml:space="preserve">فْوَةً. د:  وَاحْذِفْ لِتَنْوِينِ زِينَةٍ </w:t>
      </w:r>
      <w:r>
        <w:rPr>
          <w:rFonts w:ascii="louts-shamy" w:hAnsi="louts-shamy" w:cs="louts-shamy"/>
          <w:color w:val="E20019"/>
        </w:rPr>
        <w:t>فِ</w:t>
      </w:r>
      <w:r>
        <w:rPr>
          <w:rFonts w:ascii="louts-shamy" w:hAnsi="louts-shamy" w:cs="louts-shamy"/>
          <w:color w:val="000000"/>
        </w:rPr>
        <w:t>نًا .</w:t>
      </w:r>
      <w:r>
        <w:br/>
      </w:r>
    </w:p>
    <w:p w14:paraId="4B37D1CC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)٢( </w:t>
      </w:r>
      <w:r>
        <w:rPr>
          <w:rFonts w:ascii="louts-shamy" w:hAnsi="louts-shamy" w:cs="louts-shamy"/>
          <w:color w:val="000000"/>
        </w:rPr>
        <w:t xml:space="preserve">ش: يَسَّمَّعُونَ </w:t>
      </w:r>
      <w:r>
        <w:rPr>
          <w:rFonts w:ascii="louts-shamy" w:hAnsi="louts-shamy" w:cs="louts-shamy"/>
          <w:color w:val="E20019"/>
        </w:rPr>
        <w:t>شَ</w:t>
      </w:r>
      <w:r>
        <w:rPr>
          <w:rFonts w:ascii="louts-shamy" w:hAnsi="louts-shamy" w:cs="louts-shamy"/>
          <w:color w:val="000000"/>
        </w:rPr>
        <w:t xml:space="preserve">ذًا </w:t>
      </w:r>
      <w:r>
        <w:rPr>
          <w:rFonts w:ascii="louts-shamy" w:hAnsi="louts-shamy" w:cs="louts-shamy"/>
          <w:color w:val="E20019"/>
        </w:rPr>
        <w:t>عَ</w:t>
      </w:r>
      <w:r>
        <w:rPr>
          <w:rFonts w:ascii="louts-shamy" w:hAnsi="louts-shamy" w:cs="louts-shamy"/>
          <w:color w:val="000000"/>
        </w:rPr>
        <w:t>لَا بِثِقْلَيْهِ .</w:t>
      </w:r>
      <w:r>
        <w:br/>
      </w:r>
    </w:p>
    <w:p w14:paraId="37786D2E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)٣( </w:t>
      </w:r>
      <w:r>
        <w:rPr>
          <w:rFonts w:ascii="louts-shamy" w:hAnsi="louts-shamy" w:cs="louts-shamy"/>
          <w:color w:val="000000"/>
        </w:rPr>
        <w:t xml:space="preserve">د: وَاضْمُمِ انْ تَزُلْ </w:t>
      </w:r>
      <w:r>
        <w:rPr>
          <w:rFonts w:ascii="louts-shamy" w:hAnsi="louts-shamy" w:cs="louts-shamy"/>
          <w:color w:val="E20019"/>
        </w:rPr>
        <w:t>طَ</w:t>
      </w:r>
      <w:r>
        <w:rPr>
          <w:rFonts w:ascii="louts-shamy" w:hAnsi="louts-shamy" w:cs="louts-shamy"/>
          <w:color w:val="000000"/>
        </w:rPr>
        <w:t>ابَ .</w:t>
      </w:r>
      <w:r>
        <w:br/>
      </w:r>
    </w:p>
    <w:p w14:paraId="22015109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)٤( </w:t>
      </w:r>
      <w:r>
        <w:rPr>
          <w:rFonts w:ascii="louts-shamy" w:hAnsi="louts-shamy" w:cs="louts-shamy"/>
          <w:color w:val="000000"/>
        </w:rPr>
        <w:t xml:space="preserve">ش: وَاضْمُمْ تَا عَجِبْتَ </w:t>
      </w:r>
      <w:r>
        <w:rPr>
          <w:rFonts w:ascii="louts-shamy" w:hAnsi="louts-shamy" w:cs="louts-shamy"/>
          <w:color w:val="E20019"/>
        </w:rPr>
        <w:t>شَ</w:t>
      </w:r>
      <w:r>
        <w:rPr>
          <w:rFonts w:ascii="louts-shamy" w:hAnsi="louts-shamy" w:cs="louts-shamy"/>
          <w:color w:val="000000"/>
        </w:rPr>
        <w:t>ذًا .</w:t>
      </w:r>
      <w:r>
        <w:br/>
      </w:r>
    </w:p>
    <w:p w14:paraId="278E7926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)٥( </w:t>
      </w:r>
      <w:r>
        <w:rPr>
          <w:rFonts w:ascii="louts-shamy" w:hAnsi="louts-shamy" w:cs="louts-shamy"/>
          <w:color w:val="000000"/>
        </w:rPr>
        <w:t>ش: وَمَا كُرِّرَ اسْتِفْهَامُهُ نَحْوُ آئِذَا  أَئِنَّا فَذُو اسْتِفْهَامٍ الْكُلُّ أَوَّلَا .</w:t>
      </w:r>
      <w:r>
        <w:br/>
      </w:r>
      <w:r>
        <w:rPr>
          <w:rFonts w:ascii="louts-shamy" w:hAnsi="louts-shamy" w:cs="louts-shamy"/>
          <w:color w:val="000000"/>
        </w:rPr>
        <w:t xml:space="preserve">ش: سِوَى </w:t>
      </w:r>
      <w:r>
        <w:rPr>
          <w:rFonts w:ascii="louts-shamy" w:hAnsi="louts-shamy" w:cs="louts-shamy"/>
          <w:color w:val="E20019"/>
        </w:rPr>
        <w:t xml:space="preserve">نَافِعٍ </w:t>
      </w:r>
      <w:r>
        <w:rPr>
          <w:rFonts w:ascii="louts-shamy" w:hAnsi="louts-shamy" w:cs="louts-shamy"/>
          <w:color w:val="000000"/>
        </w:rPr>
        <w:t>فِي النَّمْلِ وَ</w:t>
      </w:r>
      <w:r>
        <w:rPr>
          <w:rFonts w:ascii="louts-shamy" w:hAnsi="louts-shamy" w:cs="louts-shamy"/>
          <w:color w:val="E20019"/>
        </w:rPr>
        <w:t xml:space="preserve">الشَّامِ </w:t>
      </w:r>
      <w:r>
        <w:rPr>
          <w:rFonts w:ascii="louts-shamy" w:hAnsi="louts-shamy" w:cs="louts-shamy"/>
          <w:color w:val="000000"/>
        </w:rPr>
        <w:t>مُخْبِرٌ...</w:t>
      </w:r>
      <w:r>
        <w:br/>
      </w:r>
      <w:r>
        <w:rPr>
          <w:rFonts w:ascii="louts-shamy" w:hAnsi="louts-shamy" w:cs="louts-shamy"/>
          <w:color w:val="000000"/>
        </w:rPr>
        <w:t xml:space="preserve">  مُخْـ ــبِرًا وَهْوَ فِي الثَّانِي </w:t>
      </w:r>
      <w:r>
        <w:rPr>
          <w:rFonts w:ascii="louts-shamy" w:hAnsi="louts-shamy" w:cs="louts-shamy"/>
          <w:color w:val="E20019"/>
        </w:rPr>
        <w:t>أَ</w:t>
      </w:r>
      <w:r>
        <w:rPr>
          <w:rFonts w:ascii="louts-shamy" w:hAnsi="louts-shamy" w:cs="louts-shamy"/>
          <w:color w:val="000000"/>
        </w:rPr>
        <w:t xml:space="preserve">تَى </w:t>
      </w:r>
      <w:r>
        <w:rPr>
          <w:rFonts w:ascii="louts-shamy" w:hAnsi="louts-shamy" w:cs="louts-shamy"/>
          <w:color w:val="E20019"/>
        </w:rPr>
        <w:t>رَ</w:t>
      </w:r>
      <w:r>
        <w:rPr>
          <w:rFonts w:ascii="louts-shamy" w:hAnsi="louts-shamy" w:cs="louts-shamy"/>
          <w:color w:val="000000"/>
        </w:rPr>
        <w:t>اشِدًا وَلَا.</w:t>
      </w:r>
      <w:r>
        <w:br/>
      </w:r>
      <w:r>
        <w:rPr>
          <w:rFonts w:ascii="louts-shamy" w:hAnsi="louts-shamy" w:cs="louts-shamy"/>
          <w:color w:val="000000"/>
        </w:rPr>
        <w:t xml:space="preserve">ش: وَهُمْ عَلَى أُصُولِهِمُ وَامْدُدْ </w:t>
      </w:r>
      <w:r>
        <w:rPr>
          <w:rFonts w:ascii="louts-shamy" w:hAnsi="louts-shamy" w:cs="louts-shamy"/>
          <w:color w:val="E20019"/>
        </w:rPr>
        <w:t>لِ</w:t>
      </w:r>
      <w:r>
        <w:rPr>
          <w:rFonts w:ascii="louts-shamy" w:hAnsi="louts-shamy" w:cs="louts-shamy"/>
          <w:color w:val="000000"/>
        </w:rPr>
        <w:t xml:space="preserve">وَا </w:t>
      </w:r>
      <w:r>
        <w:rPr>
          <w:rFonts w:ascii="louts-shamy" w:hAnsi="louts-shamy" w:cs="louts-shamy"/>
          <w:color w:val="E20019"/>
        </w:rPr>
        <w:t>حَ</w:t>
      </w:r>
      <w:r>
        <w:rPr>
          <w:rFonts w:ascii="louts-shamy" w:hAnsi="louts-shamy" w:cs="louts-shamy"/>
          <w:color w:val="000000"/>
        </w:rPr>
        <w:t xml:space="preserve">افِظٍ </w:t>
      </w:r>
      <w:r>
        <w:rPr>
          <w:rFonts w:ascii="louts-shamy" w:hAnsi="louts-shamy" w:cs="louts-shamy"/>
          <w:color w:val="E20019"/>
        </w:rPr>
        <w:t>بَ</w:t>
      </w:r>
      <w:r>
        <w:rPr>
          <w:rFonts w:ascii="louts-shamy" w:hAnsi="louts-shamy" w:cs="louts-shamy"/>
          <w:color w:val="000000"/>
        </w:rPr>
        <w:t>لَا .</w:t>
      </w:r>
      <w:r>
        <w:br/>
      </w:r>
      <w:r>
        <w:rPr>
          <w:rFonts w:ascii="louts-shamy" w:hAnsi="louts-shamy" w:cs="louts-shamy"/>
          <w:color w:val="000000"/>
        </w:rPr>
        <w:t xml:space="preserve">د: وَأَخْبِرْ فِي الاُولَى إِنْ تَكَرَّرْ </w:t>
      </w:r>
      <w:r>
        <w:rPr>
          <w:rFonts w:ascii="louts-shamy" w:hAnsi="louts-shamy" w:cs="louts-shamy"/>
          <w:color w:val="E20019"/>
        </w:rPr>
        <w:t>إِ</w:t>
      </w:r>
      <w:r>
        <w:rPr>
          <w:rFonts w:ascii="louts-shamy" w:hAnsi="louts-shamy" w:cs="louts-shamy"/>
          <w:color w:val="000000"/>
        </w:rPr>
        <w:t>ذًا سِوَى  إِذَا وَقَعَتْ مَعْ أَوَّلِ الذِّبْحِ فَاسْأَلَا .</w:t>
      </w:r>
      <w:r>
        <w:br/>
      </w:r>
      <w:r>
        <w:rPr>
          <w:rFonts w:ascii="louts-shamy" w:hAnsi="louts-shamy" w:cs="louts-shamy"/>
          <w:color w:val="000000"/>
        </w:rPr>
        <w:t xml:space="preserve">د: وَفِي الثَّانِ أَخْبِرْ </w:t>
      </w:r>
      <w:r>
        <w:rPr>
          <w:rFonts w:ascii="louts-shamy" w:hAnsi="louts-shamy" w:cs="louts-shamy"/>
          <w:color w:val="E20019"/>
        </w:rPr>
        <w:t>حُ</w:t>
      </w:r>
      <w:r>
        <w:rPr>
          <w:rFonts w:ascii="louts-shamy" w:hAnsi="louts-shamy" w:cs="louts-shamy"/>
          <w:color w:val="000000"/>
        </w:rPr>
        <w:t xml:space="preserve">طْ </w:t>
      </w:r>
      <w:r>
        <w:rPr>
          <w:rFonts w:ascii="LOTUS2007" w:hAnsi="LOTUS2007" w:cs="LOTUS2007"/>
          <w:color w:val="000000"/>
        </w:rPr>
        <w:t>سِوَى</w:t>
      </w:r>
      <w:r>
        <w:rPr>
          <w:rFonts w:ascii="louts-shamy" w:hAnsi="louts-shamy" w:cs="louts-shamy"/>
          <w:color w:val="000000"/>
        </w:rPr>
        <w:t xml:space="preserve"> الْعَنْكَبُ اعْكِسَا  وَفِي النَّمْلِ الاِسْتِفْهَامُ </w:t>
      </w:r>
      <w:r>
        <w:rPr>
          <w:rFonts w:ascii="louts-shamy" w:hAnsi="louts-shamy" w:cs="louts-shamy"/>
          <w:color w:val="E20019"/>
        </w:rPr>
        <w:t>حُ</w:t>
      </w:r>
      <w:r>
        <w:rPr>
          <w:rFonts w:ascii="louts-shamy" w:hAnsi="louts-shamy" w:cs="louts-shamy"/>
          <w:color w:val="000000"/>
        </w:rPr>
        <w:t>مْ فِيهِمَا كِلَا .</w:t>
      </w:r>
      <w:r>
        <w:br/>
      </w:r>
    </w:p>
    <w:p w14:paraId="1FCA6718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)٦( </w:t>
      </w:r>
      <w:r>
        <w:rPr>
          <w:rFonts w:ascii="louts-shamy" w:hAnsi="louts-shamy" w:cs="louts-shamy"/>
          <w:color w:val="000000"/>
        </w:rPr>
        <w:t xml:space="preserve">ش: وَمِتُّمْ وَمِتْنَا مِتُّ فِي ضَمِّ كَسْرِهَا </w:t>
      </w:r>
      <w:r>
        <w:rPr>
          <w:rFonts w:ascii="louts-shamy" w:hAnsi="louts-shamy" w:cs="louts-shamy"/>
          <w:color w:val="E20019"/>
        </w:rPr>
        <w:t xml:space="preserve"> صَ</w:t>
      </w:r>
      <w:r>
        <w:rPr>
          <w:rFonts w:ascii="louts-shamy" w:hAnsi="louts-shamy" w:cs="louts-shamy"/>
          <w:color w:val="000000"/>
        </w:rPr>
        <w:t xml:space="preserve">فَا </w:t>
      </w:r>
      <w:r>
        <w:rPr>
          <w:rFonts w:ascii="louts-shamy" w:hAnsi="louts-shamy" w:cs="louts-shamy"/>
          <w:color w:val="E20019"/>
        </w:rPr>
        <w:t xml:space="preserve">نَفَرٌ </w:t>
      </w:r>
      <w:r>
        <w:rPr>
          <w:rFonts w:ascii="louts-shamy" w:hAnsi="louts-shamy" w:cs="louts-shamy"/>
          <w:color w:val="000000"/>
        </w:rPr>
        <w:t>وِرْدًا وَ</w:t>
      </w:r>
      <w:r>
        <w:rPr>
          <w:rFonts w:ascii="louts-shamy" w:hAnsi="louts-shamy" w:cs="louts-shamy"/>
          <w:color w:val="E20019"/>
        </w:rPr>
        <w:t>حَفْصٌ</w:t>
      </w:r>
      <w:r>
        <w:rPr>
          <w:rFonts w:ascii="louts-shamy" w:hAnsi="louts-shamy" w:cs="louts-shamy"/>
          <w:color w:val="000000"/>
        </w:rPr>
        <w:t xml:space="preserve"> هُنَا اجْتَلَا .</w:t>
      </w:r>
      <w:r>
        <w:br/>
      </w:r>
      <w:r>
        <w:rPr>
          <w:rFonts w:ascii="louts-shamy" w:hAnsi="louts-shamy" w:cs="louts-shamy"/>
          <w:color w:val="000000"/>
        </w:rPr>
        <w:t xml:space="preserve">د: مِتُّ اضْمُمْ جَمِيعًا </w:t>
      </w:r>
      <w:r>
        <w:rPr>
          <w:rFonts w:ascii="louts-shamy" w:hAnsi="louts-shamy" w:cs="louts-shamy"/>
          <w:color w:val="E20019"/>
        </w:rPr>
        <w:t>أَ</w:t>
      </w:r>
      <w:r>
        <w:rPr>
          <w:rFonts w:ascii="louts-shamy" w:hAnsi="louts-shamy" w:cs="louts-shamy"/>
          <w:color w:val="000000"/>
        </w:rPr>
        <w:t>لَا.</w:t>
      </w:r>
      <w:r>
        <w:br/>
      </w:r>
    </w:p>
    <w:p w14:paraId="32E1D7B7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)٧( </w:t>
      </w:r>
      <w:r>
        <w:rPr>
          <w:rFonts w:ascii="louts-shamy" w:hAnsi="louts-shamy" w:cs="louts-shamy"/>
          <w:color w:val="000000"/>
        </w:rPr>
        <w:t xml:space="preserve">ش: وَسَاكِنٌ مَعًا اوْ آبَاؤُنَا </w:t>
      </w:r>
      <w:r>
        <w:rPr>
          <w:rFonts w:ascii="louts-shamy" w:hAnsi="louts-shamy" w:cs="louts-shamy"/>
          <w:color w:val="E20019"/>
        </w:rPr>
        <w:t>كَ</w:t>
      </w:r>
      <w:r>
        <w:rPr>
          <w:rFonts w:ascii="louts-shamy" w:hAnsi="louts-shamy" w:cs="louts-shamy"/>
          <w:color w:val="000000"/>
        </w:rPr>
        <w:t xml:space="preserve">يْفَ </w:t>
      </w:r>
      <w:r>
        <w:rPr>
          <w:rFonts w:ascii="louts-shamy" w:hAnsi="louts-shamy" w:cs="louts-shamy"/>
          <w:color w:val="E20019"/>
        </w:rPr>
        <w:t>بَ</w:t>
      </w:r>
      <w:r>
        <w:rPr>
          <w:rFonts w:ascii="louts-shamy" w:hAnsi="louts-shamy" w:cs="louts-shamy"/>
          <w:color w:val="000000"/>
        </w:rPr>
        <w:t>لَّلَا .</w:t>
      </w:r>
      <w:r>
        <w:br/>
      </w:r>
    </w:p>
    <w:p w14:paraId="1D1D52B6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)٨( </w:t>
      </w:r>
      <w:r>
        <w:rPr>
          <w:rFonts w:ascii="louts-shamy" w:hAnsi="louts-shamy" w:cs="louts-shamy"/>
          <w:color w:val="000000"/>
        </w:rPr>
        <w:t xml:space="preserve">ش: وَحَيْثُ نَعَمْ بِالْكَسْرِ فِي الْعَيْنِ </w:t>
      </w:r>
      <w:r>
        <w:rPr>
          <w:rFonts w:ascii="louts-shamy" w:hAnsi="louts-shamy" w:cs="louts-shamy"/>
          <w:color w:val="E20019"/>
        </w:rPr>
        <w:t>رُ</w:t>
      </w:r>
      <w:r>
        <w:rPr>
          <w:rFonts w:ascii="louts-shamy" w:hAnsi="louts-shamy" w:cs="louts-shamy"/>
          <w:color w:val="000000"/>
        </w:rPr>
        <w:t>تِّلَا .</w:t>
      </w:r>
      <w:r>
        <w:br/>
      </w:r>
    </w:p>
    <w:p w14:paraId="08FAD1AF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)٩( </w:t>
      </w:r>
      <w:r>
        <w:rPr>
          <w:rFonts w:ascii="louts-shamy" w:hAnsi="louts-shamy" w:cs="louts-shamy"/>
          <w:color w:val="000000"/>
        </w:rPr>
        <w:t xml:space="preserve">ش: وَعِنْدَ سِرَاطٍ وَالسِّرَاطِ لِ </w:t>
      </w:r>
      <w:r>
        <w:rPr>
          <w:rFonts w:ascii="louts-shamy" w:hAnsi="louts-shamy" w:cs="louts-shamy"/>
          <w:color w:val="E20019"/>
        </w:rPr>
        <w:t>قُنْبُلَا</w:t>
      </w:r>
      <w:r>
        <w:rPr>
          <w:rFonts w:ascii="louts-shamy" w:hAnsi="louts-shamy" w:cs="louts-shamy"/>
          <w:color w:val="000000"/>
        </w:rPr>
        <w:t xml:space="preserve">. ش: بِحَيْثُ أَتَى وَالصَّادَ زَايًا أَشِمَّهَا لَدَى </w:t>
      </w:r>
      <w:r>
        <w:rPr>
          <w:rFonts w:ascii="louts-shamy" w:hAnsi="louts-shamy" w:cs="louts-shamy"/>
          <w:color w:val="E20019"/>
        </w:rPr>
        <w:t>خَلَفٍ</w:t>
      </w:r>
      <w:r>
        <w:rPr>
          <w:rFonts w:ascii="louts-shamy" w:hAnsi="louts-shamy" w:cs="louts-shamy"/>
          <w:color w:val="000000"/>
        </w:rPr>
        <w:t xml:space="preserve"> وَاشْمِمْ لِ</w:t>
      </w:r>
      <w:r>
        <w:rPr>
          <w:rFonts w:ascii="louts-shamy" w:hAnsi="louts-shamy" w:cs="louts-shamy"/>
          <w:color w:val="E20019"/>
        </w:rPr>
        <w:t xml:space="preserve">خَلَّادِ </w:t>
      </w:r>
      <w:r>
        <w:rPr>
          <w:rFonts w:ascii="louts-shamy" w:hAnsi="louts-shamy" w:cs="louts-shamy"/>
          <w:color w:val="000000"/>
        </w:rPr>
        <w:t>الَاوَّلَا.</w:t>
      </w:r>
      <w:r>
        <w:br/>
      </w:r>
      <w:r>
        <w:rPr>
          <w:rFonts w:ascii="louts-shamy" w:hAnsi="louts-shamy" w:cs="louts-shamy"/>
          <w:color w:val="000000"/>
        </w:rPr>
        <w:t xml:space="preserve">د: وَالصِّرَاطَ </w:t>
      </w:r>
      <w:r>
        <w:rPr>
          <w:rFonts w:ascii="louts-shamy" w:hAnsi="louts-shamy" w:cs="louts-shamy"/>
          <w:color w:val="E20019"/>
        </w:rPr>
        <w:t>فِ</w:t>
      </w:r>
      <w:r>
        <w:rPr>
          <w:rFonts w:ascii="louts-shamy" w:hAnsi="louts-shamy" w:cs="louts-shamy"/>
          <w:color w:val="000000"/>
        </w:rPr>
        <w:t xml:space="preserve">هَ اسْجَلَا وَبِالسِّينِ </w:t>
      </w:r>
      <w:r>
        <w:rPr>
          <w:rFonts w:ascii="louts-shamy" w:hAnsi="louts-shamy" w:cs="louts-shamy"/>
          <w:color w:val="E20019"/>
        </w:rPr>
        <w:t>طِ</w:t>
      </w:r>
      <w:r>
        <w:rPr>
          <w:rFonts w:ascii="louts-shamy" w:hAnsi="louts-shamy" w:cs="louts-shamy"/>
          <w:color w:val="000000"/>
        </w:rPr>
        <w:t xml:space="preserve">بْ. </w:t>
      </w:r>
    </w:p>
    <w:p w14:paraId="194AD794" w14:textId="77777777" w:rsidR="0079441A" w:rsidRDefault="00000000" w:rsidP="00A31680">
      <w:pPr>
        <w:bidi/>
      </w:pPr>
      <w:r>
        <w:br w:type="page"/>
      </w:r>
    </w:p>
    <w:p w14:paraId="673D1AA9" w14:textId="77777777" w:rsidR="0079441A" w:rsidRDefault="00000000" w:rsidP="00A31680">
      <w:pPr>
        <w:bidi/>
      </w:pPr>
      <w:r>
        <w:lastRenderedPageBreak/>
        <w:t>صفحة: 447</w:t>
      </w:r>
    </w:p>
    <w:p w14:paraId="2E34B3B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وَفِي الْوَصْلِ لِ</w:t>
      </w:r>
      <w:r>
        <w:rPr>
          <w:rFonts w:ascii="louts-shamy" w:hAnsi="louts-shamy" w:cs="louts-shamy"/>
          <w:color w:val="E20019"/>
          <w:sz w:val="24"/>
        </w:rPr>
        <w:t xml:space="preserve">لْبَزِّيِّ </w:t>
      </w:r>
      <w:r>
        <w:rPr>
          <w:rFonts w:ascii="louts-shamy" w:hAnsi="louts-shamy" w:cs="louts-shamy"/>
          <w:color w:val="000000"/>
          <w:sz w:val="24"/>
        </w:rPr>
        <w:t>شَدِّدْ ...</w:t>
      </w:r>
      <w:r>
        <w:br/>
      </w:r>
      <w:r>
        <w:rPr>
          <w:rFonts w:ascii="louts-shamy" w:hAnsi="louts-shamy" w:cs="louts-shamy"/>
          <w:color w:val="000000"/>
          <w:sz w:val="24"/>
        </w:rPr>
        <w:t>وَتَنَاصَرُونَ.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وَكَ</w:t>
      </w:r>
      <w:r>
        <w:rPr>
          <w:rFonts w:ascii="louts-shamy" w:hAnsi="louts-shamy" w:cs="louts-shamy"/>
          <w:color w:val="E20019"/>
          <w:sz w:val="24"/>
        </w:rPr>
        <w:t>الْبَزِّ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وْصِلَا تَنَاصَرُو.</w:t>
      </w:r>
      <w:r>
        <w:br/>
      </w:r>
    </w:p>
    <w:p w14:paraId="36DE4F2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وَقِيلَ وَغِيضَ ثُمَّ جِيءَ يُشِمُّهَا لَدَى كَسْرِهَا ضَمًّا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 xml:space="preserve">جَالٌ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>تَـكْمُلَا.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وَاشْمِمًا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لَا بِقِيلَ.</w:t>
      </w:r>
      <w:r>
        <w:br/>
      </w:r>
    </w:p>
    <w:p w14:paraId="098FCB2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كَافَ فَتْحُ اللَّامِ فِي مُخْلِصًا </w:t>
      </w:r>
      <w:r>
        <w:rPr>
          <w:rFonts w:ascii="louts-shamy" w:hAnsi="louts-shamy" w:cs="louts-shamy"/>
          <w:color w:val="E20019"/>
          <w:sz w:val="24"/>
        </w:rPr>
        <w:t>ثَ</w:t>
      </w:r>
      <w:r>
        <w:rPr>
          <w:rFonts w:ascii="louts-shamy" w:hAnsi="louts-shamy" w:cs="louts-shamy"/>
          <w:color w:val="000000"/>
          <w:sz w:val="24"/>
        </w:rPr>
        <w:t xml:space="preserve">وَى وَفِي الْمُخْلِصِينَ الْكُلِّ </w:t>
      </w:r>
      <w:r>
        <w:rPr>
          <w:rFonts w:ascii="louts-shamy" w:hAnsi="louts-shamy" w:cs="louts-shamy"/>
          <w:color w:val="E20019"/>
          <w:sz w:val="24"/>
        </w:rPr>
        <w:t xml:space="preserve">حِصْنٌ </w:t>
      </w:r>
      <w:r>
        <w:rPr>
          <w:rFonts w:ascii="louts-shamy" w:hAnsi="louts-shamy" w:cs="louts-shamy"/>
          <w:color w:val="000000"/>
          <w:sz w:val="24"/>
        </w:rPr>
        <w:t>تَجَمَّلَا.</w:t>
      </w:r>
      <w:r>
        <w:br/>
      </w:r>
    </w:p>
    <w:p w14:paraId="6C70BF2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3C611E6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يُنْزَفُونَ الزَّايَ فَاكْسِرْ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ذًا.</w:t>
      </w:r>
      <w:r>
        <w:br/>
      </w:r>
    </w:p>
    <w:p w14:paraId="74D8C902" w14:textId="77777777" w:rsidR="0079441A" w:rsidRDefault="00000000" w:rsidP="00A31680">
      <w:pPr>
        <w:bidi/>
      </w:pPr>
      <w:r>
        <w:br w:type="page"/>
      </w:r>
    </w:p>
    <w:p w14:paraId="3BA43F46" w14:textId="77777777" w:rsidR="0079441A" w:rsidRDefault="00000000" w:rsidP="00A31680">
      <w:pPr>
        <w:bidi/>
      </w:pPr>
      <w:r>
        <w:lastRenderedPageBreak/>
        <w:t>صفحة: 448</w:t>
      </w:r>
    </w:p>
    <w:p w14:paraId="271C297D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louts-shamy" w:hAnsi="louts-shamy" w:cs="louts-shamy"/>
          <w:color w:val="000000"/>
          <w:sz w:val="24"/>
        </w:rPr>
        <w:t>ش: وَمَا كُرِّرَ اسْتِفْهَامُهُ نَحْوُ آئِذَا أَئِنَّا فَذُو اسْتِفْهَامٍ الْكُلُّ أَوَّلَا.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  <w:t xml:space="preserve">ش: سِوَى </w:t>
      </w:r>
      <w:r>
        <w:rPr>
          <w:rFonts w:ascii="louts-shamy" w:hAnsi="louts-shamy" w:cs="louts-shamy"/>
          <w:color w:val="E20019"/>
          <w:sz w:val="24"/>
        </w:rPr>
        <w:t xml:space="preserve">نَافِعٍ </w:t>
      </w:r>
      <w:r>
        <w:rPr>
          <w:rFonts w:ascii="louts-shamy" w:hAnsi="louts-shamy" w:cs="louts-shamy"/>
          <w:color w:val="000000"/>
          <w:sz w:val="24"/>
        </w:rPr>
        <w:t>فِي النَّمْلِ وَ</w:t>
      </w:r>
      <w:r>
        <w:rPr>
          <w:rFonts w:ascii="louts-shamy" w:hAnsi="louts-shamy" w:cs="louts-shamy"/>
          <w:color w:val="E20019"/>
          <w:sz w:val="24"/>
        </w:rPr>
        <w:t xml:space="preserve">الشَّامِ </w:t>
      </w:r>
      <w:r>
        <w:rPr>
          <w:rFonts w:ascii="louts-shamy" w:hAnsi="louts-shamy" w:cs="louts-shamy"/>
          <w:color w:val="000000"/>
          <w:sz w:val="24"/>
        </w:rPr>
        <w:t>مُخْبِرٌ.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مُخْبِرًا وَهْوَ فِي الثَّانِي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تَى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اشِدًا وَلَا ...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وَهُمْ عَلَى أُصُولِهِمُ وَامْدُدْ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 xml:space="preserve">وَا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 xml:space="preserve">افِظٍ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وَأَخْبِرْ فِي الاُولَى إِنْ تَكَرَّرْ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>ذًا سِوَى إِذَا وَقَعَتْ مَعْ أَوَّلِ الذِّبْحِ فَاسْأَلَا.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وَفِي الثَّانِ أَخْبِرْ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طْ.</w:t>
      </w:r>
      <w:r>
        <w:br/>
      </w:r>
    </w:p>
    <w:p w14:paraId="7E7057B4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>ش: وَمِتُّمْ وَمِتْنَا مِتُّ فِي ضَمِّ كَسْرِهَا</w:t>
      </w:r>
      <w:r>
        <w:rPr>
          <w:rFonts w:ascii="louts-shamy" w:hAnsi="louts-shamy" w:cs="louts-shamy"/>
          <w:color w:val="E20019"/>
          <w:sz w:val="24"/>
        </w:rPr>
        <w:t xml:space="preserve"> صَ</w:t>
      </w:r>
      <w:r>
        <w:rPr>
          <w:rFonts w:ascii="louts-shamy" w:hAnsi="louts-shamy" w:cs="louts-shamy"/>
          <w:color w:val="000000"/>
          <w:sz w:val="24"/>
        </w:rPr>
        <w:t xml:space="preserve">فَا </w:t>
      </w:r>
      <w:r>
        <w:rPr>
          <w:rFonts w:ascii="louts-shamy" w:hAnsi="louts-shamy" w:cs="louts-shamy"/>
          <w:color w:val="E20019"/>
          <w:sz w:val="24"/>
        </w:rPr>
        <w:t xml:space="preserve">نَفَرٌ </w:t>
      </w:r>
      <w:r>
        <w:rPr>
          <w:rFonts w:ascii="louts-shamy" w:hAnsi="louts-shamy" w:cs="louts-shamy"/>
          <w:color w:val="000000"/>
          <w:sz w:val="24"/>
        </w:rPr>
        <w:t>وِرْدًا وَ</w:t>
      </w:r>
      <w:r>
        <w:rPr>
          <w:rFonts w:ascii="louts-shamy" w:hAnsi="louts-shamy" w:cs="louts-shamy"/>
          <w:color w:val="E20019"/>
          <w:sz w:val="24"/>
        </w:rPr>
        <w:t>حَفْصٌ</w:t>
      </w:r>
      <w:r>
        <w:rPr>
          <w:rFonts w:ascii="louts-shamy" w:hAnsi="louts-shamy" w:cs="louts-shamy"/>
          <w:color w:val="000000"/>
          <w:sz w:val="24"/>
        </w:rPr>
        <w:t xml:space="preserve"> هُنَا اجْتَلَا.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مِتُّ اضْمُمْ جَمِيعًا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36E1968B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)٣( </w:t>
      </w:r>
      <w:r>
        <w:rPr>
          <w:rFonts w:ascii="louts-shamy" w:hAnsi="louts-shamy" w:cs="louts-shamy"/>
          <w:color w:val="000000"/>
          <w:sz w:val="24"/>
        </w:rPr>
        <w:t>ش: وَهَا هُوَ بَعْدَ الْوَاوِ وَالْفَا وَلَامِهَا</w:t>
      </w:r>
      <w:r>
        <w:rPr>
          <w:rFonts w:ascii="louts-shamy" w:hAnsi="louts-shamy" w:cs="louts-shamy"/>
          <w:color w:val="000000"/>
          <w:sz w:val="24"/>
        </w:rPr>
        <w:br/>
        <w:t xml:space="preserve">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0759199B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00381140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)٥( </w:t>
      </w:r>
      <w:r>
        <w:rPr>
          <w:rFonts w:ascii="louts-shamy" w:hAnsi="louts-shamy" w:cs="louts-shamy"/>
          <w:color w:val="000000"/>
          <w:sz w:val="24"/>
        </w:rPr>
        <w:t xml:space="preserve">ش: وَفِي كَافَ فَتْحُ اللَّامِ فِي مُخْلِصًا </w:t>
      </w:r>
      <w:r>
        <w:rPr>
          <w:rFonts w:ascii="louts-shamy" w:hAnsi="louts-shamy" w:cs="louts-shamy"/>
          <w:color w:val="E20019"/>
          <w:sz w:val="24"/>
        </w:rPr>
        <w:t>ثَ</w:t>
      </w:r>
      <w:r>
        <w:rPr>
          <w:rFonts w:ascii="louts-shamy" w:hAnsi="louts-shamy" w:cs="louts-shamy"/>
          <w:color w:val="000000"/>
          <w:sz w:val="24"/>
        </w:rPr>
        <w:t xml:space="preserve">وَى وَفِي الْمُخْلِصِينَ الْكُلِّ </w:t>
      </w:r>
      <w:r>
        <w:rPr>
          <w:rFonts w:ascii="louts-shamy" w:hAnsi="louts-shamy" w:cs="louts-shamy"/>
          <w:color w:val="E20019"/>
          <w:sz w:val="24"/>
        </w:rPr>
        <w:t xml:space="preserve">حِصْنٌ </w:t>
      </w:r>
      <w:r>
        <w:rPr>
          <w:rFonts w:ascii="louts-shamy" w:hAnsi="louts-shamy" w:cs="louts-shamy"/>
          <w:color w:val="000000"/>
          <w:sz w:val="24"/>
        </w:rPr>
        <w:t>تَجَمَّلَا.</w:t>
      </w:r>
      <w:r>
        <w:br/>
      </w:r>
    </w:p>
    <w:p w14:paraId="01FA71BC" w14:textId="77777777" w:rsidR="0079441A" w:rsidRDefault="00000000" w:rsidP="00A31680">
      <w:pPr>
        <w:bidi/>
      </w:pPr>
      <w:r>
        <w:br w:type="page"/>
      </w:r>
    </w:p>
    <w:p w14:paraId="7FE9F696" w14:textId="77777777" w:rsidR="0079441A" w:rsidRDefault="00000000" w:rsidP="00A31680">
      <w:pPr>
        <w:bidi/>
      </w:pPr>
      <w:r>
        <w:lastRenderedPageBreak/>
        <w:t>صفحة: 449</w:t>
      </w:r>
    </w:p>
    <w:p w14:paraId="4DA5D709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6E374650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 xml:space="preserve">ش: وَاضْمُمْ يَزِفُّونَ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اكْمُلَا.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يَزِفُّ فَافْتَحْ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5991674B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)٣( </w:t>
      </w:r>
      <w:r>
        <w:rPr>
          <w:rFonts w:ascii="louts-shamy" w:hAnsi="louts-shamy" w:cs="louts-shamy"/>
          <w:color w:val="000000"/>
          <w:sz w:val="24"/>
        </w:rPr>
        <w:t xml:space="preserve">ش: وَفَتْحُ يَا بُنَيِّ هُنَا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صٌّ وَفِي الْكُلِّ </w:t>
      </w:r>
      <w:r>
        <w:rPr>
          <w:rFonts w:ascii="louts-shamy" w:hAnsi="louts-shamy" w:cs="louts-shamy"/>
          <w:color w:val="E20019"/>
          <w:sz w:val="24"/>
        </w:rPr>
        <w:t>عُ</w:t>
      </w:r>
      <w:r>
        <w:rPr>
          <w:rFonts w:ascii="louts-shamy" w:hAnsi="louts-shamy" w:cs="louts-shamy"/>
          <w:color w:val="000000"/>
          <w:sz w:val="24"/>
        </w:rPr>
        <w:t>وِّلَا.</w:t>
      </w:r>
      <w:r>
        <w:br/>
      </w:r>
    </w:p>
    <w:p w14:paraId="3A348861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louts-shamy" w:hAnsi="louts-shamy" w:cs="louts-shamy"/>
          <w:color w:val="000000"/>
          <w:sz w:val="24"/>
        </w:rPr>
        <w:t xml:space="preserve">ش: وَمَاذَا تَرَى بِالضَّمِّ وَالْكَسْرِ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ائِعٌ.</w:t>
      </w:r>
      <w:r>
        <w:br/>
      </w:r>
    </w:p>
    <w:p w14:paraId="0C60CCCE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)٥( </w:t>
      </w:r>
      <w:r>
        <w:rPr>
          <w:rFonts w:ascii="louts-shamy" w:hAnsi="louts-shamy" w:cs="louts-shamy"/>
          <w:color w:val="000000"/>
          <w:sz w:val="24"/>
        </w:rPr>
        <w:t xml:space="preserve">ش: وَيَا أَبَتِ افْتَحْ حَيْثُ جَا </w:t>
      </w:r>
      <w:r>
        <w:rPr>
          <w:rFonts w:ascii="louts-shamy" w:hAnsi="louts-shamy" w:cs="louts-shamy"/>
          <w:color w:val="E20019"/>
          <w:sz w:val="24"/>
        </w:rPr>
        <w:t>لِابْنِ</w:t>
      </w:r>
      <w:r>
        <w:rPr>
          <w:rFonts w:ascii="Times-New-Roman" w:hAnsi="Times-New-Roman" w:cs="Times-New-Roman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عَامِرٍ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وَيَا أَبَتِ افْتَحْ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789DACF6" w14:textId="77777777" w:rsidR="0079441A" w:rsidRDefault="00000000" w:rsidP="00A31680">
      <w:pPr>
        <w:bidi/>
      </w:pPr>
      <w:r>
        <w:br w:type="page"/>
      </w:r>
    </w:p>
    <w:p w14:paraId="54014710" w14:textId="77777777" w:rsidR="0079441A" w:rsidRDefault="00000000" w:rsidP="00A31680">
      <w:pPr>
        <w:bidi/>
      </w:pPr>
      <w:r>
        <w:lastRenderedPageBreak/>
        <w:t>صفحة: 450</w:t>
      </w:r>
    </w:p>
    <w:p w14:paraId="501007A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وَهَا هُوَ بَعْدَ الْوَاوِ وَالْفَا وَلَامِهَا</w:t>
      </w:r>
      <w:r>
        <w:rPr>
          <w:rFonts w:ascii="louts-shamy" w:hAnsi="louts-shamy" w:cs="louts-shamy"/>
          <w:color w:val="000000"/>
          <w:sz w:val="24"/>
        </w:rPr>
        <w:br/>
        <w:t xml:space="preserve">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12027F8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وَجَمْعًا وَفَرْدًا فِي النَّبِيءِ وَفِي النُّبُو ءَةَ الْهَمْزَ كُلٌّ غَيْرَ </w:t>
      </w:r>
      <w:r>
        <w:rPr>
          <w:rFonts w:ascii="louts-shamy" w:hAnsi="louts-shamy" w:cs="louts-shamy"/>
          <w:color w:val="E20019"/>
          <w:sz w:val="24"/>
        </w:rPr>
        <w:t xml:space="preserve">نَافِعٍ </w:t>
      </w:r>
      <w:r>
        <w:rPr>
          <w:rFonts w:ascii="louts-shamy" w:hAnsi="louts-shamy" w:cs="louts-shamy"/>
          <w:color w:val="000000"/>
          <w:sz w:val="24"/>
        </w:rPr>
        <w:t>ابْدَلَا.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جِدْ بَابَ النُّبُوءَةِ وَالنَّبِيءِ أَبْدِلْ لَهُ.</w:t>
      </w:r>
      <w:r>
        <w:br/>
      </w:r>
    </w:p>
    <w:p w14:paraId="04E2A95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وَعِنْدَ سِرَاطٍ وَالسِّرَاطِ لِ </w:t>
      </w:r>
      <w:r>
        <w:rPr>
          <w:rFonts w:ascii="louts-shamy" w:hAnsi="louts-shamy" w:cs="louts-shamy"/>
          <w:color w:val="E20019"/>
          <w:sz w:val="24"/>
        </w:rPr>
        <w:t>قُنْبُلَا</w:t>
      </w:r>
      <w:r>
        <w:rPr>
          <w:rFonts w:ascii="louts-shamy" w:hAnsi="louts-shamy" w:cs="louts-shamy"/>
          <w:color w:val="000000"/>
          <w:sz w:val="24"/>
        </w:rPr>
        <w:t xml:space="preserve"> 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بِحَيْثُ أَتَى وَالصَّادَ زَايًا أَشِمَّهَا لَدَى </w:t>
      </w:r>
      <w:r>
        <w:rPr>
          <w:rFonts w:ascii="louts-shamy" w:hAnsi="louts-shamy" w:cs="louts-shamy"/>
          <w:color w:val="E20019"/>
          <w:sz w:val="24"/>
        </w:rPr>
        <w:t>خَلَفٍ</w:t>
      </w:r>
      <w:r>
        <w:rPr>
          <w:rFonts w:ascii="louts-shamy" w:hAnsi="louts-shamy" w:cs="louts-shamy"/>
          <w:color w:val="000000"/>
          <w:sz w:val="24"/>
        </w:rPr>
        <w:t xml:space="preserve"> وَاشْمِمْ لِ</w:t>
      </w:r>
      <w:r>
        <w:rPr>
          <w:rFonts w:ascii="louts-shamy" w:hAnsi="louts-shamy" w:cs="louts-shamy"/>
          <w:color w:val="E20019"/>
          <w:sz w:val="24"/>
        </w:rPr>
        <w:t xml:space="preserve">خَلَّادِ </w:t>
      </w:r>
      <w:r>
        <w:rPr>
          <w:rFonts w:ascii="louts-shamy" w:hAnsi="louts-shamy" w:cs="louts-shamy"/>
          <w:color w:val="000000"/>
          <w:sz w:val="24"/>
        </w:rPr>
        <w:t>الَاوَّلَا.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وَالصِّرَاطَ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 xml:space="preserve">هَ اسْجَلَا وَبِالسِّينِ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بْ.</w:t>
      </w:r>
      <w:r>
        <w:br/>
      </w:r>
    </w:p>
    <w:p w14:paraId="068860C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38F48B4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وَإِلْيَاسَ حَذْفُ الْهَمْزِ بِالْخُلْفِ </w:t>
      </w:r>
      <w:r>
        <w:rPr>
          <w:rFonts w:ascii="louts-shamy" w:hAnsi="louts-shamy" w:cs="louts-shamy"/>
          <w:color w:val="E20019"/>
          <w:sz w:val="24"/>
        </w:rPr>
        <w:t>مُ</w:t>
      </w:r>
      <w:r>
        <w:rPr>
          <w:rFonts w:ascii="louts-shamy" w:hAnsi="louts-shamy" w:cs="louts-shamy"/>
          <w:color w:val="000000"/>
          <w:sz w:val="24"/>
        </w:rPr>
        <w:t>ثِّلَا.</w:t>
      </w:r>
      <w:r>
        <w:br/>
      </w:r>
    </w:p>
    <w:p w14:paraId="1890015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وَغَيْرُ </w:t>
      </w:r>
      <w:r>
        <w:rPr>
          <w:rFonts w:ascii="louts-shamy" w:hAnsi="louts-shamy" w:cs="louts-shamy"/>
          <w:color w:val="E20019"/>
          <w:sz w:val="24"/>
        </w:rPr>
        <w:t xml:space="preserve">صِحَابٍ </w:t>
      </w:r>
      <w:r>
        <w:rPr>
          <w:rFonts w:ascii="louts-shamy" w:hAnsi="louts-shamy" w:cs="louts-shamy"/>
          <w:color w:val="000000"/>
          <w:sz w:val="24"/>
        </w:rPr>
        <w:t>رَفْعُهُ اللهَ رَبَّكُمْ وَرَبَّ.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وَاللَّهُ رَبُّ انْصِبَنْ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 وَرَبُّ.</w:t>
      </w:r>
      <w:r>
        <w:br/>
      </w:r>
    </w:p>
    <w:p w14:paraId="6790BC60" w14:textId="77777777" w:rsidR="0079441A" w:rsidRDefault="00000000" w:rsidP="00A31680">
      <w:pPr>
        <w:bidi/>
      </w:pPr>
      <w:r>
        <w:br w:type="page"/>
      </w:r>
    </w:p>
    <w:p w14:paraId="3697912F" w14:textId="77777777" w:rsidR="0079441A" w:rsidRDefault="00000000" w:rsidP="00A31680">
      <w:pPr>
        <w:bidi/>
      </w:pPr>
      <w:r>
        <w:lastRenderedPageBreak/>
        <w:t>صفحة: 451</w:t>
      </w:r>
    </w:p>
    <w:p w14:paraId="6FA9778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كَافَ فَتْحُ اللَّامِ فِي مُخْلِصًا </w:t>
      </w:r>
      <w:r>
        <w:rPr>
          <w:rFonts w:ascii="louts-shamy" w:hAnsi="louts-shamy" w:cs="louts-shamy"/>
          <w:color w:val="E20019"/>
          <w:sz w:val="24"/>
        </w:rPr>
        <w:t>ثَ</w:t>
      </w:r>
      <w:r>
        <w:rPr>
          <w:rFonts w:ascii="louts-shamy" w:hAnsi="louts-shamy" w:cs="louts-shamy"/>
          <w:color w:val="000000"/>
          <w:sz w:val="24"/>
        </w:rPr>
        <w:t xml:space="preserve">وَى وَفِي الْمُخْلِصِينَ الْكُلِّ </w:t>
      </w:r>
      <w:r>
        <w:rPr>
          <w:rFonts w:ascii="louts-shamy" w:hAnsi="louts-shamy" w:cs="louts-shamy"/>
          <w:color w:val="E20019"/>
          <w:sz w:val="24"/>
        </w:rPr>
        <w:t xml:space="preserve">حِصْنٌ </w:t>
      </w:r>
      <w:r>
        <w:rPr>
          <w:rFonts w:ascii="louts-shamy" w:hAnsi="louts-shamy" w:cs="louts-shamy"/>
          <w:color w:val="000000"/>
          <w:sz w:val="24"/>
        </w:rPr>
        <w:t>تَجَمَّلَا.</w:t>
      </w:r>
      <w:r>
        <w:br/>
      </w:r>
    </w:p>
    <w:p w14:paraId="535BBD3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وَإِلْياسِينَ بِالْكَسْرِ وُصِّلَا مَعَ الْقَصْرِ مَعْ إِسْكَانِ كَسْرٍ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 xml:space="preserve">نَا </w:t>
      </w:r>
      <w:r>
        <w:rPr>
          <w:rFonts w:ascii="LOTUS2007" w:hAnsi="LOTUS2007" w:cs="LOTUS2007"/>
          <w:color w:val="E20019"/>
          <w:sz w:val="24"/>
        </w:rPr>
        <w:t>غِ</w:t>
      </w:r>
      <w:r>
        <w:rPr>
          <w:rFonts w:ascii="LOTUS2007" w:hAnsi="LOTUS2007" w:cs="LOTUS2007"/>
          <w:color w:val="000000"/>
          <w:sz w:val="24"/>
        </w:rPr>
        <w:t>نًى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وَإِلْيَاسِينَ كَالْ</w:t>
      </w:r>
      <w:r>
        <w:rPr>
          <w:rFonts w:ascii="louts-shamy" w:hAnsi="louts-shamy" w:cs="louts-shamy"/>
          <w:color w:val="E20019"/>
          <w:sz w:val="24"/>
        </w:rPr>
        <w:t>بَصْرِ أُ</w:t>
      </w:r>
      <w:r>
        <w:rPr>
          <w:rFonts w:ascii="louts-shamy" w:hAnsi="louts-shamy" w:cs="louts-shamy"/>
          <w:color w:val="000000"/>
          <w:sz w:val="24"/>
        </w:rPr>
        <w:t xml:space="preserve">دْ وَكَالْـ </w:t>
      </w:r>
      <w:r>
        <w:rPr>
          <w:rFonts w:ascii="louts-shamy" w:hAnsi="louts-shamy" w:cs="louts-shamy"/>
          <w:color w:val="E20019"/>
          <w:sz w:val="24"/>
        </w:rPr>
        <w:t>ـمَدِينِي 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0176463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31715D8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وَهَا هُوَ بَعْدَ الْوَاوِ وَالْفَا وَلَامِهَا</w:t>
      </w:r>
      <w:r>
        <w:rPr>
          <w:rFonts w:ascii="louts-shamy" w:hAnsi="louts-shamy" w:cs="louts-shamy"/>
          <w:color w:val="000000"/>
          <w:sz w:val="24"/>
        </w:rPr>
        <w:br/>
        <w:t xml:space="preserve">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651E46A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وَاضْمُمِ انْ تَزُلْ </w:t>
      </w:r>
      <w:r>
        <w:rPr>
          <w:rFonts w:ascii="louts-shamy" w:hAnsi="louts-shamy" w:cs="louts-shamy"/>
          <w:color w:val="E20019"/>
          <w:sz w:val="24"/>
        </w:rPr>
        <w:t>طَ</w:t>
      </w:r>
      <w:r>
        <w:rPr>
          <w:rFonts w:ascii="louts-shamy" w:hAnsi="louts-shamy" w:cs="louts-shamy"/>
          <w:color w:val="000000"/>
          <w:sz w:val="24"/>
        </w:rPr>
        <w:t>ابَ.</w:t>
      </w:r>
      <w:r>
        <w:br/>
      </w:r>
    </w:p>
    <w:p w14:paraId="55888F7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وَصْلُ اصْطَفَى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صْلُهُ اعْتَلَى.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 w14:paraId="72F51C93" w14:textId="77777777" w:rsidR="0079441A" w:rsidRDefault="00000000" w:rsidP="00A31680">
      <w:pPr>
        <w:bidi/>
      </w:pPr>
      <w:r>
        <w:br w:type="page"/>
      </w:r>
    </w:p>
    <w:p w14:paraId="40562AC3" w14:textId="77777777" w:rsidR="0079441A" w:rsidRDefault="00000000" w:rsidP="00A31680">
      <w:pPr>
        <w:bidi/>
      </w:pPr>
      <w:r>
        <w:lastRenderedPageBreak/>
        <w:t>صفحة: 452</w:t>
      </w:r>
    </w:p>
    <w:p w14:paraId="44B3625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وَتَذَّكَّرُونَ الْكُلُّ خَفَّ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 xml:space="preserve">لَى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ذًا.</w:t>
      </w:r>
      <w:r>
        <w:br/>
      </w:r>
    </w:p>
    <w:p w14:paraId="30CF915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كَافَ فَتْحُ اللَّامِ فِي مُخْلِصًا </w:t>
      </w:r>
      <w:r>
        <w:rPr>
          <w:rFonts w:ascii="louts-shamy" w:hAnsi="louts-shamy" w:cs="louts-shamy"/>
          <w:color w:val="E20019"/>
          <w:sz w:val="24"/>
        </w:rPr>
        <w:t>ثَ</w:t>
      </w:r>
      <w:r>
        <w:rPr>
          <w:rFonts w:ascii="louts-shamy" w:hAnsi="louts-shamy" w:cs="louts-shamy"/>
          <w:color w:val="000000"/>
          <w:sz w:val="24"/>
        </w:rPr>
        <w:t xml:space="preserve">وَى وَفِي الْمُخْلِصِينَ الْكُلِّ </w:t>
      </w:r>
      <w:r>
        <w:rPr>
          <w:rFonts w:ascii="louts-shamy" w:hAnsi="louts-shamy" w:cs="louts-shamy"/>
          <w:color w:val="E20019"/>
          <w:sz w:val="24"/>
        </w:rPr>
        <w:t xml:space="preserve">حِصْنٌ </w:t>
      </w:r>
      <w:r>
        <w:rPr>
          <w:rFonts w:ascii="louts-shamy" w:hAnsi="louts-shamy" w:cs="louts-shamy"/>
          <w:color w:val="000000"/>
          <w:sz w:val="24"/>
        </w:rPr>
        <w:t>تَجَمَّلَا.</w:t>
      </w:r>
      <w:r>
        <w:br/>
      </w:r>
    </w:p>
    <w:p w14:paraId="2607C798" w14:textId="77777777" w:rsidR="0079441A" w:rsidRDefault="00000000" w:rsidP="00A31680">
      <w:pPr>
        <w:bidi/>
      </w:pPr>
      <w:r>
        <w:br w:type="page"/>
      </w:r>
    </w:p>
    <w:p w14:paraId="1380D7E8" w14:textId="77777777" w:rsidR="0079441A" w:rsidRDefault="00000000" w:rsidP="00A31680">
      <w:pPr>
        <w:bidi/>
      </w:pPr>
      <w:r>
        <w:lastRenderedPageBreak/>
        <w:t>صفحة: 453</w:t>
      </w:r>
    </w:p>
    <w:p w14:paraId="50E78FE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وَنَقْلُ قُرَانٍ وَالْقُرَانِ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وَاؤُنَا.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حُرُوفَ التَّهَجِّي افْصِلْ بِسَكْتٍ كَحَا أَلِفْ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5E88B31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وَالْأَيْكَةِ اللَّامُ سَاكِنٌ مَعَ الْهَمْزِ وَاخْفِضْهُ وَفِي صَادَ </w:t>
      </w:r>
      <w:r>
        <w:rPr>
          <w:rFonts w:ascii="louts-shamy" w:hAnsi="louts-shamy" w:cs="louts-shamy"/>
          <w:color w:val="E20019"/>
          <w:sz w:val="24"/>
        </w:rPr>
        <w:t>غَ</w:t>
      </w:r>
      <w:r>
        <w:rPr>
          <w:rFonts w:ascii="louts-shamy" w:hAnsi="louts-shamy" w:cs="louts-shamy"/>
          <w:color w:val="000000"/>
          <w:sz w:val="24"/>
        </w:rPr>
        <w:t>يْطَلَا.</w:t>
      </w:r>
      <w:r>
        <w:br/>
      </w:r>
    </w:p>
    <w:p w14:paraId="3D4A495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وَضَمُّ فَوَاقٍ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اعَ.</w:t>
      </w:r>
      <w:r>
        <w:br/>
      </w:r>
    </w:p>
    <w:p w14:paraId="65ECC1AF" w14:textId="77777777" w:rsidR="0079441A" w:rsidRDefault="00000000" w:rsidP="00A31680">
      <w:pPr>
        <w:bidi/>
      </w:pPr>
      <w:r>
        <w:br w:type="page"/>
      </w:r>
    </w:p>
    <w:p w14:paraId="46CF350F" w14:textId="77777777" w:rsidR="0079441A" w:rsidRDefault="00000000" w:rsidP="00A31680">
      <w:pPr>
        <w:bidi/>
      </w:pPr>
      <w:r>
        <w:lastRenderedPageBreak/>
        <w:t>صفحة: 454</w:t>
      </w:r>
    </w:p>
    <w:p w14:paraId="16335C2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وَعِنْدَ سِرَاطٍ وَالسِّرَاطِ لِ </w:t>
      </w:r>
      <w:r>
        <w:rPr>
          <w:rFonts w:ascii="louts-shamy" w:hAnsi="louts-shamy" w:cs="louts-shamy"/>
          <w:color w:val="E20019"/>
          <w:sz w:val="24"/>
        </w:rPr>
        <w:t>قُنْبُلَا</w:t>
      </w:r>
      <w:r>
        <w:rPr>
          <w:rFonts w:ascii="louts-shamy" w:hAnsi="louts-shamy" w:cs="louts-shamy"/>
          <w:color w:val="000000"/>
          <w:sz w:val="24"/>
        </w:rPr>
        <w:t xml:space="preserve">. ش: بِحَيْثُ أَتَى وَالصَّادَ زَايًا أَشِمَّهَا لَدَى </w:t>
      </w:r>
      <w:r>
        <w:rPr>
          <w:rFonts w:ascii="louts-shamy" w:hAnsi="louts-shamy" w:cs="louts-shamy"/>
          <w:color w:val="E20019"/>
          <w:sz w:val="24"/>
        </w:rPr>
        <w:t>خَلَفٍ</w:t>
      </w:r>
      <w:r>
        <w:rPr>
          <w:rFonts w:ascii="louts-shamy" w:hAnsi="louts-shamy" w:cs="louts-shamy"/>
          <w:color w:val="000000"/>
          <w:sz w:val="24"/>
        </w:rPr>
        <w:t xml:space="preserve"> وَاشْمِمْ لِ</w:t>
      </w:r>
      <w:r>
        <w:rPr>
          <w:rFonts w:ascii="louts-shamy" w:hAnsi="louts-shamy" w:cs="louts-shamy"/>
          <w:color w:val="E20019"/>
          <w:sz w:val="24"/>
        </w:rPr>
        <w:t xml:space="preserve">خَلَّادِ </w:t>
      </w:r>
      <w:r>
        <w:rPr>
          <w:rFonts w:ascii="louts-shamy" w:hAnsi="louts-shamy" w:cs="louts-shamy"/>
          <w:color w:val="000000"/>
          <w:sz w:val="24"/>
        </w:rPr>
        <w:t>الَاوَّلَا.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وَالصِّرَاطَ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 xml:space="preserve">هَ اسْجَلَا وَبِالسِّينِ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بْ.</w:t>
      </w:r>
      <w:r>
        <w:br/>
      </w:r>
    </w:p>
    <w:p w14:paraId="4B637752" w14:textId="77777777" w:rsidR="0079441A" w:rsidRDefault="00000000" w:rsidP="00A31680">
      <w:pPr>
        <w:bidi/>
      </w:pPr>
      <w:r>
        <w:br w:type="page"/>
      </w:r>
    </w:p>
    <w:p w14:paraId="41E56A3E" w14:textId="77777777" w:rsidR="0079441A" w:rsidRDefault="00000000" w:rsidP="00A31680">
      <w:pPr>
        <w:bidi/>
      </w:pPr>
      <w:r>
        <w:lastRenderedPageBreak/>
        <w:t>صفحة: 455</w:t>
      </w:r>
    </w:p>
    <w:p w14:paraId="1929A41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لِيَدَّبَّرُوا خَاطِبْ وَفَا خَفَّ نُصْبِ صَا دَهُ اضْمُمْ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6D89D35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مَعَ السُّوقِ سَاقَيْهَا وَسُوقِ اهْمِزُوا </w:t>
      </w:r>
      <w:r>
        <w:rPr>
          <w:rFonts w:ascii="louts-shamy" w:hAnsi="louts-shamy" w:cs="louts-shamy"/>
          <w:color w:val="E20019"/>
          <w:sz w:val="24"/>
        </w:rPr>
        <w:t>زَ</w:t>
      </w:r>
      <w:r>
        <w:rPr>
          <w:rFonts w:ascii="louts-shamy" w:hAnsi="louts-shamy" w:cs="louts-shamy"/>
          <w:color w:val="000000"/>
          <w:sz w:val="24"/>
        </w:rPr>
        <w:t>كَا وَوَجْهٌ بِهَمْزٍ بَعْدَهُ الْوَاوُ وُكِّلَا.</w:t>
      </w:r>
      <w:r>
        <w:br/>
      </w:r>
    </w:p>
    <w:p w14:paraId="5B7D6C2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وَالرِّيحِ بِالْجَمْعِ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صِّلَا كَصَادَ.</w:t>
      </w:r>
      <w:r>
        <w:br/>
      </w:r>
    </w:p>
    <w:p w14:paraId="75ABBD6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نُصْبِ صَادَهُ اضْمُمْ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لَا وَافْتَحْهُ وَالنُّونَ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مِّلَا.</w:t>
      </w:r>
      <w:r>
        <w:br/>
      </w:r>
    </w:p>
    <w:p w14:paraId="588E2E6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وَضَمُّكَ </w:t>
      </w:r>
      <w:r>
        <w:rPr>
          <w:rFonts w:ascii="LOTUS2007" w:hAnsi="LOTUS2007" w:cs="LOTUS2007"/>
          <w:color w:val="000000"/>
          <w:sz w:val="24"/>
        </w:rPr>
        <w:t>أُولَى</w:t>
      </w:r>
      <w:r>
        <w:rPr>
          <w:rFonts w:ascii="louts-shamy" w:hAnsi="louts-shamy" w:cs="louts-shamy"/>
          <w:color w:val="000000"/>
          <w:sz w:val="24"/>
        </w:rPr>
        <w:t xml:space="preserve"> السَّاكِنَيْنِ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 xml:space="preserve">لِثَالِثٍ يُضَمُّ لُزُومًا كَسْرُهُ </w:t>
      </w:r>
      <w:r>
        <w:rPr>
          <w:rFonts w:ascii="louts-shamy" w:hAnsi="louts-shamy" w:cs="louts-shamy"/>
          <w:color w:val="E20019"/>
          <w:sz w:val="24"/>
        </w:rPr>
        <w:t>ف</w:t>
      </w:r>
      <w:r>
        <w:rPr>
          <w:rFonts w:ascii="louts-shamy" w:hAnsi="louts-shamy" w:cs="louts-shamy"/>
          <w:color w:val="000000"/>
          <w:sz w:val="24"/>
        </w:rPr>
        <w:t xml:space="preserve">ِي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دٍ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وَبِكَسْرِهِ لِتَنْوِينِهِ قَالَ </w:t>
      </w:r>
      <w:r>
        <w:rPr>
          <w:rFonts w:ascii="louts-shamy" w:hAnsi="louts-shamy" w:cs="louts-shamy"/>
          <w:color w:val="E20019"/>
          <w:sz w:val="24"/>
        </w:rPr>
        <w:t xml:space="preserve">ابْنُ ذَكْوَانَ </w:t>
      </w:r>
      <w:r>
        <w:rPr>
          <w:rFonts w:ascii="louts-shamy" w:hAnsi="louts-shamy" w:cs="louts-shamy"/>
          <w:color w:val="000000"/>
          <w:sz w:val="24"/>
        </w:rPr>
        <w:t>مُقْوِلَا.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وَأَوَّلَ السَّاكِنَيْنِ اضْمُمْ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6197D7F3" w14:textId="77777777" w:rsidR="0079441A" w:rsidRDefault="00000000" w:rsidP="00A31680">
      <w:pPr>
        <w:bidi/>
      </w:pPr>
      <w:r>
        <w:br w:type="page"/>
      </w:r>
    </w:p>
    <w:p w14:paraId="194462A4" w14:textId="77777777" w:rsidR="0079441A" w:rsidRDefault="00000000" w:rsidP="00A31680">
      <w:pPr>
        <w:bidi/>
      </w:pPr>
      <w:r>
        <w:lastRenderedPageBreak/>
        <w:t>صفحة: 456</w:t>
      </w:r>
    </w:p>
    <w:p w14:paraId="6F88ED7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وَحِّدْ عَبْدَنَا قَبْلُ </w:t>
      </w:r>
      <w:r>
        <w:rPr>
          <w:rFonts w:ascii="louts-shamy" w:hAnsi="louts-shamy" w:cs="louts-shamy"/>
          <w:color w:val="E20019"/>
          <w:sz w:val="24"/>
        </w:rPr>
        <w:t>دُ</w:t>
      </w:r>
      <w:r>
        <w:rPr>
          <w:rFonts w:ascii="louts-shamy" w:hAnsi="louts-shamy" w:cs="louts-shamy"/>
          <w:color w:val="000000"/>
          <w:sz w:val="24"/>
        </w:rPr>
        <w:t>خْلُلَا.</w:t>
      </w:r>
      <w:r>
        <w:br/>
      </w:r>
    </w:p>
    <w:p w14:paraId="730BD24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خَالِصَةٍ أَضِفْ </w:t>
      </w:r>
      <w:r>
        <w:rPr>
          <w:rFonts w:ascii="louts-shamy" w:hAnsi="louts-shamy" w:cs="louts-shamy"/>
          <w:color w:val="E20019"/>
          <w:sz w:val="24"/>
        </w:rPr>
        <w:t>لَ</w:t>
      </w:r>
      <w:r>
        <w:rPr>
          <w:rFonts w:ascii="louts-shamy" w:hAnsi="louts-shamy" w:cs="louts-shamy"/>
          <w:color w:val="000000"/>
          <w:sz w:val="24"/>
        </w:rPr>
        <w:t xml:space="preserve">هُ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لرَّحْبُ.</w:t>
      </w:r>
      <w:r>
        <w:br/>
      </w:r>
    </w:p>
    <w:p w14:paraId="278F40B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وَوَالَّليْسَعَ الْحَرْفَانِ حَرِّكْ مُثَقِّلَا وَسَكِّنْ </w:t>
      </w:r>
      <w:r>
        <w:rPr>
          <w:rFonts w:ascii="louts-shamy" w:hAnsi="louts-shamy" w:cs="louts-shamy"/>
          <w:color w:val="E20019"/>
          <w:sz w:val="24"/>
        </w:rPr>
        <w:t>شِ</w:t>
      </w:r>
      <w:r>
        <w:rPr>
          <w:rFonts w:ascii="louts-shamy" w:hAnsi="louts-shamy" w:cs="louts-shamy"/>
          <w:color w:val="000000"/>
          <w:sz w:val="24"/>
        </w:rPr>
        <w:t xml:space="preserve">فَاءً. </w:t>
      </w:r>
    </w:p>
    <w:p w14:paraId="3DB2929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يُوعَدُونَ </w:t>
      </w:r>
      <w:r>
        <w:rPr>
          <w:rFonts w:ascii="louts-shamy" w:hAnsi="louts-shamy" w:cs="louts-shamy"/>
          <w:color w:val="E20019"/>
          <w:sz w:val="24"/>
        </w:rPr>
        <w:t>دُ</w:t>
      </w:r>
      <w:r>
        <w:rPr>
          <w:rFonts w:ascii="louts-shamy" w:hAnsi="louts-shamy" w:cs="louts-shamy"/>
          <w:color w:val="000000"/>
          <w:sz w:val="24"/>
        </w:rPr>
        <w:t xml:space="preserve">مْ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لًا.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 يُوعَدُو خَاطِبْ.</w:t>
      </w:r>
      <w:r>
        <w:br/>
      </w:r>
    </w:p>
    <w:p w14:paraId="06AF344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وَثَقَّلَ غَسَّاقًا مَعًا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ائِدٌ </w:t>
      </w:r>
      <w:r>
        <w:rPr>
          <w:rFonts w:ascii="louts-shamy" w:hAnsi="louts-shamy" w:cs="louts-shamy"/>
          <w:color w:val="E20019"/>
          <w:sz w:val="24"/>
        </w:rPr>
        <w:t>عُ</w:t>
      </w:r>
      <w:r>
        <w:rPr>
          <w:rFonts w:ascii="louts-shamy" w:hAnsi="louts-shamy" w:cs="louts-shamy"/>
          <w:color w:val="000000"/>
          <w:sz w:val="24"/>
        </w:rPr>
        <w:t>لَى.</w:t>
      </w:r>
      <w:r>
        <w:br/>
      </w:r>
    </w:p>
    <w:p w14:paraId="0A74635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وَآخَرُ لِ</w:t>
      </w:r>
      <w:r>
        <w:rPr>
          <w:rFonts w:ascii="louts-shamy" w:hAnsi="louts-shamy" w:cs="louts-shamy"/>
          <w:color w:val="E20019"/>
          <w:sz w:val="24"/>
        </w:rPr>
        <w:t xml:space="preserve">لْبَصْرِي </w:t>
      </w:r>
      <w:r>
        <w:rPr>
          <w:rFonts w:ascii="louts-shamy" w:hAnsi="louts-shamy" w:cs="louts-shamy"/>
          <w:color w:val="000000"/>
          <w:sz w:val="24"/>
        </w:rPr>
        <w:t>بَضَمٍّ وَقَصْرِهِ.</w:t>
      </w:r>
      <w:r>
        <w:br/>
      </w:r>
    </w:p>
    <w:p w14:paraId="2E134C75" w14:textId="77777777" w:rsidR="0079441A" w:rsidRDefault="00000000" w:rsidP="00A31680">
      <w:pPr>
        <w:bidi/>
      </w:pPr>
      <w:r>
        <w:br w:type="page"/>
      </w:r>
    </w:p>
    <w:p w14:paraId="3568EE29" w14:textId="77777777" w:rsidR="0079441A" w:rsidRDefault="00000000" w:rsidP="00A31680">
      <w:pPr>
        <w:bidi/>
      </w:pPr>
      <w:r>
        <w:lastRenderedPageBreak/>
        <w:t>صفحة: 457</w:t>
      </w:r>
    </w:p>
    <w:p w14:paraId="1585639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وَوَصْلُ اتَّخَذْنَاهُمْ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 xml:space="preserve">لَا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رْعُهُ وِلَا.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وَكَسْرُكَ سِخْرِيًّا بِهَا وَبِصَادِهَا عَلَى ضَمِّهِ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عْطَى </w:t>
      </w:r>
      <w:r>
        <w:rPr>
          <w:rFonts w:ascii="louts-shamy" w:hAnsi="louts-shamy" w:cs="louts-shamy"/>
          <w:color w:val="E20019"/>
          <w:sz w:val="24"/>
        </w:rPr>
        <w:t>شِ</w:t>
      </w:r>
      <w:r>
        <w:rPr>
          <w:rFonts w:ascii="louts-shamy" w:hAnsi="louts-shamy" w:cs="louts-shamy"/>
          <w:color w:val="000000"/>
          <w:sz w:val="24"/>
        </w:rPr>
        <w:t>فَاءً وَأَكْمَلَا.</w:t>
      </w:r>
      <w:r>
        <w:br/>
      </w:r>
    </w:p>
    <w:p w14:paraId="3949DF9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كَسْرَ أَنَّمَا.</w:t>
      </w:r>
      <w:r>
        <w:br/>
      </w:r>
    </w:p>
    <w:p w14:paraId="6213478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كَافَ فَتْحُ اللَّامِ فِي مُخْلِصًا </w:t>
      </w:r>
      <w:r>
        <w:rPr>
          <w:rFonts w:ascii="louts-shamy" w:hAnsi="louts-shamy" w:cs="louts-shamy"/>
          <w:color w:val="E20019"/>
          <w:sz w:val="24"/>
        </w:rPr>
        <w:t>ثَ</w:t>
      </w:r>
      <w:r>
        <w:rPr>
          <w:rFonts w:ascii="louts-shamy" w:hAnsi="louts-shamy" w:cs="louts-shamy"/>
          <w:color w:val="000000"/>
          <w:sz w:val="24"/>
        </w:rPr>
        <w:t xml:space="preserve">وَى وَفِي الْمُخْلِصِينَ الْكُلِّ </w:t>
      </w:r>
      <w:r>
        <w:rPr>
          <w:rFonts w:ascii="louts-shamy" w:hAnsi="louts-shamy" w:cs="louts-shamy"/>
          <w:color w:val="E20019"/>
          <w:sz w:val="24"/>
        </w:rPr>
        <w:t xml:space="preserve">حِصْنٌ </w:t>
      </w:r>
      <w:r>
        <w:rPr>
          <w:rFonts w:ascii="louts-shamy" w:hAnsi="louts-shamy" w:cs="louts-shamy"/>
          <w:color w:val="000000"/>
          <w:sz w:val="24"/>
        </w:rPr>
        <w:t>تَجَمَّلَا.</w:t>
      </w:r>
      <w:r>
        <w:br/>
      </w:r>
    </w:p>
    <w:p w14:paraId="18ABA4D7" w14:textId="77777777" w:rsidR="0079441A" w:rsidRDefault="00000000" w:rsidP="00A31680">
      <w:pPr>
        <w:bidi/>
      </w:pPr>
      <w:r>
        <w:br w:type="page"/>
      </w:r>
    </w:p>
    <w:p w14:paraId="0BDF98B0" w14:textId="77777777" w:rsidR="0079441A" w:rsidRDefault="00000000" w:rsidP="00A31680">
      <w:pPr>
        <w:bidi/>
      </w:pPr>
      <w:r>
        <w:lastRenderedPageBreak/>
        <w:t>صفحة: 458</w:t>
      </w:r>
    </w:p>
    <w:p w14:paraId="1BF13D7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وَفَالْحَقُّ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 xml:space="preserve">ي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>صْرٍ.</w:t>
      </w:r>
      <w:r>
        <w:br/>
      </w:r>
    </w:p>
    <w:p w14:paraId="10D04B3D" w14:textId="77777777" w:rsidR="0079441A" w:rsidRDefault="00000000" w:rsidP="00A31680">
      <w:pPr>
        <w:bidi/>
      </w:pPr>
      <w:r>
        <w:br w:type="page"/>
      </w:r>
    </w:p>
    <w:p w14:paraId="21E31570" w14:textId="77777777" w:rsidR="0079441A" w:rsidRDefault="00000000" w:rsidP="00A31680">
      <w:pPr>
        <w:bidi/>
      </w:pPr>
      <w:r>
        <w:lastRenderedPageBreak/>
        <w:t>صفحة: 459</w:t>
      </w:r>
    </w:p>
    <w:p w14:paraId="1FBA3EF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وَفِي أُمِّ مَعْ فِي أُمِّهَا فَلِأُمِّهِ</w:t>
      </w:r>
      <w:r>
        <w:rPr>
          <w:rFonts w:ascii="LOTUS2007" w:hAnsi="LOTUS2007" w:cs="LOTUS2007"/>
          <w:color w:val="000000"/>
          <w:sz w:val="24"/>
        </w:rPr>
        <w:t xml:space="preserve"> لَدَى</w:t>
      </w:r>
      <w:r>
        <w:rPr>
          <w:rFonts w:ascii="louts-shamy" w:hAnsi="louts-shamy" w:cs="louts-shamy"/>
          <w:color w:val="000000"/>
          <w:sz w:val="24"/>
        </w:rPr>
        <w:t xml:space="preserve"> الْوَصْلِ ضَمُّ الْهَمْزِ بِالْكَسْرِ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وَفِي أُمَّهَاتِ النَّحْلِ وَالنُّورِ وَالزُّمَرْ مَعَ النَّجْمِ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افٍ وَاكْسِرِ الْمِيمَ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يْصَلَا.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أُمِّ كُلَّا كَ</w:t>
      </w:r>
      <w:r>
        <w:rPr>
          <w:rFonts w:ascii="louts-shamy" w:hAnsi="louts-shamy" w:cs="louts-shamy"/>
          <w:color w:val="E20019"/>
          <w:sz w:val="24"/>
        </w:rPr>
        <w:t>حَفْصِ فُ</w:t>
      </w:r>
      <w:r>
        <w:rPr>
          <w:rFonts w:ascii="louts-shamy" w:hAnsi="louts-shamy" w:cs="louts-shamy"/>
          <w:color w:val="000000"/>
          <w:sz w:val="24"/>
        </w:rPr>
        <w:t>قْ.</w:t>
      </w:r>
      <w:r>
        <w:br/>
      </w:r>
    </w:p>
    <w:p w14:paraId="470E0B9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وَإِسْكَانُ يَرْضَهْ </w:t>
      </w:r>
      <w:r>
        <w:rPr>
          <w:rFonts w:ascii="louts-shamy" w:hAnsi="louts-shamy" w:cs="louts-shamy"/>
          <w:color w:val="E20019"/>
          <w:sz w:val="24"/>
        </w:rPr>
        <w:t>يُ</w:t>
      </w:r>
      <w:r>
        <w:rPr>
          <w:rFonts w:ascii="louts-shamy" w:hAnsi="louts-shamy" w:cs="louts-shamy"/>
          <w:color w:val="000000"/>
          <w:sz w:val="24"/>
        </w:rPr>
        <w:t xml:space="preserve">مْنُهُ </w:t>
      </w:r>
      <w:r>
        <w:rPr>
          <w:rFonts w:ascii="louts-shamy" w:hAnsi="louts-shamy" w:cs="louts-shamy"/>
          <w:color w:val="E20019"/>
          <w:sz w:val="24"/>
        </w:rPr>
        <w:t>لُ</w:t>
      </w:r>
      <w:r>
        <w:rPr>
          <w:rFonts w:ascii="louts-shamy" w:hAnsi="louts-shamy" w:cs="louts-shamy"/>
          <w:color w:val="000000"/>
          <w:sz w:val="24"/>
        </w:rPr>
        <w:t xml:space="preserve">بْسُ </w:t>
      </w:r>
      <w:r>
        <w:rPr>
          <w:rFonts w:ascii="louts-shamy" w:hAnsi="louts-shamy" w:cs="louts-shamy"/>
          <w:color w:val="E20019"/>
          <w:sz w:val="24"/>
        </w:rPr>
        <w:t>طَ</w:t>
      </w:r>
      <w:r>
        <w:rPr>
          <w:rFonts w:ascii="louts-shamy" w:hAnsi="louts-shamy" w:cs="louts-shamy"/>
          <w:color w:val="000000"/>
          <w:sz w:val="24"/>
        </w:rPr>
        <w:t xml:space="preserve">يِّبٍ بِخُلْفِهِمَا وَالْقَصْرَ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 xml:space="preserve">اذْكُرْهُ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>وْفَلَا.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</w:t>
      </w:r>
      <w:r>
        <w:rPr>
          <w:rFonts w:ascii="louts-shamy" w:hAnsi="louts-shamy" w:cs="louts-shamy"/>
          <w:color w:val="E20019"/>
          <w:sz w:val="24"/>
        </w:rPr>
        <w:t>لَ</w:t>
      </w:r>
      <w:r>
        <w:rPr>
          <w:rFonts w:ascii="louts-shamy" w:hAnsi="louts-shamy" w:cs="louts-shamy"/>
          <w:color w:val="000000"/>
          <w:sz w:val="24"/>
        </w:rPr>
        <w:t xml:space="preserve">هُ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لرَّحْبُ.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كَيَتَّقْهِ وَامْدُدْ </w:t>
      </w:r>
      <w:r>
        <w:rPr>
          <w:rFonts w:ascii="louts-shamy" w:hAnsi="louts-shamy" w:cs="louts-shamy"/>
          <w:color w:val="E20019"/>
          <w:sz w:val="24"/>
        </w:rPr>
        <w:t>جُ</w:t>
      </w:r>
      <w:r>
        <w:rPr>
          <w:rFonts w:ascii="louts-shamy" w:hAnsi="louts-shamy" w:cs="louts-shamy"/>
          <w:color w:val="000000"/>
          <w:sz w:val="24"/>
        </w:rPr>
        <w:t xml:space="preserve">دْ وَسَكِّنْ </w:t>
      </w:r>
      <w:r>
        <w:rPr>
          <w:rFonts w:ascii="louts-shamy" w:hAnsi="louts-shamy" w:cs="louts-shamy"/>
          <w:color w:val="E20019"/>
          <w:sz w:val="24"/>
        </w:rPr>
        <w:t>بِ</w:t>
      </w:r>
      <w:r>
        <w:rPr>
          <w:rFonts w:ascii="louts-shamy" w:hAnsi="louts-shamy" w:cs="louts-shamy"/>
          <w:color w:val="000000"/>
          <w:sz w:val="24"/>
        </w:rPr>
        <w:t xml:space="preserve">هِ وَيَرْ ضَهُ </w:t>
      </w:r>
      <w:r>
        <w:rPr>
          <w:rFonts w:ascii="louts-shamy" w:hAnsi="louts-shamy" w:cs="louts-shamy"/>
          <w:color w:val="E20019"/>
          <w:sz w:val="24"/>
        </w:rPr>
        <w:t>جَ</w:t>
      </w:r>
      <w:r>
        <w:rPr>
          <w:rFonts w:ascii="louts-shamy" w:hAnsi="louts-shamy" w:cs="louts-shamy"/>
          <w:color w:val="000000"/>
          <w:sz w:val="24"/>
        </w:rPr>
        <w:t xml:space="preserve">ا وَقَصْرٌ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مْ وَالاِشْبَاعُ </w:t>
      </w:r>
      <w:r>
        <w:rPr>
          <w:rFonts w:ascii="louts-shamy" w:hAnsi="louts-shamy" w:cs="louts-shamy"/>
          <w:color w:val="E20019"/>
          <w:sz w:val="24"/>
        </w:rPr>
        <w:t>بُ</w:t>
      </w:r>
      <w:r>
        <w:rPr>
          <w:rFonts w:ascii="louts-shamy" w:hAnsi="louts-shamy" w:cs="louts-shamy"/>
          <w:color w:val="000000"/>
          <w:sz w:val="24"/>
        </w:rPr>
        <w:t>جِّلَا.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وَأَشْبِعْ </w:t>
      </w:r>
      <w:r>
        <w:rPr>
          <w:rFonts w:ascii="louts-shamy" w:hAnsi="louts-shamy" w:cs="louts-shamy"/>
          <w:color w:val="E20019"/>
          <w:sz w:val="24"/>
        </w:rPr>
        <w:t>جُ</w:t>
      </w:r>
      <w:r>
        <w:rPr>
          <w:rFonts w:ascii="louts-shamy" w:hAnsi="louts-shamy" w:cs="louts-shamy"/>
          <w:color w:val="000000"/>
          <w:sz w:val="24"/>
        </w:rPr>
        <w:t xml:space="preserve">دْ وَفِي الْكُلِّ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انْقُلَا.</w:t>
      </w:r>
      <w:r>
        <w:br/>
      </w:r>
    </w:p>
    <w:p w14:paraId="00E0018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وَضُمَّ </w:t>
      </w:r>
      <w:r>
        <w:rPr>
          <w:rFonts w:ascii="louts-shamy" w:hAnsi="louts-shamy" w:cs="louts-shamy"/>
          <w:color w:val="E20019"/>
          <w:sz w:val="24"/>
        </w:rPr>
        <w:t>كِ</w:t>
      </w:r>
      <w:r>
        <w:rPr>
          <w:rFonts w:ascii="louts-shamy" w:hAnsi="louts-shamy" w:cs="louts-shamy"/>
          <w:color w:val="000000"/>
          <w:sz w:val="24"/>
        </w:rPr>
        <w:t xml:space="preserve">فَا </w:t>
      </w:r>
      <w:r>
        <w:rPr>
          <w:rFonts w:ascii="louts-shamy" w:hAnsi="louts-shamy" w:cs="louts-shamy"/>
          <w:color w:val="E20019"/>
          <w:sz w:val="24"/>
        </w:rPr>
        <w:t xml:space="preserve">حِصْنٍ </w:t>
      </w:r>
      <w:r>
        <w:rPr>
          <w:rFonts w:ascii="louts-shamy" w:hAnsi="louts-shamy" w:cs="louts-shamy"/>
          <w:color w:val="000000"/>
          <w:sz w:val="24"/>
        </w:rPr>
        <w:t>يَضِلُّوا يَضِلَّ عَنْ.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يَضِلُّ اضْمُمَنْ لُقْمَانَ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زْ غَيْرُهَا </w:t>
      </w:r>
      <w:r>
        <w:rPr>
          <w:rFonts w:ascii="louts-shamy" w:hAnsi="louts-shamy" w:cs="louts-shamy"/>
          <w:color w:val="E20019"/>
          <w:sz w:val="24"/>
        </w:rPr>
        <w:t>يَ</w:t>
      </w:r>
      <w:r>
        <w:rPr>
          <w:rFonts w:ascii="louts-shamy" w:hAnsi="louts-shamy" w:cs="louts-shamy"/>
          <w:color w:val="000000"/>
          <w:sz w:val="24"/>
        </w:rPr>
        <w:t>دٌ.</w:t>
      </w:r>
      <w:r>
        <w:br/>
      </w:r>
    </w:p>
    <w:p w14:paraId="2CA7E8D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أَمَنْ خَفَّ </w:t>
      </w:r>
      <w:r>
        <w:rPr>
          <w:rFonts w:ascii="louts-shamy" w:hAnsi="louts-shamy" w:cs="louts-shamy"/>
          <w:color w:val="E20019"/>
          <w:sz w:val="24"/>
        </w:rPr>
        <w:t>حِرْمِيٌّ فَ</w:t>
      </w:r>
      <w:r>
        <w:rPr>
          <w:rFonts w:ascii="louts-shamy" w:hAnsi="louts-shamy" w:cs="louts-shamy"/>
          <w:color w:val="000000"/>
          <w:sz w:val="24"/>
        </w:rPr>
        <w:t>شَا.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أَمَنْ شَدِّدِ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 xml:space="preserve">عْلَمْ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409D6F68" w14:textId="77777777" w:rsidR="0079441A" w:rsidRDefault="00000000" w:rsidP="00A31680">
      <w:pPr>
        <w:bidi/>
      </w:pPr>
      <w:r>
        <w:br w:type="page"/>
      </w:r>
    </w:p>
    <w:p w14:paraId="72C7B731" w14:textId="77777777" w:rsidR="0079441A" w:rsidRDefault="00000000" w:rsidP="00A31680">
      <w:pPr>
        <w:bidi/>
      </w:pPr>
      <w:r>
        <w:lastRenderedPageBreak/>
        <w:t>صفحة: 460</w:t>
      </w:r>
    </w:p>
    <w:p w14:paraId="72CBC33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0E0C1A5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وَشَدِّدْ لَكِنِ اللَّذْ مَعًا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015AAECF" w14:textId="77777777" w:rsidR="0079441A" w:rsidRDefault="00000000" w:rsidP="00A31680">
      <w:pPr>
        <w:bidi/>
      </w:pPr>
      <w:r>
        <w:br w:type="page"/>
      </w:r>
    </w:p>
    <w:p w14:paraId="0EF0E7B6" w14:textId="77777777" w:rsidR="0079441A" w:rsidRDefault="00000000" w:rsidP="00A31680">
      <w:pPr>
        <w:bidi/>
      </w:pPr>
      <w:r>
        <w:lastRenderedPageBreak/>
        <w:t>صفحة: 461</w:t>
      </w:r>
    </w:p>
    <w:p w14:paraId="4AF5E08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وَهَا هُوَ بَعْدَ الْوَاوِ وَالْفَا وَلَامِهَا</w:t>
      </w:r>
      <w:r>
        <w:rPr>
          <w:rFonts w:ascii="louts-shamy" w:hAnsi="louts-shamy" w:cs="louts-shamy"/>
          <w:color w:val="000000"/>
          <w:sz w:val="24"/>
        </w:rPr>
        <w:br/>
        <w:t xml:space="preserve">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55B43F6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وَقِيلَ وَغِيضَ ثُمَّ جِيءَ يُشِمُّهَا لَدَى كَسْرِهَا ضَمًّا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 xml:space="preserve">جَالٌ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>تَكْمُلَا.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وَاشْمِمًا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لَا بِقِيلَ.</w:t>
      </w:r>
      <w:r>
        <w:br/>
      </w:r>
    </w:p>
    <w:p w14:paraId="7EF0263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وَنَقْلُ قُرَانٍ وَالْقُرَانِ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وَاؤُنَا.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</w:p>
    <w:p w14:paraId="5DF795E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مَدَّ سَالِمًا مَعَ الْكَسْرِ </w:t>
      </w:r>
      <w:r>
        <w:rPr>
          <w:rFonts w:ascii="louts-shamy" w:hAnsi="louts-shamy" w:cs="louts-shamy"/>
          <w:color w:val="E20019"/>
          <w:sz w:val="24"/>
        </w:rPr>
        <w:t>حَقٌّ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7E3E8B1E" w14:textId="77777777" w:rsidR="0079441A" w:rsidRDefault="00000000" w:rsidP="00A31680">
      <w:pPr>
        <w:bidi/>
      </w:pPr>
      <w:r>
        <w:br w:type="page"/>
      </w:r>
    </w:p>
    <w:p w14:paraId="406BF3B0" w14:textId="77777777" w:rsidR="0079441A" w:rsidRDefault="00000000" w:rsidP="00A31680">
      <w:pPr>
        <w:bidi/>
      </w:pPr>
      <w:r>
        <w:lastRenderedPageBreak/>
        <w:t>صفحة: 462</w:t>
      </w:r>
    </w:p>
    <w:p w14:paraId="08706F1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عَبْدَهُ اجْمَعْ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مَرْدَلَا.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عِبَادَهُ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وْصَلَا.</w:t>
      </w:r>
      <w:r>
        <w:br/>
      </w:r>
    </w:p>
    <w:p w14:paraId="5C62C27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أَرَيْتَ فِي الاِسْتِفْهَامِ لَا عَيْنَ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اجِعٌ وَعَنْ</w:t>
      </w:r>
      <w:r>
        <w:rPr>
          <w:rFonts w:ascii="louts-shamy" w:hAnsi="louts-shamy" w:cs="louts-shamy"/>
          <w:color w:val="E20019"/>
          <w:sz w:val="24"/>
        </w:rPr>
        <w:t xml:space="preserve"> نَافِعٍ </w:t>
      </w:r>
      <w:r>
        <w:rPr>
          <w:rFonts w:ascii="louts-shamy" w:hAnsi="louts-shamy" w:cs="louts-shamy"/>
          <w:color w:val="000000"/>
          <w:sz w:val="24"/>
        </w:rPr>
        <w:t xml:space="preserve">سَهِّلْ وَكَمْ مُبْدِلٍ </w:t>
      </w:r>
      <w:r>
        <w:rPr>
          <w:rFonts w:ascii="louts-shamy" w:hAnsi="louts-shamy" w:cs="louts-shamy"/>
          <w:color w:val="E20019"/>
          <w:sz w:val="24"/>
        </w:rPr>
        <w:t>جَ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وَسَهِّلَا أَرَيْتَ وَإِسْرَائِيلَ كَائِنْ وَمَدَّ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53CBF5E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وَقُلْ كَاشِفَاتٌ مُمْسِكَاتٌ مُنَوِّنًا وَرَحْمَتِهِ مَعْ ضُرِّهِ النَّصْبُ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مِّلَا.</w:t>
      </w:r>
      <w:r>
        <w:br/>
      </w:r>
    </w:p>
    <w:p w14:paraId="52A647A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مَكَانَاتِ مَدَّ النُّونَ فِي الْكُلِّ </w:t>
      </w:r>
      <w:r>
        <w:rPr>
          <w:rFonts w:ascii="louts-shamy" w:hAnsi="louts-shamy" w:cs="louts-shamy"/>
          <w:color w:val="E20019"/>
          <w:sz w:val="24"/>
        </w:rPr>
        <w:t>شُعْبَةٌ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5016F714" w14:textId="77777777" w:rsidR="0079441A" w:rsidRDefault="00000000" w:rsidP="00A31680">
      <w:pPr>
        <w:bidi/>
      </w:pPr>
      <w:r>
        <w:br w:type="page"/>
      </w:r>
    </w:p>
    <w:p w14:paraId="1C11A351" w14:textId="77777777" w:rsidR="0079441A" w:rsidRDefault="00000000" w:rsidP="00A31680">
      <w:pPr>
        <w:bidi/>
      </w:pPr>
      <w:r>
        <w:lastRenderedPageBreak/>
        <w:t>صفحة: 463</w:t>
      </w:r>
    </w:p>
    <w:p w14:paraId="6BB3273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52F4BCE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وَضُمَّ قَضَى وَاكْسِرْ وَحَرِّكْ وَبَعْدُ رَفْعُ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افٍ.</w:t>
      </w:r>
      <w:r>
        <w:br/>
      </w:r>
    </w:p>
    <w:p w14:paraId="11FED14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وَيُرْجَعُ كَيْفَ جَا إِذَا كَانَ لِلْأُخْرَى فَسَمِّ </w:t>
      </w:r>
      <w:r>
        <w:rPr>
          <w:rFonts w:ascii="LOTUS2007" w:hAnsi="LOTUS2007" w:cs="LOTUS2007"/>
          <w:color w:val="E20019"/>
          <w:sz w:val="24"/>
        </w:rPr>
        <w:t>حُ</w:t>
      </w:r>
      <w:r>
        <w:rPr>
          <w:rFonts w:ascii="LOTUS2007" w:hAnsi="LOTUS2007" w:cs="LOTUS2007"/>
          <w:color w:val="000000"/>
          <w:sz w:val="24"/>
        </w:rPr>
        <w:t>لًى</w:t>
      </w:r>
      <w:r>
        <w:rPr>
          <w:rFonts w:ascii="louts-shamy" w:hAnsi="louts-shamy" w:cs="louts-shamy"/>
          <w:color w:val="000000"/>
          <w:sz w:val="24"/>
        </w:rPr>
        <w:t xml:space="preserve"> حَلَا.</w:t>
      </w:r>
      <w:r>
        <w:br/>
      </w:r>
    </w:p>
    <w:p w14:paraId="77AFDDA5" w14:textId="77777777" w:rsidR="0079441A" w:rsidRDefault="00000000" w:rsidP="00A31680">
      <w:pPr>
        <w:bidi/>
      </w:pPr>
      <w:r>
        <w:br w:type="page"/>
      </w:r>
    </w:p>
    <w:p w14:paraId="30D6F402" w14:textId="77777777" w:rsidR="0079441A" w:rsidRDefault="00000000" w:rsidP="00A31680">
      <w:pPr>
        <w:bidi/>
      </w:pPr>
      <w:r>
        <w:lastRenderedPageBreak/>
        <w:t>صفحة: 464</w:t>
      </w:r>
    </w:p>
    <w:p w14:paraId="415BCE5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وَيَقْنَطُ مَعْهُ يَقْنَطُونَ وَتَقْنَطُوا وَهُنَّ بِكَسْرِ النُّونِ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افَقْنَ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وَيَقْنَطُ كَسْرُ النُّونِ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7A06A7E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وَقُلْ حَسْرَتَايَ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 xml:space="preserve">عْلَمْ وَفَتْحٌ </w:t>
      </w:r>
      <w:r>
        <w:rPr>
          <w:rFonts w:ascii="LOTUS2007" w:hAnsi="LOTUS2007" w:cs="LOTUS2007"/>
          <w:color w:val="E20019"/>
          <w:sz w:val="24"/>
        </w:rPr>
        <w:t>جَ</w:t>
      </w:r>
      <w:r>
        <w:rPr>
          <w:rFonts w:ascii="LOTUS2007" w:hAnsi="LOTUS2007" w:cs="LOTUS2007"/>
          <w:color w:val="000000"/>
          <w:sz w:val="24"/>
        </w:rPr>
        <w:t>نًى</w:t>
      </w:r>
      <w:r>
        <w:rPr>
          <w:rFonts w:ascii="louts-shamy" w:hAnsi="louts-shamy" w:cs="louts-shamy"/>
          <w:color w:val="000000"/>
          <w:sz w:val="24"/>
        </w:rPr>
        <w:t xml:space="preserve"> وَسَكْـ ـكِنِ الْخُلْفَ </w:t>
      </w:r>
      <w:r>
        <w:rPr>
          <w:rFonts w:ascii="louts-shamy" w:hAnsi="louts-shamy" w:cs="louts-shamy"/>
          <w:color w:val="E20019"/>
          <w:sz w:val="24"/>
        </w:rPr>
        <w:t>بِ</w:t>
      </w:r>
      <w:r>
        <w:rPr>
          <w:rFonts w:ascii="louts-shamy" w:hAnsi="louts-shamy" w:cs="louts-shamy"/>
          <w:color w:val="000000"/>
          <w:sz w:val="24"/>
        </w:rPr>
        <w:t>نْ.</w:t>
      </w:r>
      <w:r>
        <w:br/>
      </w:r>
    </w:p>
    <w:p w14:paraId="6C635441" w14:textId="77777777" w:rsidR="0079441A" w:rsidRDefault="00000000" w:rsidP="00A31680">
      <w:pPr>
        <w:bidi/>
      </w:pPr>
      <w:r>
        <w:br w:type="page"/>
      </w:r>
    </w:p>
    <w:p w14:paraId="39A422A5" w14:textId="77777777" w:rsidR="0079441A" w:rsidRDefault="00000000" w:rsidP="00A31680">
      <w:pPr>
        <w:bidi/>
      </w:pPr>
      <w:r>
        <w:lastRenderedPageBreak/>
        <w:t>صفحة: 465</w:t>
      </w:r>
    </w:p>
    <w:p w14:paraId="68D1F67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يُنْجِي فَثَقِّلَا 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بِثَانٍ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تَى وَالْخِفَّ فِي الْكُلِّ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زْ وَتَحْــ ــتَ صَادَ </w:t>
      </w:r>
      <w:r>
        <w:rPr>
          <w:rFonts w:ascii="louts-shamy" w:hAnsi="louts-shamy" w:cs="louts-shamy"/>
          <w:color w:val="E20019"/>
          <w:sz w:val="24"/>
        </w:rPr>
        <w:t>يُ</w:t>
      </w:r>
      <w:r>
        <w:rPr>
          <w:rFonts w:ascii="louts-shamy" w:hAnsi="louts-shamy" w:cs="louts-shamy"/>
          <w:color w:val="000000"/>
          <w:sz w:val="24"/>
        </w:rPr>
        <w:t>رَى.</w:t>
      </w:r>
      <w:r>
        <w:br/>
      </w:r>
    </w:p>
    <w:p w14:paraId="59E9545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مَفَازَاتِ اجْمَعُوا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اعَ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>نْدَلَا.</w:t>
      </w:r>
      <w:r>
        <w:br/>
      </w:r>
    </w:p>
    <w:p w14:paraId="6754E23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وَهَا هُوَ بَعْدَ الْوَاوِ وَالْفَا وَلَامِهَا</w:t>
      </w:r>
      <w:r>
        <w:rPr>
          <w:rFonts w:ascii="louts-shamy" w:hAnsi="louts-shamy" w:cs="louts-shamy"/>
          <w:color w:val="000000"/>
          <w:sz w:val="24"/>
        </w:rPr>
        <w:br/>
        <w:t xml:space="preserve">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3E77780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وَزِدْ تَأْمُرُونِي النُّونَ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>هْفًا وَ</w:t>
      </w:r>
      <w:r>
        <w:rPr>
          <w:rFonts w:ascii="louts-shamy" w:hAnsi="louts-shamy" w:cs="louts-shamy"/>
          <w:color w:val="E20019"/>
          <w:sz w:val="24"/>
        </w:rPr>
        <w:t xml:space="preserve">عَمَّ </w:t>
      </w:r>
      <w:r>
        <w:rPr>
          <w:rFonts w:ascii="louts-shamy" w:hAnsi="louts-shamy" w:cs="louts-shamy"/>
          <w:color w:val="000000"/>
          <w:sz w:val="24"/>
        </w:rPr>
        <w:t>خِفُّهُ.</w:t>
      </w:r>
      <w:r>
        <w:br/>
      </w:r>
    </w:p>
    <w:p w14:paraId="08447DC9" w14:textId="77777777" w:rsidR="0079441A" w:rsidRDefault="00000000" w:rsidP="00A31680">
      <w:pPr>
        <w:bidi/>
      </w:pPr>
      <w:r>
        <w:br w:type="page"/>
      </w:r>
    </w:p>
    <w:p w14:paraId="469A484F" w14:textId="77777777" w:rsidR="0079441A" w:rsidRDefault="00000000" w:rsidP="00A31680">
      <w:pPr>
        <w:bidi/>
      </w:pPr>
      <w:r>
        <w:lastRenderedPageBreak/>
        <w:t>صفحة: 466</w:t>
      </w:r>
    </w:p>
    <w:p w14:paraId="27D4D2B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وَقِيلَ وَغِيضَ ثُمَّ جِيءَ يُشِمُّهَا لَدَى كَسْرِهَا ضَمًّا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 xml:space="preserve">جَالٌ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>تَـكْمُلَا.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وَحِيلَ بِإِشْمَامٍ وَسِيقَ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مَا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سَا.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وَاشْمِمًا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لَا بِقِيلَ وَمَا مَعْهُ.</w:t>
      </w:r>
      <w:r>
        <w:br/>
      </w:r>
    </w:p>
    <w:p w14:paraId="2AA3C1E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وَجَمْعًا وَفَرْدًا فِي النَّبِيءِ وَفِي النُّبُو ءَةَ الْهَمْزَ كُلٌّ غَيْرَ </w:t>
      </w:r>
      <w:r>
        <w:rPr>
          <w:rFonts w:ascii="louts-shamy" w:hAnsi="louts-shamy" w:cs="louts-shamy"/>
          <w:color w:val="E20019"/>
          <w:sz w:val="24"/>
        </w:rPr>
        <w:t xml:space="preserve">نَافِعٍ </w:t>
      </w:r>
      <w:r>
        <w:rPr>
          <w:rFonts w:ascii="louts-shamy" w:hAnsi="louts-shamy" w:cs="louts-shamy"/>
          <w:color w:val="000000"/>
          <w:sz w:val="24"/>
        </w:rPr>
        <w:t>ابْدَلَا.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جِدْ بَابَ النُّبُوءَةِ وَالنَّبِيءِ أبْدِلْ لَهُ.</w:t>
      </w:r>
      <w:r>
        <w:br/>
      </w:r>
    </w:p>
    <w:p w14:paraId="67522FC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وَهَا هُوَ بَعْدَ الْوَاوِ وَالْفَا وَلَامِهَا</w:t>
      </w:r>
      <w:r>
        <w:rPr>
          <w:rFonts w:ascii="louts-shamy" w:hAnsi="louts-shamy" w:cs="louts-shamy"/>
          <w:color w:val="000000"/>
          <w:sz w:val="24"/>
        </w:rPr>
        <w:br/>
        <w:t xml:space="preserve">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56FED67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فُتِّحَتْ خَفِّفْ وَفِي النَّبَإِ الْعُلَى لِ</w:t>
      </w:r>
      <w:r>
        <w:rPr>
          <w:rFonts w:ascii="louts-shamy" w:hAnsi="louts-shamy" w:cs="louts-shamy"/>
          <w:color w:val="E20019"/>
          <w:sz w:val="24"/>
        </w:rPr>
        <w:t>كُوفٍ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 w14:paraId="0976FE95" w14:textId="77777777" w:rsidR="0079441A" w:rsidRDefault="00000000" w:rsidP="00A31680">
      <w:pPr>
        <w:bidi/>
      </w:pPr>
      <w:r>
        <w:br w:type="page"/>
      </w:r>
    </w:p>
    <w:p w14:paraId="35116210" w14:textId="77777777" w:rsidR="0079441A" w:rsidRDefault="00000000" w:rsidP="00A31680">
      <w:pPr>
        <w:bidi/>
      </w:pPr>
      <w:r>
        <w:lastRenderedPageBreak/>
        <w:t>صفحة: 467</w:t>
      </w:r>
    </w:p>
    <w:p w14:paraId="76EBC1A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وَقِيلَ وَغِيضَ ثُمَّ جِيءَ يُشِمُّهَا لَدَى كَسْرِهَا ضَمًّا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 xml:space="preserve">جَالٌ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>تَـكْمُلَا.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وَاشْمِمًا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لَا بِقِيلَ.</w:t>
      </w:r>
      <w:r>
        <w:br/>
      </w:r>
    </w:p>
    <w:p w14:paraId="4D71D6B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حُرُوفَ التَّهَجِّي افْصِلْ بِسَكْتٍ كَحَا أَلِفْ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23475F2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وَقُلْ كَلِمَاتٌ دُونَ مَا أَلِفٍ </w:t>
      </w:r>
      <w:r>
        <w:rPr>
          <w:rFonts w:ascii="louts-shamy" w:hAnsi="louts-shamy" w:cs="louts-shamy"/>
          <w:color w:val="E20019"/>
          <w:sz w:val="24"/>
        </w:rPr>
        <w:t>ثَ</w:t>
      </w:r>
      <w:r>
        <w:rPr>
          <w:rFonts w:ascii="louts-shamy" w:hAnsi="louts-shamy" w:cs="louts-shamy"/>
          <w:color w:val="000000"/>
          <w:sz w:val="24"/>
        </w:rPr>
        <w:t xml:space="preserve">وَى وَفِي يُونُسٍ وَالطَّوْلِ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 xml:space="preserve">امِيهِ </w:t>
      </w:r>
      <w:r>
        <w:rPr>
          <w:rFonts w:ascii="louts-shamy" w:hAnsi="louts-shamy" w:cs="louts-shamy"/>
          <w:color w:val="E20019"/>
          <w:sz w:val="24"/>
        </w:rPr>
        <w:t>ظَ</w:t>
      </w:r>
      <w:r>
        <w:rPr>
          <w:rFonts w:ascii="louts-shamy" w:hAnsi="louts-shamy" w:cs="louts-shamy"/>
          <w:color w:val="000000"/>
          <w:sz w:val="24"/>
        </w:rPr>
        <w:t>لَّلَا.</w:t>
      </w:r>
      <w:r>
        <w:br/>
      </w:r>
    </w:p>
    <w:p w14:paraId="041972B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وَاضْمُمِ انْ تَزُلْ </w:t>
      </w:r>
      <w:r>
        <w:rPr>
          <w:rFonts w:ascii="louts-shamy" w:hAnsi="louts-shamy" w:cs="louts-shamy"/>
          <w:color w:val="E20019"/>
          <w:sz w:val="24"/>
        </w:rPr>
        <w:t>طَ</w:t>
      </w:r>
      <w:r>
        <w:rPr>
          <w:rFonts w:ascii="louts-shamy" w:hAnsi="louts-shamy" w:cs="louts-shamy"/>
          <w:color w:val="000000"/>
          <w:sz w:val="24"/>
        </w:rPr>
        <w:t>ابَ.</w:t>
      </w:r>
      <w:r>
        <w:br/>
      </w:r>
    </w:p>
    <w:p w14:paraId="5F52CEBD" w14:textId="77777777" w:rsidR="0079441A" w:rsidRDefault="00000000" w:rsidP="00A31680">
      <w:pPr>
        <w:bidi/>
      </w:pPr>
      <w:r>
        <w:br w:type="page"/>
      </w:r>
    </w:p>
    <w:p w14:paraId="06D216F5" w14:textId="77777777" w:rsidR="0079441A" w:rsidRDefault="00000000" w:rsidP="00A31680">
      <w:pPr>
        <w:bidi/>
      </w:pPr>
      <w:r>
        <w:lastRenderedPageBreak/>
        <w:t>صفحة: 468</w:t>
      </w:r>
    </w:p>
    <w:p w14:paraId="44C776D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وَمِنْ دُونِ وَصْلٍ ضَمُّهَا قَبْلَ سَاكِنٍ لِكُلٍّ وَبَعْدَ الْهَاءِ كَسْرُ </w:t>
      </w:r>
      <w:r>
        <w:rPr>
          <w:rFonts w:ascii="LOTUS2007" w:hAnsi="LOTUS2007" w:cs="LOTUS2007"/>
          <w:color w:val="E20019"/>
          <w:sz w:val="24"/>
        </w:rPr>
        <w:t>فَتَى</w:t>
      </w:r>
      <w:r>
        <w:rPr>
          <w:rFonts w:ascii="louts-shamy" w:hAnsi="louts-shamy" w:cs="louts-shamy"/>
          <w:color w:val="E20019"/>
          <w:sz w:val="24"/>
        </w:rPr>
        <w:t xml:space="preserve">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4"/>
        </w:rPr>
        <w:t>شَـ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 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وَاضْمُمِ انْ تَزُلْ </w:t>
      </w:r>
      <w:r>
        <w:rPr>
          <w:rFonts w:ascii="louts-shamy" w:hAnsi="louts-shamy" w:cs="louts-shamy"/>
          <w:color w:val="E20019"/>
          <w:sz w:val="24"/>
        </w:rPr>
        <w:t>طَ</w:t>
      </w:r>
      <w:r>
        <w:rPr>
          <w:rFonts w:ascii="louts-shamy" w:hAnsi="louts-shamy" w:cs="louts-shamy"/>
          <w:color w:val="000000"/>
          <w:sz w:val="24"/>
        </w:rPr>
        <w:t xml:space="preserve">ابَ إِلاَّ مَنْ يُوَلِّهِمُ فَلَا... وَقَبْلَ سَاكِنٍ أَتْبِعًا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3327EF8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وَيُنْزِلُ خَفِّفْهُ وَتُنْزِلُ مِثْلُهُ وَنُنْزِلُ </w:t>
      </w:r>
      <w:r>
        <w:rPr>
          <w:rFonts w:ascii="louts-shamy" w:hAnsi="louts-shamy" w:cs="louts-shamy"/>
          <w:color w:val="E20019"/>
          <w:sz w:val="24"/>
        </w:rPr>
        <w:t>حَقٌّ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1E1CCF75" w14:textId="77777777" w:rsidR="0079441A" w:rsidRDefault="00000000" w:rsidP="00A31680">
      <w:pPr>
        <w:bidi/>
      </w:pPr>
      <w:r>
        <w:br w:type="page"/>
      </w:r>
    </w:p>
    <w:p w14:paraId="524F84EF" w14:textId="77777777" w:rsidR="0079441A" w:rsidRDefault="00000000" w:rsidP="00A31680">
      <w:pPr>
        <w:bidi/>
      </w:pPr>
      <w:r>
        <w:lastRenderedPageBreak/>
        <w:t>صفحة: 469</w:t>
      </w:r>
    </w:p>
    <w:p w14:paraId="4FAB9EF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وَيَدْعُونَ خَاطِبْ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 xml:space="preserve">ذْ </w:t>
      </w:r>
      <w:r>
        <w:rPr>
          <w:rFonts w:ascii="louts-shamy" w:hAnsi="louts-shamy" w:cs="louts-shamy"/>
          <w:color w:val="E20019"/>
          <w:sz w:val="24"/>
        </w:rPr>
        <w:t>لَ</w:t>
      </w:r>
      <w:r>
        <w:rPr>
          <w:rFonts w:ascii="louts-shamy" w:hAnsi="louts-shamy" w:cs="louts-shamy"/>
          <w:color w:val="000000"/>
          <w:sz w:val="24"/>
        </w:rPr>
        <w:t>وَى.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يَدْعُو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تْلُ.</w:t>
      </w:r>
      <w:r>
        <w:br/>
      </w:r>
    </w:p>
    <w:p w14:paraId="05FE30E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هَاءُ مِنْهُمُ بِكَافٍ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>فَى.</w:t>
      </w:r>
      <w:r>
        <w:br/>
      </w:r>
    </w:p>
    <w:p w14:paraId="03A749E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43CB65B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رُسْلُنَا مَعْ رُسْلُكُمْ ثُمَّ رُسْلُهُمْ وَفِي سُبْلَنَا فِي الضَّمِّ الاِسْكَانُ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TUS2007" w:hAnsi="LOTUS2007" w:cs="LOTUS2007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ثْقِلَا... وَنُذْرًا وًنُكْرًا رُسْلُنَا خُشْبُ سُبْلَنَا </w:t>
      </w:r>
      <w:r>
        <w:rPr>
          <w:rFonts w:ascii="LOTUS2007" w:hAnsi="LOTUS2007" w:cs="LOTUS2007"/>
          <w:color w:val="E20019"/>
          <w:sz w:val="24"/>
        </w:rPr>
        <w:t>حِـ</w:t>
      </w:r>
      <w:r>
        <w:rPr>
          <w:rFonts w:ascii="LOTUS2007" w:hAnsi="LOTUS2007" w:cs="LOTUS2007"/>
          <w:color w:val="000000"/>
          <w:sz w:val="24"/>
        </w:rPr>
        <w:t>مًى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6D0A9AF6" w14:textId="77777777" w:rsidR="0079441A" w:rsidRDefault="00000000" w:rsidP="00A31680">
      <w:pPr>
        <w:bidi/>
      </w:pPr>
      <w:r>
        <w:br w:type="page"/>
      </w:r>
    </w:p>
    <w:p w14:paraId="4AE7BC03" w14:textId="77777777" w:rsidR="0079441A" w:rsidRDefault="00000000" w:rsidP="00A31680">
      <w:pPr>
        <w:bidi/>
      </w:pPr>
      <w:r>
        <w:lastRenderedPageBreak/>
        <w:t>صفحة: 470</w:t>
      </w:r>
    </w:p>
    <w:p w14:paraId="3724A79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أَوْ أَنْ زِدِ الْهَمْزَ </w:t>
      </w:r>
      <w:r>
        <w:rPr>
          <w:rFonts w:ascii="louts-shamy" w:hAnsi="louts-shamy" w:cs="louts-shamy"/>
          <w:color w:val="E20019"/>
          <w:sz w:val="24"/>
        </w:rPr>
        <w:t>ثُـ</w:t>
      </w:r>
      <w:r>
        <w:rPr>
          <w:rFonts w:ascii="louts-shamy" w:hAnsi="louts-shamy" w:cs="louts-shamy"/>
          <w:color w:val="000000"/>
          <w:sz w:val="24"/>
        </w:rPr>
        <w:t>مَّلَا.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وَسَكِّنْ لَهُمْ وَاضْمُمْ بِيَظْهَرَ وَاكْسِرَنْ وَرَفْعَ الْفَسَادُ انْصِبْ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 xml:space="preserve">لَى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 xml:space="preserve">اقِلٍ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أَوْ أَنْ وَقَلْبِ 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تُنَوِّنْهُ وَاقْطَعِ ادْخُلُوا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مْ.</w:t>
      </w:r>
      <w:r>
        <w:br/>
      </w:r>
    </w:p>
    <w:p w14:paraId="143F1ACA" w14:textId="77777777" w:rsidR="0079441A" w:rsidRDefault="00000000" w:rsidP="00A31680">
      <w:pPr>
        <w:bidi/>
      </w:pPr>
      <w:r>
        <w:br w:type="page"/>
      </w:r>
    </w:p>
    <w:p w14:paraId="53F3684F" w14:textId="77777777" w:rsidR="0079441A" w:rsidRDefault="00000000" w:rsidP="00A31680">
      <w:pPr>
        <w:bidi/>
      </w:pPr>
      <w:r>
        <w:lastRenderedPageBreak/>
        <w:t>صفحة: 471</w:t>
      </w:r>
    </w:p>
    <w:p w14:paraId="3BF58FF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وَقَلْبِ نَوِّنُوا </w:t>
      </w:r>
      <w:r>
        <w:rPr>
          <w:rFonts w:ascii="louts-shamy" w:hAnsi="louts-shamy" w:cs="louts-shamy"/>
          <w:color w:val="E20019"/>
          <w:sz w:val="24"/>
        </w:rPr>
        <w:t>مِ</w:t>
      </w:r>
      <w:r>
        <w:rPr>
          <w:rFonts w:ascii="louts-shamy" w:hAnsi="louts-shamy" w:cs="louts-shamy"/>
          <w:color w:val="000000"/>
          <w:sz w:val="24"/>
        </w:rPr>
        <w:t xml:space="preserve">نْ </w:t>
      </w:r>
      <w:r>
        <w:rPr>
          <w:rFonts w:ascii="louts-shamy" w:hAnsi="louts-shamy" w:cs="louts-shamy"/>
          <w:color w:val="E20019"/>
          <w:sz w:val="24"/>
        </w:rPr>
        <w:t>حَـ</w:t>
      </w:r>
      <w:r>
        <w:rPr>
          <w:rFonts w:ascii="louts-shamy" w:hAnsi="louts-shamy" w:cs="louts-shamy"/>
          <w:color w:val="000000"/>
          <w:sz w:val="24"/>
        </w:rPr>
        <w:t>مِيدٍ.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وَقَلْبِ لَا تُنَوِّنْهُ وَاقْطَعِ ادْخُلُوا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مْ.</w:t>
      </w:r>
      <w:r>
        <w:br/>
      </w:r>
    </w:p>
    <w:p w14:paraId="56A1CF5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فَأَطَّلِعَ ارْفَعْ غَيْرَ </w:t>
      </w:r>
      <w:r>
        <w:rPr>
          <w:rFonts w:ascii="louts-shamy" w:hAnsi="louts-shamy" w:cs="louts-shamy"/>
          <w:color w:val="E20019"/>
          <w:sz w:val="24"/>
        </w:rPr>
        <w:t>حَفْصٍ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189B8B0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وَضَمُّهُمْ وَصَدُّوا </w:t>
      </w:r>
      <w:r>
        <w:rPr>
          <w:rFonts w:ascii="louts-shamy" w:hAnsi="louts-shamy" w:cs="louts-shamy"/>
          <w:color w:val="E20019"/>
          <w:sz w:val="24"/>
        </w:rPr>
        <w:t>ثَ</w:t>
      </w:r>
      <w:r>
        <w:rPr>
          <w:rFonts w:ascii="louts-shamy" w:hAnsi="louts-shamy" w:cs="louts-shamy"/>
          <w:color w:val="000000"/>
          <w:sz w:val="24"/>
        </w:rPr>
        <w:t>وَى مَعْ صَدَّ فِي الطَّوْلِ وَانْجَلَا.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صَدَّ اضْمُمًا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223075C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وَهَا هُوَ بَعْدَ الْوَاوِ وَالْفَا وَلَامِهَا</w:t>
      </w:r>
      <w:r>
        <w:rPr>
          <w:rFonts w:ascii="louts-shamy" w:hAnsi="louts-shamy" w:cs="louts-shamy"/>
          <w:color w:val="000000"/>
          <w:sz w:val="24"/>
        </w:rPr>
        <w:br/>
        <w:t xml:space="preserve">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 فَحَرِّك.</w:t>
      </w:r>
      <w:r>
        <w:br/>
      </w:r>
    </w:p>
    <w:p w14:paraId="38228FD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وَضَمُّ يَدْخُلُونَ وَفَتْحُ الضَّمِّ </w:t>
      </w:r>
      <w:r>
        <w:rPr>
          <w:rFonts w:ascii="louts-shamy" w:hAnsi="louts-shamy" w:cs="louts-shamy"/>
          <w:color w:val="E20019"/>
          <w:sz w:val="24"/>
        </w:rPr>
        <w:t>حَقُّ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TUS2007" w:hAnsi="LOTUS2007" w:cs="LOTUS2007"/>
          <w:color w:val="E20019"/>
          <w:sz w:val="24"/>
        </w:rPr>
        <w:t>صِ</w:t>
      </w:r>
      <w:r>
        <w:rPr>
          <w:rFonts w:ascii="LOTUS2007" w:hAnsi="LOTUS2007" w:cs="LOTUS2007"/>
          <w:color w:val="000000"/>
          <w:sz w:val="24"/>
        </w:rPr>
        <w:t>رًى</w:t>
      </w:r>
      <w:r>
        <w:rPr>
          <w:rFonts w:ascii="louts-shamy" w:hAnsi="louts-shamy" w:cs="louts-shamy"/>
          <w:color w:val="000000"/>
          <w:sz w:val="24"/>
        </w:rPr>
        <w:t xml:space="preserve"> حَلَا وَفِي مَرْيَمٍ وَالطَّوْلِ الَاوَّلُ</w:t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عَنْهُمُ.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وَيَدْخُلُو سَمِّ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 xml:space="preserve">بْ جَهِّلْ كَطَوْلٍ وَكَافَ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20F5B27B" w14:textId="77777777" w:rsidR="0079441A" w:rsidRDefault="00000000" w:rsidP="00A31680">
      <w:pPr>
        <w:bidi/>
      </w:pPr>
      <w:r>
        <w:br w:type="page"/>
      </w:r>
    </w:p>
    <w:p w14:paraId="0CCCDE12" w14:textId="77777777" w:rsidR="0079441A" w:rsidRDefault="00000000" w:rsidP="00A31680">
      <w:pPr>
        <w:bidi/>
      </w:pPr>
      <w:r>
        <w:lastRenderedPageBreak/>
        <w:t>صفحة: 472</w:t>
      </w:r>
    </w:p>
    <w:p w14:paraId="2A7013A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وَمَدُّ أَنَا فِي الْوَصْلِ مَعْ ضَمِّ هَمْزَةٍ وَفَتْحٍ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تَى.</w:t>
      </w:r>
      <w:r>
        <w:br/>
      </w:r>
    </w:p>
    <w:p w14:paraId="28AEF9E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أَدْخِلُوا </w:t>
      </w:r>
      <w:r>
        <w:rPr>
          <w:rFonts w:ascii="louts-shamy" w:hAnsi="louts-shamy" w:cs="louts-shamy"/>
          <w:color w:val="E20019"/>
          <w:sz w:val="24"/>
        </w:rPr>
        <w:t>نَفَرٌ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صِ</w:t>
      </w:r>
      <w:r>
        <w:rPr>
          <w:rFonts w:ascii="louts-shamy" w:hAnsi="louts-shamy" w:cs="louts-shamy"/>
          <w:color w:val="000000"/>
          <w:sz w:val="24"/>
        </w:rPr>
        <w:t xml:space="preserve">لَا </w:t>
      </w:r>
      <w:r>
        <w:rPr>
          <w:rFonts w:ascii="LOTUS2007" w:hAnsi="LOTUS2007" w:cs="LOTUS2007"/>
          <w:color w:val="000000"/>
          <w:sz w:val="24"/>
        </w:rPr>
        <w:t>عَلَى</w:t>
      </w:r>
      <w:r>
        <w:rPr>
          <w:rFonts w:ascii="louts-shamy" w:hAnsi="louts-shamy" w:cs="louts-shamy"/>
          <w:color w:val="000000"/>
          <w:sz w:val="24"/>
        </w:rPr>
        <w:t xml:space="preserve"> الْوَصْلِ وَاضْمُمْ كَسْرَهُ.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وَاقْطَعِ ادْخُلُوا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مْ.</w:t>
      </w:r>
      <w:r>
        <w:br/>
      </w:r>
    </w:p>
    <w:p w14:paraId="5BB720DC" w14:textId="77777777" w:rsidR="0079441A" w:rsidRDefault="00000000" w:rsidP="00A31680">
      <w:pPr>
        <w:bidi/>
      </w:pPr>
      <w:r>
        <w:br w:type="page"/>
      </w:r>
    </w:p>
    <w:p w14:paraId="1B748C5D" w14:textId="77777777" w:rsidR="0079441A" w:rsidRDefault="00000000" w:rsidP="00A31680">
      <w:pPr>
        <w:bidi/>
      </w:pPr>
      <w:r>
        <w:lastRenderedPageBreak/>
        <w:t>صفحة: 473</w:t>
      </w:r>
    </w:p>
    <w:p w14:paraId="6139899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رُسْلُنَا مَعْ رُسْلُكُمْ ثُمَّ رُسْلُهُمْ وَفِي سُبْلَنَا فِي الضَّمِّ الِاسْكَانُ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TUS2007" w:hAnsi="LOTUS2007" w:cs="LOTUS2007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ثْقِلَا... وَنُذْرًا وًنُكْرًا رُسْلُنَا خُشْبُ سُبْلَنَا </w:t>
      </w:r>
      <w:r>
        <w:rPr>
          <w:rFonts w:ascii="LOTUS2007" w:hAnsi="LOTUS2007" w:cs="LOTUS2007"/>
          <w:color w:val="E20019"/>
          <w:sz w:val="24"/>
        </w:rPr>
        <w:t>حِـ</w:t>
      </w:r>
      <w:r>
        <w:rPr>
          <w:rFonts w:ascii="LOTUS2007" w:hAnsi="LOTUS2007" w:cs="LOTUS2007"/>
          <w:color w:val="000000"/>
          <w:sz w:val="24"/>
        </w:rPr>
        <w:t>مًى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7760AD2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وَيَنْفَعُ </w:t>
      </w:r>
      <w:r>
        <w:rPr>
          <w:rFonts w:ascii="louts-shamy" w:hAnsi="louts-shamy" w:cs="louts-shamy"/>
          <w:color w:val="E20019"/>
          <w:sz w:val="24"/>
        </w:rPr>
        <w:t>كُوفِيٌّ</w:t>
      </w:r>
      <w:r>
        <w:rPr>
          <w:rFonts w:ascii="louts-shamy" w:hAnsi="louts-shamy" w:cs="louts-shamy"/>
          <w:color w:val="000000"/>
          <w:sz w:val="24"/>
        </w:rPr>
        <w:t xml:space="preserve"> وَفِي الطَّوْلِ </w:t>
      </w:r>
      <w:r>
        <w:rPr>
          <w:rFonts w:ascii="louts-shamy" w:hAnsi="louts-shamy" w:cs="louts-shamy"/>
          <w:color w:val="E20019"/>
          <w:sz w:val="24"/>
        </w:rPr>
        <w:t>حِصْنُ</w:t>
      </w:r>
      <w:r>
        <w:rPr>
          <w:rFonts w:ascii="louts-shamy" w:hAnsi="louts-shamy" w:cs="louts-shamy"/>
          <w:color w:val="000000"/>
          <w:sz w:val="24"/>
        </w:rPr>
        <w:t>هُ 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أَنِّثَنْ يَنْفَعُ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لْعُلَا.</w:t>
      </w:r>
      <w:r>
        <w:br/>
      </w:r>
    </w:p>
    <w:p w14:paraId="52E0046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يَتَذَكَّرُونَ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هْفٌ </w:t>
      </w:r>
      <w:r>
        <w:rPr>
          <w:rFonts w:ascii="louts-shamy" w:hAnsi="louts-shamy" w:cs="louts-shamy"/>
          <w:color w:val="E20019"/>
          <w:sz w:val="24"/>
        </w:rPr>
        <w:t>سَمَا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77154BF6" w14:textId="77777777" w:rsidR="0079441A" w:rsidRDefault="00000000" w:rsidP="00A31680">
      <w:pPr>
        <w:bidi/>
      </w:pPr>
      <w:r>
        <w:br w:type="page"/>
      </w:r>
    </w:p>
    <w:p w14:paraId="07102231" w14:textId="77777777" w:rsidR="0079441A" w:rsidRDefault="00000000" w:rsidP="00A31680">
      <w:pPr>
        <w:bidi/>
      </w:pPr>
      <w:r>
        <w:lastRenderedPageBreak/>
        <w:t>صفحة: 474</w:t>
      </w:r>
    </w:p>
    <w:p w14:paraId="10FC752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وَضَمُّ يَدْخُلُونَ وَفَتْحُ الضَّمِّ </w:t>
      </w:r>
      <w:r>
        <w:rPr>
          <w:rFonts w:ascii="louts-shamy" w:hAnsi="louts-shamy" w:cs="louts-shamy"/>
          <w:color w:val="E20019"/>
          <w:sz w:val="24"/>
        </w:rPr>
        <w:t>حَقُّ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TUS2007" w:hAnsi="LOTUS2007" w:cs="LOTUS2007"/>
          <w:color w:val="E20019"/>
          <w:sz w:val="24"/>
        </w:rPr>
        <w:t>صِ</w:t>
      </w:r>
      <w:r>
        <w:rPr>
          <w:rFonts w:ascii="LOTUS2007" w:hAnsi="LOTUS2007" w:cs="LOTUS2007"/>
          <w:color w:val="000000"/>
          <w:sz w:val="24"/>
        </w:rPr>
        <w:t>رًى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>ش: وَفِي مَرْيَمٍ وَالطَّوْلِ الَاوَّلُ</w:t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عَنْهُمُ وَفِي الثَّانِ </w:t>
      </w:r>
      <w:r>
        <w:rPr>
          <w:rFonts w:ascii="louts-shamy" w:hAnsi="louts-shamy" w:cs="louts-shamy"/>
          <w:color w:val="E20019"/>
          <w:sz w:val="24"/>
        </w:rPr>
        <w:t>دُ</w:t>
      </w:r>
      <w:r>
        <w:rPr>
          <w:rFonts w:ascii="louts-shamy" w:hAnsi="louts-shamy" w:cs="louts-shamy"/>
          <w:color w:val="000000"/>
          <w:sz w:val="24"/>
        </w:rPr>
        <w:t xml:space="preserve">مْ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>فْوًا.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سَيَدْخُلُونَ جَهِّلْ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لَا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بْ.</w:t>
      </w:r>
      <w:r>
        <w:br/>
      </w:r>
    </w:p>
    <w:p w14:paraId="40278B0C" w14:textId="77777777" w:rsidR="0079441A" w:rsidRDefault="00000000" w:rsidP="00A31680">
      <w:pPr>
        <w:bidi/>
      </w:pPr>
      <w:r>
        <w:br w:type="page"/>
      </w:r>
    </w:p>
    <w:p w14:paraId="480E2D71" w14:textId="77777777" w:rsidR="0079441A" w:rsidRDefault="00000000" w:rsidP="00A31680">
      <w:pPr>
        <w:bidi/>
      </w:pPr>
      <w:r>
        <w:lastRenderedPageBreak/>
        <w:t>صفحة: 475</w:t>
      </w:r>
    </w:p>
    <w:p w14:paraId="62F218F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وَضَمَّ الْغُيُوبِ يَكْسِرَانِ عُيُونًا الْــ عُيُونِ شُيُوخًا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 xml:space="preserve">انَهُ </w:t>
      </w:r>
      <w:r>
        <w:rPr>
          <w:rFonts w:ascii="louts-shamy" w:hAnsi="louts-shamy" w:cs="louts-shamy"/>
          <w:color w:val="E20019"/>
          <w:sz w:val="24"/>
        </w:rPr>
        <w:t>صُحْبَهٌ مِ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اضْمُمْ غُيُوبِ عُيُونِ مَعْ جُيُوبِ شُيُوخًا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7CB4E8E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وَكُنْ فَيَكُونُ النَّصْبُ فِي الرَّفْعِ </w:t>
      </w:r>
      <w:r>
        <w:rPr>
          <w:rFonts w:ascii="louts-shamy" w:hAnsi="louts-shamy" w:cs="louts-shamy"/>
          <w:color w:val="E20019"/>
          <w:sz w:val="24"/>
        </w:rPr>
        <w:t>كُ</w:t>
      </w:r>
      <w:r>
        <w:rPr>
          <w:rFonts w:ascii="louts-shamy" w:hAnsi="louts-shamy" w:cs="louts-shamy"/>
          <w:color w:val="000000"/>
          <w:sz w:val="24"/>
        </w:rPr>
        <w:t>فِّلَا.</w:t>
      </w:r>
      <w:r>
        <w:br/>
      </w:r>
      <w:r>
        <w:rPr>
          <w:rFonts w:ascii="louts-shamy" w:hAnsi="louts-shamy" w:cs="louts-shamy"/>
          <w:color w:val="000000"/>
          <w:sz w:val="24"/>
        </w:rPr>
        <w:t>ش: وَفِي آلِ عِمْرَانٍ فِي الاُولَى وَمَرْيَمٍ وَفِي الطَّوْلِ</w:t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عَنْهُ وَهْوَ بِاللَّفْظِ أُعْمِلَا.</w:t>
      </w:r>
      <w:r>
        <w:br/>
      </w:r>
    </w:p>
    <w:p w14:paraId="435743E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رُسْلُنَا مَعْ رُسْلُكُمْ ثُمَّ رُسْلُهُمْ وَفِي سُبْلَنَا فِي الضَّمِّ الاِسْكَانُ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TUS2007" w:hAnsi="LOTUS2007" w:cs="LOTUS2007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ثْقِلَا... وَنُذْرًا وًنُكْرًا رُسْلُنَا خُشْبُ سُبْلَنَا </w:t>
      </w:r>
      <w:r>
        <w:rPr>
          <w:rFonts w:ascii="LOTUS2007" w:hAnsi="LOTUS2007" w:cs="LOTUS2007"/>
          <w:color w:val="E20019"/>
          <w:sz w:val="24"/>
        </w:rPr>
        <w:t>حِـ</w:t>
      </w:r>
      <w:r>
        <w:rPr>
          <w:rFonts w:ascii="LOTUS2007" w:hAnsi="LOTUS2007" w:cs="LOTUS2007"/>
          <w:color w:val="000000"/>
          <w:sz w:val="24"/>
        </w:rPr>
        <w:t>مًى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05D4BD1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وَقِيلَ وَغِيضَ ثُمَّ جِيءَ يُشِمُّهَا لَدَى كَسْرِهَا ضَمًّا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 xml:space="preserve">جَالٌ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>تَكْمُلَا.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وَاشْمِمًا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لَا بِقِيلَ.</w:t>
      </w:r>
      <w:r>
        <w:br/>
      </w:r>
    </w:p>
    <w:p w14:paraId="4D6658A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وَيُرْجَعُ كَيْفَ جَا إِذَا كَانَ لِلْأُخْرَى فَسَمِّ </w:t>
      </w:r>
      <w:r>
        <w:rPr>
          <w:rFonts w:ascii="LOTUS2007" w:hAnsi="LOTUS2007" w:cs="LOTUS2007"/>
          <w:color w:val="E20019"/>
          <w:sz w:val="24"/>
        </w:rPr>
        <w:t>حُ</w:t>
      </w:r>
      <w:r>
        <w:rPr>
          <w:rFonts w:ascii="LOTUS2007" w:hAnsi="LOTUS2007" w:cs="LOTUS2007"/>
          <w:color w:val="000000"/>
          <w:sz w:val="24"/>
        </w:rPr>
        <w:t>لًى</w:t>
      </w:r>
      <w:r>
        <w:rPr>
          <w:rFonts w:ascii="louts-shamy" w:hAnsi="louts-shamy" w:cs="louts-shamy"/>
          <w:color w:val="000000"/>
          <w:sz w:val="24"/>
        </w:rPr>
        <w:t xml:space="preserve"> حَلَا.</w:t>
      </w:r>
      <w:r>
        <w:br/>
      </w:r>
    </w:p>
    <w:p w14:paraId="6A647EFF" w14:textId="77777777" w:rsidR="0079441A" w:rsidRDefault="00000000" w:rsidP="00A31680">
      <w:pPr>
        <w:bidi/>
      </w:pPr>
      <w:r>
        <w:br w:type="page"/>
      </w:r>
    </w:p>
    <w:p w14:paraId="2C68E58A" w14:textId="77777777" w:rsidR="0079441A" w:rsidRDefault="00000000" w:rsidP="00A31680">
      <w:pPr>
        <w:bidi/>
      </w:pPr>
      <w:r>
        <w:lastRenderedPageBreak/>
        <w:t>صفحة: 476</w:t>
      </w:r>
    </w:p>
    <w:p w14:paraId="4F3A9DF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رُسْلُنَا مَعْ رُسْلُكُمْ ثُمَّ رُسْلُهُمْ وَفِي سُبْلَنَا فِي الضَّمِّ الاِسْكَانُ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ثْقِلَا....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وَنُذْرًا وَنُكْرًا رُسْلُنَا خُشْبُ سُبْلَنَا </w:t>
      </w:r>
      <w:r>
        <w:rPr>
          <w:rFonts w:ascii="LOTUS2007" w:hAnsi="LOTUS2007" w:cs="LOTUS2007"/>
          <w:color w:val="E20019"/>
          <w:sz w:val="24"/>
        </w:rPr>
        <w:t>حِ</w:t>
      </w:r>
      <w:r>
        <w:rPr>
          <w:rFonts w:ascii="LOTUS2007" w:hAnsi="LOTUS2007" w:cs="LOTUS2007"/>
          <w:color w:val="000000"/>
          <w:sz w:val="24"/>
        </w:rPr>
        <w:t>مًى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16CC28B0" w14:textId="77777777" w:rsidR="0079441A" w:rsidRDefault="00000000" w:rsidP="00A31680">
      <w:pPr>
        <w:bidi/>
      </w:pPr>
      <w:r>
        <w:br w:type="page"/>
      </w:r>
    </w:p>
    <w:p w14:paraId="3141B4BD" w14:textId="77777777" w:rsidR="0079441A" w:rsidRDefault="00000000" w:rsidP="00A31680">
      <w:pPr>
        <w:bidi/>
      </w:pPr>
      <w:r>
        <w:lastRenderedPageBreak/>
        <w:t>صفحة: 477</w:t>
      </w:r>
    </w:p>
    <w:p w14:paraId="40BF9778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حُرُوفَ التَّهَجِّي افْصِلْ بِسَكْتٍ كَحَا أَلِفْ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1122A426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 xml:space="preserve">ش: وَنَقْلُ قُرَانٍ وَالْقُرَانِ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وَاؤُنَا.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</w:p>
    <w:p w14:paraId="78FFF934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)٣(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سَوَاءٌ </w:t>
      </w:r>
      <w:r>
        <w:rPr>
          <w:rFonts w:ascii="LOTUS2007" w:hAnsi="LOTUS2007" w:cs="LOTUS2007"/>
          <w:color w:val="E20019"/>
          <w:sz w:val="24"/>
        </w:rPr>
        <w:t>أَ</w:t>
      </w:r>
      <w:r>
        <w:rPr>
          <w:rFonts w:ascii="LOTUS2007" w:hAnsi="LOTUS2007" w:cs="LOTUS2007"/>
          <w:color w:val="000000"/>
          <w:sz w:val="24"/>
        </w:rPr>
        <w:t>تَى</w:t>
      </w:r>
      <w:r>
        <w:rPr>
          <w:rFonts w:ascii="louts-shamy" w:hAnsi="louts-shamy" w:cs="louts-shamy"/>
          <w:color w:val="000000"/>
          <w:sz w:val="24"/>
        </w:rPr>
        <w:t xml:space="preserve"> اخْفِضْ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0F0830F6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louts-shamy" w:hAnsi="louts-shamy" w:cs="louts-shamy"/>
          <w:color w:val="000000"/>
          <w:sz w:val="24"/>
        </w:rPr>
        <w:t>ش: وَهَا هُوَ بَعْدَ الْوَاوِ وَالْفَا وَلَامِهَا</w:t>
      </w:r>
      <w:r>
        <w:rPr>
          <w:rFonts w:ascii="louts-shamy" w:hAnsi="louts-shamy" w:cs="louts-shamy"/>
          <w:color w:val="000000"/>
          <w:sz w:val="24"/>
        </w:rPr>
        <w:br/>
        <w:t xml:space="preserve">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484B0497" w14:textId="77777777" w:rsidR="0079441A" w:rsidRDefault="00000000" w:rsidP="00A31680">
      <w:pPr>
        <w:bidi/>
      </w:pPr>
      <w:r>
        <w:br w:type="page"/>
      </w:r>
    </w:p>
    <w:p w14:paraId="00FBE9AE" w14:textId="77777777" w:rsidR="0079441A" w:rsidRDefault="00000000" w:rsidP="00A31680">
      <w:pPr>
        <w:bidi/>
      </w:pPr>
      <w:r>
        <w:lastRenderedPageBreak/>
        <w:t>صفحة: 478</w:t>
      </w:r>
    </w:p>
    <w:p w14:paraId="5B405D0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4F3CA9F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>حَمْزَةٌ</w:t>
      </w:r>
      <w:r>
        <w:rPr>
          <w:rFonts w:ascii="louts-shamy" w:hAnsi="louts-shamy" w:cs="louts-shamy"/>
          <w:color w:val="000000"/>
          <w:sz w:val="24"/>
        </w:rPr>
        <w:t xml:space="preserve"> 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655102F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وَإِسْكَانُ نَحْسَاتٍ بِهِ كَسْرُهُ </w:t>
      </w:r>
      <w:r>
        <w:rPr>
          <w:rFonts w:ascii="louts-shamy" w:hAnsi="louts-shamy" w:cs="louts-shamy"/>
          <w:color w:val="E20019"/>
          <w:sz w:val="24"/>
        </w:rPr>
        <w:t>ذَ</w:t>
      </w:r>
      <w:r>
        <w:rPr>
          <w:rFonts w:ascii="louts-shamy" w:hAnsi="louts-shamy" w:cs="louts-shamy"/>
          <w:color w:val="000000"/>
          <w:sz w:val="24"/>
        </w:rPr>
        <w:t>كَا.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وَنَحْسَاتِ كَسْرُ حَا وَنَحْشُرُ أَعْدَا الْيَا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تْلُ.</w:t>
      </w:r>
      <w:r>
        <w:br/>
      </w:r>
    </w:p>
    <w:p w14:paraId="6FEB3A8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وَنَحْشُرُ يَاءٌ ضُمَّ مَعْ فَتْحِ ضَمِّهِ وَأَعْدَاءُ </w:t>
      </w:r>
      <w:r>
        <w:rPr>
          <w:rFonts w:ascii="louts-shamy" w:hAnsi="louts-shamy" w:cs="louts-shamy"/>
          <w:color w:val="E20019"/>
          <w:sz w:val="24"/>
        </w:rPr>
        <w:t>خُ</w:t>
      </w:r>
      <w:r>
        <w:rPr>
          <w:rFonts w:ascii="louts-shamy" w:hAnsi="louts-shamy" w:cs="louts-shamy"/>
          <w:color w:val="000000"/>
          <w:sz w:val="24"/>
        </w:rPr>
        <w:t>ذْ.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وَنَحْشُرُ أَعْدَا الْيَا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 xml:space="preserve">تْلُ وَارْفَعْ مُجَهِّلَا وَبِالنُّونِ </w:t>
      </w:r>
      <w:r>
        <w:rPr>
          <w:rFonts w:ascii="LOTUS2007" w:hAnsi="LOTUS2007" w:cs="LOTUS2007"/>
          <w:color w:val="000000"/>
          <w:sz w:val="24"/>
        </w:rPr>
        <w:t>سَمَّى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مْ.</w:t>
      </w:r>
      <w:r>
        <w:br/>
      </w:r>
    </w:p>
    <w:p w14:paraId="2E306E56" w14:textId="77777777" w:rsidR="0079441A" w:rsidRDefault="00000000" w:rsidP="00A31680">
      <w:pPr>
        <w:bidi/>
      </w:pPr>
      <w:r>
        <w:br w:type="page"/>
      </w:r>
    </w:p>
    <w:p w14:paraId="13059C4E" w14:textId="77777777" w:rsidR="0079441A" w:rsidRDefault="00000000" w:rsidP="00A31680">
      <w:pPr>
        <w:bidi/>
      </w:pPr>
      <w:r>
        <w:lastRenderedPageBreak/>
        <w:t>صفحة: 479</w:t>
      </w:r>
    </w:p>
    <w:p w14:paraId="594A259D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 فَحَرِّك.</w:t>
      </w:r>
      <w:r>
        <w:br/>
      </w:r>
    </w:p>
    <w:p w14:paraId="0C91EA9B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وَيُرْجَعُ كَيْفَ جَا إِذَا كَانَ لِلْأُخْرَى فَسَمِّ </w:t>
      </w:r>
      <w:r>
        <w:rPr>
          <w:rFonts w:ascii="LOTUS2007" w:hAnsi="LOTUS2007" w:cs="LOTUS2007"/>
          <w:color w:val="E20019"/>
          <w:sz w:val="24"/>
        </w:rPr>
        <w:t>حُ</w:t>
      </w:r>
      <w:r>
        <w:rPr>
          <w:rFonts w:ascii="LOTUS2007" w:hAnsi="LOTUS2007" w:cs="LOTUS2007"/>
          <w:color w:val="000000"/>
          <w:sz w:val="24"/>
        </w:rPr>
        <w:t>لًى</w:t>
      </w:r>
      <w:r>
        <w:rPr>
          <w:rFonts w:ascii="louts-shamy" w:hAnsi="louts-shamy" w:cs="louts-shamy"/>
          <w:color w:val="000000"/>
          <w:sz w:val="24"/>
        </w:rPr>
        <w:t xml:space="preserve"> حَلَا.</w:t>
      </w:r>
      <w:r>
        <w:br/>
      </w:r>
    </w:p>
    <w:p w14:paraId="54E1E55E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792935AA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وَمِنْ دُونِ وَصْلٍ ضَمُّهَا قَبْلَ سَاكِنٍ لِكُلٍّ وَبَعْدَ الْهَاءِ كَسْرُ </w:t>
      </w:r>
      <w:r>
        <w:rPr>
          <w:rFonts w:ascii="LOTUS2007" w:hAnsi="LOTUS2007" w:cs="LOTUS2007"/>
          <w:color w:val="E20019"/>
          <w:sz w:val="24"/>
        </w:rPr>
        <w:t>فَتَى</w:t>
      </w:r>
      <w:r>
        <w:rPr>
          <w:rFonts w:ascii="louts-shamy" w:hAnsi="louts-shamy" w:cs="louts-shamy"/>
          <w:color w:val="E20019"/>
          <w:sz w:val="24"/>
        </w:rPr>
        <w:t xml:space="preserve">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4"/>
        </w:rPr>
        <w:t>شَـ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وَقَبْلَ سَاكِنٍ أَتْبِعًا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 غَيْرُهُ أَصْلَهُ تَلَا.</w:t>
      </w:r>
      <w:r>
        <w:br/>
      </w:r>
    </w:p>
    <w:p w14:paraId="3CFCB7E3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وَنَقْلُ قُرَانٍ وَالْقُرَانِ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وَاؤُنَا.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</w:p>
    <w:p w14:paraId="4627667E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وَأَرْنَا وَأَرْنِي سَاكِنَا الْكَسْرِ </w:t>
      </w:r>
      <w:r>
        <w:rPr>
          <w:rFonts w:ascii="louts-shamy" w:hAnsi="louts-shamy" w:cs="louts-shamy"/>
          <w:color w:val="E20019"/>
          <w:sz w:val="24"/>
        </w:rPr>
        <w:t>دُ</w:t>
      </w:r>
      <w:r>
        <w:rPr>
          <w:rFonts w:ascii="louts-shamy" w:hAnsi="louts-shamy" w:cs="louts-shamy"/>
          <w:color w:val="000000"/>
          <w:sz w:val="24"/>
        </w:rPr>
        <w:t xml:space="preserve">مْ </w:t>
      </w:r>
      <w:r>
        <w:rPr>
          <w:rFonts w:ascii="louts-shamy" w:hAnsi="louts-shamy" w:cs="louts-shamy"/>
          <w:color w:val="E20019"/>
          <w:sz w:val="24"/>
        </w:rPr>
        <w:t>يَ</w:t>
      </w:r>
      <w:r>
        <w:rPr>
          <w:rFonts w:ascii="louts-shamy" w:hAnsi="louts-shamy" w:cs="louts-shamy"/>
          <w:color w:val="000000"/>
          <w:sz w:val="24"/>
        </w:rPr>
        <w:t xml:space="preserve">دًا وَفِي فُصِّلَتْ </w:t>
      </w:r>
      <w:r>
        <w:rPr>
          <w:rFonts w:ascii="louts-shamy" w:hAnsi="louts-shamy" w:cs="louts-shamy"/>
          <w:color w:val="E20019"/>
          <w:sz w:val="24"/>
        </w:rPr>
        <w:t>يُ</w:t>
      </w:r>
      <w:r>
        <w:rPr>
          <w:rFonts w:ascii="louts-shamy" w:hAnsi="louts-shamy" w:cs="louts-shamy"/>
          <w:color w:val="000000"/>
          <w:sz w:val="24"/>
        </w:rPr>
        <w:t xml:space="preserve">رْوِي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 xml:space="preserve">فَا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 xml:space="preserve">رِّهِ </w:t>
      </w:r>
      <w:r>
        <w:rPr>
          <w:rFonts w:ascii="louts-shamy" w:hAnsi="louts-shamy" w:cs="louts-shamy"/>
          <w:color w:val="E20019"/>
          <w:sz w:val="24"/>
        </w:rPr>
        <w:t>كُ</w:t>
      </w:r>
      <w:r>
        <w:rPr>
          <w:rFonts w:ascii="louts-shamy" w:hAnsi="louts-shamy" w:cs="louts-shamy"/>
          <w:color w:val="000000"/>
          <w:sz w:val="24"/>
        </w:rPr>
        <w:t>لَى.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وَأَخْفَاهُمَا </w:t>
      </w:r>
      <w:r>
        <w:rPr>
          <w:rFonts w:ascii="louts-shamy" w:hAnsi="louts-shamy" w:cs="louts-shamy"/>
          <w:color w:val="E20019"/>
          <w:sz w:val="24"/>
        </w:rPr>
        <w:t>طَ</w:t>
      </w:r>
      <w:r>
        <w:rPr>
          <w:rFonts w:ascii="louts-shamy" w:hAnsi="louts-shamy" w:cs="louts-shamy"/>
          <w:color w:val="000000"/>
          <w:sz w:val="24"/>
        </w:rPr>
        <w:t>لْقٌ.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سَكِّنَ ارْنَا وَأَرْنِ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7093C03E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)٧(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وَهَـٰذَانِ هَـٰاتَيْنِ اللَّذَانِ اللَّذَيْنِ قُلْ يُشَدَّدُ لِ</w:t>
      </w:r>
      <w:r>
        <w:rPr>
          <w:rFonts w:ascii="louts-shamy" w:hAnsi="louts-shamy" w:cs="louts-shamy"/>
          <w:color w:val="E20019"/>
          <w:sz w:val="24"/>
        </w:rPr>
        <w:t>لْمَكِّي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6F430DDF" w14:textId="77777777" w:rsidR="0079441A" w:rsidRDefault="00000000" w:rsidP="00A31680">
      <w:pPr>
        <w:bidi/>
      </w:pPr>
      <w:r>
        <w:br w:type="page"/>
      </w:r>
    </w:p>
    <w:p w14:paraId="7A780DE2" w14:textId="77777777" w:rsidR="0079441A" w:rsidRDefault="00000000" w:rsidP="00A31680">
      <w:pPr>
        <w:bidi/>
      </w:pPr>
      <w:r>
        <w:lastRenderedPageBreak/>
        <w:t>صفحة: 480</w:t>
      </w:r>
    </w:p>
    <w:p w14:paraId="6AB98A4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وَمِنْ دُونِ وَصْلٍ ضَمُّهَا قَبْلَ سَاكِنٍ لِكُلٍّ وَبَعْدَ الْهَاءِ كَسْرُ </w:t>
      </w:r>
      <w:r>
        <w:rPr>
          <w:rFonts w:ascii="LOTUS2007" w:hAnsi="LOTUS2007" w:cs="LOTUS2007"/>
          <w:color w:val="E20019"/>
          <w:sz w:val="24"/>
        </w:rPr>
        <w:t>فَتَى</w:t>
      </w:r>
      <w:r>
        <w:rPr>
          <w:rFonts w:ascii="louts-shamy" w:hAnsi="louts-shamy" w:cs="louts-shamy"/>
          <w:color w:val="E20019"/>
          <w:sz w:val="24"/>
        </w:rPr>
        <w:t xml:space="preserve">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4"/>
        </w:rPr>
        <w:t>شَـ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وَقَبْلَ سَاكِنٍ أَتْبِعًا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 غَيْرُهُ أَصْلَهُ تَلَا.</w:t>
      </w:r>
      <w:r>
        <w:br/>
      </w:r>
    </w:p>
    <w:p w14:paraId="6AFA3395" w14:textId="77777777" w:rsidR="0079441A" w:rsidRDefault="00000000" w:rsidP="00A31680">
      <w:pPr>
        <w:bidi/>
      </w:pPr>
      <w:r>
        <w:br w:type="page"/>
      </w:r>
    </w:p>
    <w:p w14:paraId="1B99D604" w14:textId="77777777" w:rsidR="0079441A" w:rsidRDefault="00000000" w:rsidP="00A31680">
      <w:pPr>
        <w:bidi/>
      </w:pPr>
      <w:r>
        <w:lastRenderedPageBreak/>
        <w:t>صفحة: 481</w:t>
      </w:r>
    </w:p>
    <w:p w14:paraId="77B406BB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louts-shamy" w:hAnsi="louts-shamy" w:cs="louts-shamy"/>
          <w:color w:val="000000"/>
          <w:sz w:val="24"/>
        </w:rPr>
        <w:t xml:space="preserve">د: اهْمِزْ مَعًا رَبَأَتْ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تَى.</w:t>
      </w:r>
      <w:r>
        <w:br/>
      </w:r>
    </w:p>
    <w:p w14:paraId="50732560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 xml:space="preserve">ش: وَحَيْثُ يُلْـــ ـحِدُونَ بِفَتْحِ الضَّمِّ وَالْكَسْرِ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وَيَلْحَدُو اضْــمُمِ اكْسِرْ كَحَا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6C6DAE03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)٣( </w:t>
      </w:r>
      <w:r>
        <w:rPr>
          <w:rFonts w:ascii="louts-shamy" w:hAnsi="louts-shamy" w:cs="louts-shamy"/>
          <w:color w:val="000000"/>
          <w:sz w:val="24"/>
        </w:rPr>
        <w:t xml:space="preserve">ش: وَقِيلَ وَغِيضَ ثُمَّ جِيءَ يُشِمُّهَا لَدَى كَسْرِهَا ضَمًّا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 xml:space="preserve">جَالٌ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>تَكْمُلَا.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وَاشْمِمًا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لَا بِقِيلَ .</w:t>
      </w:r>
      <w:r>
        <w:br/>
      </w:r>
    </w:p>
    <w:p w14:paraId="46B996A3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louts-shamy" w:hAnsi="louts-shamy" w:cs="louts-shamy"/>
          <w:color w:val="000000"/>
          <w:sz w:val="24"/>
        </w:rPr>
        <w:t xml:space="preserve">ش: وَنَقْلُ قُرَانٍ وَالْقُرَانِ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وَاؤُنَا.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</w:p>
    <w:p w14:paraId="58D4B445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)٥(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731498B9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)٦(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7833F35B" w14:textId="77777777" w:rsidR="0079441A" w:rsidRDefault="00000000" w:rsidP="00A31680">
      <w:pPr>
        <w:bidi/>
      </w:pPr>
      <w:r>
        <w:br w:type="page"/>
      </w:r>
    </w:p>
    <w:p w14:paraId="7C0BD787" w14:textId="77777777" w:rsidR="0079441A" w:rsidRDefault="00000000" w:rsidP="00A31680">
      <w:pPr>
        <w:bidi/>
      </w:pPr>
      <w:r>
        <w:lastRenderedPageBreak/>
        <w:t>صفحة: 482</w:t>
      </w:r>
    </w:p>
    <w:p w14:paraId="6D583E6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وَالْجَمْعُ </w:t>
      </w:r>
      <w:r>
        <w:rPr>
          <w:rFonts w:ascii="louts-shamy" w:hAnsi="louts-shamy" w:cs="louts-shamy"/>
          <w:color w:val="E20019"/>
          <w:sz w:val="24"/>
        </w:rPr>
        <w:t>عَمَّ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ع</w:t>
      </w:r>
      <w:r>
        <w:rPr>
          <w:rFonts w:ascii="louts-shamy" w:hAnsi="louts-shamy" w:cs="louts-shamy"/>
          <w:color w:val="000000"/>
          <w:sz w:val="24"/>
        </w:rPr>
        <w:t>َقَنْقَلَا لَدَى ثَمَرَاتٍ.</w:t>
      </w:r>
      <w:r>
        <w:br/>
      </w:r>
    </w:p>
    <w:p w14:paraId="6D5F69C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00691E0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نَأَى أَخِّرْ مَعًا هَمْزَهُ </w:t>
      </w:r>
      <w:r>
        <w:rPr>
          <w:rFonts w:ascii="louts-shamy" w:hAnsi="louts-shamy" w:cs="louts-shamy"/>
          <w:color w:val="E20019"/>
          <w:sz w:val="24"/>
        </w:rPr>
        <w:t>مُ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نَاءَ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مَعًا.</w:t>
      </w:r>
      <w:r>
        <w:br/>
      </w:r>
    </w:p>
    <w:p w14:paraId="5BB2CC3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أَرَيْتَ فِي الاِسْتِفْهَامِ لَا عَيْنَ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اجِعٌ وَعَنْ </w:t>
      </w:r>
      <w:r>
        <w:rPr>
          <w:rFonts w:ascii="louts-shamy" w:hAnsi="louts-shamy" w:cs="louts-shamy"/>
          <w:color w:val="E20019"/>
          <w:sz w:val="24"/>
        </w:rPr>
        <w:t>نَافِعٍ</w:t>
      </w:r>
      <w:r>
        <w:rPr>
          <w:rFonts w:ascii="louts-shamy" w:hAnsi="louts-shamy" w:cs="louts-shamy"/>
          <w:color w:val="000000"/>
          <w:sz w:val="24"/>
        </w:rPr>
        <w:t xml:space="preserve"> سَهِّلْ وَكَمْ مُبْدِلٍ </w:t>
      </w:r>
      <w:r>
        <w:rPr>
          <w:rFonts w:ascii="louts-shamy" w:hAnsi="louts-shamy" w:cs="louts-shamy"/>
          <w:color w:val="E20019"/>
          <w:sz w:val="24"/>
        </w:rPr>
        <w:t>جَ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وَسَهِّلَا أَرَيْتَ وَإِسْرَائِيلَ كَائِنْ وَمَدَّ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755023C1" w14:textId="77777777" w:rsidR="0079441A" w:rsidRDefault="00000000" w:rsidP="00A31680">
      <w:pPr>
        <w:bidi/>
      </w:pPr>
      <w:r>
        <w:br w:type="page"/>
      </w:r>
    </w:p>
    <w:p w14:paraId="1E7894EF" w14:textId="77777777" w:rsidR="0079441A" w:rsidRDefault="00000000" w:rsidP="00A31680">
      <w:pPr>
        <w:bidi/>
      </w:pPr>
      <w:r>
        <w:lastRenderedPageBreak/>
        <w:t>صفحة: 483</w:t>
      </w:r>
    </w:p>
    <w:p w14:paraId="12F64502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حُرُوفَ التَّهَجِّي افْصِلْ بِسَكْتٍ كَحَا أَلِفْ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0CC20957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 xml:space="preserve">ش: </w:t>
      </w:r>
      <w:r>
        <w:rPr>
          <w:rFonts w:ascii="LOTUS2007" w:hAnsi="LOTUS2007" w:cs="LOTUS2007"/>
          <w:color w:val="000000"/>
          <w:sz w:val="24"/>
        </w:rPr>
        <w:t>وَيُوحِى</w:t>
      </w:r>
      <w:r>
        <w:rPr>
          <w:rFonts w:ascii="louts-shamy" w:hAnsi="louts-shamy" w:cs="louts-shamy"/>
          <w:color w:val="000000"/>
          <w:sz w:val="24"/>
        </w:rPr>
        <w:t xml:space="preserve"> بِفَتْحِ الْحَاءِ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انَ.</w:t>
      </w:r>
      <w:r>
        <w:br/>
      </w:r>
    </w:p>
    <w:p w14:paraId="0AECF725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)٣(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3FD2042F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louts-shamy" w:hAnsi="louts-shamy" w:cs="louts-shamy"/>
          <w:color w:val="000000"/>
          <w:sz w:val="24"/>
        </w:rPr>
        <w:t xml:space="preserve">ش: وَفِيهَا وَفِي الشُّورَى يَكَادُ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تَى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>ضًا.</w:t>
      </w:r>
      <w:r>
        <w:br/>
      </w:r>
      <w:r>
        <w:rPr>
          <w:rFonts w:ascii="louts-shamy" w:hAnsi="louts-shamy" w:cs="louts-shamy"/>
          <w:color w:val="000000"/>
          <w:sz w:val="24"/>
        </w:rPr>
        <w:t>ش: وَطَا يَتَفَطَّرْنَ اكْسِرُوا غَيْرَ أَثْقَلَا.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وَفِي التَّاءِ نُونٌ سَاكِنٌ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 xml:space="preserve">جَّ </w:t>
      </w:r>
      <w:r>
        <w:rPr>
          <w:rFonts w:ascii="louts-shamy" w:hAnsi="louts-shamy" w:cs="louts-shamy"/>
          <w:color w:val="E20019"/>
          <w:sz w:val="24"/>
        </w:rPr>
        <w:t>ف</w:t>
      </w:r>
      <w:r>
        <w:rPr>
          <w:rFonts w:ascii="louts-shamy" w:hAnsi="louts-shamy" w:cs="louts-shamy"/>
          <w:color w:val="000000"/>
          <w:sz w:val="24"/>
        </w:rPr>
        <w:t xml:space="preserve">ـِي </w:t>
      </w:r>
      <w:r>
        <w:rPr>
          <w:rFonts w:ascii="louts-shamy" w:hAnsi="louts-shamy" w:cs="louts-shamy"/>
          <w:color w:val="E20019"/>
          <w:sz w:val="24"/>
        </w:rPr>
        <w:t>ص</w:t>
      </w:r>
      <w:r>
        <w:rPr>
          <w:rFonts w:ascii="louts-shamy" w:hAnsi="louts-shamy" w:cs="louts-shamy"/>
          <w:color w:val="000000"/>
          <w:sz w:val="24"/>
        </w:rPr>
        <w:t>َفَا</w:t>
      </w:r>
      <w:r>
        <w:rPr>
          <w:rFonts w:ascii="louts-shamy" w:hAnsi="louts-shamy" w:cs="louts-shamy"/>
          <w:color w:val="E20019"/>
          <w:sz w:val="24"/>
        </w:rPr>
        <w:t xml:space="preserve"> كَ</w:t>
      </w:r>
      <w:r>
        <w:rPr>
          <w:rFonts w:ascii="louts-shamy" w:hAnsi="louts-shamy" w:cs="louts-shamy"/>
          <w:color w:val="000000"/>
          <w:sz w:val="24"/>
        </w:rPr>
        <w:t xml:space="preserve">مَالٍ وَفِي الشُّورَى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 xml:space="preserve">لَا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>فْوُهُ وِلَا.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يَكَادُ أَنِّثِ انِّي أَنَا افْتَحْ </w:t>
      </w:r>
      <w:r>
        <w:rPr>
          <w:rFonts w:ascii="louts-shamy" w:hAnsi="louts-shamy" w:cs="louts-shamy"/>
          <w:color w:val="E20019"/>
          <w:sz w:val="24"/>
        </w:rPr>
        <w:t>آ</w:t>
      </w:r>
      <w:r>
        <w:rPr>
          <w:rFonts w:ascii="louts-shamy" w:hAnsi="louts-shamy" w:cs="louts-shamy"/>
          <w:color w:val="000000"/>
          <w:sz w:val="24"/>
        </w:rPr>
        <w:t>دَ.</w:t>
      </w:r>
      <w:r>
        <w:br/>
      </w:r>
    </w:p>
    <w:p w14:paraId="76F74C52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)٥(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>حَمْزَةٌ</w:t>
      </w:r>
      <w:r>
        <w:rPr>
          <w:rFonts w:ascii="louts-shamy" w:hAnsi="louts-shamy" w:cs="louts-shamy"/>
          <w:color w:val="000000"/>
          <w:sz w:val="24"/>
        </w:rPr>
        <w:t xml:space="preserve"> 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0837F069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)٦( </w:t>
      </w:r>
      <w:r>
        <w:rPr>
          <w:rFonts w:ascii="louts-shamy" w:hAnsi="louts-shamy" w:cs="louts-shamy"/>
          <w:color w:val="000000"/>
          <w:sz w:val="24"/>
        </w:rPr>
        <w:t xml:space="preserve">ش: وَنَقْلُ قُرَانٍ وَالْقُرَانِ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وَاؤُنَا.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</w:p>
    <w:p w14:paraId="650EA11E" w14:textId="77777777" w:rsidR="0079441A" w:rsidRDefault="00000000" w:rsidP="00A31680">
      <w:pPr>
        <w:bidi/>
      </w:pPr>
      <w:r>
        <w:br w:type="page"/>
      </w:r>
    </w:p>
    <w:p w14:paraId="7D47E5D8" w14:textId="77777777" w:rsidR="0079441A" w:rsidRDefault="00000000" w:rsidP="00A31680">
      <w:pPr>
        <w:bidi/>
      </w:pPr>
      <w:r>
        <w:lastRenderedPageBreak/>
        <w:t>صفحة: 484</w:t>
      </w:r>
    </w:p>
    <w:p w14:paraId="4A49898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022DD5D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وَفِيهَا وَفِي نَصِّ النِّسَاءِ ثَلَاثَةٌ أَوَاخِرُ إِبْرَاهَامُ </w:t>
      </w:r>
      <w:r>
        <w:rPr>
          <w:rFonts w:ascii="louts-shamy" w:hAnsi="louts-shamy" w:cs="louts-shamy"/>
          <w:color w:val="E20019"/>
          <w:sz w:val="24"/>
        </w:rPr>
        <w:t>ل</w:t>
      </w:r>
      <w:r>
        <w:rPr>
          <w:rFonts w:ascii="louts-shamy" w:hAnsi="louts-shamy" w:cs="louts-shamy"/>
          <w:color w:val="000000"/>
          <w:sz w:val="24"/>
        </w:rPr>
        <w:t>َاحَ وَجَمَّلَا.</w:t>
      </w:r>
      <w:r>
        <w:br/>
      </w:r>
      <w:r>
        <w:rPr>
          <w:rFonts w:ascii="louts-shamy" w:hAnsi="louts-shamy" w:cs="louts-shamy"/>
          <w:color w:val="000000"/>
          <w:sz w:val="24"/>
        </w:rPr>
        <w:t>ش: وَفِي النَّجْمِ وَالشُّورَى.</w:t>
      </w:r>
      <w:r>
        <w:br/>
      </w:r>
    </w:p>
    <w:p w14:paraId="33714BC2" w14:textId="77777777" w:rsidR="0079441A" w:rsidRDefault="00000000" w:rsidP="00A31680">
      <w:pPr>
        <w:bidi/>
      </w:pPr>
      <w:r>
        <w:br w:type="page"/>
      </w:r>
    </w:p>
    <w:p w14:paraId="1C74233A" w14:textId="77777777" w:rsidR="0079441A" w:rsidRDefault="00000000" w:rsidP="00A31680">
      <w:pPr>
        <w:bidi/>
      </w:pPr>
      <w:r>
        <w:lastRenderedPageBreak/>
        <w:t>صفحة: 485</w:t>
      </w:r>
    </w:p>
    <w:p w14:paraId="2E78391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>حَمْزَةٌ</w:t>
      </w:r>
      <w:r>
        <w:rPr>
          <w:rFonts w:ascii="louts-shamy" w:hAnsi="louts-shamy" w:cs="louts-shamy"/>
          <w:color w:val="000000"/>
          <w:sz w:val="24"/>
        </w:rPr>
        <w:t xml:space="preserve"> 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5532289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004B82B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وَسَكِّنْ يُؤَدِّهْ مَعْ نُوَلِّهْ وَنُصْلِهِ وَنُؤْتِهِ مِنْهَا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 xml:space="preserve">اعْتَبِرْ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 xml:space="preserve">افِيًا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وَفِي الْكُلِّ قَصْرُ الْهَاءِ </w:t>
      </w:r>
      <w:r>
        <w:rPr>
          <w:rFonts w:ascii="louts-shamy" w:hAnsi="louts-shamy" w:cs="louts-shamy"/>
          <w:color w:val="E20019"/>
          <w:sz w:val="24"/>
        </w:rPr>
        <w:t>بَـ</w:t>
      </w:r>
      <w:r>
        <w:rPr>
          <w:rFonts w:ascii="louts-shamy" w:hAnsi="louts-shamy" w:cs="louts-shamy"/>
          <w:color w:val="000000"/>
          <w:sz w:val="24"/>
        </w:rPr>
        <w:t xml:space="preserve">انَ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>سَانُهُ بِخُلْفٍ.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وَسَكِّنْ يُؤَدِّهْ مَعْ نُوَلِّهْ وَنُصْلِهِ وَنُؤْتِهْ وَأَلْقِهْ </w:t>
      </w:r>
      <w:r>
        <w:rPr>
          <w:rFonts w:ascii="louts-shamy" w:hAnsi="louts-shamy" w:cs="louts-shamy"/>
          <w:color w:val="E20019"/>
          <w:sz w:val="24"/>
        </w:rPr>
        <w:t>آ</w:t>
      </w:r>
      <w:r>
        <w:rPr>
          <w:rFonts w:ascii="louts-shamy" w:hAnsi="louts-shamy" w:cs="louts-shamy"/>
          <w:color w:val="000000"/>
          <w:sz w:val="24"/>
        </w:rPr>
        <w:t xml:space="preserve">لَ وَالقَصْرُ 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وَأَشْبِـعْ </w:t>
      </w:r>
      <w:r>
        <w:rPr>
          <w:rFonts w:ascii="louts-shamy" w:hAnsi="louts-shamy" w:cs="louts-shamy"/>
          <w:color w:val="E20019"/>
          <w:sz w:val="24"/>
        </w:rPr>
        <w:t>جُ</w:t>
      </w:r>
      <w:r>
        <w:rPr>
          <w:rFonts w:ascii="louts-shamy" w:hAnsi="louts-shamy" w:cs="louts-shamy"/>
          <w:color w:val="000000"/>
          <w:sz w:val="24"/>
        </w:rPr>
        <w:t xml:space="preserve">دْ وَفِي الْكُلِّ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انْقُلَا.</w:t>
      </w:r>
      <w:r>
        <w:br/>
      </w:r>
    </w:p>
    <w:p w14:paraId="6BE29539" w14:textId="77777777" w:rsidR="0079441A" w:rsidRDefault="00000000" w:rsidP="00A31680">
      <w:pPr>
        <w:bidi/>
      </w:pPr>
      <w:r>
        <w:br w:type="page"/>
      </w:r>
    </w:p>
    <w:p w14:paraId="6E839761" w14:textId="77777777" w:rsidR="0079441A" w:rsidRDefault="00000000" w:rsidP="00A31680">
      <w:pPr>
        <w:bidi/>
      </w:pPr>
      <w:r>
        <w:lastRenderedPageBreak/>
        <w:t>صفحة: 486</w:t>
      </w:r>
    </w:p>
    <w:p w14:paraId="49534D3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يَبْشُرُ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مْ </w:t>
      </w:r>
      <w:r>
        <w:rPr>
          <w:rFonts w:ascii="louts-shamy" w:hAnsi="louts-shamy" w:cs="louts-shamy"/>
          <w:color w:val="E20019"/>
          <w:sz w:val="24"/>
        </w:rPr>
        <w:t>سَمَا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عَمْ ضُمَّ حَرِّكْ وَاكْسِرِ الضَّمَّ أَثْقَلَا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>عَمْ</w:t>
      </w:r>
      <w:r>
        <w:rPr>
          <w:rFonts w:ascii="louts-shamy" w:hAnsi="louts-shamy" w:cs="louts-shamy"/>
          <w:color w:val="E20019"/>
          <w:sz w:val="24"/>
        </w:rPr>
        <w:t xml:space="preserve"> عَمَّ </w:t>
      </w:r>
      <w:r>
        <w:rPr>
          <w:rFonts w:ascii="louts-shamy" w:hAnsi="louts-shamy" w:cs="louts-shamy"/>
          <w:color w:val="000000"/>
          <w:sz w:val="24"/>
        </w:rPr>
        <w:t>فِي الشُّورَى.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يُبَشِّرُ كُلًّا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1BC5FCE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15837C5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وَيَفْعَلُونَ غَيْرُ </w:t>
      </w:r>
      <w:r>
        <w:rPr>
          <w:rFonts w:ascii="louts-shamy" w:hAnsi="louts-shamy" w:cs="louts-shamy"/>
          <w:color w:val="E20019"/>
          <w:sz w:val="24"/>
        </w:rPr>
        <w:t>صِحَابٍ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7046C4D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وَيُنْزِلُ خَفِّفْهُ وَتُنْزِلُ مِثْلُهُ وَنُنْزِلُ </w:t>
      </w:r>
      <w:r>
        <w:rPr>
          <w:rFonts w:ascii="louts-shamy" w:hAnsi="louts-shamy" w:cs="louts-shamy"/>
          <w:color w:val="E20019"/>
          <w:sz w:val="24"/>
        </w:rPr>
        <w:t>حَقٌّ</w:t>
      </w:r>
      <w:r>
        <w:rPr>
          <w:rFonts w:ascii="louts-shamy" w:hAnsi="louts-shamy" w:cs="louts-shamy"/>
          <w:color w:val="000000"/>
          <w:sz w:val="24"/>
        </w:rPr>
        <w:t xml:space="preserve"> .</w:t>
      </w:r>
      <w:r>
        <w:br/>
      </w:r>
    </w:p>
    <w:p w14:paraId="65FA49C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وَمُنْزِلُهَا التَّخْفِيفُ </w:t>
      </w:r>
      <w:r>
        <w:rPr>
          <w:rFonts w:ascii="louts-shamy" w:hAnsi="louts-shamy" w:cs="louts-shamy"/>
          <w:color w:val="E20019"/>
          <w:sz w:val="24"/>
        </w:rPr>
        <w:t>حَقٌّ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شِ</w:t>
      </w:r>
      <w:r>
        <w:rPr>
          <w:rFonts w:ascii="louts-shamy" w:hAnsi="louts-shamy" w:cs="louts-shamy"/>
          <w:color w:val="000000"/>
          <w:sz w:val="24"/>
        </w:rPr>
        <w:t>فَاؤُهُ وَخُفِّفَ</w:t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عَنْهُمْ يُنْزِلُ الْغَيْثَ مُسْجَلَا.</w:t>
      </w:r>
      <w:r>
        <w:br/>
      </w:r>
    </w:p>
    <w:p w14:paraId="4DECC02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0E93FA0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)٧(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بِمَا كَسَبَتْ لَا فَاءَ </w:t>
      </w:r>
      <w:r>
        <w:rPr>
          <w:rFonts w:ascii="louts-shamy" w:hAnsi="louts-shamy" w:cs="louts-shamy"/>
          <w:color w:val="E20019"/>
          <w:sz w:val="24"/>
        </w:rPr>
        <w:t>عَمَّ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5DEC7773" w14:textId="77777777" w:rsidR="0079441A" w:rsidRDefault="00000000" w:rsidP="00A31680">
      <w:pPr>
        <w:bidi/>
      </w:pPr>
      <w:r>
        <w:br w:type="page"/>
      </w:r>
    </w:p>
    <w:p w14:paraId="53AF4F7E" w14:textId="77777777" w:rsidR="0079441A" w:rsidRDefault="00000000" w:rsidP="00A31680">
      <w:pPr>
        <w:bidi/>
      </w:pPr>
      <w:r>
        <w:lastRenderedPageBreak/>
        <w:t>صفحة: 487</w:t>
      </w:r>
    </w:p>
    <w:p w14:paraId="07897104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louts-shamy" w:hAnsi="louts-shamy" w:cs="louts-shamy"/>
          <w:color w:val="000000"/>
          <w:sz w:val="24"/>
        </w:rPr>
        <w:t>ش: وَالرِّيحَ وَحَّدَا ...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وَفِي سُورَةِ الشُّورَى وَمِنْ تَحْتِ رَعْدِهِ </w:t>
      </w:r>
      <w:r>
        <w:rPr>
          <w:rFonts w:ascii="louts-shamy" w:hAnsi="louts-shamy" w:cs="louts-shamy"/>
          <w:color w:val="E20019"/>
          <w:sz w:val="24"/>
        </w:rPr>
        <w:t>خُ</w:t>
      </w:r>
      <w:r>
        <w:rPr>
          <w:rFonts w:ascii="louts-shamy" w:hAnsi="louts-shamy" w:cs="louts-shamy"/>
          <w:color w:val="000000"/>
          <w:sz w:val="24"/>
        </w:rPr>
        <w:t>صُوصٌ.</w:t>
      </w:r>
      <w:r>
        <w:br/>
      </w:r>
    </w:p>
    <w:p w14:paraId="3EC14A92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 xml:space="preserve">ش: يَعْلَمَ ارْفَعْ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مَا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عْتَلَى.</w:t>
      </w:r>
      <w:r>
        <w:br/>
      </w:r>
    </w:p>
    <w:p w14:paraId="18568BA6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)٣( </w:t>
      </w:r>
      <w:r>
        <w:rPr>
          <w:rFonts w:ascii="louts-shamy" w:hAnsi="louts-shamy" w:cs="louts-shamy"/>
          <w:color w:val="000000"/>
          <w:sz w:val="24"/>
        </w:rPr>
        <w:t xml:space="preserve">ش: كَبِيرَ فِي كَبَائِرَ فِيهَا ثُمَّ فِي النَّجْمِ </w:t>
      </w:r>
      <w:r>
        <w:rPr>
          <w:rFonts w:ascii="louts-shamy" w:hAnsi="louts-shamy" w:cs="louts-shamy"/>
          <w:color w:val="E20019"/>
          <w:sz w:val="24"/>
        </w:rPr>
        <w:t>شَـ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</w:p>
    <w:p w14:paraId="4B381328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>حَمْزَةٌ</w:t>
      </w:r>
      <w:r>
        <w:rPr>
          <w:rFonts w:ascii="louts-shamy" w:hAnsi="louts-shamy" w:cs="louts-shamy"/>
          <w:color w:val="000000"/>
          <w:sz w:val="24"/>
        </w:rPr>
        <w:t xml:space="preserve"> 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4143B3AF" w14:textId="77777777" w:rsidR="0079441A" w:rsidRDefault="00000000" w:rsidP="00A31680">
      <w:pPr>
        <w:bidi/>
      </w:pPr>
      <w:r>
        <w:br w:type="page"/>
      </w:r>
    </w:p>
    <w:p w14:paraId="5D51055B" w14:textId="77777777" w:rsidR="0079441A" w:rsidRDefault="00000000" w:rsidP="00A31680">
      <w:pPr>
        <w:bidi/>
      </w:pPr>
      <w:r>
        <w:lastRenderedPageBreak/>
        <w:t>صفحة: 488</w:t>
      </w:r>
    </w:p>
    <w:p w14:paraId="08476A8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36CE50D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>حَمْزَةٌ</w:t>
      </w:r>
      <w:r>
        <w:rPr>
          <w:rFonts w:ascii="louts-shamy" w:hAnsi="louts-shamy" w:cs="louts-shamy"/>
          <w:color w:val="000000"/>
          <w:sz w:val="24"/>
        </w:rPr>
        <w:t xml:space="preserve"> 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23FF86B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وَيُرْسِلَ فَارْفَعْ مَعْ فَيُوحِي مُسَكِّنًا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تَانَا.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وَيُرْسِلُ يُوحِي انْصِبْ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1CDF1E8D" w14:textId="77777777" w:rsidR="0079441A" w:rsidRDefault="00000000" w:rsidP="00A31680">
      <w:pPr>
        <w:bidi/>
      </w:pPr>
      <w:r>
        <w:br w:type="page"/>
      </w:r>
    </w:p>
    <w:p w14:paraId="36A3D06E" w14:textId="77777777" w:rsidR="0079441A" w:rsidRDefault="00000000" w:rsidP="00A31680">
      <w:pPr>
        <w:bidi/>
      </w:pPr>
      <w:r>
        <w:lastRenderedPageBreak/>
        <w:t>صفحة: 489</w:t>
      </w:r>
    </w:p>
    <w:p w14:paraId="457FD132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louts-shamy" w:hAnsi="louts-shamy" w:cs="louts-shamy"/>
          <w:color w:val="000000"/>
          <w:sz w:val="24"/>
        </w:rPr>
        <w:t xml:space="preserve">ش: وَعِنْدَ سِرَاطٍ وَالسِّرَاطِ لِ </w:t>
      </w:r>
      <w:r>
        <w:rPr>
          <w:rFonts w:ascii="louts-shamy" w:hAnsi="louts-shamy" w:cs="louts-shamy"/>
          <w:color w:val="E20019"/>
          <w:sz w:val="24"/>
        </w:rPr>
        <w:t>قُنْبُلَا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بِحَيْثُ أَتَى وَالصَّادَ زَايًا أَشِمَّهَا لَدَى </w:t>
      </w:r>
      <w:r>
        <w:rPr>
          <w:rFonts w:ascii="louts-shamy" w:hAnsi="louts-shamy" w:cs="louts-shamy"/>
          <w:color w:val="E20019"/>
          <w:sz w:val="24"/>
        </w:rPr>
        <w:t>خَلَفٍ</w:t>
      </w:r>
      <w:r>
        <w:rPr>
          <w:rFonts w:ascii="louts-shamy" w:hAnsi="louts-shamy" w:cs="louts-shamy"/>
          <w:color w:val="000000"/>
          <w:sz w:val="24"/>
        </w:rPr>
        <w:t xml:space="preserve"> وَاشْمِمْ لِـ</w:t>
      </w:r>
      <w:r>
        <w:rPr>
          <w:rFonts w:ascii="louts-shamy" w:hAnsi="louts-shamy" w:cs="louts-shamy"/>
          <w:color w:val="E20019"/>
          <w:sz w:val="24"/>
        </w:rPr>
        <w:t>خَلَّادِ</w:t>
      </w:r>
      <w:r>
        <w:rPr>
          <w:rFonts w:ascii="louts-shamy" w:hAnsi="louts-shamy" w:cs="louts-shamy"/>
          <w:color w:val="000000"/>
          <w:sz w:val="24"/>
        </w:rPr>
        <w:t xml:space="preserve"> الَاوَّلَا.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وَالصِّرَاطَ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 xml:space="preserve">هَ اسْجَلَا وَبِالسِّينِ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بْ.</w:t>
      </w:r>
      <w:r>
        <w:br/>
      </w:r>
    </w:p>
    <w:p w14:paraId="53893EB5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حُرُوفَ التَّهَجِّي افْصِلْ بِسَكْتٍ كَحَا أَلِفْ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533793E6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)٣( </w:t>
      </w:r>
      <w:r>
        <w:rPr>
          <w:rFonts w:ascii="louts-shamy" w:hAnsi="louts-shamy" w:cs="louts-shamy"/>
          <w:color w:val="000000"/>
          <w:sz w:val="24"/>
        </w:rPr>
        <w:t xml:space="preserve">ش: وَنَقْلُ قُرَانٍ وَالْقُرَانِ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وَاؤُنَا.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</w:p>
    <w:p w14:paraId="1631B8D9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louts-shamy" w:hAnsi="louts-shamy" w:cs="louts-shamy"/>
          <w:color w:val="000000"/>
          <w:sz w:val="24"/>
        </w:rPr>
        <w:t>ش: وَفِي أُمِّ مَعْ فِي أُمِّهَا فَلِأُمِّهِ</w:t>
      </w:r>
      <w:r>
        <w:rPr>
          <w:rFonts w:ascii="LOTUS2007" w:hAnsi="LOTUS2007" w:cs="LOTUS2007"/>
          <w:color w:val="000000"/>
          <w:sz w:val="24"/>
        </w:rPr>
        <w:t xml:space="preserve"> لَدَى</w:t>
      </w:r>
      <w:r>
        <w:rPr>
          <w:rFonts w:ascii="louts-shamy" w:hAnsi="louts-shamy" w:cs="louts-shamy"/>
          <w:color w:val="000000"/>
          <w:sz w:val="24"/>
        </w:rPr>
        <w:t xml:space="preserve"> الْوَصْلِ ضَمُّ الْهَمْزِ بِالْكَسْرِ </w:t>
      </w:r>
      <w:r>
        <w:rPr>
          <w:rFonts w:ascii="louts-shamy" w:hAnsi="louts-shamy" w:cs="louts-shamy"/>
          <w:color w:val="E20019"/>
          <w:sz w:val="24"/>
        </w:rPr>
        <w:t>شَـ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أُمِّ كُلَّا كَ</w:t>
      </w:r>
      <w:r>
        <w:rPr>
          <w:rFonts w:ascii="louts-shamy" w:hAnsi="louts-shamy" w:cs="louts-shamy"/>
          <w:color w:val="E20019"/>
          <w:sz w:val="24"/>
        </w:rPr>
        <w:t>حَفْصِ فُ</w:t>
      </w:r>
      <w:r>
        <w:rPr>
          <w:rFonts w:ascii="louts-shamy" w:hAnsi="louts-shamy" w:cs="louts-shamy"/>
          <w:color w:val="000000"/>
          <w:sz w:val="24"/>
        </w:rPr>
        <w:t>قْ.</w:t>
      </w:r>
      <w:r>
        <w:br/>
      </w:r>
    </w:p>
    <w:p w14:paraId="0C8D0B97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)٥( </w:t>
      </w:r>
      <w:r>
        <w:rPr>
          <w:rFonts w:ascii="louts-shamy" w:hAnsi="louts-shamy" w:cs="louts-shamy"/>
          <w:color w:val="000000"/>
          <w:sz w:val="24"/>
        </w:rPr>
        <w:t xml:space="preserve">ش: وَأَنْ كُنْتُمْ بِكَسْرٍ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ذَا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لْعُلَى.</w:t>
      </w:r>
      <w:r>
        <w:br/>
      </w:r>
    </w:p>
    <w:p w14:paraId="1A026085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)٦( </w:t>
      </w:r>
      <w:r>
        <w:rPr>
          <w:rFonts w:ascii="louts-shamy" w:hAnsi="louts-shamy" w:cs="louts-shamy"/>
          <w:color w:val="000000"/>
          <w:sz w:val="24"/>
        </w:rPr>
        <w:t xml:space="preserve">ش: وَجَمْعًا وَفَرْدًا فِي النَّبِيءِ وَفِي النُّبُو ءَةَ الْهَمْزَ كُلٌّ غَيْرَ </w:t>
      </w:r>
      <w:r>
        <w:rPr>
          <w:rFonts w:ascii="louts-shamy" w:hAnsi="louts-shamy" w:cs="louts-shamy"/>
          <w:color w:val="E20019"/>
          <w:sz w:val="24"/>
        </w:rPr>
        <w:t>نَافِعٍ</w:t>
      </w:r>
      <w:r>
        <w:rPr>
          <w:rFonts w:ascii="louts-shamy" w:hAnsi="louts-shamy" w:cs="louts-shamy"/>
          <w:color w:val="000000"/>
          <w:sz w:val="24"/>
        </w:rPr>
        <w:t xml:space="preserve"> ابْدَلَا.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جِدْ بَابَ النُّبُوءَةِ وَالنَّبِيءِ أَبْدِلْ لَهُ.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 w14:paraId="683D9ECA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)٧(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1F01885F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)٨( </w:t>
      </w:r>
      <w:r>
        <w:rPr>
          <w:rFonts w:ascii="louts-shamy" w:hAnsi="louts-shamy" w:cs="louts-shamy"/>
          <w:color w:val="000000"/>
          <w:sz w:val="24"/>
        </w:rPr>
        <w:t xml:space="preserve">ش: معَ الزُّخْرُفِ اقْصُرْ بَعْدَ فَتْحٍ وَسَاكِنٍ مِهَادًا </w:t>
      </w:r>
      <w:r>
        <w:rPr>
          <w:rFonts w:ascii="louts-shamy" w:hAnsi="louts-shamy" w:cs="louts-shamy"/>
          <w:color w:val="E20019"/>
          <w:sz w:val="24"/>
        </w:rPr>
        <w:t>ثَ</w:t>
      </w:r>
      <w:r>
        <w:rPr>
          <w:rFonts w:ascii="louts-shamy" w:hAnsi="louts-shamy" w:cs="louts-shamy"/>
          <w:color w:val="000000"/>
          <w:sz w:val="24"/>
        </w:rPr>
        <w:t>وَى.</w:t>
      </w:r>
      <w:r>
        <w:br/>
      </w:r>
    </w:p>
    <w:p w14:paraId="18D967F3" w14:textId="77777777" w:rsidR="0079441A" w:rsidRDefault="00000000" w:rsidP="00A31680">
      <w:pPr>
        <w:bidi/>
      </w:pPr>
      <w:r>
        <w:br w:type="page"/>
      </w:r>
    </w:p>
    <w:p w14:paraId="67759B09" w14:textId="77777777" w:rsidR="0079441A" w:rsidRDefault="00000000" w:rsidP="00A31680">
      <w:pPr>
        <w:bidi/>
      </w:pPr>
      <w:r>
        <w:lastRenderedPageBreak/>
        <w:t>صفحة: 490</w:t>
      </w:r>
    </w:p>
    <w:p w14:paraId="25C9863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الْمَيْتَةَ اشْدُدَنْ وَمَيْتَهْ وَمَيْتًا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3F2F56B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مَعَ الزُّخْرُفِ اعْكِسْ تُخْرَجُونَ بِفَتْحَةٍ وَضَمٍّ </w:t>
      </w:r>
      <w:r>
        <w:rPr>
          <w:rFonts w:ascii="LOTUS2007" w:hAnsi="LOTUS2007" w:cs="LOTUS2007"/>
          <w:color w:val="000000"/>
          <w:sz w:val="24"/>
        </w:rPr>
        <w:t>وَأُولَى</w:t>
      </w:r>
      <w:r>
        <w:rPr>
          <w:rFonts w:ascii="louts-shamy" w:hAnsi="louts-shamy" w:cs="louts-shamy"/>
          <w:color w:val="000000"/>
          <w:sz w:val="24"/>
        </w:rPr>
        <w:t xml:space="preserve"> الرُّومِ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افِيهِ </w:t>
      </w:r>
      <w:r>
        <w:rPr>
          <w:rFonts w:ascii="louts-shamy" w:hAnsi="louts-shamy" w:cs="louts-shamy"/>
          <w:color w:val="E20019"/>
          <w:sz w:val="24"/>
        </w:rPr>
        <w:t>مُ</w:t>
      </w:r>
      <w:r>
        <w:rPr>
          <w:rFonts w:ascii="louts-shamy" w:hAnsi="louts-shamy" w:cs="louts-shamy"/>
          <w:color w:val="000000"/>
          <w:sz w:val="24"/>
        </w:rPr>
        <w:t>ثِّلَا.</w:t>
      </w:r>
      <w:r>
        <w:br/>
      </w:r>
    </w:p>
    <w:p w14:paraId="161F20D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وَجُزْءًا وَجُزْءٌ ضَمَّ الِاسْكَانَ </w:t>
      </w:r>
      <w:r>
        <w:rPr>
          <w:rFonts w:ascii="louts-shamy" w:hAnsi="louts-shamy" w:cs="louts-shamy"/>
          <w:color w:val="E20019"/>
          <w:sz w:val="24"/>
        </w:rPr>
        <w:t>صِ</w:t>
      </w:r>
      <w:r>
        <w:rPr>
          <w:rFonts w:ascii="louts-shamy" w:hAnsi="louts-shamy" w:cs="louts-shamy"/>
          <w:color w:val="000000"/>
          <w:sz w:val="24"/>
        </w:rPr>
        <w:t>فْ.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وَجُزْءًا ادْغِمْ كَهَيْئَهْ وَالنَّسِيءُ وَسَهِّلَا أَرَيْتَ وَإِسْرَائِيلَ كَائِنْ وَمَدَّ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433BE14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6B3F10D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وَيَنْشَأُ فِي ضَمٍّ وَثِقْلٍ </w:t>
      </w:r>
      <w:r>
        <w:rPr>
          <w:rFonts w:ascii="louts-shamy" w:hAnsi="louts-shamy" w:cs="louts-shamy"/>
          <w:color w:val="E20019"/>
          <w:sz w:val="24"/>
        </w:rPr>
        <w:t>صِحَابُ</w:t>
      </w:r>
      <w:r>
        <w:rPr>
          <w:rFonts w:ascii="louts-shamy" w:hAnsi="louts-shamy" w:cs="louts-shamy"/>
          <w:color w:val="000000"/>
          <w:sz w:val="24"/>
        </w:rPr>
        <w:t>هُ.</w:t>
      </w:r>
      <w:r>
        <w:br/>
      </w:r>
    </w:p>
    <w:p w14:paraId="6D7658C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عِبَادُ بِرَفْعِ الدَّالِ فِي عِنْدَ </w:t>
      </w:r>
      <w:r>
        <w:rPr>
          <w:rFonts w:ascii="louts-shamy" w:hAnsi="louts-shamy" w:cs="louts-shamy"/>
          <w:color w:val="E20019"/>
          <w:sz w:val="24"/>
        </w:rPr>
        <w:t>غَ</w:t>
      </w:r>
      <w:r>
        <w:rPr>
          <w:rFonts w:ascii="louts-shamy" w:hAnsi="louts-shamy" w:cs="louts-shamy"/>
          <w:color w:val="000000"/>
          <w:sz w:val="24"/>
        </w:rPr>
        <w:t>لْغَلَا.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عِنْدَ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وِّلَا.</w:t>
      </w:r>
      <w:r>
        <w:br/>
      </w:r>
    </w:p>
    <w:p w14:paraId="7038C58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)٧(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وَسَكِّنْ وَزِدْ هَمْزًا كَوَاوٍ أَؤُشْهِدُوا</w:t>
      </w:r>
      <w:r>
        <w:rPr>
          <w:rFonts w:ascii="louts-shamy" w:hAnsi="louts-shamy" w:cs="louts-shamy"/>
          <w:color w:val="E20019"/>
          <w:sz w:val="24"/>
        </w:rPr>
        <w:t xml:space="preserve"> أَ</w:t>
      </w:r>
      <w:r>
        <w:rPr>
          <w:rFonts w:ascii="louts-shamy" w:hAnsi="louts-shamy" w:cs="louts-shamy"/>
          <w:color w:val="000000"/>
          <w:sz w:val="24"/>
        </w:rPr>
        <w:t xml:space="preserve">مِينًا وَفِيهِ الْمَدُّ بِالْخُلْفِ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>لَّلَا.</w:t>
      </w:r>
      <w:r>
        <w:br/>
      </w:r>
    </w:p>
    <w:p w14:paraId="4CFF846B" w14:textId="77777777" w:rsidR="0079441A" w:rsidRDefault="00000000" w:rsidP="00A31680">
      <w:pPr>
        <w:bidi/>
      </w:pPr>
      <w:r>
        <w:br w:type="page"/>
      </w:r>
    </w:p>
    <w:p w14:paraId="0187E0C1" w14:textId="77777777" w:rsidR="0079441A" w:rsidRDefault="00000000" w:rsidP="00A31680">
      <w:pPr>
        <w:bidi/>
      </w:pPr>
      <w:r>
        <w:lastRenderedPageBreak/>
        <w:t>صفحة: 491</w:t>
      </w:r>
    </w:p>
    <w:p w14:paraId="54C6047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وَقُلْ قَالَ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 xml:space="preserve">نْ </w:t>
      </w:r>
      <w:r>
        <w:rPr>
          <w:rFonts w:ascii="louts-shamy" w:hAnsi="louts-shamy" w:cs="louts-shamy"/>
          <w:color w:val="E20019"/>
          <w:sz w:val="24"/>
        </w:rPr>
        <w:t>كُ</w:t>
      </w:r>
      <w:r>
        <w:rPr>
          <w:rFonts w:ascii="louts-shamy" w:hAnsi="louts-shamy" w:cs="louts-shamy"/>
          <w:color w:val="000000"/>
          <w:sz w:val="24"/>
        </w:rPr>
        <w:t>فْؤٍ.</w:t>
      </w:r>
      <w:r>
        <w:br/>
      </w:r>
    </w:p>
    <w:p w14:paraId="4BA5ED1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وَجِئْنَاكُمُ سَقْفًا كَ</w:t>
      </w:r>
      <w:r>
        <w:rPr>
          <w:rFonts w:ascii="louts-shamy" w:hAnsi="louts-shamy" w:cs="louts-shamy"/>
          <w:color w:val="E20019"/>
          <w:sz w:val="24"/>
        </w:rPr>
        <w:t>بَصْرٍ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>ذًا .</w:t>
      </w:r>
      <w:r>
        <w:br/>
      </w:r>
    </w:p>
    <w:p w14:paraId="3786A3C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وَنَقْلُ قُرَانٍ وَالْقُرَانِ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وَاؤُنَا.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</w:p>
    <w:p w14:paraId="43465AF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وَكَسْرُ بُيُوتٍ وَالْبُيُوتَ يُضَمُّ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>نْ</w:t>
      </w:r>
      <w:r>
        <w:rPr>
          <w:rFonts w:ascii="louts-shamy" w:hAnsi="louts-shamy" w:cs="louts-shamy"/>
          <w:color w:val="E20019"/>
          <w:sz w:val="24"/>
        </w:rPr>
        <w:t xml:space="preserve"> حِ</w:t>
      </w:r>
      <w:r>
        <w:rPr>
          <w:rFonts w:ascii="louts-shamy" w:hAnsi="louts-shamy" w:cs="louts-shamy"/>
          <w:color w:val="000000"/>
          <w:sz w:val="24"/>
        </w:rPr>
        <w:t xml:space="preserve">مَى </w:t>
      </w:r>
      <w:r>
        <w:rPr>
          <w:rFonts w:ascii="louts-shamy" w:hAnsi="louts-shamy" w:cs="louts-shamy"/>
          <w:color w:val="E20019"/>
          <w:sz w:val="24"/>
        </w:rPr>
        <w:t>جِ</w:t>
      </w:r>
      <w:r>
        <w:rPr>
          <w:rFonts w:ascii="louts-shamy" w:hAnsi="louts-shamy" w:cs="louts-shamy"/>
          <w:color w:val="000000"/>
          <w:sz w:val="24"/>
        </w:rPr>
        <w:t xml:space="preserve">لَّةٍ وَجْهًا </w:t>
      </w:r>
      <w:r>
        <w:rPr>
          <w:rFonts w:ascii="LOTUS2007" w:hAnsi="LOTUS2007" w:cs="LOTUS2007"/>
          <w:color w:val="000000"/>
          <w:sz w:val="24"/>
        </w:rPr>
        <w:t>عَلَى</w:t>
      </w:r>
      <w:r>
        <w:rPr>
          <w:rFonts w:ascii="louts-shamy" w:hAnsi="louts-shamy" w:cs="louts-shamy"/>
          <w:color w:val="000000"/>
          <w:sz w:val="24"/>
        </w:rPr>
        <w:t xml:space="preserve"> الْأَصْلِ أَقْبَلَا.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بُيُوتَ اضْمُمًا وَارْفَعْ رَفَثْ وَفُسُوقَ مَعْ جِدَالَ وَخَفْضٌ فِي الْمَلَائِكَةُ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نْقُلَا.</w:t>
      </w:r>
      <w:r>
        <w:br/>
      </w:r>
    </w:p>
    <w:p w14:paraId="7D1BB23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وَسَقْفًا بِضَمِّهِ وَتَحْرِيكِهِ بِالضَّمِّ </w:t>
      </w:r>
      <w:r>
        <w:rPr>
          <w:rFonts w:ascii="louts-shamy" w:hAnsi="louts-shamy" w:cs="louts-shamy"/>
          <w:color w:val="E20019"/>
          <w:sz w:val="24"/>
        </w:rPr>
        <w:t>ذَ</w:t>
      </w:r>
      <w:r>
        <w:rPr>
          <w:rFonts w:ascii="louts-shamy" w:hAnsi="louts-shamy" w:cs="louts-shamy"/>
          <w:color w:val="000000"/>
          <w:sz w:val="24"/>
        </w:rPr>
        <w:t xml:space="preserve">كَّرَ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نْبَلَا.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وَجِئْنَاكُمُ سَقْفًا كَ</w:t>
      </w:r>
      <w:r>
        <w:rPr>
          <w:rFonts w:ascii="louts-shamy" w:hAnsi="louts-shamy" w:cs="louts-shamy"/>
          <w:color w:val="E20019"/>
          <w:sz w:val="24"/>
        </w:rPr>
        <w:t>بَصْرٍ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>ذًا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 كَ</w:t>
      </w:r>
      <w:r>
        <w:rPr>
          <w:rFonts w:ascii="louts-shamy" w:hAnsi="louts-shamy" w:cs="louts-shamy"/>
          <w:color w:val="E20019"/>
          <w:sz w:val="24"/>
        </w:rPr>
        <w:t>حَفْصٍ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 w14:paraId="2A9163BE" w14:textId="77777777" w:rsidR="0079441A" w:rsidRDefault="00000000" w:rsidP="00A31680">
      <w:pPr>
        <w:bidi/>
      </w:pPr>
      <w:r>
        <w:br w:type="page"/>
      </w:r>
    </w:p>
    <w:p w14:paraId="26AC2F7D" w14:textId="77777777" w:rsidR="0079441A" w:rsidRDefault="00000000" w:rsidP="00A31680">
      <w:pPr>
        <w:bidi/>
      </w:pPr>
      <w:r>
        <w:lastRenderedPageBreak/>
        <w:t>صفحة: 492</w:t>
      </w:r>
    </w:p>
    <w:p w14:paraId="36A6A27B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)١( </w:t>
      </w:r>
      <w:r>
        <w:rPr>
          <w:rFonts w:ascii="louts-shamy" w:hAnsi="louts-shamy" w:cs="louts-shamy"/>
          <w:color w:val="000000"/>
        </w:rPr>
        <w:t xml:space="preserve">ش: وَكَسْرُ بُيُوتٍ وَالْبُيُوتَ يُضَمُّ </w:t>
      </w:r>
      <w:r>
        <w:rPr>
          <w:rFonts w:ascii="louts-shamy" w:hAnsi="louts-shamy" w:cs="louts-shamy"/>
          <w:color w:val="E20019"/>
        </w:rPr>
        <w:t>عَ</w:t>
      </w:r>
      <w:r>
        <w:rPr>
          <w:rFonts w:ascii="louts-shamy" w:hAnsi="louts-shamy" w:cs="louts-shamy"/>
          <w:color w:val="000000"/>
        </w:rPr>
        <w:t>نْ</w:t>
      </w:r>
      <w:r>
        <w:rPr>
          <w:rFonts w:ascii="louts-shamy" w:hAnsi="louts-shamy" w:cs="louts-shamy"/>
          <w:color w:val="E20019"/>
        </w:rPr>
        <w:t xml:space="preserve"> حِ</w:t>
      </w:r>
      <w:r>
        <w:rPr>
          <w:rFonts w:ascii="louts-shamy" w:hAnsi="louts-shamy" w:cs="louts-shamy"/>
          <w:color w:val="000000"/>
        </w:rPr>
        <w:t xml:space="preserve">مَى </w:t>
      </w:r>
      <w:r>
        <w:rPr>
          <w:rFonts w:ascii="louts-shamy" w:hAnsi="louts-shamy" w:cs="louts-shamy"/>
          <w:color w:val="E20019"/>
        </w:rPr>
        <w:t>جِ</w:t>
      </w:r>
      <w:r>
        <w:rPr>
          <w:rFonts w:ascii="louts-shamy" w:hAnsi="louts-shamy" w:cs="louts-shamy"/>
          <w:color w:val="000000"/>
        </w:rPr>
        <w:t xml:space="preserve">لَّةٍ وَجْهًا </w:t>
      </w:r>
      <w:r>
        <w:rPr>
          <w:rFonts w:ascii="LOTUS2007" w:hAnsi="LOTUS2007" w:cs="LOTUS2007"/>
          <w:color w:val="000000"/>
        </w:rPr>
        <w:t>عَلَى</w:t>
      </w:r>
      <w:r>
        <w:rPr>
          <w:rFonts w:ascii="louts-shamy" w:hAnsi="louts-shamy" w:cs="louts-shamy"/>
          <w:color w:val="000000"/>
        </w:rPr>
        <w:t xml:space="preserve"> الْأَصْلِ أَقْبَلَا.</w:t>
      </w:r>
      <w:r>
        <w:br/>
      </w:r>
      <w:r>
        <w:rPr>
          <w:rFonts w:ascii="louts-shamy" w:hAnsi="louts-shamy" w:cs="louts-shamy"/>
          <w:color w:val="000000"/>
        </w:rPr>
        <w:t xml:space="preserve">د: بُيُوتَ اضْمُمًا وَارْفَعْ رَفَثْ وَفُسُوقَ مَعْ جِدَالَ وَخَفْضٌ فِي الْمَلَائِكَةُ </w:t>
      </w:r>
      <w:r>
        <w:rPr>
          <w:rFonts w:ascii="louts-shamy" w:hAnsi="louts-shamy" w:cs="louts-shamy"/>
          <w:color w:val="E20019"/>
        </w:rPr>
        <w:t>ا</w:t>
      </w:r>
      <w:r>
        <w:rPr>
          <w:rFonts w:ascii="louts-shamy" w:hAnsi="louts-shamy" w:cs="louts-shamy"/>
          <w:color w:val="000000"/>
        </w:rPr>
        <w:t>نْقُلَا.</w:t>
      </w:r>
      <w:r>
        <w:br/>
      </w:r>
    </w:p>
    <w:p w14:paraId="31B41AE2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)٢( </w:t>
      </w:r>
      <w:r>
        <w:rPr>
          <w:rFonts w:ascii="louts-shamy" w:hAnsi="louts-shamy" w:cs="louts-shamy"/>
          <w:color w:val="000000"/>
        </w:rPr>
        <w:t xml:space="preserve">ش: وَفِيهَا وَفِي يَاسِينَ وَالطَّارِقِ الْعُلَا يُشَدِّدُ لَمَّا </w:t>
      </w:r>
      <w:r>
        <w:rPr>
          <w:rFonts w:ascii="louts-shamy" w:hAnsi="louts-shamy" w:cs="louts-shamy"/>
          <w:color w:val="E20019"/>
        </w:rPr>
        <w:t>كَ</w:t>
      </w:r>
      <w:r>
        <w:rPr>
          <w:rFonts w:ascii="louts-shamy" w:hAnsi="louts-shamy" w:cs="louts-shamy"/>
          <w:color w:val="000000"/>
        </w:rPr>
        <w:t xml:space="preserve">امِلٌ </w:t>
      </w:r>
      <w:r>
        <w:rPr>
          <w:rFonts w:ascii="louts-shamy" w:hAnsi="louts-shamy" w:cs="louts-shamy"/>
          <w:color w:val="E20019"/>
        </w:rPr>
        <w:t>نَ</w:t>
      </w:r>
      <w:r>
        <w:rPr>
          <w:rFonts w:ascii="louts-shamy" w:hAnsi="louts-shamy" w:cs="louts-shamy"/>
          <w:color w:val="000000"/>
        </w:rPr>
        <w:t xml:space="preserve">صَّ </w:t>
      </w:r>
      <w:r>
        <w:rPr>
          <w:rFonts w:ascii="louts-shamy" w:hAnsi="louts-shamy" w:cs="louts-shamy"/>
          <w:color w:val="E20019"/>
        </w:rPr>
        <w:t>فَ</w:t>
      </w:r>
      <w:r>
        <w:rPr>
          <w:rFonts w:ascii="louts-shamy" w:hAnsi="louts-shamy" w:cs="louts-shamy"/>
          <w:color w:val="000000"/>
        </w:rPr>
        <w:t>اعْتَلا.</w:t>
      </w:r>
      <w:r>
        <w:br/>
      </w:r>
      <w:r>
        <w:rPr>
          <w:rFonts w:ascii="louts-shamy" w:hAnsi="louts-shamy" w:cs="louts-shamy"/>
          <w:color w:val="000000"/>
        </w:rPr>
        <w:t xml:space="preserve">ش: وَفِي زُخْرُفٍ </w:t>
      </w:r>
      <w:r>
        <w:rPr>
          <w:rFonts w:ascii="louts-shamy" w:hAnsi="louts-shamy" w:cs="louts-shamy"/>
          <w:color w:val="E20019"/>
        </w:rPr>
        <w:t>ف</w:t>
      </w:r>
      <w:r>
        <w:rPr>
          <w:rFonts w:ascii="louts-shamy" w:hAnsi="louts-shamy" w:cs="louts-shamy"/>
          <w:color w:val="000000"/>
        </w:rPr>
        <w:t xml:space="preserve">ِي </w:t>
      </w:r>
      <w:r>
        <w:rPr>
          <w:rFonts w:ascii="louts-shamy" w:hAnsi="louts-shamy" w:cs="louts-shamy"/>
          <w:color w:val="E20019"/>
        </w:rPr>
        <w:t>نَ</w:t>
      </w:r>
      <w:r>
        <w:rPr>
          <w:rFonts w:ascii="louts-shamy" w:hAnsi="louts-shamy" w:cs="louts-shamy"/>
          <w:color w:val="000000"/>
        </w:rPr>
        <w:t xml:space="preserve">صِّ </w:t>
      </w:r>
      <w:r>
        <w:rPr>
          <w:rFonts w:ascii="louts-shamy" w:hAnsi="louts-shamy" w:cs="louts-shamy"/>
          <w:color w:val="E20019"/>
        </w:rPr>
        <w:t>لُ</w:t>
      </w:r>
      <w:r>
        <w:rPr>
          <w:rFonts w:ascii="louts-shamy" w:hAnsi="louts-shamy" w:cs="louts-shamy"/>
          <w:color w:val="000000"/>
        </w:rPr>
        <w:t>سْنٍ بِـخُلْفِهِ.</w:t>
      </w:r>
      <w:r>
        <w:br/>
      </w:r>
      <w:r>
        <w:rPr>
          <w:rFonts w:ascii="louts-shamy" w:hAnsi="louts-shamy" w:cs="louts-shamy"/>
          <w:color w:val="000000"/>
        </w:rPr>
        <w:t xml:space="preserve">د: مُثَقِّلَا وَلَمَّا مَعَ الطَّارِقْ </w:t>
      </w:r>
      <w:r>
        <w:rPr>
          <w:rFonts w:ascii="louts-shamy" w:hAnsi="louts-shamy" w:cs="louts-shamy"/>
          <w:color w:val="E20019"/>
        </w:rPr>
        <w:t>أَ</w:t>
      </w:r>
      <w:r>
        <w:rPr>
          <w:rFonts w:ascii="louts-shamy" w:hAnsi="louts-shamy" w:cs="louts-shamy"/>
          <w:color w:val="000000"/>
        </w:rPr>
        <w:t xml:space="preserve">تَى وَبِيَا وَزُخْـ ـرُفٍ </w:t>
      </w:r>
      <w:r>
        <w:rPr>
          <w:rFonts w:ascii="louts-shamy" w:hAnsi="louts-shamy" w:cs="louts-shamy"/>
          <w:color w:val="E20019"/>
        </w:rPr>
        <w:t>جُ</w:t>
      </w:r>
      <w:r>
        <w:rPr>
          <w:rFonts w:ascii="louts-shamy" w:hAnsi="louts-shamy" w:cs="louts-shamy"/>
          <w:color w:val="000000"/>
        </w:rPr>
        <w:t xml:space="preserve">دْ وَخِفُّ الْكُلِّ </w:t>
      </w:r>
      <w:r>
        <w:rPr>
          <w:rFonts w:ascii="louts-shamy" w:hAnsi="louts-shamy" w:cs="louts-shamy"/>
          <w:color w:val="E20019"/>
        </w:rPr>
        <w:t>فُ</w:t>
      </w:r>
      <w:r>
        <w:rPr>
          <w:rFonts w:ascii="louts-shamy" w:hAnsi="louts-shamy" w:cs="louts-shamy"/>
          <w:color w:val="000000"/>
        </w:rPr>
        <w:t>قْ.</w:t>
      </w:r>
      <w:r>
        <w:br/>
      </w:r>
    </w:p>
    <w:p w14:paraId="65780D8A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)٣( </w:t>
      </w:r>
      <w:r>
        <w:rPr>
          <w:rFonts w:ascii="louts-shamy" w:hAnsi="louts-shamy" w:cs="louts-shamy"/>
          <w:color w:val="000000"/>
        </w:rPr>
        <w:t xml:space="preserve">د: نُقَيِّضْ يَا وَأَسْوِرَةٌ </w:t>
      </w:r>
      <w:r>
        <w:rPr>
          <w:rFonts w:ascii="louts-shamy" w:hAnsi="louts-shamy" w:cs="louts-shamy"/>
          <w:color w:val="E20019"/>
        </w:rPr>
        <w:t>ح</w:t>
      </w:r>
      <w:r>
        <w:rPr>
          <w:rFonts w:ascii="louts-shamy" w:hAnsi="louts-shamy" w:cs="louts-shamy"/>
          <w:color w:val="000000"/>
        </w:rPr>
        <w:t>ُلَى.</w:t>
      </w:r>
      <w:r>
        <w:br/>
      </w:r>
    </w:p>
    <w:p w14:paraId="49AC653D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)٤( </w:t>
      </w:r>
      <w:r>
        <w:rPr>
          <w:rFonts w:ascii="louts-shamy" w:hAnsi="louts-shamy" w:cs="louts-shamy"/>
          <w:color w:val="000000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</w:rPr>
        <w:t>رَ</w:t>
      </w:r>
      <w:r>
        <w:rPr>
          <w:rFonts w:ascii="louts-shamy" w:hAnsi="louts-shamy" w:cs="louts-shamy"/>
          <w:color w:val="000000"/>
        </w:rPr>
        <w:t xml:space="preserve">اضِيًا </w:t>
      </w:r>
      <w:r>
        <w:rPr>
          <w:rFonts w:ascii="louts-shamy" w:hAnsi="louts-shamy" w:cs="louts-shamy"/>
          <w:color w:val="E20019"/>
        </w:rPr>
        <w:t>بَ</w:t>
      </w:r>
      <w:r>
        <w:rPr>
          <w:rFonts w:ascii="louts-shamy" w:hAnsi="louts-shamy" w:cs="louts-shamy"/>
          <w:color w:val="000000"/>
        </w:rPr>
        <w:t xml:space="preserve">ارِدًا </w:t>
      </w:r>
      <w:r>
        <w:rPr>
          <w:rFonts w:ascii="louts-shamy" w:hAnsi="louts-shamy" w:cs="louts-shamy"/>
          <w:color w:val="E20019"/>
        </w:rPr>
        <w:t>حَ</w:t>
      </w:r>
      <w:r>
        <w:rPr>
          <w:rFonts w:ascii="louts-shamy" w:hAnsi="louts-shamy" w:cs="louts-shamy"/>
          <w:color w:val="000000"/>
        </w:rPr>
        <w:t>لَا.</w:t>
      </w:r>
      <w:r>
        <w:br/>
      </w:r>
      <w:r>
        <w:rPr>
          <w:rFonts w:ascii="louts-shamy" w:hAnsi="louts-shamy" w:cs="louts-shamy"/>
          <w:color w:val="000000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</w:rPr>
        <w:t>أُ</w:t>
      </w:r>
      <w:r>
        <w:rPr>
          <w:rFonts w:ascii="louts-shamy" w:hAnsi="louts-shamy" w:cs="louts-shamy"/>
          <w:color w:val="000000"/>
        </w:rPr>
        <w:t>دْ وَ</w:t>
      </w:r>
      <w:r>
        <w:rPr>
          <w:rFonts w:ascii="louts-shamy" w:hAnsi="louts-shamy" w:cs="louts-shamy"/>
          <w:color w:val="E20019"/>
        </w:rPr>
        <w:t>حُـ</w:t>
      </w:r>
      <w:r>
        <w:rPr>
          <w:rFonts w:ascii="louts-shamy" w:hAnsi="louts-shamy" w:cs="louts-shamy"/>
          <w:color w:val="000000"/>
        </w:rPr>
        <w:t>مِّلَا فَحَرِّكْ.</w:t>
      </w:r>
      <w:r>
        <w:br/>
      </w:r>
    </w:p>
    <w:p w14:paraId="75B4A388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)٥( </w:t>
      </w:r>
      <w:r>
        <w:rPr>
          <w:rFonts w:ascii="louts-shamy" w:hAnsi="louts-shamy" w:cs="louts-shamy"/>
          <w:color w:val="000000"/>
        </w:rPr>
        <w:t xml:space="preserve">ش: وَيَحْسَبُ كَسْرُ السِّينِ مُسْتَقْبَلًا </w:t>
      </w:r>
      <w:r>
        <w:rPr>
          <w:rFonts w:ascii="louts-shamy" w:hAnsi="louts-shamy" w:cs="louts-shamy"/>
          <w:color w:val="E20019"/>
        </w:rPr>
        <w:t>سَمَا رِ</w:t>
      </w:r>
      <w:r>
        <w:rPr>
          <w:rFonts w:ascii="louts-shamy" w:hAnsi="louts-shamy" w:cs="louts-shamy"/>
          <w:color w:val="000000"/>
        </w:rPr>
        <w:t>ضَاهُ وَلَمْ يَلْزَمْ قِيَاسًا مُؤَصَّلَا.</w:t>
      </w:r>
      <w:r>
        <w:br/>
      </w:r>
      <w:r>
        <w:rPr>
          <w:rFonts w:ascii="louts-shamy" w:hAnsi="louts-shamy" w:cs="louts-shamy"/>
          <w:color w:val="000000"/>
        </w:rPr>
        <w:t xml:space="preserve">د: افْتَحًا كَيَحْسَبُ </w:t>
      </w:r>
      <w:r>
        <w:rPr>
          <w:rFonts w:ascii="louts-shamy" w:hAnsi="louts-shamy" w:cs="louts-shamy"/>
          <w:color w:val="E20019"/>
        </w:rPr>
        <w:t>أُ</w:t>
      </w:r>
      <w:r>
        <w:rPr>
          <w:rFonts w:ascii="louts-shamy" w:hAnsi="louts-shamy" w:cs="louts-shamy"/>
          <w:color w:val="000000"/>
        </w:rPr>
        <w:t xml:space="preserve">دْ وَاكْسِرْهُ </w:t>
      </w:r>
      <w:r>
        <w:rPr>
          <w:rFonts w:ascii="louts-shamy" w:hAnsi="louts-shamy" w:cs="louts-shamy"/>
          <w:color w:val="E20019"/>
        </w:rPr>
        <w:t>فُ</w:t>
      </w:r>
      <w:r>
        <w:rPr>
          <w:rFonts w:ascii="louts-shamy" w:hAnsi="louts-shamy" w:cs="louts-shamy"/>
          <w:color w:val="000000"/>
        </w:rPr>
        <w:t>قْ.</w:t>
      </w:r>
      <w:r>
        <w:br/>
      </w:r>
    </w:p>
    <w:p w14:paraId="2DF29876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)٦( </w:t>
      </w:r>
      <w:r>
        <w:rPr>
          <w:rFonts w:ascii="louts-shamy" w:hAnsi="louts-shamy" w:cs="louts-shamy"/>
          <w:color w:val="000000"/>
        </w:rPr>
        <w:t>ش: وَ</w:t>
      </w:r>
      <w:r>
        <w:rPr>
          <w:rFonts w:ascii="louts-shamy" w:hAnsi="louts-shamy" w:cs="louts-shamy"/>
          <w:color w:val="E20019"/>
        </w:rPr>
        <w:t>حُ</w:t>
      </w:r>
      <w:r>
        <w:rPr>
          <w:rFonts w:ascii="louts-shamy" w:hAnsi="louts-shamy" w:cs="louts-shamy"/>
          <w:color w:val="000000"/>
        </w:rPr>
        <w:t xml:space="preserve">كْمُ </w:t>
      </w:r>
      <w:r>
        <w:rPr>
          <w:rFonts w:ascii="louts-shamy" w:hAnsi="louts-shamy" w:cs="louts-shamy"/>
          <w:color w:val="E20019"/>
        </w:rPr>
        <w:t>صِحَابٍ</w:t>
      </w:r>
      <w:r>
        <w:rPr>
          <w:rFonts w:ascii="louts-shamy" w:hAnsi="louts-shamy" w:cs="louts-shamy"/>
          <w:color w:val="000000"/>
        </w:rPr>
        <w:t xml:space="preserve"> قَصْرُ هَمْزَةِ جَاءَنَا.</w:t>
      </w:r>
      <w:r>
        <w:br/>
      </w:r>
    </w:p>
    <w:p w14:paraId="4ECFAAAD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)٧( </w:t>
      </w:r>
      <w:r>
        <w:rPr>
          <w:rFonts w:ascii="louts-shamy" w:hAnsi="louts-shamy" w:cs="louts-shamy"/>
          <w:color w:val="000000"/>
        </w:rPr>
        <w:t xml:space="preserve">د: خَفَّفُوا </w:t>
      </w:r>
      <w:r>
        <w:rPr>
          <w:rFonts w:ascii="louts-shamy" w:hAnsi="louts-shamy" w:cs="louts-shamy"/>
          <w:color w:val="E20019"/>
        </w:rPr>
        <w:t>طُ</w:t>
      </w:r>
      <w:r>
        <w:rPr>
          <w:rFonts w:ascii="louts-shamy" w:hAnsi="louts-shamy" w:cs="louts-shamy"/>
          <w:color w:val="000000"/>
        </w:rPr>
        <w:t>لَى يَغُرَّنْكَ يَحْطِمْ نَذْهَبَ اوْ نُرِيَنْكَ يَسْتَخِفَّنْ.</w:t>
      </w:r>
      <w:r>
        <w:br/>
      </w:r>
    </w:p>
    <w:p w14:paraId="0FD39773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)٨( </w:t>
      </w:r>
      <w:r>
        <w:rPr>
          <w:rFonts w:ascii="louts-shamy" w:hAnsi="louts-shamy" w:cs="louts-shamy"/>
          <w:color w:val="000000"/>
        </w:rPr>
        <w:t xml:space="preserve">ش: عَلَيْهِمْ إِلَيْهِمْ </w:t>
      </w:r>
      <w:r>
        <w:rPr>
          <w:rFonts w:ascii="louts-shamy" w:hAnsi="louts-shamy" w:cs="louts-shamy"/>
          <w:color w:val="E20019"/>
        </w:rPr>
        <w:t>حَمْزَةٌ</w:t>
      </w:r>
      <w:r>
        <w:rPr>
          <w:rFonts w:ascii="louts-shamy" w:hAnsi="louts-shamy" w:cs="louts-shamy"/>
          <w:color w:val="000000"/>
        </w:rPr>
        <w:t xml:space="preserve"> 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</w:rPr>
        <w:t>فَ</w:t>
      </w:r>
      <w:r>
        <w:rPr>
          <w:rFonts w:ascii="LOTUS2007" w:hAnsi="LOTUS2007" w:cs="LOTUS2007"/>
          <w:color w:val="000000"/>
        </w:rPr>
        <w:t>تًى</w:t>
      </w:r>
      <w:r>
        <w:rPr>
          <w:rFonts w:ascii="louts-shamy" w:hAnsi="louts-shamy" w:cs="louts-shamy"/>
          <w:color w:val="000000"/>
        </w:rPr>
        <w:t xml:space="preserve"> وَالضَّمُّ فِي الْهَاءِ </w:t>
      </w:r>
      <w:r>
        <w:rPr>
          <w:rFonts w:ascii="louts-shamy" w:hAnsi="louts-shamy" w:cs="louts-shamy"/>
          <w:color w:val="E20019"/>
        </w:rPr>
        <w:t>حُ</w:t>
      </w:r>
      <w:r>
        <w:rPr>
          <w:rFonts w:ascii="louts-shamy" w:hAnsi="louts-shamy" w:cs="louts-shamy"/>
          <w:color w:val="000000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</w:rPr>
        <w:t>سِوَى</w:t>
      </w:r>
      <w:r>
        <w:rPr>
          <w:rFonts w:ascii="louts-shamy" w:hAnsi="louts-shamy" w:cs="louts-shamy"/>
          <w:color w:val="000000"/>
        </w:rPr>
        <w:t xml:space="preserve"> الْفَرْدِ.</w:t>
      </w:r>
      <w:r>
        <w:br/>
      </w:r>
    </w:p>
    <w:p w14:paraId="4365E022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)٩( </w:t>
      </w:r>
      <w:r>
        <w:rPr>
          <w:rFonts w:ascii="louts-shamy" w:hAnsi="louts-shamy" w:cs="louts-shamy"/>
          <w:color w:val="000000"/>
        </w:rPr>
        <w:t xml:space="preserve">ش: وَعِنْدَ سِرَاطٍ وَالسِّرَاطِ لِ </w:t>
      </w:r>
      <w:r>
        <w:rPr>
          <w:rFonts w:ascii="louts-shamy" w:hAnsi="louts-shamy" w:cs="louts-shamy"/>
          <w:color w:val="E20019"/>
        </w:rPr>
        <w:t>قُنْبُلَا</w:t>
      </w:r>
      <w:r>
        <w:rPr>
          <w:rFonts w:ascii="louts-shamy" w:hAnsi="louts-shamy" w:cs="louts-shamy"/>
          <w:color w:val="000000"/>
        </w:rPr>
        <w:t>.</w:t>
      </w:r>
      <w:r>
        <w:br/>
      </w:r>
      <w:r>
        <w:rPr>
          <w:rFonts w:ascii="louts-shamy" w:hAnsi="louts-shamy" w:cs="louts-shamy"/>
          <w:color w:val="000000"/>
        </w:rPr>
        <w:t xml:space="preserve">ش: بِحَيْثُ أَتَى وَالصَّادَ زَايًا أَشِمَّهَا لَدَى </w:t>
      </w:r>
      <w:r>
        <w:rPr>
          <w:rFonts w:ascii="louts-shamy" w:hAnsi="louts-shamy" w:cs="louts-shamy"/>
          <w:color w:val="E20019"/>
        </w:rPr>
        <w:t>خَلَفٍ</w:t>
      </w:r>
      <w:r>
        <w:rPr>
          <w:rFonts w:ascii="louts-shamy" w:hAnsi="louts-shamy" w:cs="louts-shamy"/>
          <w:color w:val="000000"/>
        </w:rPr>
        <w:t xml:space="preserve"> وَاشْمِمْ لِـ</w:t>
      </w:r>
      <w:r>
        <w:rPr>
          <w:rFonts w:ascii="louts-shamy" w:hAnsi="louts-shamy" w:cs="louts-shamy"/>
          <w:color w:val="E20019"/>
        </w:rPr>
        <w:t>خَلاَّدِ</w:t>
      </w:r>
      <w:r>
        <w:rPr>
          <w:rFonts w:ascii="louts-shamy" w:hAnsi="louts-shamy" w:cs="louts-shamy"/>
          <w:color w:val="000000"/>
        </w:rPr>
        <w:t xml:space="preserve"> الَاوَّلَا.</w:t>
      </w:r>
      <w:r>
        <w:br/>
      </w:r>
      <w:r>
        <w:rPr>
          <w:rFonts w:ascii="louts-shamy" w:hAnsi="louts-shamy" w:cs="louts-shamy"/>
          <w:color w:val="000000"/>
        </w:rPr>
        <w:t xml:space="preserve">  د: وَالصِّرَاطَ </w:t>
      </w:r>
      <w:r>
        <w:rPr>
          <w:rFonts w:ascii="louts-shamy" w:hAnsi="louts-shamy" w:cs="louts-shamy"/>
          <w:color w:val="E20019"/>
        </w:rPr>
        <w:t>فِ</w:t>
      </w:r>
      <w:r>
        <w:rPr>
          <w:rFonts w:ascii="louts-shamy" w:hAnsi="louts-shamy" w:cs="louts-shamy"/>
          <w:color w:val="000000"/>
        </w:rPr>
        <w:t xml:space="preserve">هَ اسْجَلَا وَبِالسِّينِ </w:t>
      </w:r>
      <w:r>
        <w:rPr>
          <w:rFonts w:ascii="louts-shamy" w:hAnsi="louts-shamy" w:cs="louts-shamy"/>
          <w:color w:val="E20019"/>
        </w:rPr>
        <w:t>طِ</w:t>
      </w:r>
      <w:r>
        <w:rPr>
          <w:rFonts w:ascii="louts-shamy" w:hAnsi="louts-shamy" w:cs="louts-shamy"/>
          <w:color w:val="000000"/>
        </w:rPr>
        <w:t>بْ.</w:t>
      </w:r>
      <w:r>
        <w:br/>
      </w:r>
    </w:p>
    <w:p w14:paraId="36544B86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)١٠( </w:t>
      </w:r>
      <w:r>
        <w:rPr>
          <w:rFonts w:ascii="louts-shamy" w:hAnsi="louts-shamy" w:cs="louts-shamy"/>
          <w:color w:val="000000"/>
        </w:rPr>
        <w:t xml:space="preserve">ش: وَسَلْ فَسَلْ حَرَّكُوا بِالنَّـقْـلِ </w:t>
      </w:r>
      <w:r>
        <w:rPr>
          <w:rFonts w:ascii="louts-shamy" w:hAnsi="louts-shamy" w:cs="louts-shamy"/>
          <w:color w:val="E20019"/>
        </w:rPr>
        <w:t>رَ</w:t>
      </w:r>
      <w:r>
        <w:rPr>
          <w:rFonts w:ascii="louts-shamy" w:hAnsi="louts-shamy" w:cs="louts-shamy"/>
          <w:color w:val="000000"/>
        </w:rPr>
        <w:t xml:space="preserve">اشِدُهُ </w:t>
      </w:r>
      <w:r>
        <w:rPr>
          <w:rFonts w:ascii="louts-shamy" w:hAnsi="louts-shamy" w:cs="louts-shamy"/>
          <w:color w:val="E20019"/>
        </w:rPr>
        <w:t>دَ</w:t>
      </w:r>
      <w:r>
        <w:rPr>
          <w:rFonts w:ascii="louts-shamy" w:hAnsi="louts-shamy" w:cs="louts-shamy"/>
          <w:color w:val="000000"/>
        </w:rPr>
        <w:t>لَا.</w:t>
      </w:r>
      <w:r>
        <w:br/>
      </w:r>
      <w:r>
        <w:rPr>
          <w:rFonts w:ascii="louts-shamy" w:hAnsi="louts-shamy" w:cs="louts-shamy"/>
          <w:color w:val="000000"/>
        </w:rPr>
        <w:t xml:space="preserve">د: وَسَلْ مَعْ فَسَلْ </w:t>
      </w:r>
      <w:r>
        <w:rPr>
          <w:rFonts w:ascii="louts-shamy" w:hAnsi="louts-shamy" w:cs="louts-shamy"/>
          <w:color w:val="E20019"/>
        </w:rPr>
        <w:t>فَ</w:t>
      </w:r>
      <w:r>
        <w:rPr>
          <w:rFonts w:ascii="louts-shamy" w:hAnsi="louts-shamy" w:cs="louts-shamy"/>
          <w:color w:val="000000"/>
        </w:rPr>
        <w:t>شَا.</w:t>
      </w:r>
      <w:r>
        <w:br/>
      </w:r>
    </w:p>
    <w:p w14:paraId="5AE21EFB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)١١( </w:t>
      </w:r>
      <w:r>
        <w:rPr>
          <w:rFonts w:ascii="louts-shamy" w:hAnsi="louts-shamy" w:cs="louts-shamy"/>
          <w:color w:val="000000"/>
        </w:rPr>
        <w:t xml:space="preserve">ش: وَفِي رُسْلُنَا مَعْ رُسْلُكُمْ ثُمَّ رُسْلُهُمْ وَفِي سُبْلَنَا فِي الضَّمِّ الاِسْكَانُ </w:t>
      </w:r>
      <w:r>
        <w:rPr>
          <w:rFonts w:ascii="louts-shamy" w:hAnsi="louts-shamy" w:cs="louts-shamy"/>
          <w:color w:val="E20019"/>
        </w:rPr>
        <w:t>حُ</w:t>
      </w:r>
      <w:r>
        <w:rPr>
          <w:rFonts w:ascii="louts-shamy" w:hAnsi="louts-shamy" w:cs="louts-shamy"/>
          <w:color w:val="000000"/>
        </w:rPr>
        <w:t>صِّلَا.</w:t>
      </w:r>
      <w:r>
        <w:br/>
      </w:r>
      <w:r>
        <w:rPr>
          <w:rFonts w:ascii="louts-shamy" w:hAnsi="louts-shamy" w:cs="louts-shamy"/>
          <w:color w:val="000000"/>
        </w:rPr>
        <w:t xml:space="preserve">د: </w:t>
      </w:r>
      <w:r>
        <w:rPr>
          <w:rFonts w:ascii="louts-shamy" w:hAnsi="louts-shamy" w:cs="louts-shamy"/>
          <w:color w:val="E20019"/>
        </w:rPr>
        <w:t>أُ</w:t>
      </w:r>
      <w:r>
        <w:rPr>
          <w:rFonts w:ascii="louts-shamy" w:hAnsi="louts-shamy" w:cs="louts-shamy"/>
          <w:color w:val="000000"/>
        </w:rPr>
        <w:t xml:space="preserve">ثْقِلَا.... وَنُذْرًا وًنُكْرًا رُسْلُنَا خُشْبُ سُبْلَنَا </w:t>
      </w:r>
      <w:r>
        <w:rPr>
          <w:rFonts w:ascii="LOTUS2007" w:hAnsi="LOTUS2007" w:cs="LOTUS2007"/>
          <w:color w:val="E20019"/>
        </w:rPr>
        <w:t>حِ</w:t>
      </w:r>
      <w:r>
        <w:rPr>
          <w:rFonts w:ascii="LOTUS2007" w:hAnsi="LOTUS2007" w:cs="LOTUS2007"/>
          <w:color w:val="000000"/>
        </w:rPr>
        <w:t>مًى</w:t>
      </w:r>
      <w:r>
        <w:rPr>
          <w:rFonts w:ascii="louts-shamy" w:hAnsi="louts-shamy" w:cs="louts-shamy"/>
          <w:color w:val="000000"/>
        </w:rPr>
        <w:t>.</w:t>
      </w:r>
      <w:r>
        <w:br/>
      </w:r>
    </w:p>
    <w:p w14:paraId="2FCB7214" w14:textId="77777777" w:rsidR="0079441A" w:rsidRDefault="00000000" w:rsidP="00A31680">
      <w:pPr>
        <w:bidi/>
      </w:pPr>
      <w:r>
        <w:br w:type="page"/>
      </w:r>
    </w:p>
    <w:p w14:paraId="2AE43C83" w14:textId="77777777" w:rsidR="0079441A" w:rsidRDefault="00000000" w:rsidP="00A31680">
      <w:pPr>
        <w:bidi/>
      </w:pPr>
      <w:r>
        <w:lastRenderedPageBreak/>
        <w:t>صفحة: 493</w:t>
      </w:r>
    </w:p>
    <w:p w14:paraId="10F23FDD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3888C5B2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 xml:space="preserve">ش: وَيَا أَيُّهَا فَوْقَ الدُّخَانِ وَأَيُّهَا لَدَى النُّورِ وَالرَّحْمٰنِ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افَقْنَ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ـمَّلَا.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وَفِي الْهَا عَلَى الْإِتْبَاعِ ضَمَّ </w:t>
      </w:r>
      <w:r>
        <w:rPr>
          <w:rFonts w:ascii="louts-shamy" w:hAnsi="louts-shamy" w:cs="louts-shamy"/>
          <w:color w:val="E20019"/>
          <w:sz w:val="24"/>
        </w:rPr>
        <w:t>ابْنُ عَامِرٍ</w:t>
      </w:r>
      <w:r>
        <w:rPr>
          <w:rFonts w:ascii="louts-shamy" w:hAnsi="louts-shamy" w:cs="louts-shamy"/>
          <w:color w:val="000000"/>
          <w:sz w:val="24"/>
        </w:rPr>
        <w:t xml:space="preserve"> لَدَى الْوَصْلِ وَالْمَرْسُومُ فِيهِنَّ أَخْيَلَا.</w:t>
      </w:r>
      <w:r>
        <w:br/>
      </w:r>
    </w:p>
    <w:p w14:paraId="72151148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)٣( </w:t>
      </w:r>
      <w:r>
        <w:rPr>
          <w:rFonts w:ascii="louts-shamy" w:hAnsi="louts-shamy" w:cs="louts-shamy"/>
          <w:color w:val="000000"/>
          <w:sz w:val="24"/>
        </w:rPr>
        <w:t xml:space="preserve">ش: وَأَسْوِرَةٌ سَكِّنْ وَبِالْقَصْرِ </w:t>
      </w:r>
      <w:r>
        <w:rPr>
          <w:rFonts w:ascii="louts-shamy" w:hAnsi="louts-shamy" w:cs="louts-shamy"/>
          <w:color w:val="E20019"/>
          <w:sz w:val="24"/>
        </w:rPr>
        <w:t>عُ</w:t>
      </w:r>
      <w:r>
        <w:rPr>
          <w:rFonts w:ascii="louts-shamy" w:hAnsi="louts-shamy" w:cs="louts-shamy"/>
          <w:color w:val="000000"/>
          <w:sz w:val="24"/>
        </w:rPr>
        <w:t>دِّلَا.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وَأَسْوِرَةٌ </w:t>
      </w:r>
      <w:r>
        <w:rPr>
          <w:rFonts w:ascii="louts-shamy" w:hAnsi="louts-shamy" w:cs="louts-shamy"/>
          <w:color w:val="E20019"/>
          <w:sz w:val="24"/>
        </w:rPr>
        <w:t>ح</w:t>
      </w:r>
      <w:r>
        <w:rPr>
          <w:rFonts w:ascii="louts-shamy" w:hAnsi="louts-shamy" w:cs="louts-shamy"/>
          <w:color w:val="000000"/>
          <w:sz w:val="24"/>
        </w:rPr>
        <w:t>ُلَى.</w:t>
      </w:r>
      <w:r>
        <w:br/>
      </w:r>
    </w:p>
    <w:p w14:paraId="2D44EC45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louts-shamy" w:hAnsi="louts-shamy" w:cs="louts-shamy"/>
          <w:color w:val="000000"/>
          <w:sz w:val="24"/>
        </w:rPr>
        <w:t xml:space="preserve">ش: وَفِي سَلَفًا ضَمَّا </w:t>
      </w:r>
      <w:r>
        <w:rPr>
          <w:rFonts w:ascii="louts-shamy" w:hAnsi="louts-shamy" w:cs="louts-shamy"/>
          <w:color w:val="E20019"/>
          <w:sz w:val="24"/>
        </w:rPr>
        <w:t>ش</w:t>
      </w:r>
      <w:r>
        <w:rPr>
          <w:rFonts w:ascii="louts-shamy" w:hAnsi="louts-shamy" w:cs="louts-shamy"/>
          <w:color w:val="000000"/>
          <w:sz w:val="24"/>
        </w:rPr>
        <w:t>َرِيفٍ.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وَفِي سُلُفًا فَتْحَانِ ضُمَّ يَصِدُّ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قْ.</w:t>
      </w:r>
      <w:r>
        <w:br/>
      </w:r>
    </w:p>
    <w:p w14:paraId="4828E94F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)٥( </w:t>
      </w:r>
      <w:r>
        <w:rPr>
          <w:rFonts w:ascii="louts-shamy" w:hAnsi="louts-shamy" w:cs="louts-shamy"/>
          <w:color w:val="000000"/>
          <w:sz w:val="24"/>
        </w:rPr>
        <w:t xml:space="preserve">ش: وَصَادُهُ يَصُدُّونَ كَسْرُ الضَّمِّ </w:t>
      </w:r>
      <w:r>
        <w:rPr>
          <w:rFonts w:ascii="louts-shamy" w:hAnsi="louts-shamy" w:cs="louts-shamy"/>
          <w:color w:val="E20019"/>
          <w:sz w:val="24"/>
        </w:rPr>
        <w:t>ف</w:t>
      </w:r>
      <w:r>
        <w:rPr>
          <w:rFonts w:ascii="louts-shamy" w:hAnsi="louts-shamy" w:cs="louts-shamy"/>
          <w:color w:val="000000"/>
          <w:sz w:val="24"/>
        </w:rPr>
        <w:t xml:space="preserve">ِي </w:t>
      </w:r>
      <w:r>
        <w:rPr>
          <w:rFonts w:ascii="louts-shamy" w:hAnsi="louts-shamy" w:cs="louts-shamy"/>
          <w:color w:val="E20019"/>
          <w:sz w:val="24"/>
        </w:rPr>
        <w:t>حَقِّ نَ</w:t>
      </w:r>
      <w:r>
        <w:rPr>
          <w:rFonts w:ascii="louts-shamy" w:hAnsi="louts-shamy" w:cs="louts-shamy"/>
          <w:color w:val="000000"/>
          <w:sz w:val="24"/>
        </w:rPr>
        <w:t>هْشَلَا.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وَفِي سُلُفًا فَتْحَانِ ضُمَّ يَصِدُّ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قْ.</w:t>
      </w:r>
      <w:r>
        <w:br/>
      </w:r>
    </w:p>
    <w:p w14:paraId="648B5829" w14:textId="77777777" w:rsidR="0079441A" w:rsidRDefault="00000000" w:rsidP="00A31680">
      <w:pPr>
        <w:bidi/>
      </w:pPr>
      <w:r>
        <w:br w:type="page"/>
      </w:r>
    </w:p>
    <w:p w14:paraId="50C1FC47" w14:textId="77777777" w:rsidR="0079441A" w:rsidRDefault="00000000" w:rsidP="00A31680">
      <w:pPr>
        <w:bidi/>
      </w:pPr>
      <w:r>
        <w:lastRenderedPageBreak/>
        <w:t>صفحة: 494</w:t>
      </w:r>
    </w:p>
    <w:p w14:paraId="3CF81266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louts-shamy" w:hAnsi="louts-shamy" w:cs="louts-shamy"/>
          <w:color w:val="000000"/>
          <w:sz w:val="24"/>
        </w:rPr>
        <w:t xml:space="preserve">ش: وَعِنْدَ سِرَاطٍ وَالسِّرَاطِ لِ </w:t>
      </w:r>
      <w:r>
        <w:rPr>
          <w:rFonts w:ascii="louts-shamy" w:hAnsi="louts-shamy" w:cs="louts-shamy"/>
          <w:color w:val="E20019"/>
          <w:sz w:val="24"/>
        </w:rPr>
        <w:t>قُنْبُلَا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بِحَيْثُ أَتَى وَالصَّادَ زَايًا أَشِمَّهَا لَدَى </w:t>
      </w:r>
      <w:r>
        <w:rPr>
          <w:rFonts w:ascii="louts-shamy" w:hAnsi="louts-shamy" w:cs="louts-shamy"/>
          <w:color w:val="E20019"/>
          <w:sz w:val="24"/>
        </w:rPr>
        <w:t>خَلَفٍ</w:t>
      </w:r>
      <w:r>
        <w:rPr>
          <w:rFonts w:ascii="louts-shamy" w:hAnsi="louts-shamy" w:cs="louts-shamy"/>
          <w:color w:val="000000"/>
          <w:sz w:val="24"/>
        </w:rPr>
        <w:t xml:space="preserve"> وَاشْمِمْ لِـ</w:t>
      </w:r>
      <w:r>
        <w:rPr>
          <w:rFonts w:ascii="louts-shamy" w:hAnsi="louts-shamy" w:cs="louts-shamy"/>
          <w:color w:val="E20019"/>
          <w:sz w:val="24"/>
        </w:rPr>
        <w:t>خَلاَّدِ</w:t>
      </w:r>
      <w:r>
        <w:rPr>
          <w:rFonts w:ascii="louts-shamy" w:hAnsi="louts-shamy" w:cs="louts-shamy"/>
          <w:color w:val="000000"/>
          <w:sz w:val="24"/>
        </w:rPr>
        <w:t xml:space="preserve"> الَاوَّلَا.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وَالصِّرَاطَ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 xml:space="preserve">هَ اسْجَلَا وَبِالسِّينِ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بْ.</w:t>
      </w:r>
      <w:r>
        <w:br/>
      </w:r>
    </w:p>
    <w:p w14:paraId="13E6AE65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لَا خَوْفَ بِالْفَتْحِ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وِّلَا.</w:t>
      </w:r>
      <w:r>
        <w:br/>
      </w:r>
    </w:p>
    <w:p w14:paraId="13BD1C48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)٣(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>حَمْزَةٌ</w:t>
      </w:r>
      <w:r>
        <w:rPr>
          <w:rFonts w:ascii="louts-shamy" w:hAnsi="louts-shamy" w:cs="louts-shamy"/>
          <w:color w:val="000000"/>
          <w:sz w:val="24"/>
        </w:rPr>
        <w:t xml:space="preserve"> 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58F2A37D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louts-shamy" w:hAnsi="louts-shamy" w:cs="louts-shamy"/>
          <w:color w:val="000000"/>
          <w:sz w:val="24"/>
        </w:rPr>
        <w:t xml:space="preserve">ش: وَفِي تَشْتَهِيهِ تَشْتَهِي </w:t>
      </w:r>
      <w:r>
        <w:rPr>
          <w:rFonts w:ascii="louts-shamy" w:hAnsi="louts-shamy" w:cs="louts-shamy"/>
          <w:color w:val="E20019"/>
          <w:sz w:val="24"/>
        </w:rPr>
        <w:t>حَقُّ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صُحْبَةٍ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6F76C820" w14:textId="77777777" w:rsidR="0079441A" w:rsidRDefault="00000000" w:rsidP="00A31680">
      <w:pPr>
        <w:bidi/>
      </w:pPr>
      <w:r>
        <w:br w:type="page"/>
      </w:r>
    </w:p>
    <w:p w14:paraId="3AE86C09" w14:textId="77777777" w:rsidR="0079441A" w:rsidRDefault="00000000" w:rsidP="00A31680">
      <w:pPr>
        <w:bidi/>
      </w:pPr>
      <w:r>
        <w:lastRenderedPageBreak/>
        <w:t>صفحة: 495</w:t>
      </w:r>
    </w:p>
    <w:p w14:paraId="01856B37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louts-shamy" w:hAnsi="louts-shamy" w:cs="louts-shamy"/>
          <w:color w:val="000000"/>
          <w:sz w:val="24"/>
        </w:rPr>
        <w:t xml:space="preserve">ش: وَيَحْسَبُ كَسْرُ السِّينِ مُسْتَقْبَلًا </w:t>
      </w:r>
      <w:r>
        <w:rPr>
          <w:rFonts w:ascii="louts-shamy" w:hAnsi="louts-shamy" w:cs="louts-shamy"/>
          <w:color w:val="E20019"/>
          <w:sz w:val="24"/>
        </w:rPr>
        <w:t>سَمَا رِ</w:t>
      </w:r>
      <w:r>
        <w:rPr>
          <w:rFonts w:ascii="louts-shamy" w:hAnsi="louts-shamy" w:cs="louts-shamy"/>
          <w:color w:val="000000"/>
          <w:sz w:val="24"/>
        </w:rPr>
        <w:t>ضَاهُ وَلَمْ يَلْزَمْ قِيَاسًا مُؤَصَّلَا.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افْتَحًا كَيَحْسَبُ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دْ وَاكْسِرْهُ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قْ.</w:t>
      </w:r>
      <w:r>
        <w:br/>
      </w:r>
    </w:p>
    <w:p w14:paraId="766EDD91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 xml:space="preserve">ش: وَفِي رُسْلُنَا مَعْ رُسْلُكُمْ ثُمَّ رُسْلُهُمْ وَفِي سُبْلَنَا فِي الضَّمِّ الاِسْكَانُ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ثْقِلَا... وَنُذْرًا وًنُكْرًا رُسْلُنَا خُشْبُ سُبْلَنَا </w:t>
      </w:r>
      <w:r>
        <w:rPr>
          <w:rFonts w:ascii="LOTUS2007" w:hAnsi="LOTUS2007" w:cs="LOTUS2007"/>
          <w:color w:val="E20019"/>
          <w:sz w:val="24"/>
        </w:rPr>
        <w:t>حِـ</w:t>
      </w:r>
      <w:r>
        <w:rPr>
          <w:rFonts w:ascii="LOTUS2007" w:hAnsi="LOTUS2007" w:cs="LOTUS2007"/>
          <w:color w:val="000000"/>
          <w:sz w:val="24"/>
        </w:rPr>
        <w:t>مًى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1636F38C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)٣(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>حَمْزَةٌ</w:t>
      </w:r>
      <w:r>
        <w:rPr>
          <w:rFonts w:ascii="louts-shamy" w:hAnsi="louts-shamy" w:cs="louts-shamy"/>
          <w:color w:val="000000"/>
          <w:sz w:val="24"/>
        </w:rPr>
        <w:t xml:space="preserve"> 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552A0837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louts-shamy" w:hAnsi="louts-shamy" w:cs="louts-shamy"/>
          <w:color w:val="000000"/>
          <w:sz w:val="24"/>
        </w:rPr>
        <w:t xml:space="preserve">ش: وَوُلْدًا بِهَا وَالزُّخْرُفِ اضْمُمْ وَسَكِّنَنْ </w:t>
      </w:r>
      <w:r>
        <w:rPr>
          <w:rFonts w:ascii="louts-shamy" w:hAnsi="louts-shamy" w:cs="louts-shamy"/>
          <w:color w:val="E20019"/>
          <w:sz w:val="24"/>
        </w:rPr>
        <w:t>شِ</w:t>
      </w:r>
      <w:r>
        <w:rPr>
          <w:rFonts w:ascii="louts-shamy" w:hAnsi="louts-shamy" w:cs="louts-shamy"/>
          <w:color w:val="000000"/>
          <w:sz w:val="24"/>
        </w:rPr>
        <w:t>فَاءً.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زْ وَلَدًا لَا نُوحَ فَافْتَحْ.</w:t>
      </w:r>
      <w:r>
        <w:br/>
      </w:r>
    </w:p>
    <w:p w14:paraId="488A1553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)٥( </w:t>
      </w:r>
      <w:r>
        <w:rPr>
          <w:rFonts w:ascii="louts-shamy" w:hAnsi="louts-shamy" w:cs="louts-shamy"/>
          <w:color w:val="000000"/>
          <w:sz w:val="24"/>
        </w:rPr>
        <w:t xml:space="preserve">ش: وَمَدُّ أَنَا فِي الْوَصْلِ مَعْ ضَمِّ هَمْزَةٍ وَفَتْحٍ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تَى.</w:t>
      </w:r>
      <w:r>
        <w:br/>
      </w:r>
    </w:p>
    <w:p w14:paraId="7460E7D7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)٦(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وَيَلْقَوْا كَسَالَ الطُّورِ بِالْفَتْحِ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</w:p>
    <w:p w14:paraId="44AB2961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)٧(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755F34E5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)٨( </w:t>
      </w:r>
      <w:r>
        <w:rPr>
          <w:rFonts w:ascii="louts-shamy" w:hAnsi="louts-shamy" w:cs="louts-shamy"/>
          <w:color w:val="000000"/>
          <w:sz w:val="24"/>
        </w:rPr>
        <w:t xml:space="preserve">ش: وَفِي تُرْجَعُونَ الْغَيْبُ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ايَعَ </w:t>
      </w:r>
      <w:r>
        <w:rPr>
          <w:rFonts w:ascii="louts-shamy" w:hAnsi="louts-shamy" w:cs="louts-shamy"/>
          <w:color w:val="E20019"/>
          <w:sz w:val="24"/>
        </w:rPr>
        <w:t>دُ</w:t>
      </w:r>
      <w:r>
        <w:rPr>
          <w:rFonts w:ascii="louts-shamy" w:hAnsi="louts-shamy" w:cs="louts-shamy"/>
          <w:color w:val="000000"/>
          <w:sz w:val="24"/>
        </w:rPr>
        <w:t>خْلُلَا.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 يَرْجِعُونَ.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وَيُرْجَعُ كَيْفَ جَا إِذَا كَان لِلْأُخْرَى فَسَمِّ </w:t>
      </w:r>
      <w:r>
        <w:rPr>
          <w:rFonts w:ascii="LOTUS2007" w:hAnsi="LOTUS2007" w:cs="LOTUS2007"/>
          <w:color w:val="E20019"/>
          <w:sz w:val="24"/>
        </w:rPr>
        <w:t>حُ</w:t>
      </w:r>
      <w:r>
        <w:rPr>
          <w:rFonts w:ascii="LOTUS2007" w:hAnsi="LOTUS2007" w:cs="LOTUS2007"/>
          <w:color w:val="000000"/>
          <w:sz w:val="24"/>
        </w:rPr>
        <w:t>لًى</w:t>
      </w:r>
      <w:r>
        <w:rPr>
          <w:rFonts w:ascii="louts-shamy" w:hAnsi="louts-shamy" w:cs="louts-shamy"/>
          <w:color w:val="000000"/>
          <w:sz w:val="24"/>
        </w:rPr>
        <w:t xml:space="preserve"> حَلَا. </w:t>
      </w:r>
    </w:p>
    <w:p w14:paraId="607D1A0B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)٩( </w:t>
      </w:r>
      <w:r>
        <w:rPr>
          <w:rFonts w:ascii="louts-shamy" w:hAnsi="louts-shamy" w:cs="louts-shamy"/>
          <w:color w:val="000000"/>
          <w:sz w:val="24"/>
        </w:rPr>
        <w:t xml:space="preserve">ش: وَفِي قِيلَهُ اكْسِرْ وَاكْسِرِ الضَّمَّ بَعْدُ </w:t>
      </w:r>
      <w:r>
        <w:rPr>
          <w:rFonts w:ascii="louts-shamy" w:hAnsi="louts-shamy" w:cs="louts-shamy"/>
          <w:color w:val="E20019"/>
          <w:sz w:val="24"/>
        </w:rPr>
        <w:t>فـِ</w:t>
      </w:r>
      <w:r>
        <w:rPr>
          <w:rFonts w:ascii="louts-shamy" w:hAnsi="louts-shamy" w:cs="louts-shamy"/>
          <w:color w:val="000000"/>
          <w:sz w:val="24"/>
        </w:rPr>
        <w:t xml:space="preserve">ي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>صِيرٍ.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النَّصْبُ فِي قِيلِهِ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شَا.</w:t>
      </w:r>
      <w:r>
        <w:br/>
      </w:r>
    </w:p>
    <w:p w14:paraId="3A5D04B8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)١٠( </w:t>
      </w:r>
      <w:r>
        <w:rPr>
          <w:rFonts w:ascii="louts-shamy" w:hAnsi="louts-shamy" w:cs="louts-shamy"/>
          <w:color w:val="000000"/>
          <w:sz w:val="24"/>
        </w:rPr>
        <w:t xml:space="preserve">ش: وَخَاطِبْ يَعْلَمُونَ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مَا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نْجَلَى.</w:t>
      </w:r>
      <w:r>
        <w:br/>
      </w:r>
    </w:p>
    <w:p w14:paraId="1D8ACFD4" w14:textId="77777777" w:rsidR="0079441A" w:rsidRDefault="00000000" w:rsidP="00A31680">
      <w:pPr>
        <w:bidi/>
      </w:pPr>
      <w:r>
        <w:br w:type="page"/>
      </w:r>
    </w:p>
    <w:p w14:paraId="7153A857" w14:textId="77777777" w:rsidR="0079441A" w:rsidRDefault="00000000" w:rsidP="00A31680">
      <w:pPr>
        <w:bidi/>
      </w:pPr>
      <w:r>
        <w:lastRenderedPageBreak/>
        <w:t>صفحة: 496</w:t>
      </w:r>
    </w:p>
    <w:p w14:paraId="316E17E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حُرُوفَ التَّهَجِّي افْصِلْ بِسَكْتٍ كَحَا أَلِفْ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6796D96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وَرَبُّ السَّمَوَاتِ اخْفِضُوا الرَّفْعَ </w:t>
      </w:r>
      <w:r>
        <w:rPr>
          <w:rFonts w:ascii="louts-shamy" w:hAnsi="louts-shamy" w:cs="louts-shamy"/>
          <w:color w:val="E20019"/>
          <w:sz w:val="24"/>
        </w:rPr>
        <w:t>ثُـ</w:t>
      </w:r>
      <w:r>
        <w:rPr>
          <w:rFonts w:ascii="louts-shamy" w:hAnsi="louts-shamy" w:cs="louts-shamy"/>
          <w:color w:val="000000"/>
          <w:sz w:val="24"/>
        </w:rPr>
        <w:t>مَّلَا.</w:t>
      </w:r>
      <w:r>
        <w:br/>
      </w:r>
    </w:p>
    <w:p w14:paraId="211EDC8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ضُمَّ طَا يَبْطِشُ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سْجِلَا.</w:t>
      </w:r>
      <w:r>
        <w:br/>
      </w:r>
    </w:p>
    <w:p w14:paraId="37FFAD11" w14:textId="77777777" w:rsidR="0079441A" w:rsidRDefault="00000000" w:rsidP="00A31680">
      <w:pPr>
        <w:bidi/>
      </w:pPr>
      <w:r>
        <w:br w:type="page"/>
      </w:r>
    </w:p>
    <w:p w14:paraId="669F4695" w14:textId="77777777" w:rsidR="0079441A" w:rsidRDefault="00000000" w:rsidP="00A31680">
      <w:pPr>
        <w:bidi/>
      </w:pPr>
      <w:r>
        <w:lastRenderedPageBreak/>
        <w:t>صفحة: 497</w:t>
      </w:r>
    </w:p>
    <w:p w14:paraId="0763A11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وَفَاسْرِ أَنِ اسْرِ الْوَصْلُ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صْلٌ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نَا.</w:t>
      </w:r>
      <w:r>
        <w:br/>
      </w:r>
    </w:p>
    <w:p w14:paraId="1426C1F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يَكْسِرَانِ عُيُونًا الْــــ ـعُيُونِ شُيُوخًا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 xml:space="preserve">انَهُ </w:t>
      </w:r>
      <w:r>
        <w:rPr>
          <w:rFonts w:ascii="louts-shamy" w:hAnsi="louts-shamy" w:cs="louts-shamy"/>
          <w:color w:val="E20019"/>
          <w:sz w:val="24"/>
        </w:rPr>
        <w:t>صُحْبَةٌ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مِ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اضْمُمْ غُيُوبِ عُيُونِ مَعْ جُيُوبِ شُيُوخًا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2DEC3B2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وَاقْصُرْ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بًا فَاكِهِينَ.</w:t>
      </w:r>
      <w:r>
        <w:br/>
      </w:r>
    </w:p>
    <w:p w14:paraId="5AA6553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وَمِنْ دُونِ وَصْلٍ ضَمُّهَا قَبْلَ سَاكِنٍ لِكُلٍّ وَبَعْدَ الْهَاءِ كَسْرُ </w:t>
      </w:r>
      <w:r>
        <w:rPr>
          <w:rFonts w:ascii="LOTUS2007" w:hAnsi="LOTUS2007" w:cs="LOTUS2007"/>
          <w:color w:val="E20019"/>
          <w:sz w:val="24"/>
        </w:rPr>
        <w:t>فَتَى</w:t>
      </w:r>
      <w:r>
        <w:rPr>
          <w:rFonts w:ascii="louts-shamy" w:hAnsi="louts-shamy" w:cs="louts-shamy"/>
          <w:color w:val="E20019"/>
          <w:sz w:val="24"/>
        </w:rPr>
        <w:t xml:space="preserve">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4"/>
        </w:rPr>
        <w:t>شَـ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وَقَبْلَ سَاكِنٍ أَتْبِعًا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 غَيْرُهُ أَصْلَهُ تَلَا.</w:t>
      </w:r>
      <w:r>
        <w:br/>
      </w:r>
    </w:p>
    <w:p w14:paraId="3A20A142" w14:textId="77777777" w:rsidR="0079441A" w:rsidRDefault="00000000" w:rsidP="00A31680">
      <w:pPr>
        <w:bidi/>
      </w:pPr>
      <w:r>
        <w:br w:type="page"/>
      </w:r>
    </w:p>
    <w:p w14:paraId="10D73F3D" w14:textId="77777777" w:rsidR="0079441A" w:rsidRDefault="00000000" w:rsidP="00A31680">
      <w:pPr>
        <w:bidi/>
      </w:pPr>
      <w:r>
        <w:lastRenderedPageBreak/>
        <w:t>صفحة: 498</w:t>
      </w:r>
    </w:p>
    <w:p w14:paraId="2CA1CDF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وَيَغْلِي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 xml:space="preserve">نَا </w:t>
      </w:r>
      <w:r>
        <w:rPr>
          <w:rFonts w:ascii="louts-shamy" w:hAnsi="louts-shamy" w:cs="louts-shamy"/>
          <w:color w:val="E20019"/>
          <w:sz w:val="24"/>
        </w:rPr>
        <w:t>عُ</w:t>
      </w:r>
      <w:r>
        <w:rPr>
          <w:rFonts w:ascii="louts-shamy" w:hAnsi="louts-shamy" w:cs="louts-shamy"/>
          <w:color w:val="000000"/>
          <w:sz w:val="24"/>
        </w:rPr>
        <w:t>لًا 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وَتَغْلِي فَذَكِّرْ </w:t>
      </w:r>
      <w:r>
        <w:rPr>
          <w:rFonts w:ascii="louts-shamy" w:hAnsi="louts-shamy" w:cs="louts-shamy"/>
          <w:color w:val="E20019"/>
          <w:sz w:val="24"/>
        </w:rPr>
        <w:t>طُ</w:t>
      </w:r>
      <w:r>
        <w:rPr>
          <w:rFonts w:ascii="louts-shamy" w:hAnsi="louts-shamy" w:cs="louts-shamy"/>
          <w:color w:val="000000"/>
          <w:sz w:val="24"/>
        </w:rPr>
        <w:t>لْ.</w:t>
      </w:r>
      <w:r>
        <w:br/>
      </w:r>
    </w:p>
    <w:p w14:paraId="56676F8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وَضَمَّ اعْتُلُوهُ اكْسِرْ </w:t>
      </w:r>
      <w:r>
        <w:rPr>
          <w:rFonts w:ascii="LOTUS2007" w:hAnsi="LOTUS2007" w:cs="LOTUS2007"/>
          <w:color w:val="E20019"/>
          <w:sz w:val="24"/>
        </w:rPr>
        <w:t>غِ</w:t>
      </w:r>
      <w:r>
        <w:rPr>
          <w:rFonts w:ascii="LOTUS2007" w:hAnsi="LOTUS2007" w:cs="LOTUS2007"/>
          <w:color w:val="000000"/>
          <w:sz w:val="24"/>
        </w:rPr>
        <w:t>نًى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وَضَمُّ اعْتِلُو </w:t>
      </w:r>
      <w:r>
        <w:rPr>
          <w:rFonts w:ascii="louts-shamy" w:hAnsi="louts-shamy" w:cs="louts-shamy"/>
          <w:color w:val="E20019"/>
          <w:sz w:val="24"/>
        </w:rPr>
        <w:t>ح</w:t>
      </w:r>
      <w:r>
        <w:rPr>
          <w:rFonts w:ascii="louts-shamy" w:hAnsi="louts-shamy" w:cs="louts-shamy"/>
          <w:color w:val="000000"/>
          <w:sz w:val="24"/>
        </w:rPr>
        <w:t xml:space="preserve">َلَا وَبِالْكَسْرِ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>ذْ.</w:t>
      </w:r>
      <w:r>
        <w:br/>
      </w:r>
    </w:p>
    <w:p w14:paraId="592E25A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إِنَّكَ افْتَحُوا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بِيعًا.</w:t>
      </w:r>
      <w:r>
        <w:br/>
      </w:r>
    </w:p>
    <w:p w14:paraId="5A670D1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مَقَامَ لِ</w:t>
      </w:r>
      <w:r>
        <w:rPr>
          <w:rFonts w:ascii="louts-shamy" w:hAnsi="louts-shamy" w:cs="louts-shamy"/>
          <w:color w:val="E20019"/>
          <w:sz w:val="24"/>
        </w:rPr>
        <w:t>ـحَفْصٍ</w:t>
      </w:r>
      <w:r>
        <w:rPr>
          <w:rFonts w:ascii="louts-shamy" w:hAnsi="louts-shamy" w:cs="louts-shamy"/>
          <w:color w:val="000000"/>
          <w:sz w:val="24"/>
        </w:rPr>
        <w:t xml:space="preserve"> ضُمَّ وَالثَّانِ </w:t>
      </w:r>
      <w:r>
        <w:rPr>
          <w:rFonts w:ascii="louts-shamy" w:hAnsi="louts-shamy" w:cs="louts-shamy"/>
          <w:color w:val="E20019"/>
          <w:sz w:val="24"/>
        </w:rPr>
        <w:t>عَمَّ</w:t>
      </w:r>
      <w:r>
        <w:rPr>
          <w:rFonts w:ascii="louts-shamy" w:hAnsi="louts-shamy" w:cs="louts-shamy"/>
          <w:color w:val="000000"/>
          <w:sz w:val="24"/>
        </w:rPr>
        <w:t xml:space="preserve"> فِي الدُّخَانِ.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 w14:paraId="3E6E4FF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يَكْسِرَانِ عُيُونًا الْــــ ـعُيُونِ شُيُوخًا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 xml:space="preserve">انَهُ </w:t>
      </w:r>
      <w:r>
        <w:rPr>
          <w:rFonts w:ascii="louts-shamy" w:hAnsi="louts-shamy" w:cs="louts-shamy"/>
          <w:color w:val="E20019"/>
          <w:sz w:val="24"/>
        </w:rPr>
        <w:t>صُحْبَةٌ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مِ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اضْمُمْ غُيُوبِ عُيُونِ مَعْ جُيُوبِ شُيُوخًا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28FEDFC5" w14:textId="77777777" w:rsidR="0079441A" w:rsidRDefault="00000000" w:rsidP="00A31680">
      <w:pPr>
        <w:bidi/>
      </w:pPr>
      <w:r>
        <w:br w:type="page"/>
      </w:r>
    </w:p>
    <w:p w14:paraId="54DB5A03" w14:textId="77777777" w:rsidR="0079441A" w:rsidRDefault="00000000" w:rsidP="00A31680">
      <w:pPr>
        <w:bidi/>
      </w:pPr>
      <w:r>
        <w:lastRenderedPageBreak/>
        <w:t>صفحة: 499</w:t>
      </w:r>
    </w:p>
    <w:p w14:paraId="7E190FE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حُرُوفَ التَّهَجِّي افْصِلْ بِسَكْتٍ كَحَا أَلِفْ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228544C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مَعًا رَفْعُ آيَاتٌ عَلَى كَسْرِهِ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فَا.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آيَاتٌ اكْسِرْ مَعًا </w:t>
      </w:r>
      <w:r>
        <w:rPr>
          <w:rFonts w:ascii="LOTUS2007" w:hAnsi="LOTUS2007" w:cs="LOTUS2007"/>
          <w:color w:val="E20019"/>
          <w:sz w:val="24"/>
        </w:rPr>
        <w:t>حِـ</w:t>
      </w:r>
      <w:r>
        <w:rPr>
          <w:rFonts w:ascii="LOTUS2007" w:hAnsi="LOTUS2007" w:cs="LOTUS2007"/>
          <w:color w:val="000000"/>
          <w:sz w:val="24"/>
        </w:rPr>
        <w:t xml:space="preserve">مًى </w:t>
      </w:r>
      <w:r>
        <w:rPr>
          <w:rFonts w:ascii="louts-shamy" w:hAnsi="louts-shamy" w:cs="louts-shamy"/>
          <w:color w:val="000000"/>
          <w:sz w:val="24"/>
        </w:rPr>
        <w:t xml:space="preserve">وَبِالرَّفْعِ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وْزٌ.</w:t>
      </w:r>
      <w:r>
        <w:br/>
      </w:r>
    </w:p>
    <w:p w14:paraId="6DAC50F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اعَ وَالرِّيحَ وَحَّدَا وَفِي الْكَهْفِ مَعْهَا وَالشَّرِيعَةِ وَصَّلَا.</w:t>
      </w:r>
      <w:r>
        <w:br/>
      </w:r>
    </w:p>
    <w:p w14:paraId="06AC242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وَخَاطَبَ فِيهَا يُؤْمِنُونَ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مَا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شَا وَ</w:t>
      </w:r>
      <w:r>
        <w:rPr>
          <w:rFonts w:ascii="louts-shamy" w:hAnsi="louts-shamy" w:cs="louts-shamy"/>
          <w:color w:val="E20019"/>
          <w:sz w:val="24"/>
        </w:rPr>
        <w:t>صُحْبَةُ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كُ</w:t>
      </w:r>
      <w:r>
        <w:rPr>
          <w:rFonts w:ascii="louts-shamy" w:hAnsi="louts-shamy" w:cs="louts-shamy"/>
          <w:color w:val="000000"/>
          <w:sz w:val="24"/>
        </w:rPr>
        <w:t>فْؤٍ فِي الشَّرِيعَةِ وَصَّلَا.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خَاطِبًا يُؤْمِنُو </w:t>
      </w:r>
      <w:r>
        <w:rPr>
          <w:rFonts w:ascii="louts-shamy" w:hAnsi="louts-shamy" w:cs="louts-shamy"/>
          <w:color w:val="E20019"/>
          <w:sz w:val="24"/>
        </w:rPr>
        <w:t>طُ</w:t>
      </w:r>
      <w:r>
        <w:rPr>
          <w:rFonts w:ascii="louts-shamy" w:hAnsi="louts-shamy" w:cs="louts-shamy"/>
          <w:color w:val="000000"/>
          <w:sz w:val="24"/>
        </w:rPr>
        <w:t>لَى.</w:t>
      </w:r>
      <w:r>
        <w:br/>
      </w:r>
    </w:p>
    <w:p w14:paraId="14F393A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وَهُزْؤًا وَكُفْؤًا فِي السَّوَاكِنِ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  <w:r>
        <w:rPr>
          <w:rFonts w:ascii="louts-shamy" w:hAnsi="louts-shamy" w:cs="louts-shamy"/>
          <w:color w:val="000000"/>
          <w:sz w:val="24"/>
        </w:rPr>
        <w:t>ش: وَضُمَّ لِبَاقِيهِمْ وَ</w:t>
      </w:r>
      <w:r>
        <w:rPr>
          <w:rFonts w:ascii="louts-shamy" w:hAnsi="louts-shamy" w:cs="louts-shamy"/>
          <w:color w:val="E20019"/>
          <w:sz w:val="24"/>
        </w:rPr>
        <w:t>حَمْزَةُ</w:t>
      </w:r>
      <w:r>
        <w:rPr>
          <w:rFonts w:ascii="louts-shamy" w:hAnsi="louts-shamy" w:cs="louts-shamy"/>
          <w:color w:val="000000"/>
          <w:sz w:val="24"/>
        </w:rPr>
        <w:t xml:space="preserve"> وَقْفُهُ</w:t>
      </w:r>
      <w:r>
        <w:rPr>
          <w:rFonts w:ascii="louts-shamy" w:hAnsi="louts-shamy" w:cs="louts-shamy"/>
          <w:color w:val="000000"/>
          <w:sz w:val="24"/>
        </w:rPr>
        <w:br/>
        <w:t xml:space="preserve"> بِوَاوٍ وَ</w:t>
      </w:r>
      <w:r>
        <w:rPr>
          <w:rFonts w:ascii="louts-shamy" w:hAnsi="louts-shamy" w:cs="louts-shamy"/>
          <w:color w:val="E20019"/>
          <w:sz w:val="24"/>
        </w:rPr>
        <w:t>حَفْصٌ</w:t>
      </w:r>
      <w:r>
        <w:rPr>
          <w:rFonts w:ascii="louts-shamy" w:hAnsi="louts-shamy" w:cs="louts-shamy"/>
          <w:color w:val="000000"/>
          <w:sz w:val="24"/>
        </w:rPr>
        <w:t xml:space="preserve"> وَاقِفًا ثُمَّ مُوصِلَا.</w:t>
      </w:r>
      <w:r>
        <w:br/>
      </w:r>
    </w:p>
    <w:p w14:paraId="5F74634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مِنْ رِجْزٍ أَلِيمٍ مَعًا وِلَا عَلَى رَفْعِ خَفْضِ الْمِيمِ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 xml:space="preserve">لَّ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>لِيمُهُ.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وَارْفَعْ </w:t>
      </w:r>
      <w:r>
        <w:rPr>
          <w:rFonts w:ascii="louts-shamy" w:hAnsi="louts-shamy" w:cs="louts-shamy"/>
          <w:color w:val="E20019"/>
          <w:sz w:val="24"/>
        </w:rPr>
        <w:t>طَ</w:t>
      </w:r>
      <w:r>
        <w:rPr>
          <w:rFonts w:ascii="louts-shamy" w:hAnsi="louts-shamy" w:cs="louts-shamy"/>
          <w:color w:val="000000"/>
          <w:sz w:val="24"/>
        </w:rPr>
        <w:t xml:space="preserve">مَا وَكَذَا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لَى أَلِيمٌ.</w:t>
      </w:r>
      <w:r>
        <w:br/>
      </w:r>
    </w:p>
    <w:p w14:paraId="0F1287EC" w14:textId="77777777" w:rsidR="0079441A" w:rsidRDefault="00000000" w:rsidP="00A31680">
      <w:pPr>
        <w:bidi/>
      </w:pPr>
      <w:r>
        <w:br w:type="page"/>
      </w:r>
    </w:p>
    <w:p w14:paraId="54F52161" w14:textId="77777777" w:rsidR="0079441A" w:rsidRDefault="00000000" w:rsidP="00A31680">
      <w:pPr>
        <w:bidi/>
      </w:pPr>
      <w:r>
        <w:lastRenderedPageBreak/>
        <w:t>صفحة: 500</w:t>
      </w:r>
    </w:p>
    <w:p w14:paraId="5B0E6C5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لِنَجْزِيَ يَا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صٍّ </w:t>
      </w:r>
      <w:r>
        <w:rPr>
          <w:rFonts w:ascii="louts-shamy" w:hAnsi="louts-shamy" w:cs="louts-shamy"/>
          <w:color w:val="E20019"/>
          <w:sz w:val="24"/>
        </w:rPr>
        <w:t>سَمَا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لِنَجْزِي بِيَا جَهِّلْ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53601BB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وَيُرْجَعُ كَيْفَ جَا إِذَا كَانَ لِلْأُخْرَى فَسَمِّ </w:t>
      </w:r>
      <w:r>
        <w:rPr>
          <w:rFonts w:ascii="LOTUS2007" w:hAnsi="LOTUS2007" w:cs="LOTUS2007"/>
          <w:color w:val="E20019"/>
          <w:sz w:val="24"/>
        </w:rPr>
        <w:t>حُ</w:t>
      </w:r>
      <w:r>
        <w:rPr>
          <w:rFonts w:ascii="LOTUS2007" w:hAnsi="LOTUS2007" w:cs="LOTUS2007"/>
          <w:color w:val="000000"/>
          <w:sz w:val="24"/>
        </w:rPr>
        <w:t>لًى</w:t>
      </w:r>
      <w:r>
        <w:rPr>
          <w:rFonts w:ascii="louts-shamy" w:hAnsi="louts-shamy" w:cs="louts-shamy"/>
          <w:color w:val="000000"/>
          <w:sz w:val="24"/>
        </w:rPr>
        <w:t xml:space="preserve"> حَلَا.</w:t>
      </w:r>
      <w:r>
        <w:br/>
      </w:r>
    </w:p>
    <w:p w14:paraId="291496A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وَجَمْعًا وَفَرْدًا فِي النَّبِيءِ وَفِي النُّبُو ءَةَ الْهَمْزَ كُلٌّ غَيْرَ </w:t>
      </w:r>
      <w:r>
        <w:rPr>
          <w:rFonts w:ascii="louts-shamy" w:hAnsi="louts-shamy" w:cs="louts-shamy"/>
          <w:color w:val="E20019"/>
          <w:sz w:val="24"/>
        </w:rPr>
        <w:t>نَافِعٍ</w:t>
      </w:r>
      <w:r>
        <w:rPr>
          <w:rFonts w:ascii="louts-shamy" w:hAnsi="louts-shamy" w:cs="louts-shamy"/>
          <w:color w:val="000000"/>
          <w:sz w:val="24"/>
        </w:rPr>
        <w:t xml:space="preserve"> ابْدَلَا.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جِدْ بَابَ النُّبُوءَةِ وَالنَّبِيءِ أَبْدِلْ لَهُ.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 w14:paraId="15E41D3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وَرَفْعَ سَوَاءً غَيْرُ </w:t>
      </w:r>
      <w:r>
        <w:rPr>
          <w:rFonts w:ascii="louts-shamy" w:hAnsi="louts-shamy" w:cs="louts-shamy"/>
          <w:color w:val="E20019"/>
          <w:sz w:val="24"/>
        </w:rPr>
        <w:t>حَفْصٍ</w:t>
      </w:r>
      <w:r>
        <w:rPr>
          <w:rFonts w:ascii="louts-shamy" w:hAnsi="louts-shamy" w:cs="louts-shamy"/>
          <w:color w:val="000000"/>
          <w:sz w:val="24"/>
        </w:rPr>
        <w:t xml:space="preserve"> تَنَخَّلَا وَغَيْرُ </w:t>
      </w:r>
      <w:r>
        <w:rPr>
          <w:rFonts w:ascii="louts-shamy" w:hAnsi="louts-shamy" w:cs="louts-shamy"/>
          <w:color w:val="E20019"/>
          <w:sz w:val="24"/>
        </w:rPr>
        <w:t>صِحَابٍ</w:t>
      </w:r>
      <w:r>
        <w:rPr>
          <w:rFonts w:ascii="louts-shamy" w:hAnsi="louts-shamy" w:cs="louts-shamy"/>
          <w:color w:val="000000"/>
          <w:sz w:val="24"/>
        </w:rPr>
        <w:t xml:space="preserve"> فِي الشَّرِيَعةِ.</w:t>
      </w:r>
      <w:r>
        <w:br/>
      </w:r>
    </w:p>
    <w:p w14:paraId="6B42C38A" w14:textId="77777777" w:rsidR="0079441A" w:rsidRDefault="00000000" w:rsidP="00A31680">
      <w:pPr>
        <w:bidi/>
      </w:pPr>
      <w:r>
        <w:br w:type="page"/>
      </w:r>
    </w:p>
    <w:p w14:paraId="7B54742C" w14:textId="77777777" w:rsidR="0079441A" w:rsidRDefault="00000000" w:rsidP="00A31680">
      <w:pPr>
        <w:bidi/>
      </w:pPr>
      <w:r>
        <w:lastRenderedPageBreak/>
        <w:t>صفحة: 501</w:t>
      </w:r>
    </w:p>
    <w:p w14:paraId="71F9C3A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أَرَيْتَ فِي الاِسْتِفْهَامِ لَا عَيْنَ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اجِعٌ وَعَنْ </w:t>
      </w:r>
      <w:r>
        <w:rPr>
          <w:rFonts w:ascii="louts-shamy" w:hAnsi="louts-shamy" w:cs="louts-shamy"/>
          <w:color w:val="E20019"/>
          <w:sz w:val="24"/>
        </w:rPr>
        <w:t>نَافِعٍ</w:t>
      </w:r>
      <w:r>
        <w:rPr>
          <w:rFonts w:ascii="louts-shamy" w:hAnsi="louts-shamy" w:cs="louts-shamy"/>
          <w:color w:val="000000"/>
          <w:sz w:val="24"/>
        </w:rPr>
        <w:t xml:space="preserve"> سَهِّلْ وَكَمْ مُبْدِلٍ </w:t>
      </w:r>
      <w:r>
        <w:rPr>
          <w:rFonts w:ascii="louts-shamy" w:hAnsi="louts-shamy" w:cs="louts-shamy"/>
          <w:color w:val="E20019"/>
          <w:sz w:val="24"/>
        </w:rPr>
        <w:t>جَ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وَسَهِّلَا أَرَيْتَ وَإِسْرَائِيلَ كَائِنْ وَمَدَّ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15D4C24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وَغِشَاوَةً بِهِ الْفَتْحُ وَالْإِسْكَانُ وَالْقَصْرُ </w:t>
      </w:r>
      <w:r>
        <w:rPr>
          <w:rFonts w:ascii="louts-shamy" w:hAnsi="louts-shamy" w:cs="louts-shamy"/>
          <w:color w:val="E20019"/>
          <w:sz w:val="24"/>
        </w:rPr>
        <w:t>شُ</w:t>
      </w:r>
      <w:r>
        <w:rPr>
          <w:rFonts w:ascii="louts-shamy" w:hAnsi="louts-shamy" w:cs="louts-shamy"/>
          <w:color w:val="000000"/>
          <w:sz w:val="24"/>
        </w:rPr>
        <w:t>ـمِّلَا.</w:t>
      </w:r>
      <w:r>
        <w:br/>
      </w:r>
    </w:p>
    <w:p w14:paraId="1E2CFB9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وَتَذَّكَّرُونَ الْكُلُّ خَفَّ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 xml:space="preserve">لَى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ذًا.</w:t>
      </w:r>
      <w:r>
        <w:br/>
      </w:r>
    </w:p>
    <w:p w14:paraId="3EBC069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>حَمْزَةٌ</w:t>
      </w:r>
      <w:r>
        <w:rPr>
          <w:rFonts w:ascii="louts-shamy" w:hAnsi="louts-shamy" w:cs="louts-shamy"/>
          <w:color w:val="000000"/>
          <w:sz w:val="24"/>
        </w:rPr>
        <w:t xml:space="preserve"> 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4E551CE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كُلُّ ثَانِيًا بِنَصْبٍ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وَى.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 w14:paraId="3241B7A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وَقِيلَ وَغِيضَ ثُمَّ جِيءَ يُشِمُّهَا لَدَى كَسْرِهَا ضَمًّا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 xml:space="preserve">جَالٌ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>تَـكْمُلَا.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وَاشْمِمًا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لَا بِقِيلَ .</w:t>
      </w:r>
      <w:r>
        <w:br/>
      </w:r>
    </w:p>
    <w:p w14:paraId="1E2F92A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)٧(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وَوَالسَّاعَةَ ارْفَعْ غَيْرَ </w:t>
      </w:r>
      <w:r>
        <w:rPr>
          <w:rFonts w:ascii="louts-shamy" w:hAnsi="louts-shamy" w:cs="louts-shamy"/>
          <w:color w:val="E20019"/>
          <w:sz w:val="24"/>
        </w:rPr>
        <w:t>حَمْزَةَ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وَالسَّاعَةَ الرَّفْعُ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</w:p>
    <w:p w14:paraId="2219FCB7" w14:textId="77777777" w:rsidR="0079441A" w:rsidRDefault="00000000" w:rsidP="00A31680">
      <w:pPr>
        <w:bidi/>
      </w:pPr>
      <w:r>
        <w:br w:type="page"/>
      </w:r>
    </w:p>
    <w:p w14:paraId="5A00CF79" w14:textId="77777777" w:rsidR="0079441A" w:rsidRDefault="00000000" w:rsidP="00A31680">
      <w:pPr>
        <w:bidi/>
      </w:pPr>
      <w:r>
        <w:lastRenderedPageBreak/>
        <w:t>صفحة: 502</w:t>
      </w:r>
    </w:p>
    <w:p w14:paraId="6C242A5F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louts-shamy" w:hAnsi="louts-shamy" w:cs="louts-shamy"/>
          <w:color w:val="000000"/>
          <w:sz w:val="24"/>
        </w:rPr>
        <w:t xml:space="preserve">ش: وَقِيلَ وَغِيضَ ثُمَّ جِيءَ يُشِمُّهَا لَدَى كَسْرِهَا ضَمًّا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 xml:space="preserve">جَالٌ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>تَـكْمُلَا.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وَاشْمِمًا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لَا بِقِيلَ 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 w14:paraId="427A8169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 xml:space="preserve">ش: وَهُزْؤًا وَكُفْؤًا فِي السَّوَاكِنِ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  <w:r>
        <w:rPr>
          <w:rFonts w:ascii="louts-shamy" w:hAnsi="louts-shamy" w:cs="louts-shamy"/>
          <w:color w:val="000000"/>
          <w:sz w:val="24"/>
        </w:rPr>
        <w:t>ش: وَضُمَّ لِبَاقِيهِمْ وَ</w:t>
      </w:r>
      <w:r>
        <w:rPr>
          <w:rFonts w:ascii="louts-shamy" w:hAnsi="louts-shamy" w:cs="louts-shamy"/>
          <w:color w:val="E20019"/>
          <w:sz w:val="24"/>
        </w:rPr>
        <w:t>حَمْزَةُ</w:t>
      </w:r>
      <w:r>
        <w:rPr>
          <w:rFonts w:ascii="louts-shamy" w:hAnsi="louts-shamy" w:cs="louts-shamy"/>
          <w:color w:val="000000"/>
          <w:sz w:val="24"/>
        </w:rPr>
        <w:t xml:space="preserve"> وَقْفُهُ</w:t>
      </w:r>
      <w:r>
        <w:rPr>
          <w:rFonts w:ascii="louts-shamy" w:hAnsi="louts-shamy" w:cs="louts-shamy"/>
          <w:color w:val="000000"/>
          <w:sz w:val="24"/>
        </w:rPr>
        <w:br/>
        <w:t xml:space="preserve"> بِوَاوٍ وَ</w:t>
      </w:r>
      <w:r>
        <w:rPr>
          <w:rFonts w:ascii="louts-shamy" w:hAnsi="louts-shamy" w:cs="louts-shamy"/>
          <w:color w:val="E20019"/>
          <w:sz w:val="24"/>
        </w:rPr>
        <w:t>حَفْصٌ</w:t>
      </w:r>
      <w:r>
        <w:rPr>
          <w:rFonts w:ascii="louts-shamy" w:hAnsi="louts-shamy" w:cs="louts-shamy"/>
          <w:color w:val="000000"/>
          <w:sz w:val="24"/>
        </w:rPr>
        <w:t xml:space="preserve"> وَاقِفًا ثُمَّ مُوصِلَا.</w:t>
      </w:r>
      <w:r>
        <w:br/>
      </w:r>
    </w:p>
    <w:p w14:paraId="70C37F92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)٣( </w:t>
      </w:r>
      <w:r>
        <w:rPr>
          <w:rFonts w:ascii="louts-shamy" w:hAnsi="louts-shamy" w:cs="louts-shamy"/>
          <w:color w:val="000000"/>
          <w:sz w:val="24"/>
        </w:rPr>
        <w:t xml:space="preserve">ش: مَعَ الزُّخْرُفِ اعْكِسْ تُخْرَجُونَ بِفَتْحَةٍ وَضَمٍّ </w:t>
      </w:r>
      <w:r>
        <w:rPr>
          <w:rFonts w:ascii="LOTUS2007" w:hAnsi="LOTUS2007" w:cs="LOTUS2007"/>
          <w:color w:val="000000"/>
          <w:sz w:val="24"/>
        </w:rPr>
        <w:t>وَأُولَى</w:t>
      </w:r>
      <w:r>
        <w:rPr>
          <w:rFonts w:ascii="louts-shamy" w:hAnsi="louts-shamy" w:cs="louts-shamy"/>
          <w:color w:val="000000"/>
          <w:sz w:val="24"/>
        </w:rPr>
        <w:t xml:space="preserve"> الرُّومِ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افِيهِ </w:t>
      </w:r>
      <w:r>
        <w:rPr>
          <w:rFonts w:ascii="louts-shamy" w:hAnsi="louts-shamy" w:cs="louts-shamy"/>
          <w:color w:val="E20019"/>
          <w:sz w:val="24"/>
        </w:rPr>
        <w:t>مُ</w:t>
      </w:r>
      <w:r>
        <w:rPr>
          <w:rFonts w:ascii="louts-shamy" w:hAnsi="louts-shamy" w:cs="louts-shamy"/>
          <w:color w:val="000000"/>
          <w:sz w:val="24"/>
        </w:rPr>
        <w:t>ثِّلَا.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بِخُلْفٍ </w:t>
      </w:r>
      <w:r>
        <w:rPr>
          <w:rFonts w:ascii="louts-shamy" w:hAnsi="louts-shamy" w:cs="louts-shamy"/>
          <w:color w:val="E20019"/>
          <w:sz w:val="24"/>
        </w:rPr>
        <w:t>مَ</w:t>
      </w:r>
      <w:r>
        <w:rPr>
          <w:rFonts w:ascii="louts-shamy" w:hAnsi="louts-shamy" w:cs="louts-shamy"/>
          <w:color w:val="000000"/>
          <w:sz w:val="24"/>
        </w:rPr>
        <w:t xml:space="preserve">ضَى فِي الرُّومِ لَا يَخْرُجُونَ </w:t>
      </w:r>
      <w:r>
        <w:rPr>
          <w:rFonts w:ascii="louts-shamy" w:hAnsi="louts-shamy" w:cs="louts-shamy"/>
          <w:color w:val="E20019"/>
          <w:sz w:val="24"/>
        </w:rPr>
        <w:t>ف</w:t>
      </w:r>
      <w:r>
        <w:rPr>
          <w:rFonts w:ascii="louts-shamy" w:hAnsi="louts-shamy" w:cs="louts-shamy"/>
          <w:color w:val="000000"/>
          <w:sz w:val="24"/>
        </w:rPr>
        <w:t xml:space="preserve">ِي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>ضًا.</w:t>
      </w:r>
      <w:r>
        <w:br/>
      </w:r>
    </w:p>
    <w:p w14:paraId="1701E97F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بَـ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حُـ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3F675E84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)٥(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حُرُوفَ التَّهَجِّي افْصِلْ بِسَكْتٍ كَحَا أَلِفْ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7BA1BC53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)٦( </w:t>
      </w:r>
      <w:r>
        <w:rPr>
          <w:rFonts w:ascii="louts-shamy" w:hAnsi="louts-shamy" w:cs="louts-shamy"/>
          <w:color w:val="000000"/>
          <w:sz w:val="24"/>
        </w:rPr>
        <w:t xml:space="preserve">ش: أَرَيْتَ فِي الاِسْتِفْهَامِ لَا عَيْنَ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اجِعٌ وَعَنْ </w:t>
      </w:r>
      <w:r>
        <w:rPr>
          <w:rFonts w:ascii="louts-shamy" w:hAnsi="louts-shamy" w:cs="louts-shamy"/>
          <w:color w:val="E20019"/>
          <w:sz w:val="24"/>
        </w:rPr>
        <w:t>نَافِعٍ</w:t>
      </w:r>
      <w:r>
        <w:rPr>
          <w:rFonts w:ascii="louts-shamy" w:hAnsi="louts-shamy" w:cs="louts-shamy"/>
          <w:color w:val="000000"/>
          <w:sz w:val="24"/>
        </w:rPr>
        <w:t xml:space="preserve"> سَهِّلْ وَكَمْ مُبْدِلٍ </w:t>
      </w:r>
      <w:r>
        <w:rPr>
          <w:rFonts w:ascii="louts-shamy" w:hAnsi="louts-shamy" w:cs="louts-shamy"/>
          <w:color w:val="E20019"/>
          <w:sz w:val="24"/>
        </w:rPr>
        <w:t>جَ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وَسَهِّلَا أَرَيْتَ وَإِسْرَائِيلَ كَائِنْ وَمَدَّ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06C2BC35" w14:textId="77777777" w:rsidR="0079441A" w:rsidRDefault="00000000" w:rsidP="00A31680">
      <w:pPr>
        <w:bidi/>
      </w:pPr>
      <w:r>
        <w:br w:type="page"/>
      </w:r>
    </w:p>
    <w:p w14:paraId="77BB0110" w14:textId="77777777" w:rsidR="0079441A" w:rsidRDefault="00000000" w:rsidP="00A31680">
      <w:pPr>
        <w:bidi/>
      </w:pPr>
      <w:r>
        <w:lastRenderedPageBreak/>
        <w:t>صفحة: 522</w:t>
      </w:r>
    </w:p>
    <w:p w14:paraId="5C24AB6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05D0CAD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3603537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وَمِنْ دُونِ وَصْلٍ ضَمُّهَا قَبْلَ سَاكِنٍ لِكُلٍّ وَبَعْدَ الْهَاءِ كَسْرُ </w:t>
      </w:r>
      <w:r>
        <w:rPr>
          <w:rFonts w:ascii="LOTUS2007" w:hAnsi="LOTUS2007" w:cs="LOTUS2007"/>
          <w:color w:val="E20019"/>
          <w:sz w:val="24"/>
        </w:rPr>
        <w:t>فَتَى</w:t>
      </w:r>
      <w:r>
        <w:rPr>
          <w:rFonts w:ascii="louts-shamy" w:hAnsi="louts-shamy" w:cs="louts-shamy"/>
          <w:color w:val="E20019"/>
          <w:sz w:val="24"/>
        </w:rPr>
        <w:t xml:space="preserve">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 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وَقَبْلَ سَاكِنٍ أَتْبِعًا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 غَيْرُهُ أَصْلَهُ تَلَا.</w:t>
      </w:r>
      <w:r>
        <w:br/>
      </w:r>
    </w:p>
    <w:p w14:paraId="38A57AC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وَقِيلَ وَغِيضَ ثُمَّ جِيءَ يُشِمُّهَا لَدَى كَسْرِهَا ضَمًّا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 xml:space="preserve">جَالٌ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>تَـكْمُلَا.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وَاشْمِمًا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لَا بِقِيلَ.</w:t>
      </w:r>
      <w:r>
        <w:br/>
      </w:r>
    </w:p>
    <w:p w14:paraId="3F651FB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الصَّعْقَةُ اقْصُرْ مُسْكِنَ الْعَيْنِ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اوِيًا.</w:t>
      </w:r>
      <w:r>
        <w:br/>
      </w:r>
    </w:p>
    <w:p w14:paraId="257F1C2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وَقَوْمَ بِخَفْضِ الْمِيمِ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رَّفَ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وَقَوْمِ انْصِبًا </w:t>
      </w:r>
      <w:r>
        <w:rPr>
          <w:rFonts w:ascii="louts-shamy" w:hAnsi="louts-shamy" w:cs="louts-shamy"/>
          <w:color w:val="E20019"/>
          <w:sz w:val="24"/>
        </w:rPr>
        <w:t>حِ</w:t>
      </w:r>
      <w:r>
        <w:rPr>
          <w:rFonts w:ascii="louts-shamy" w:hAnsi="louts-shamy" w:cs="louts-shamy"/>
          <w:color w:val="000000"/>
          <w:sz w:val="24"/>
        </w:rPr>
        <w:t>فْظًا.</w:t>
      </w:r>
      <w:r>
        <w:br/>
      </w:r>
    </w:p>
    <w:p w14:paraId="1868E2F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)٧(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وَتَذَّكَّرُونَ الْكُلُّ خَفَّ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 xml:space="preserve">لَى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ذًا.</w:t>
      </w:r>
      <w:r>
        <w:br/>
      </w:r>
    </w:p>
    <w:p w14:paraId="0AD8A1F6" w14:textId="77777777" w:rsidR="0079441A" w:rsidRDefault="00000000" w:rsidP="00A31680">
      <w:pPr>
        <w:bidi/>
      </w:pPr>
      <w:r>
        <w:br w:type="page"/>
      </w:r>
    </w:p>
    <w:p w14:paraId="33CA07A0" w14:textId="77777777" w:rsidR="0079441A" w:rsidRDefault="00000000" w:rsidP="00A31680">
      <w:pPr>
        <w:bidi/>
      </w:pPr>
      <w:r>
        <w:lastRenderedPageBreak/>
        <w:t>صفحة: 523</w:t>
      </w:r>
    </w:p>
    <w:p w14:paraId="689353D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وَمِنْ دُونِ وَصْلٍ ضَمُّهَا قَبْلَ سَاكِنٍ لِكُلٍّ وَبَعْدَ الْهَاءِ كَسْرُ </w:t>
      </w:r>
      <w:r>
        <w:rPr>
          <w:rFonts w:ascii="LOTUS2007" w:hAnsi="LOTUS2007" w:cs="LOTUS2007"/>
          <w:color w:val="E20019"/>
          <w:sz w:val="24"/>
        </w:rPr>
        <w:t>فَتَى</w:t>
      </w:r>
      <w:r>
        <w:rPr>
          <w:rFonts w:ascii="louts-shamy" w:hAnsi="louts-shamy" w:cs="louts-shamy"/>
          <w:color w:val="E20019"/>
          <w:sz w:val="24"/>
        </w:rPr>
        <w:t xml:space="preserve">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</w:p>
    <w:p w14:paraId="77058E8A" w14:textId="77777777" w:rsidR="0079441A" w:rsidRDefault="00000000" w:rsidP="00A31680">
      <w:pPr>
        <w:bidi/>
      </w:pPr>
      <w:r>
        <w:br w:type="page"/>
      </w:r>
    </w:p>
    <w:p w14:paraId="2B3A3FFE" w14:textId="77777777" w:rsidR="0079441A" w:rsidRDefault="00000000" w:rsidP="00A31680">
      <w:pPr>
        <w:bidi/>
      </w:pPr>
      <w:r>
        <w:lastRenderedPageBreak/>
        <w:t>صفحة: 524</w:t>
      </w:r>
    </w:p>
    <w:p w14:paraId="74B5B07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وَاقْصُرْ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بًا فَاكِهِينَ.</w:t>
      </w:r>
      <w:r>
        <w:br/>
      </w:r>
    </w:p>
    <w:p w14:paraId="7940949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</w:t>
      </w:r>
      <w:r>
        <w:rPr>
          <w:rFonts w:ascii="louts-shamy" w:hAnsi="louts-shamy" w:cs="louts-shamy"/>
          <w:color w:val="E20019"/>
          <w:sz w:val="24"/>
        </w:rPr>
        <w:t xml:space="preserve">بَصْرٍ </w:t>
      </w:r>
      <w:r>
        <w:rPr>
          <w:rFonts w:ascii="louts-shamy" w:hAnsi="louts-shamy" w:cs="louts-shamy"/>
          <w:color w:val="000000"/>
          <w:sz w:val="24"/>
        </w:rPr>
        <w:t>وَأَتْبَعْنَا بِوَا تَّبَعَتْ.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وَيَقْصُرُ ذُرِّيَّاتِ مَعْ فَتْحِ تَائِهِ وَفِي الطُّورِ فِي الثَّانِي </w:t>
      </w:r>
      <w:r>
        <w:rPr>
          <w:rFonts w:ascii="louts-shamy" w:hAnsi="louts-shamy" w:cs="louts-shamy"/>
          <w:color w:val="E20019"/>
          <w:sz w:val="24"/>
        </w:rPr>
        <w:t>ظَ</w:t>
      </w:r>
      <w:r>
        <w:rPr>
          <w:rFonts w:ascii="louts-shamy" w:hAnsi="louts-shamy" w:cs="louts-shamy"/>
          <w:color w:val="000000"/>
          <w:sz w:val="24"/>
        </w:rPr>
        <w:t>هِيرٌ تَحَمَّلَا.</w:t>
      </w:r>
      <w:r>
        <w:br/>
      </w:r>
      <w:r>
        <w:rPr>
          <w:rFonts w:ascii="louts-shamy" w:hAnsi="louts-shamy" w:cs="louts-shamy"/>
          <w:color w:val="000000"/>
          <w:sz w:val="24"/>
        </w:rPr>
        <w:t>ش: وَيُكْسَرُ رَفْعُ أَوَّ لِ الطُّورِ لِ</w:t>
      </w:r>
      <w:r>
        <w:rPr>
          <w:rFonts w:ascii="louts-shamy" w:hAnsi="louts-shamy" w:cs="louts-shamy"/>
          <w:color w:val="E20019"/>
          <w:sz w:val="24"/>
        </w:rPr>
        <w:t xml:space="preserve">لْبَصْرِي </w:t>
      </w:r>
      <w:r>
        <w:rPr>
          <w:rFonts w:ascii="louts-shamy" w:hAnsi="louts-shamy" w:cs="louts-shamy"/>
          <w:color w:val="000000"/>
          <w:sz w:val="24"/>
        </w:rPr>
        <w:t xml:space="preserve">وَبِالْمَدِّ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مْ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وَوَاتَّبَعَتْ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 وَبَعْدُ ارْفَعَنْ.</w:t>
      </w:r>
      <w:r>
        <w:br/>
      </w:r>
    </w:p>
    <w:p w14:paraId="3D91FF6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وَمَا أَلَتْنَا اكْسِرُوا </w:t>
      </w:r>
      <w:r>
        <w:rPr>
          <w:rFonts w:ascii="louts-shamy" w:hAnsi="louts-shamy" w:cs="louts-shamy"/>
          <w:color w:val="E20019"/>
          <w:sz w:val="24"/>
        </w:rPr>
        <w:t>دِ</w:t>
      </w:r>
      <w:r>
        <w:rPr>
          <w:rFonts w:ascii="louts-shamy" w:hAnsi="louts-shamy" w:cs="louts-shamy"/>
          <w:color w:val="000000"/>
          <w:sz w:val="24"/>
        </w:rPr>
        <w:t>نْيًا.</w:t>
      </w:r>
      <w:r>
        <w:br/>
      </w:r>
    </w:p>
    <w:p w14:paraId="250037C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وَارْفَعْهُنَّ </w:t>
      </w:r>
      <w:r>
        <w:rPr>
          <w:rFonts w:ascii="louts-shamy" w:hAnsi="louts-shamy" w:cs="louts-shamy"/>
          <w:color w:val="E20019"/>
          <w:sz w:val="24"/>
        </w:rPr>
        <w:t>ذَ</w:t>
      </w:r>
      <w:r>
        <w:rPr>
          <w:rFonts w:ascii="louts-shamy" w:hAnsi="louts-shamy" w:cs="louts-shamy"/>
          <w:color w:val="000000"/>
          <w:sz w:val="24"/>
        </w:rPr>
        <w:t xml:space="preserve">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سْوَةٍ تَلَا.</w:t>
      </w:r>
      <w:r>
        <w:br/>
      </w:r>
      <w:r>
        <w:rPr>
          <w:rFonts w:ascii="louts-shamy" w:hAnsi="louts-shamy" w:cs="louts-shamy"/>
          <w:color w:val="000000"/>
          <w:sz w:val="24"/>
        </w:rPr>
        <w:t>ش: وَلَا لَغْوَ لَا تَأْثِيمَ لَا بَيْعَ مَعْ وَلَا خِلَالَ بِإِبْرَاهِيمَ وَالطُّورِ وُصِّلَا.</w:t>
      </w:r>
      <w:r>
        <w:br/>
      </w:r>
    </w:p>
    <w:p w14:paraId="1468EF4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18B0B87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وَإِنَّ افْتَحُوا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 xml:space="preserve">لْجَلَا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>ضًا.</w:t>
      </w:r>
      <w:r>
        <w:br/>
      </w:r>
    </w:p>
    <w:p w14:paraId="4EA23547" w14:textId="77777777" w:rsidR="0079441A" w:rsidRDefault="00000000" w:rsidP="00A31680">
      <w:pPr>
        <w:bidi/>
      </w:pPr>
      <w:r>
        <w:br w:type="page"/>
      </w:r>
    </w:p>
    <w:p w14:paraId="3FE2C287" w14:textId="77777777" w:rsidR="0079441A" w:rsidRDefault="00000000" w:rsidP="00A31680">
      <w:pPr>
        <w:bidi/>
      </w:pPr>
      <w:r>
        <w:lastRenderedPageBreak/>
        <w:t>صفحة: 525</w:t>
      </w:r>
    </w:p>
    <w:p w14:paraId="794D97C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 وَإِسْكَانُ بَارِئْكُمْ وَيَأْمُرُكُمْ لَهُ وَيَأْمُرُهُمْ أَيْضًا وَتَأْمُرُهُمْ تَلَا.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 وَيَنْصُرُكُمْ أَيْضًا وَيُشْعِرُكُمْ وَكَمْ جَلِيلٍ عَنِ </w:t>
      </w:r>
      <w:r>
        <w:rPr>
          <w:rFonts w:ascii="louts-shamy" w:hAnsi="louts-shamy" w:cs="louts-shamy"/>
          <w:color w:val="E20019"/>
          <w:sz w:val="24"/>
        </w:rPr>
        <w:t>الدُّورِيِّ</w:t>
      </w:r>
      <w:r>
        <w:rPr>
          <w:rFonts w:ascii="louts-shamy" w:hAnsi="louts-shamy" w:cs="louts-shamy"/>
          <w:color w:val="000000"/>
          <w:sz w:val="24"/>
        </w:rPr>
        <w:t xml:space="preserve"> مُخْتَلِسًا جَلَا.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بَارِئْ بَابَ يَأْمُرْ أَتِمَّ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مْ.</w:t>
      </w:r>
      <w:r>
        <w:br/>
      </w:r>
    </w:p>
    <w:p w14:paraId="30C5566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وَالْمُسَيْـ ـطِرُونَ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 xml:space="preserve">سَانٌ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 xml:space="preserve">ابَ بِالْخُلْفِ </w:t>
      </w:r>
      <w:r>
        <w:rPr>
          <w:rFonts w:ascii="louts-shamy" w:hAnsi="louts-shamy" w:cs="louts-shamy"/>
          <w:color w:val="E20019"/>
          <w:sz w:val="24"/>
        </w:rPr>
        <w:t>زُ</w:t>
      </w:r>
      <w:r>
        <w:rPr>
          <w:rFonts w:ascii="louts-shamy" w:hAnsi="louts-shamy" w:cs="louts-shamy"/>
          <w:color w:val="000000"/>
          <w:sz w:val="24"/>
        </w:rPr>
        <w:t xml:space="preserve">مَّلَا وَصَادٌ كَزَايٍ </w:t>
      </w:r>
      <w:r>
        <w:rPr>
          <w:rFonts w:ascii="louts-shamy" w:hAnsi="louts-shamy" w:cs="louts-shamy"/>
          <w:color w:val="E20019"/>
          <w:sz w:val="24"/>
        </w:rPr>
        <w:t>قَ</w:t>
      </w:r>
      <w:r>
        <w:rPr>
          <w:rFonts w:ascii="louts-shamy" w:hAnsi="louts-shamy" w:cs="louts-shamy"/>
          <w:color w:val="000000"/>
          <w:sz w:val="24"/>
        </w:rPr>
        <w:t xml:space="preserve">امَ بِالْخُلْفِ </w:t>
      </w:r>
      <w:r>
        <w:rPr>
          <w:rFonts w:ascii="louts-shamy" w:hAnsi="louts-shamy" w:cs="louts-shamy"/>
          <w:color w:val="E20019"/>
          <w:sz w:val="24"/>
        </w:rPr>
        <w:t>ضَ</w:t>
      </w:r>
      <w:r>
        <w:rPr>
          <w:rFonts w:ascii="louts-shamy" w:hAnsi="louts-shamy" w:cs="louts-shamy"/>
          <w:color w:val="000000"/>
          <w:sz w:val="24"/>
        </w:rPr>
        <w:t>بْعُهُ.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وَالصَّادُ فِي بِمُصَيْطِرٍ مَعَ الْجَمْعِ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1D8FCF6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وَيَلْقَوْا كَسَالَ الطُّورِ بِالْفَتْحِ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</w:p>
    <w:p w14:paraId="3113BE0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يَصْعَقُونَ اضْمُمْهُ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مْ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>صَّ.</w:t>
      </w:r>
      <w:r>
        <w:br/>
      </w:r>
    </w:p>
    <w:p w14:paraId="5D6D6A01" w14:textId="77777777" w:rsidR="0079441A" w:rsidRDefault="00000000" w:rsidP="00A31680">
      <w:pPr>
        <w:bidi/>
      </w:pPr>
      <w:r>
        <w:br w:type="page"/>
      </w:r>
    </w:p>
    <w:p w14:paraId="49889E4D" w14:textId="77777777" w:rsidR="0079441A" w:rsidRDefault="00000000" w:rsidP="00A31680">
      <w:pPr>
        <w:bidi/>
      </w:pPr>
      <w:r>
        <w:lastRenderedPageBreak/>
        <w:t>صفحة: 526</w:t>
      </w:r>
    </w:p>
    <w:p w14:paraId="192DC611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)١( </w:t>
      </w:r>
      <w:r>
        <w:rPr>
          <w:rFonts w:ascii="louts-shamy" w:hAnsi="louts-shamy" w:cs="louts-shamy"/>
          <w:color w:val="000000"/>
          <w:sz w:val="20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0"/>
        </w:rPr>
        <w:t>رَ</w:t>
      </w:r>
      <w:r>
        <w:rPr>
          <w:rFonts w:ascii="louts-shamy" w:hAnsi="louts-shamy" w:cs="louts-shamy"/>
          <w:color w:val="000000"/>
          <w:sz w:val="20"/>
        </w:rPr>
        <w:t xml:space="preserve">اضِيًا </w:t>
      </w:r>
      <w:r>
        <w:rPr>
          <w:rFonts w:ascii="louts-shamy" w:hAnsi="louts-shamy" w:cs="louts-shamy"/>
          <w:color w:val="E20019"/>
          <w:sz w:val="20"/>
        </w:rPr>
        <w:t>بَ</w:t>
      </w:r>
      <w:r>
        <w:rPr>
          <w:rFonts w:ascii="louts-shamy" w:hAnsi="louts-shamy" w:cs="louts-shamy"/>
          <w:color w:val="000000"/>
          <w:sz w:val="20"/>
        </w:rPr>
        <w:t xml:space="preserve">ارِدًا </w:t>
      </w:r>
      <w:r>
        <w:rPr>
          <w:rFonts w:ascii="louts-shamy" w:hAnsi="louts-shamy" w:cs="louts-shamy"/>
          <w:color w:val="E20019"/>
          <w:sz w:val="20"/>
        </w:rPr>
        <w:t>حَ</w:t>
      </w:r>
      <w:r>
        <w:rPr>
          <w:rFonts w:ascii="louts-shamy" w:hAnsi="louts-shamy" w:cs="louts-shamy"/>
          <w:color w:val="000000"/>
          <w:sz w:val="20"/>
        </w:rPr>
        <w:t>لَا.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0"/>
        </w:rPr>
        <w:t>أُ</w:t>
      </w:r>
      <w:r>
        <w:rPr>
          <w:rFonts w:ascii="louts-shamy" w:hAnsi="louts-shamy" w:cs="louts-shamy"/>
          <w:color w:val="000000"/>
          <w:sz w:val="20"/>
        </w:rPr>
        <w:t>دْ وَ</w:t>
      </w:r>
      <w:r>
        <w:rPr>
          <w:rFonts w:ascii="louts-shamy" w:hAnsi="louts-shamy" w:cs="louts-shamy"/>
          <w:color w:val="E20019"/>
          <w:sz w:val="20"/>
        </w:rPr>
        <w:t>حُ</w:t>
      </w:r>
      <w:r>
        <w:rPr>
          <w:rFonts w:ascii="louts-shamy" w:hAnsi="louts-shamy" w:cs="louts-shamy"/>
          <w:color w:val="000000"/>
          <w:sz w:val="20"/>
        </w:rPr>
        <w:t>مِّلَا فَحَرِّكْ .</w:t>
      </w:r>
      <w:r>
        <w:br/>
      </w:r>
    </w:p>
    <w:p w14:paraId="0C1448B4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)٢( </w:t>
      </w:r>
      <w:r>
        <w:rPr>
          <w:rFonts w:ascii="louts-shamy" w:hAnsi="louts-shamy" w:cs="louts-shamy"/>
          <w:color w:val="000000"/>
          <w:sz w:val="20"/>
        </w:rPr>
        <w:t xml:space="preserve">ش: وَكَذَّبَ يَرْوِيهِ </w:t>
      </w:r>
      <w:r>
        <w:rPr>
          <w:rFonts w:ascii="louts-shamy" w:hAnsi="louts-shamy" w:cs="louts-shamy"/>
          <w:color w:val="E20019"/>
          <w:sz w:val="20"/>
        </w:rPr>
        <w:t xml:space="preserve">هِشَامٌ </w:t>
      </w:r>
      <w:r>
        <w:rPr>
          <w:rFonts w:ascii="louts-shamy" w:hAnsi="louts-shamy" w:cs="louts-shamy"/>
          <w:color w:val="000000"/>
          <w:sz w:val="20"/>
        </w:rPr>
        <w:t>مُثَقَّلَا.</w:t>
      </w:r>
      <w:r>
        <w:br/>
      </w:r>
      <w:r>
        <w:rPr>
          <w:rFonts w:ascii="louts-shamy" w:hAnsi="louts-shamy" w:cs="louts-shamy"/>
          <w:color w:val="000000"/>
          <w:sz w:val="20"/>
        </w:rPr>
        <w:t>د: وَ</w:t>
      </w:r>
      <w:r>
        <w:rPr>
          <w:rFonts w:ascii="louts-shamy" w:hAnsi="louts-shamy" w:cs="louts-shamy"/>
          <w:color w:val="E20019"/>
          <w:sz w:val="20"/>
        </w:rPr>
        <w:t>ا</w:t>
      </w:r>
      <w:r>
        <w:rPr>
          <w:rFonts w:ascii="louts-shamy" w:hAnsi="louts-shamy" w:cs="louts-shamy"/>
          <w:color w:val="000000"/>
          <w:sz w:val="20"/>
        </w:rPr>
        <w:t>لْحَبْرُ كَذَّبَ ثَقَّلَا.</w:t>
      </w:r>
      <w:r>
        <w:br/>
      </w:r>
    </w:p>
    <w:p w14:paraId="0135E2A8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)٣( </w:t>
      </w:r>
      <w:r>
        <w:rPr>
          <w:rFonts w:ascii="louts-shamy" w:hAnsi="louts-shamy" w:cs="louts-shamy"/>
          <w:color w:val="000000"/>
          <w:sz w:val="20"/>
        </w:rPr>
        <w:t xml:space="preserve">ش: تُمَارُونَهُ تَمْرُونَهُ وَافْتَحُوا </w:t>
      </w:r>
      <w:r>
        <w:rPr>
          <w:rFonts w:ascii="louts-shamy" w:hAnsi="louts-shamy" w:cs="louts-shamy"/>
          <w:color w:val="E20019"/>
          <w:sz w:val="20"/>
        </w:rPr>
        <w:t>شَ</w:t>
      </w:r>
      <w:r>
        <w:rPr>
          <w:rFonts w:ascii="louts-shamy" w:hAnsi="louts-shamy" w:cs="louts-shamy"/>
          <w:color w:val="000000"/>
          <w:sz w:val="20"/>
        </w:rPr>
        <w:t>ذًا.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د: تَمْرُونَهُ </w:t>
      </w:r>
      <w:r>
        <w:rPr>
          <w:rFonts w:ascii="louts-shamy" w:hAnsi="louts-shamy" w:cs="louts-shamy"/>
          <w:color w:val="E20019"/>
          <w:sz w:val="20"/>
        </w:rPr>
        <w:t>حُ</w:t>
      </w:r>
      <w:r>
        <w:rPr>
          <w:rFonts w:ascii="louts-shamy" w:hAnsi="louts-shamy" w:cs="louts-shamy"/>
          <w:color w:val="000000"/>
          <w:sz w:val="20"/>
        </w:rPr>
        <w:t>مْ.</w:t>
      </w:r>
      <w:r>
        <w:br/>
      </w:r>
    </w:p>
    <w:p w14:paraId="0B450287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)٤( </w:t>
      </w:r>
      <w:r>
        <w:rPr>
          <w:rFonts w:ascii="louts-shamy" w:hAnsi="louts-shamy" w:cs="louts-shamy"/>
          <w:color w:val="000000"/>
          <w:sz w:val="20"/>
        </w:rPr>
        <w:t xml:space="preserve">ش: أَرَيْتَ فِي الاِسْتِفْهَامِ لَا عَيْنَ </w:t>
      </w:r>
      <w:r>
        <w:rPr>
          <w:rFonts w:ascii="louts-shamy" w:hAnsi="louts-shamy" w:cs="louts-shamy"/>
          <w:color w:val="E20019"/>
          <w:sz w:val="20"/>
        </w:rPr>
        <w:t>رَ</w:t>
      </w:r>
      <w:r>
        <w:rPr>
          <w:rFonts w:ascii="louts-shamy" w:hAnsi="louts-shamy" w:cs="louts-shamy"/>
          <w:color w:val="000000"/>
          <w:sz w:val="20"/>
        </w:rPr>
        <w:t>اجِعٌ وَعَنْ</w:t>
      </w:r>
      <w:r>
        <w:rPr>
          <w:rFonts w:ascii="louts-shamy" w:hAnsi="louts-shamy" w:cs="louts-shamy"/>
          <w:color w:val="E20019"/>
          <w:sz w:val="20"/>
        </w:rPr>
        <w:t xml:space="preserve"> نَافِعٍ </w:t>
      </w:r>
      <w:r>
        <w:rPr>
          <w:rFonts w:ascii="louts-shamy" w:hAnsi="louts-shamy" w:cs="louts-shamy"/>
          <w:color w:val="000000"/>
          <w:sz w:val="20"/>
        </w:rPr>
        <w:t xml:space="preserve">سَهِّلْ وَكَمْ مُبْدِلٍ </w:t>
      </w:r>
      <w:r>
        <w:rPr>
          <w:rFonts w:ascii="louts-shamy" w:hAnsi="louts-shamy" w:cs="louts-shamy"/>
          <w:color w:val="E20019"/>
          <w:sz w:val="20"/>
        </w:rPr>
        <w:t>جَ</w:t>
      </w:r>
      <w:r>
        <w:rPr>
          <w:rFonts w:ascii="louts-shamy" w:hAnsi="louts-shamy" w:cs="louts-shamy"/>
          <w:color w:val="000000"/>
          <w:sz w:val="20"/>
        </w:rPr>
        <w:t>لَا.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د: وَسَهِّلَا أَرَيْتَ وَإِسْرَائِيلَ كَائِنْ وَمَدَّ </w:t>
      </w:r>
      <w:r>
        <w:rPr>
          <w:rFonts w:ascii="louts-shamy" w:hAnsi="louts-shamy" w:cs="louts-shamy"/>
          <w:color w:val="E20019"/>
          <w:sz w:val="20"/>
        </w:rPr>
        <w:t>أُ</w:t>
      </w:r>
      <w:r>
        <w:rPr>
          <w:rFonts w:ascii="louts-shamy" w:hAnsi="louts-shamy" w:cs="louts-shamy"/>
          <w:color w:val="000000"/>
          <w:sz w:val="20"/>
        </w:rPr>
        <w:t>دْ.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 </w:t>
      </w:r>
    </w:p>
    <w:p w14:paraId="717EB10F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)٥( </w:t>
      </w:r>
      <w:r>
        <w:rPr>
          <w:rFonts w:ascii="louts-shamy" w:hAnsi="louts-shamy" w:cs="louts-shamy"/>
          <w:color w:val="000000"/>
          <w:sz w:val="20"/>
        </w:rPr>
        <w:t xml:space="preserve">د: ثَقَّلَا كَتَا اللَّاتَ </w:t>
      </w:r>
      <w:r>
        <w:rPr>
          <w:rFonts w:ascii="louts-shamy" w:hAnsi="louts-shamy" w:cs="louts-shamy"/>
          <w:color w:val="E20019"/>
          <w:sz w:val="20"/>
        </w:rPr>
        <w:t>طُ</w:t>
      </w:r>
      <w:r>
        <w:rPr>
          <w:rFonts w:ascii="louts-shamy" w:hAnsi="louts-shamy" w:cs="louts-shamy"/>
          <w:color w:val="000000"/>
          <w:sz w:val="20"/>
        </w:rPr>
        <w:t>لْ.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 </w:t>
      </w:r>
    </w:p>
    <w:p w14:paraId="245B84C0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)٧،٦( </w:t>
      </w:r>
      <w:r>
        <w:rPr>
          <w:rFonts w:ascii="louts-shamy" w:hAnsi="louts-shamy" w:cs="louts-shamy"/>
          <w:color w:val="000000"/>
          <w:sz w:val="20"/>
        </w:rPr>
        <w:t>ش: مَنَاءةَ لِ</w:t>
      </w:r>
      <w:r>
        <w:rPr>
          <w:rFonts w:ascii="louts-shamy" w:hAnsi="louts-shamy" w:cs="louts-shamy"/>
          <w:color w:val="E20019"/>
          <w:sz w:val="20"/>
        </w:rPr>
        <w:t xml:space="preserve">لْمَكِّي </w:t>
      </w:r>
      <w:r>
        <w:rPr>
          <w:rFonts w:ascii="louts-shamy" w:hAnsi="louts-shamy" w:cs="louts-shamy"/>
          <w:color w:val="000000"/>
          <w:sz w:val="20"/>
        </w:rPr>
        <w:t>زِدِ الْهَمْزَ وَاحْفِلَا  وَيَهْمِزُ ضِيزَى.</w:t>
      </w:r>
      <w:r>
        <w:br/>
      </w:r>
    </w:p>
    <w:p w14:paraId="66007205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)٨( </w:t>
      </w:r>
      <w:r>
        <w:rPr>
          <w:rFonts w:ascii="louts-shamy" w:hAnsi="louts-shamy" w:cs="louts-shamy"/>
          <w:color w:val="000000"/>
          <w:sz w:val="20"/>
        </w:rPr>
        <w:t xml:space="preserve">ش: وَمِنْ دُونِ وَصْلٍ ضَمُّهَا قَبْلَ سَاكِنٍ لِكُلٍّ وَبَعْدَ الْهَاءِ كَسْرُ </w:t>
      </w:r>
      <w:r>
        <w:rPr>
          <w:rFonts w:ascii="LOTUS2007" w:hAnsi="LOTUS2007" w:cs="LOTUS2007"/>
          <w:color w:val="E20019"/>
          <w:sz w:val="20"/>
        </w:rPr>
        <w:t>فَتَى</w:t>
      </w:r>
      <w:r>
        <w:rPr>
          <w:rFonts w:ascii="louts-shamy" w:hAnsi="louts-shamy" w:cs="louts-shamy"/>
          <w:color w:val="E20019"/>
          <w:sz w:val="20"/>
        </w:rPr>
        <w:t xml:space="preserve"> الْعَلَا</w:t>
      </w:r>
      <w:r>
        <w:rPr>
          <w:rFonts w:ascii="louts-shamy" w:hAnsi="louts-shamy" w:cs="louts-shamy"/>
          <w:color w:val="000000"/>
          <w:sz w:val="20"/>
        </w:rPr>
        <w:t>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0"/>
        </w:rPr>
        <w:t>شَ</w:t>
      </w:r>
      <w:r>
        <w:rPr>
          <w:rFonts w:ascii="louts-shamy" w:hAnsi="louts-shamy" w:cs="louts-shamy"/>
          <w:color w:val="000000"/>
          <w:sz w:val="20"/>
        </w:rPr>
        <w:t>مْلَلَا.</w:t>
      </w:r>
      <w:r>
        <w:br/>
      </w:r>
    </w:p>
    <w:p w14:paraId="3A231377" w14:textId="77777777" w:rsidR="0079441A" w:rsidRDefault="00000000" w:rsidP="00A31680">
      <w:pPr>
        <w:bidi/>
      </w:pPr>
      <w:r>
        <w:br w:type="page"/>
      </w:r>
    </w:p>
    <w:p w14:paraId="6EAE9A6A" w14:textId="77777777" w:rsidR="0079441A" w:rsidRDefault="00000000" w:rsidP="00A31680">
      <w:pPr>
        <w:bidi/>
      </w:pPr>
      <w:r>
        <w:lastRenderedPageBreak/>
        <w:t>صفحة: 527</w:t>
      </w:r>
    </w:p>
    <w:p w14:paraId="3B66BAB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 .</w:t>
      </w:r>
      <w:r>
        <w:br/>
      </w:r>
    </w:p>
    <w:p w14:paraId="6F15A8A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كَبِيرَ فِي كَبَائِرَ فِيهَا ثُمَّ فِي النَّجْمِ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</w:p>
    <w:p w14:paraId="2CF465B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وَفِي أُمِّ مَعْ فِي أُمِّهَا فَلِأُمِّهِ</w:t>
      </w:r>
      <w:r>
        <w:rPr>
          <w:rFonts w:ascii="LOTUS2007" w:hAnsi="LOTUS2007" w:cs="LOTUS2007"/>
          <w:color w:val="000000"/>
          <w:sz w:val="24"/>
        </w:rPr>
        <w:t xml:space="preserve"> لَدَى</w:t>
      </w:r>
      <w:r>
        <w:rPr>
          <w:rFonts w:ascii="louts-shamy" w:hAnsi="louts-shamy" w:cs="louts-shamy"/>
          <w:color w:val="000000"/>
          <w:sz w:val="24"/>
        </w:rPr>
        <w:t xml:space="preserve"> الْوَصْلِ ضَمُّ الهَمْزِ بِالْكَسْرِ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وَفِي أُمَّهَاتِ النَّحْلِ وَالنُّورِ وَالزُّمَرْ مَعَ النَّجْمِ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افٍ وَاكْسِرِ الْمِيمَ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يْصَلَا.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أُمِّ كُلًّا كَ</w:t>
      </w:r>
      <w:r>
        <w:rPr>
          <w:rFonts w:ascii="louts-shamy" w:hAnsi="louts-shamy" w:cs="louts-shamy"/>
          <w:color w:val="E20019"/>
          <w:sz w:val="24"/>
        </w:rPr>
        <w:t>حَفْصِ فُ</w:t>
      </w:r>
      <w:r>
        <w:rPr>
          <w:rFonts w:ascii="louts-shamy" w:hAnsi="louts-shamy" w:cs="louts-shamy"/>
          <w:color w:val="000000"/>
          <w:sz w:val="24"/>
        </w:rPr>
        <w:t>قْ.</w:t>
      </w:r>
      <w:r>
        <w:br/>
      </w:r>
    </w:p>
    <w:p w14:paraId="36EEDCF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أَرَيْتَ فِي الاِسْتِفْهَامِ لَا عَيْنَ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اجِعٌ وَعَنْ</w:t>
      </w:r>
      <w:r>
        <w:rPr>
          <w:rFonts w:ascii="louts-shamy" w:hAnsi="louts-shamy" w:cs="louts-shamy"/>
          <w:color w:val="E20019"/>
          <w:sz w:val="24"/>
        </w:rPr>
        <w:t xml:space="preserve"> نَافِعٍ </w:t>
      </w:r>
      <w:r>
        <w:rPr>
          <w:rFonts w:ascii="louts-shamy" w:hAnsi="louts-shamy" w:cs="louts-shamy"/>
          <w:color w:val="000000"/>
          <w:sz w:val="24"/>
        </w:rPr>
        <w:t xml:space="preserve">سَهِّلْ وَكَمْ مُبْدِلٍ </w:t>
      </w:r>
      <w:r>
        <w:rPr>
          <w:rFonts w:ascii="louts-shamy" w:hAnsi="louts-shamy" w:cs="louts-shamy"/>
          <w:color w:val="E20019"/>
          <w:sz w:val="24"/>
        </w:rPr>
        <w:t>جَ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وَسَهِّلَا أَرَيْتَ وَإِسْرَائِيلَ كَائِنْ وَمَدَّ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049F03F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وَفِيهَا وَفِي نَصِّ النِّسَاءِ ثَلَاثَةٌ أَوَاخِرُ إِبْرَاهَامُ </w:t>
      </w:r>
      <w:r>
        <w:rPr>
          <w:rFonts w:ascii="louts-shamy" w:hAnsi="louts-shamy" w:cs="louts-shamy"/>
          <w:color w:val="E20019"/>
          <w:sz w:val="24"/>
        </w:rPr>
        <w:t>لَ</w:t>
      </w:r>
      <w:r>
        <w:rPr>
          <w:rFonts w:ascii="louts-shamy" w:hAnsi="louts-shamy" w:cs="louts-shamy"/>
          <w:color w:val="000000"/>
          <w:sz w:val="24"/>
        </w:rPr>
        <w:t>احَ وَجَمَّلَا وَفِي النَّجْمِ.</w:t>
      </w:r>
      <w:r>
        <w:br/>
      </w:r>
    </w:p>
    <w:p w14:paraId="6368ACBE" w14:textId="77777777" w:rsidR="0079441A" w:rsidRDefault="00000000" w:rsidP="00A31680">
      <w:pPr>
        <w:bidi/>
      </w:pPr>
      <w:r>
        <w:br w:type="page"/>
      </w:r>
    </w:p>
    <w:p w14:paraId="41B7D8D4" w14:textId="77777777" w:rsidR="0079441A" w:rsidRDefault="00000000" w:rsidP="00A31680">
      <w:pPr>
        <w:bidi/>
      </w:pPr>
      <w:r>
        <w:lastRenderedPageBreak/>
        <w:t>صفحة: 528</w:t>
      </w:r>
    </w:p>
    <w:p w14:paraId="450614C2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)١( </w:t>
      </w:r>
      <w:r>
        <w:rPr>
          <w:rFonts w:ascii="louts-shamy" w:hAnsi="louts-shamy" w:cs="louts-shamy"/>
          <w:color w:val="000000"/>
        </w:rPr>
        <w:t xml:space="preserve">ش: وَحَرِّكْ وَمُدَّ فِي النَّشَاءَة </w:t>
      </w:r>
      <w:r>
        <w:rPr>
          <w:rFonts w:ascii="louts-shamy" w:hAnsi="louts-shamy" w:cs="louts-shamy"/>
          <w:color w:val="E20019"/>
        </w:rPr>
        <w:t>حَقًّا</w:t>
      </w:r>
      <w:r>
        <w:rPr>
          <w:rFonts w:ascii="louts-shamy" w:hAnsi="louts-shamy" w:cs="louts-shamy"/>
          <w:color w:val="000000"/>
        </w:rPr>
        <w:t>.</w:t>
      </w:r>
      <w:r>
        <w:br/>
      </w:r>
      <w:r>
        <w:rPr>
          <w:rFonts w:ascii="louts-shamy" w:hAnsi="louts-shamy" w:cs="louts-shamy"/>
          <w:color w:val="000000"/>
        </w:rPr>
        <w:t xml:space="preserve">د: وَنَشْـأَةً </w:t>
      </w:r>
      <w:r>
        <w:rPr>
          <w:rFonts w:ascii="louts-shamy" w:hAnsi="louts-shamy" w:cs="louts-shamy"/>
          <w:color w:val="E20019"/>
        </w:rPr>
        <w:t>حَ</w:t>
      </w:r>
      <w:r>
        <w:rPr>
          <w:rFonts w:ascii="louts-shamy" w:hAnsi="louts-shamy" w:cs="louts-shamy"/>
          <w:color w:val="000000"/>
        </w:rPr>
        <w:t>افِظٌ .</w:t>
      </w:r>
      <w:r>
        <w:br/>
      </w:r>
    </w:p>
    <w:p w14:paraId="155724DB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)٢( </w:t>
      </w:r>
      <w:r>
        <w:rPr>
          <w:rFonts w:ascii="louts-shamy" w:hAnsi="louts-shamy" w:cs="louts-shamy"/>
          <w:color w:val="000000"/>
        </w:rPr>
        <w:t xml:space="preserve">ش: وَقُلْ عَادًا الْأُولَى بِإِسْكَانِ لَامِهِ وَتَنْوِينُهُ بِالْكَسْرِ </w:t>
      </w:r>
      <w:r>
        <w:rPr>
          <w:rFonts w:ascii="louts-shamy" w:hAnsi="louts-shamy" w:cs="louts-shamy"/>
          <w:color w:val="E20019"/>
        </w:rPr>
        <w:t>كَ</w:t>
      </w:r>
      <w:r>
        <w:rPr>
          <w:rFonts w:ascii="louts-shamy" w:hAnsi="louts-shamy" w:cs="louts-shamy"/>
          <w:color w:val="000000"/>
        </w:rPr>
        <w:t xml:space="preserve">اسِيهِ </w:t>
      </w:r>
      <w:r>
        <w:rPr>
          <w:rFonts w:ascii="louts-shamy" w:hAnsi="louts-shamy" w:cs="louts-shamy"/>
          <w:color w:val="E20019"/>
        </w:rPr>
        <w:t>ظَ</w:t>
      </w:r>
      <w:r>
        <w:rPr>
          <w:rFonts w:ascii="louts-shamy" w:hAnsi="louts-shamy" w:cs="louts-shamy"/>
          <w:color w:val="000000"/>
        </w:rPr>
        <w:t>لَّلَا.</w:t>
      </w:r>
      <w:r>
        <w:br/>
      </w:r>
      <w:r>
        <w:rPr>
          <w:rFonts w:ascii="louts-shamy" w:hAnsi="louts-shamy" w:cs="louts-shamy"/>
          <w:color w:val="000000"/>
        </w:rPr>
        <w:t>ش: وَأَدْغَمَ بَاقِيهِمْ وَبِالنَّقْلِ وَصْلُهُمْ وَبَدْؤُهُمُ وَالْبَدْءُ بِالْأَصْلِ فُضِّلَا.</w:t>
      </w:r>
      <w:r>
        <w:br/>
      </w:r>
      <w:r>
        <w:rPr>
          <w:rFonts w:ascii="louts-shamy" w:hAnsi="louts-shamy" w:cs="louts-shamy"/>
          <w:color w:val="000000"/>
        </w:rPr>
        <w:t>ش: لِ</w:t>
      </w:r>
      <w:r>
        <w:rPr>
          <w:rFonts w:ascii="louts-shamy" w:hAnsi="louts-shamy" w:cs="louts-shamy"/>
          <w:color w:val="E20019"/>
        </w:rPr>
        <w:t xml:space="preserve">قَالُونَ </w:t>
      </w:r>
      <w:r>
        <w:rPr>
          <w:rFonts w:ascii="louts-shamy" w:hAnsi="louts-shamy" w:cs="louts-shamy"/>
          <w:color w:val="000000"/>
        </w:rPr>
        <w:t>وَ</w:t>
      </w:r>
      <w:r>
        <w:rPr>
          <w:rFonts w:ascii="louts-shamy" w:hAnsi="louts-shamy" w:cs="louts-shamy"/>
          <w:color w:val="E20019"/>
        </w:rPr>
        <w:t xml:space="preserve">الْبَصْرِي </w:t>
      </w:r>
      <w:r>
        <w:rPr>
          <w:rFonts w:ascii="louts-shamy" w:hAnsi="louts-shamy" w:cs="louts-shamy"/>
          <w:color w:val="000000"/>
        </w:rPr>
        <w:t>وَتُهْمَزُ وَاوُهُ لِ</w:t>
      </w:r>
      <w:r>
        <w:rPr>
          <w:rFonts w:ascii="louts-shamy" w:hAnsi="louts-shamy" w:cs="louts-shamy"/>
          <w:color w:val="E20019"/>
        </w:rPr>
        <w:t xml:space="preserve">قَالُونَ </w:t>
      </w:r>
      <w:r>
        <w:rPr>
          <w:rFonts w:ascii="louts-shamy" w:hAnsi="louts-shamy" w:cs="louts-shamy"/>
          <w:color w:val="000000"/>
        </w:rPr>
        <w:t>حَالَ النَّقْلِ بَدْءًا وَمَوْصِلَا.</w:t>
      </w:r>
      <w:r>
        <w:br/>
      </w:r>
      <w:r>
        <w:rPr>
          <w:rFonts w:ascii="louts-shamy" w:hAnsi="louts-shamy" w:cs="louts-shamy"/>
          <w:color w:val="000000"/>
        </w:rPr>
        <w:t>ش: وَتَبْدَا بِهَمْزِ الْوَصْلِ فِي النَّقْلِ كُلِّهِ وَإِنْ كُنْتَ مُعْتَدًّا بِعَارِضِهِ فَلَا.</w:t>
      </w:r>
      <w:r>
        <w:br/>
      </w:r>
    </w:p>
    <w:p w14:paraId="4B2D98E2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)٣( </w:t>
      </w:r>
      <w:r>
        <w:rPr>
          <w:rFonts w:ascii="louts-shamy" w:hAnsi="louts-shamy" w:cs="louts-shamy"/>
          <w:color w:val="000000"/>
        </w:rPr>
        <w:t xml:space="preserve">ش: ثَمُودَ مَعَ الْفُرْقَانِ وَالْعَنْكَبُوتِ لَمْ يُنَوَّنْ </w:t>
      </w:r>
      <w:r>
        <w:rPr>
          <w:rFonts w:ascii="louts-shamy" w:hAnsi="louts-shamy" w:cs="louts-shamy"/>
          <w:color w:val="E20019"/>
        </w:rPr>
        <w:t>عَ</w:t>
      </w:r>
      <w:r>
        <w:rPr>
          <w:rFonts w:ascii="louts-shamy" w:hAnsi="louts-shamy" w:cs="louts-shamy"/>
          <w:color w:val="000000"/>
        </w:rPr>
        <w:t xml:space="preserve">لَى </w:t>
      </w:r>
      <w:r>
        <w:rPr>
          <w:rFonts w:ascii="louts-shamy" w:hAnsi="louts-shamy" w:cs="louts-shamy"/>
          <w:color w:val="E20019"/>
        </w:rPr>
        <w:t>فَ</w:t>
      </w:r>
      <w:r>
        <w:rPr>
          <w:rFonts w:ascii="louts-shamy" w:hAnsi="louts-shamy" w:cs="louts-shamy"/>
          <w:color w:val="000000"/>
        </w:rPr>
        <w:t xml:space="preserve">صْلٍ وَفِي النَّجْمِ </w:t>
      </w:r>
      <w:r>
        <w:rPr>
          <w:rFonts w:ascii="louts-shamy" w:hAnsi="louts-shamy" w:cs="louts-shamy"/>
          <w:color w:val="E20019"/>
        </w:rPr>
        <w:t>فُ</w:t>
      </w:r>
      <w:r>
        <w:rPr>
          <w:rFonts w:ascii="louts-shamy" w:hAnsi="louts-shamy" w:cs="louts-shamy"/>
          <w:color w:val="000000"/>
        </w:rPr>
        <w:t xml:space="preserve">صِّلَا </w:t>
      </w:r>
      <w:r>
        <w:rPr>
          <w:rFonts w:ascii="louts-shamy" w:hAnsi="louts-shamy" w:cs="louts-shamy"/>
          <w:color w:val="E20019"/>
        </w:rPr>
        <w:t>نَ</w:t>
      </w:r>
      <w:r>
        <w:rPr>
          <w:rFonts w:ascii="louts-shamy" w:hAnsi="louts-shamy" w:cs="louts-shamy"/>
          <w:color w:val="000000"/>
        </w:rPr>
        <w:t>مَا.</w:t>
      </w:r>
      <w:r>
        <w:br/>
      </w:r>
      <w:r>
        <w:rPr>
          <w:rFonts w:ascii="louts-shamy" w:hAnsi="louts-shamy" w:cs="louts-shamy"/>
          <w:color w:val="000000"/>
        </w:rPr>
        <w:t xml:space="preserve"> د: وَنَوِّنُوا ثَمُودَ </w:t>
      </w:r>
      <w:r>
        <w:rPr>
          <w:rFonts w:ascii="louts-shamy" w:hAnsi="louts-shamy" w:cs="louts-shamy"/>
          <w:color w:val="E20019"/>
        </w:rPr>
        <w:t>فِ</w:t>
      </w:r>
      <w:r>
        <w:rPr>
          <w:rFonts w:ascii="louts-shamy" w:hAnsi="louts-shamy" w:cs="louts-shamy"/>
          <w:color w:val="000000"/>
        </w:rPr>
        <w:t xml:space="preserve">دًا وَاتْرُكْ </w:t>
      </w:r>
      <w:r>
        <w:rPr>
          <w:rFonts w:ascii="LOTUS2007" w:hAnsi="LOTUS2007" w:cs="LOTUS2007"/>
          <w:color w:val="E20019"/>
        </w:rPr>
        <w:t>حِ</w:t>
      </w:r>
      <w:r>
        <w:rPr>
          <w:rFonts w:ascii="LOTUS2007" w:hAnsi="LOTUS2007" w:cs="LOTUS2007"/>
          <w:color w:val="000000"/>
        </w:rPr>
        <w:t>مًى</w:t>
      </w:r>
      <w:r>
        <w:rPr>
          <w:rFonts w:ascii="louts-shamy" w:hAnsi="louts-shamy" w:cs="louts-shamy"/>
          <w:color w:val="000000"/>
        </w:rPr>
        <w:t>.</w:t>
      </w:r>
      <w:r>
        <w:br/>
      </w:r>
    </w:p>
    <w:p w14:paraId="2F4F0034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)٤( </w:t>
      </w:r>
      <w:r>
        <w:rPr>
          <w:rFonts w:ascii="louts-shamy" w:hAnsi="louts-shamy" w:cs="louts-shamy"/>
          <w:color w:val="000000"/>
        </w:rPr>
        <w:t xml:space="preserve">د: تَمَارَى </w:t>
      </w:r>
      <w:r>
        <w:rPr>
          <w:rFonts w:ascii="louts-shamy" w:hAnsi="louts-shamy" w:cs="louts-shamy"/>
          <w:color w:val="E20019"/>
        </w:rPr>
        <w:t>حُ</w:t>
      </w:r>
      <w:r>
        <w:rPr>
          <w:rFonts w:ascii="louts-shamy" w:hAnsi="louts-shamy" w:cs="louts-shamy"/>
          <w:color w:val="000000"/>
        </w:rPr>
        <w:t>لًا.</w:t>
      </w:r>
      <w:r>
        <w:br/>
      </w:r>
    </w:p>
    <w:p w14:paraId="04C7862A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)٥( </w:t>
      </w:r>
      <w:r>
        <w:rPr>
          <w:rFonts w:ascii="louts-shamy" w:hAnsi="louts-shamy" w:cs="louts-shamy"/>
          <w:color w:val="000000"/>
        </w:rPr>
        <w:t xml:space="preserve">د: وَمُسْتَقِرٌّ اخْفِضْ </w:t>
      </w:r>
      <w:r>
        <w:rPr>
          <w:rFonts w:ascii="louts-shamy" w:hAnsi="louts-shamy" w:cs="louts-shamy"/>
          <w:color w:val="E20019"/>
        </w:rPr>
        <w:t>إِ</w:t>
      </w:r>
      <w:r>
        <w:rPr>
          <w:rFonts w:ascii="louts-shamy" w:hAnsi="louts-shamy" w:cs="louts-shamy"/>
          <w:color w:val="000000"/>
        </w:rPr>
        <w:t>ذًا.</w:t>
      </w:r>
      <w:r>
        <w:br/>
      </w:r>
    </w:p>
    <w:p w14:paraId="7572A05E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)٦( </w:t>
      </w:r>
      <w:r>
        <w:rPr>
          <w:rFonts w:ascii="louts-shamy" w:hAnsi="louts-shamy" w:cs="louts-shamy"/>
          <w:color w:val="000000"/>
        </w:rPr>
        <w:t xml:space="preserve">ش: فِي الضَّمِّ الِاسْكَانُ </w:t>
      </w:r>
      <w:r>
        <w:rPr>
          <w:rFonts w:ascii="louts-shamy" w:hAnsi="louts-shamy" w:cs="louts-shamy"/>
          <w:color w:val="E20019"/>
        </w:rPr>
        <w:t>حُ</w:t>
      </w:r>
      <w:r>
        <w:rPr>
          <w:rFonts w:ascii="louts-shamy" w:hAnsi="louts-shamy" w:cs="louts-shamy"/>
          <w:color w:val="000000"/>
        </w:rPr>
        <w:t>صِّلَا ...</w:t>
      </w:r>
      <w:r>
        <w:br/>
      </w:r>
      <w:r>
        <w:rPr>
          <w:rFonts w:ascii="louts-shamy" w:hAnsi="louts-shamy" w:cs="louts-shamy"/>
          <w:color w:val="000000"/>
        </w:rPr>
        <w:t xml:space="preserve">وَنُكْرٍ </w:t>
      </w:r>
      <w:r>
        <w:rPr>
          <w:rFonts w:ascii="louts-shamy" w:hAnsi="louts-shamy" w:cs="louts-shamy"/>
          <w:color w:val="E20019"/>
        </w:rPr>
        <w:t>دَ</w:t>
      </w:r>
      <w:r>
        <w:rPr>
          <w:rFonts w:ascii="louts-shamy" w:hAnsi="louts-shamy" w:cs="louts-shamy"/>
          <w:color w:val="000000"/>
        </w:rPr>
        <w:t>نَا.</w:t>
      </w:r>
      <w:r>
        <w:br/>
      </w:r>
    </w:p>
    <w:p w14:paraId="497F2F4F" w14:textId="77777777" w:rsidR="0079441A" w:rsidRDefault="00000000" w:rsidP="00A31680">
      <w:pPr>
        <w:bidi/>
      </w:pPr>
      <w:r>
        <w:br w:type="page"/>
      </w:r>
    </w:p>
    <w:p w14:paraId="2F46B89A" w14:textId="77777777" w:rsidR="0079441A" w:rsidRDefault="00000000" w:rsidP="00A31680">
      <w:pPr>
        <w:bidi/>
      </w:pPr>
      <w:r>
        <w:lastRenderedPageBreak/>
        <w:t>صفحة: 529</w:t>
      </w:r>
    </w:p>
    <w:p w14:paraId="4724A9B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خُشَّعًا خَاشِعًا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فَا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مِيدًا.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 w14:paraId="648E923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شَدِّدْ لِ</w:t>
      </w:r>
      <w:r>
        <w:rPr>
          <w:rFonts w:ascii="louts-shamy" w:hAnsi="louts-shamy" w:cs="louts-shamy"/>
          <w:color w:val="E20019"/>
          <w:sz w:val="24"/>
        </w:rPr>
        <w:t xml:space="preserve">شَامٍ </w:t>
      </w:r>
      <w:r>
        <w:rPr>
          <w:rFonts w:ascii="louts-shamy" w:hAnsi="louts-shamy" w:cs="louts-shamy"/>
          <w:color w:val="000000"/>
          <w:sz w:val="24"/>
        </w:rPr>
        <w:t xml:space="preserve">وَهَاهُنَا فَتَحْنَا وَفِي الْأَعْرَافِ وَاقْتَرَبَتْ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فَتَحْنَا وَتَحْتُ اشْدُدْ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لَا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 xml:space="preserve">بْ وَالَانْبِيَا مَعَ اقْتَرَبَتْ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زْ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>ذْ .</w:t>
      </w:r>
      <w:r>
        <w:br/>
      </w:r>
    </w:p>
    <w:p w14:paraId="4C8B1FB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يَكْسِرَانِ عُيُونًا الْـ ــعُيُونِ شُيُوخًا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 xml:space="preserve">انَهُ </w:t>
      </w:r>
      <w:r>
        <w:rPr>
          <w:rFonts w:ascii="louts-shamy" w:hAnsi="louts-shamy" w:cs="louts-shamy"/>
          <w:color w:val="E20019"/>
          <w:sz w:val="24"/>
        </w:rPr>
        <w:t>صُحْبَةٌ مِ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اضْمُمْ غُيُوبِ عُيُونِ مَعْ جُيُوبِ شُيُوخًا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104BA47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وَنَقْلُ قُرَانٍ وَالْقُرَانِ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وَاؤُنَا.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</w:p>
    <w:p w14:paraId="40F22B6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2578AA2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وَخَاطِبْ يَعْلَمُونَ </w:t>
      </w:r>
      <w:r>
        <w:rPr>
          <w:rFonts w:ascii="louts-shamy" w:hAnsi="louts-shamy" w:cs="louts-shamy"/>
          <w:color w:val="E20019"/>
          <w:sz w:val="24"/>
        </w:rPr>
        <w:t>ف</w:t>
      </w:r>
      <w:r>
        <w:rPr>
          <w:rFonts w:ascii="louts-shamy" w:hAnsi="louts-shamy" w:cs="louts-shamy"/>
          <w:color w:val="000000"/>
          <w:sz w:val="24"/>
        </w:rPr>
        <w:t xml:space="preserve">َطِبْ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سَتَعْلَمُو الْغَيْبُ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ضِّلَا.</w:t>
      </w:r>
      <w:r>
        <w:br/>
      </w:r>
    </w:p>
    <w:p w14:paraId="21252EF5" w14:textId="77777777" w:rsidR="0079441A" w:rsidRDefault="00000000" w:rsidP="00A31680">
      <w:pPr>
        <w:bidi/>
      </w:pPr>
      <w:r>
        <w:br w:type="page"/>
      </w:r>
    </w:p>
    <w:p w14:paraId="2A871FBB" w14:textId="77777777" w:rsidR="0079441A" w:rsidRDefault="00000000" w:rsidP="00A31680">
      <w:pPr>
        <w:bidi/>
      </w:pPr>
      <w:r>
        <w:lastRenderedPageBreak/>
        <w:t>صفحة: 530</w:t>
      </w:r>
    </w:p>
    <w:p w14:paraId="1CD921A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50ECB98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وَنَقْلُ قُرَانٍ وَالْقُرَانِ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وَاؤُنَا.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</w:p>
    <w:p w14:paraId="2496D3FA" w14:textId="77777777" w:rsidR="0079441A" w:rsidRDefault="00000000" w:rsidP="00A31680">
      <w:pPr>
        <w:bidi/>
      </w:pPr>
      <w:r>
        <w:br w:type="page"/>
      </w:r>
    </w:p>
    <w:p w14:paraId="494EE66D" w14:textId="77777777" w:rsidR="0079441A" w:rsidRDefault="00000000" w:rsidP="00A31680">
      <w:pPr>
        <w:bidi/>
      </w:pPr>
      <w:r>
        <w:lastRenderedPageBreak/>
        <w:t>صفحة: 531</w:t>
      </w:r>
    </w:p>
    <w:p w14:paraId="72EABDC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وَنَقْلُ قُرَانٍ وَالْقُرَانِ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وَاؤُنَا.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</w:p>
    <w:p w14:paraId="3280A2B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وَوَالْحَبُّ ذُو الرَّيْحَانُ رَفْعُ ثَلَاثِهَا بِنَصْبٍ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فَى وَالنُّونُ بِالْخَفْضِ </w:t>
      </w:r>
      <w:r>
        <w:rPr>
          <w:rFonts w:ascii="louts-shamy" w:hAnsi="louts-shamy" w:cs="louts-shamy"/>
          <w:color w:val="E20019"/>
          <w:sz w:val="24"/>
        </w:rPr>
        <w:t>شُ</w:t>
      </w:r>
      <w:r>
        <w:rPr>
          <w:rFonts w:ascii="louts-shamy" w:hAnsi="louts-shamy" w:cs="louts-shamy"/>
          <w:color w:val="000000"/>
          <w:sz w:val="24"/>
        </w:rPr>
        <w:t>كِّلَا.</w:t>
      </w:r>
      <w:r>
        <w:br/>
      </w:r>
    </w:p>
    <w:p w14:paraId="0BEF0B58" w14:textId="77777777" w:rsidR="0079441A" w:rsidRDefault="00000000" w:rsidP="00A31680">
      <w:pPr>
        <w:bidi/>
      </w:pPr>
      <w:r>
        <w:br w:type="page"/>
      </w:r>
    </w:p>
    <w:p w14:paraId="6C92DFAB" w14:textId="77777777" w:rsidR="0079441A" w:rsidRDefault="00000000" w:rsidP="00A31680">
      <w:pPr>
        <w:bidi/>
      </w:pPr>
      <w:r>
        <w:lastRenderedPageBreak/>
        <w:t>صفحة: 532</w:t>
      </w:r>
    </w:p>
    <w:p w14:paraId="599BA5D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وَيَخْرُجُ فَاضْمُمْ وَافْتَحِ الضَّمَّ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 xml:space="preserve">ذْ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مَى.</w:t>
      </w:r>
      <w:r>
        <w:br/>
      </w:r>
    </w:p>
    <w:p w14:paraId="4337348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الْمُنْشَآتُ الشِّينُ بِالْكَسْرِ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احْمِلَا</w:t>
      </w:r>
      <w:r>
        <w:rPr>
          <w:rFonts w:ascii="louts-shamy" w:hAnsi="louts-shamy" w:cs="louts-shamy"/>
          <w:color w:val="E20019"/>
          <w:sz w:val="24"/>
        </w:rPr>
        <w:t xml:space="preserve"> صَ</w:t>
      </w:r>
      <w:r>
        <w:rPr>
          <w:rFonts w:ascii="louts-shamy" w:hAnsi="louts-shamy" w:cs="louts-shamy"/>
          <w:color w:val="000000"/>
          <w:sz w:val="24"/>
        </w:rPr>
        <w:t>حِيحًا بِخُلْفٍ.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شَا الْمُنْشِآتُ افْتَحْ.</w:t>
      </w:r>
      <w:r>
        <w:br/>
      </w:r>
    </w:p>
    <w:p w14:paraId="37E6003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نَفْرُغُ الْيَاءَ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ائِعٌ.</w:t>
      </w:r>
      <w:r>
        <w:br/>
      </w:r>
    </w:p>
    <w:p w14:paraId="0DA2550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 وَيَا أَيُّهَا فَوْقَ الدُّخَانِ وَأَيُّهَا</w:t>
      </w:r>
      <w:r>
        <w:rPr>
          <w:rFonts w:ascii="LOTUS2007" w:hAnsi="LOTUS2007" w:cs="LOTUS2007"/>
          <w:color w:val="000000"/>
          <w:sz w:val="24"/>
        </w:rPr>
        <w:t xml:space="preserve"> لَدَى</w:t>
      </w:r>
      <w:r>
        <w:rPr>
          <w:rFonts w:ascii="louts-shamy" w:hAnsi="louts-shamy" w:cs="louts-shamy"/>
          <w:color w:val="000000"/>
          <w:sz w:val="24"/>
        </w:rPr>
        <w:t xml:space="preserve"> النُّورِ وَالرَّحْمٰنِ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افَقْنَ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وَفِي الْهَا </w:t>
      </w:r>
      <w:r>
        <w:rPr>
          <w:rFonts w:ascii="LOTUS2007" w:hAnsi="LOTUS2007" w:cs="LOTUS2007"/>
          <w:color w:val="000000"/>
          <w:sz w:val="24"/>
        </w:rPr>
        <w:t>عَلَى</w:t>
      </w:r>
      <w:r>
        <w:rPr>
          <w:rFonts w:ascii="louts-shamy" w:hAnsi="louts-shamy" w:cs="louts-shamy"/>
          <w:color w:val="000000"/>
          <w:sz w:val="24"/>
        </w:rPr>
        <w:t xml:space="preserve"> الْإِتْبَاعِ ضَمَّ </w:t>
      </w:r>
      <w:r>
        <w:rPr>
          <w:rFonts w:ascii="louts-shamy" w:hAnsi="louts-shamy" w:cs="louts-shamy"/>
          <w:color w:val="E20019"/>
          <w:sz w:val="24"/>
        </w:rPr>
        <w:t>ابْنُ عَامِرٍ</w:t>
      </w:r>
      <w:r>
        <w:rPr>
          <w:rFonts w:ascii="LOTUS2007" w:hAnsi="LOTUS2007" w:cs="LOTUS2007"/>
          <w:color w:val="000000"/>
          <w:sz w:val="24"/>
        </w:rPr>
        <w:t xml:space="preserve"> لَدَى</w:t>
      </w:r>
      <w:r>
        <w:rPr>
          <w:rFonts w:ascii="louts-shamy" w:hAnsi="louts-shamy" w:cs="louts-shamy"/>
          <w:color w:val="000000"/>
          <w:sz w:val="24"/>
        </w:rPr>
        <w:t xml:space="preserve"> الْوَصْلِ وَالْمَرْسُومُ فِيهِنَّ أَخْيلَا.</w:t>
      </w:r>
      <w:r>
        <w:br/>
      </w:r>
    </w:p>
    <w:p w14:paraId="27A3F53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شُوَاظٌ بِكَسْرِ الضَّمِّ </w:t>
      </w:r>
      <w:r>
        <w:rPr>
          <w:rFonts w:ascii="louts-shamy" w:hAnsi="louts-shamy" w:cs="louts-shamy"/>
          <w:color w:val="E20019"/>
          <w:sz w:val="24"/>
        </w:rPr>
        <w:t xml:space="preserve">مَكِّيُّهُمْ </w:t>
      </w:r>
      <w:r>
        <w:rPr>
          <w:rFonts w:ascii="louts-shamy" w:hAnsi="louts-shamy" w:cs="louts-shamy"/>
          <w:color w:val="000000"/>
          <w:sz w:val="24"/>
        </w:rPr>
        <w:t xml:space="preserve">جَلَا وَرَفْعَ نُحَاسٌ جَرَّ </w:t>
      </w:r>
      <w:r>
        <w:rPr>
          <w:rFonts w:ascii="louts-shamy" w:hAnsi="louts-shamy" w:cs="louts-shamy"/>
          <w:color w:val="E20019"/>
          <w:sz w:val="24"/>
        </w:rPr>
        <w:t>حَقٌّ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نُحَاسٌ </w:t>
      </w:r>
      <w:r>
        <w:rPr>
          <w:rFonts w:ascii="louts-shamy" w:hAnsi="louts-shamy" w:cs="louts-shamy"/>
          <w:color w:val="E20019"/>
          <w:sz w:val="24"/>
        </w:rPr>
        <w:t>طَ</w:t>
      </w:r>
      <w:r>
        <w:rPr>
          <w:rFonts w:ascii="louts-shamy" w:hAnsi="louts-shamy" w:cs="louts-shamy"/>
          <w:color w:val="000000"/>
          <w:sz w:val="24"/>
        </w:rPr>
        <w:t>رَا.</w:t>
      </w:r>
      <w:r>
        <w:br/>
      </w:r>
    </w:p>
    <w:p w14:paraId="5802D708" w14:textId="77777777" w:rsidR="0079441A" w:rsidRDefault="00000000" w:rsidP="00A31680">
      <w:pPr>
        <w:bidi/>
      </w:pPr>
      <w:r>
        <w:br w:type="page"/>
      </w:r>
    </w:p>
    <w:p w14:paraId="00003383" w14:textId="77777777" w:rsidR="0079441A" w:rsidRDefault="00000000" w:rsidP="00A31680">
      <w:pPr>
        <w:bidi/>
      </w:pPr>
      <w:r>
        <w:lastRenderedPageBreak/>
        <w:t>صفحة: 533</w:t>
      </w:r>
    </w:p>
    <w:p w14:paraId="22C4E7C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76FBB5A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وَكَسْرَ مِيـ ـمِ يَطْمِثْ فِي الُاولَى ضُمَّ تُهْدَى وَتُقْبَلَا.</w:t>
      </w:r>
      <w:r>
        <w:br/>
      </w:r>
      <w:r>
        <w:rPr>
          <w:rFonts w:ascii="louts-shamy" w:hAnsi="louts-shamy" w:cs="louts-shamy"/>
          <w:color w:val="000000"/>
          <w:sz w:val="24"/>
        </w:rPr>
        <w:t>ش: وَقَالَ بِهِ لِ</w:t>
      </w:r>
      <w:r>
        <w:rPr>
          <w:rFonts w:ascii="louts-shamy" w:hAnsi="louts-shamy" w:cs="louts-shamy"/>
          <w:color w:val="E20019"/>
          <w:sz w:val="24"/>
        </w:rPr>
        <w:t>لَّيْثِ</w:t>
      </w:r>
      <w:r>
        <w:rPr>
          <w:rFonts w:ascii="louts-shamy" w:hAnsi="louts-shamy" w:cs="louts-shamy"/>
          <w:color w:val="000000"/>
          <w:sz w:val="24"/>
        </w:rPr>
        <w:t xml:space="preserve"> فِي الثَّانِ وَحْدَهُ شُيُوخٌ وَنَصُّ </w:t>
      </w:r>
      <w:r>
        <w:rPr>
          <w:rFonts w:ascii="louts-shamy" w:hAnsi="louts-shamy" w:cs="louts-shamy"/>
          <w:color w:val="E20019"/>
          <w:sz w:val="24"/>
        </w:rPr>
        <w:t>اللَّيْثِ</w:t>
      </w:r>
      <w:r>
        <w:rPr>
          <w:rFonts w:ascii="louts-shamy" w:hAnsi="louts-shamy" w:cs="louts-shamy"/>
          <w:color w:val="000000"/>
          <w:sz w:val="24"/>
        </w:rPr>
        <w:t xml:space="preserve"> بِالضَّمِّ الَاوَّلَا.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وَقَوْلُ </w:t>
      </w:r>
      <w:r>
        <w:rPr>
          <w:rFonts w:ascii="louts-shamy" w:hAnsi="louts-shamy" w:cs="louts-shamy"/>
          <w:color w:val="E20019"/>
          <w:sz w:val="24"/>
        </w:rPr>
        <w:t xml:space="preserve">الْكِسَائِي </w:t>
      </w:r>
      <w:r>
        <w:rPr>
          <w:rFonts w:ascii="louts-shamy" w:hAnsi="louts-shamy" w:cs="louts-shamy"/>
          <w:color w:val="000000"/>
          <w:sz w:val="24"/>
        </w:rPr>
        <w:t>ضُمَّ أَيُّهُمَا تَشَا وَجِيهٌ وَبَعْضُ الْمُقْرِئِينَ بِهِ تَلَا.</w:t>
      </w:r>
      <w:r>
        <w:br/>
      </w:r>
    </w:p>
    <w:p w14:paraId="317577F4" w14:textId="77777777" w:rsidR="0079441A" w:rsidRDefault="00000000" w:rsidP="00A31680">
      <w:pPr>
        <w:bidi/>
      </w:pPr>
      <w:r>
        <w:br w:type="page"/>
      </w:r>
    </w:p>
    <w:p w14:paraId="028797D9" w14:textId="77777777" w:rsidR="0079441A" w:rsidRDefault="00000000" w:rsidP="00A31680">
      <w:pPr>
        <w:bidi/>
      </w:pPr>
      <w:r>
        <w:lastRenderedPageBreak/>
        <w:t>صفحة: 534</w:t>
      </w:r>
    </w:p>
    <w:p w14:paraId="26D908E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6F37015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وَكَسْرَ مِيـ مِ يَطْمِثْ فِي الُاولَى ضُمَّ تُهْدَى وَتُقْبَلَا.</w:t>
      </w:r>
      <w:r>
        <w:br/>
      </w:r>
      <w:r>
        <w:rPr>
          <w:rFonts w:ascii="louts-shamy" w:hAnsi="louts-shamy" w:cs="louts-shamy"/>
          <w:color w:val="000000"/>
          <w:sz w:val="24"/>
        </w:rPr>
        <w:t>ش: وَقَالَ بِهِ لِ</w:t>
      </w:r>
      <w:r>
        <w:rPr>
          <w:rFonts w:ascii="louts-shamy" w:hAnsi="louts-shamy" w:cs="louts-shamy"/>
          <w:color w:val="E20019"/>
          <w:sz w:val="24"/>
        </w:rPr>
        <w:t xml:space="preserve">لَّيْثِ </w:t>
      </w:r>
      <w:r>
        <w:rPr>
          <w:rFonts w:ascii="louts-shamy" w:hAnsi="louts-shamy" w:cs="louts-shamy"/>
          <w:color w:val="000000"/>
          <w:sz w:val="24"/>
        </w:rPr>
        <w:t xml:space="preserve">فِي الثَّانِ وَحْدَهُ شُيُوخٌ وَنَصُّ </w:t>
      </w:r>
      <w:r>
        <w:rPr>
          <w:rFonts w:ascii="louts-shamy" w:hAnsi="louts-shamy" w:cs="louts-shamy"/>
          <w:color w:val="E20019"/>
          <w:sz w:val="24"/>
        </w:rPr>
        <w:t xml:space="preserve">اللَّيْثِ </w:t>
      </w:r>
      <w:r>
        <w:rPr>
          <w:rFonts w:ascii="louts-shamy" w:hAnsi="louts-shamy" w:cs="louts-shamy"/>
          <w:color w:val="000000"/>
          <w:sz w:val="24"/>
        </w:rPr>
        <w:t>بِالضَّمِّ الَاوَّلَا.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وَقَوْلُ </w:t>
      </w:r>
      <w:r>
        <w:rPr>
          <w:rFonts w:ascii="louts-shamy" w:hAnsi="louts-shamy" w:cs="louts-shamy"/>
          <w:color w:val="E20019"/>
          <w:sz w:val="24"/>
        </w:rPr>
        <w:t xml:space="preserve">الْكِسَائِي </w:t>
      </w:r>
      <w:r>
        <w:rPr>
          <w:rFonts w:ascii="louts-shamy" w:hAnsi="louts-shamy" w:cs="louts-shamy"/>
          <w:color w:val="000000"/>
          <w:sz w:val="24"/>
        </w:rPr>
        <w:t>ضُمَّ أَيُّهُمَا تَشَا وَجِيهٌ وَبَعْضُ الْمُقْرِئِينَ بِهِ تَلَا.</w:t>
      </w:r>
      <w:r>
        <w:br/>
      </w:r>
    </w:p>
    <w:p w14:paraId="2C3BA11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وَآخِرُهَا يَاذِي الْجَلَالِ </w:t>
      </w:r>
      <w:r>
        <w:rPr>
          <w:rFonts w:ascii="louts-shamy" w:hAnsi="louts-shamy" w:cs="louts-shamy"/>
          <w:color w:val="E20019"/>
          <w:sz w:val="24"/>
        </w:rPr>
        <w:t>ابْنُ</w:t>
      </w:r>
      <w:r>
        <w:rPr>
          <w:rFonts w:ascii="Times-New-Roman" w:hAnsi="Times-New-Roman" w:cs="Times-New-Roman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عَامِرٍ</w:t>
      </w:r>
      <w:r>
        <w:rPr>
          <w:rFonts w:ascii="louts-shamy" w:hAnsi="louts-shamy" w:cs="louts-shamy"/>
          <w:color w:val="000000"/>
          <w:sz w:val="24"/>
        </w:rPr>
        <w:t xml:space="preserve"> بِوَاوٍ وَرَسْمُ الشَّامِ فِيهِ تَمَثَّلَا.</w:t>
      </w:r>
      <w:r>
        <w:br/>
      </w:r>
    </w:p>
    <w:p w14:paraId="06A04056" w14:textId="77777777" w:rsidR="0079441A" w:rsidRDefault="00000000" w:rsidP="00A31680">
      <w:pPr>
        <w:bidi/>
      </w:pPr>
      <w:r>
        <w:br w:type="page"/>
      </w:r>
    </w:p>
    <w:p w14:paraId="4CD0C735" w14:textId="77777777" w:rsidR="0079441A" w:rsidRDefault="00000000" w:rsidP="00A31680">
      <w:pPr>
        <w:bidi/>
      </w:pPr>
      <w:r>
        <w:lastRenderedPageBreak/>
        <w:t>صفحة: 535</w:t>
      </w:r>
    </w:p>
    <w:p w14:paraId="00771D4A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 </w:t>
      </w:r>
    </w:p>
    <w:p w14:paraId="74AB5BF9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 xml:space="preserve">ش: وَفِي يُنْزَفُونَ الزَّايَ فَاكْسِرْ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ذًا وَقُلْ فِي الُاخْرَى </w:t>
      </w:r>
      <w:r>
        <w:rPr>
          <w:rFonts w:ascii="louts-shamy" w:hAnsi="louts-shamy" w:cs="louts-shamy"/>
          <w:color w:val="E20019"/>
          <w:sz w:val="24"/>
        </w:rPr>
        <w:t>ثَ</w:t>
      </w:r>
      <w:r>
        <w:rPr>
          <w:rFonts w:ascii="louts-shamy" w:hAnsi="louts-shamy" w:cs="louts-shamy"/>
          <w:color w:val="000000"/>
          <w:sz w:val="24"/>
        </w:rPr>
        <w:t>وَى.</w:t>
      </w:r>
      <w:r>
        <w:br/>
      </w:r>
    </w:p>
    <w:p w14:paraId="6CF45338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)٣( </w:t>
      </w:r>
      <w:r>
        <w:rPr>
          <w:rFonts w:ascii="louts-shamy" w:hAnsi="louts-shamy" w:cs="louts-shamy"/>
          <w:color w:val="000000"/>
          <w:sz w:val="24"/>
        </w:rPr>
        <w:t xml:space="preserve">ش: وَحُورٌ وَعِينٌ خَفْضُ رَفْعِهِمَا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فَا.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وَحُورُ عِينٌ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 xml:space="preserve">شَا وَاخْفِضْ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74298925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louts-shamy" w:hAnsi="louts-shamy" w:cs="louts-shamy"/>
          <w:color w:val="000000"/>
          <w:sz w:val="24"/>
        </w:rPr>
        <w:t xml:space="preserve">ش: وَعُرْبًا سُكُونُ الضَّمِّ </w:t>
      </w:r>
      <w:r>
        <w:rPr>
          <w:rFonts w:ascii="louts-shamy" w:hAnsi="louts-shamy" w:cs="louts-shamy"/>
          <w:color w:val="E20019"/>
          <w:sz w:val="24"/>
        </w:rPr>
        <w:t>صُ</w:t>
      </w:r>
      <w:r>
        <w:rPr>
          <w:rFonts w:ascii="louts-shamy" w:hAnsi="louts-shamy" w:cs="louts-shamy"/>
          <w:color w:val="000000"/>
          <w:sz w:val="24"/>
        </w:rPr>
        <w:t xml:space="preserve">حِّحَ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اعْتَلَى.</w:t>
      </w:r>
      <w:r>
        <w:br/>
      </w:r>
    </w:p>
    <w:p w14:paraId="787F4FBE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)٥( </w:t>
      </w:r>
      <w:r>
        <w:rPr>
          <w:rFonts w:ascii="louts-shamy" w:hAnsi="louts-shamy" w:cs="louts-shamy"/>
          <w:color w:val="000000"/>
          <w:sz w:val="24"/>
        </w:rPr>
        <w:t>ش: وَمَا كُرِّرَ اسْتِفْهَامُهُ نَحْوُ آئِذَا أَئِنَّا فَذُو اسْتِفْهَامٍ الْكُلُّ أَوَّلَا.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  <w:t xml:space="preserve">ش: سِوَى </w:t>
      </w:r>
      <w:r>
        <w:rPr>
          <w:rFonts w:ascii="louts-shamy" w:hAnsi="louts-shamy" w:cs="louts-shamy"/>
          <w:color w:val="E20019"/>
          <w:sz w:val="24"/>
        </w:rPr>
        <w:t xml:space="preserve">نَافِعٍ </w:t>
      </w:r>
      <w:r>
        <w:rPr>
          <w:rFonts w:ascii="louts-shamy" w:hAnsi="louts-shamy" w:cs="louts-shamy"/>
          <w:color w:val="000000"/>
          <w:sz w:val="24"/>
        </w:rPr>
        <w:t>فِي النَّمْلِ وَ</w:t>
      </w:r>
      <w:r>
        <w:rPr>
          <w:rFonts w:ascii="louts-shamy" w:hAnsi="louts-shamy" w:cs="louts-shamy"/>
          <w:color w:val="E20019"/>
          <w:sz w:val="24"/>
        </w:rPr>
        <w:t xml:space="preserve">الشَّامِ </w:t>
      </w:r>
      <w:r>
        <w:rPr>
          <w:rFonts w:ascii="louts-shamy" w:hAnsi="louts-shamy" w:cs="louts-shamy"/>
          <w:color w:val="000000"/>
          <w:sz w:val="24"/>
        </w:rPr>
        <w:t>مُخْبِرٌ</w:t>
      </w:r>
      <w:r>
        <w:rPr>
          <w:rFonts w:ascii="LOTUS2007" w:hAnsi="LOTUS2007" w:cs="LOTUS2007"/>
          <w:color w:val="000000"/>
          <w:sz w:val="24"/>
        </w:rPr>
        <w:t xml:space="preserve"> سِوَى</w:t>
      </w:r>
      <w:r>
        <w:rPr>
          <w:rFonts w:ascii="louts-shamy" w:hAnsi="louts-shamy" w:cs="louts-shamy"/>
          <w:color w:val="000000"/>
          <w:sz w:val="24"/>
        </w:rPr>
        <w:t xml:space="preserve"> النَّازِعَاتِ مَعْ إِذَا وَقَعَتْ وِلَا.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مُخْـبِرًا وَهْوَ فِي الثَّانِي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تَى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اشِدًا وَلَا.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وَهُمْ عَلَى أُصُولِهِمُ وَامْدُدْ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 xml:space="preserve">وَا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 xml:space="preserve">افِظٍ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وَأَخْبِرْ فِي الاُولَى إِنْ تَكَرَّرْ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>ذًا سِوَى إِذَا وَقَعَتْ مَعْ أَوَّلِ الذِّبْحِ فَاسْأَلَا.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وَفِي الثَّانِ أَخْبِرْ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طْ.</w:t>
      </w:r>
      <w:r>
        <w:br/>
      </w:r>
    </w:p>
    <w:p w14:paraId="47231D3D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)٦( </w:t>
      </w:r>
      <w:r>
        <w:rPr>
          <w:rFonts w:ascii="louts-shamy" w:hAnsi="louts-shamy" w:cs="louts-shamy"/>
          <w:color w:val="000000"/>
          <w:sz w:val="24"/>
        </w:rPr>
        <w:t>ش: وَمِتُّمْ وَمِتْنَا مِتُّ فِي ضَمِّ كَسْرِهَا</w:t>
      </w:r>
      <w:r>
        <w:rPr>
          <w:rFonts w:ascii="louts-shamy" w:hAnsi="louts-shamy" w:cs="louts-shamy"/>
          <w:color w:val="E20019"/>
          <w:sz w:val="24"/>
        </w:rPr>
        <w:t xml:space="preserve"> صَ</w:t>
      </w:r>
      <w:r>
        <w:rPr>
          <w:rFonts w:ascii="louts-shamy" w:hAnsi="louts-shamy" w:cs="louts-shamy"/>
          <w:color w:val="000000"/>
          <w:sz w:val="24"/>
        </w:rPr>
        <w:t xml:space="preserve">فَا </w:t>
      </w:r>
      <w:r>
        <w:rPr>
          <w:rFonts w:ascii="louts-shamy" w:hAnsi="louts-shamy" w:cs="louts-shamy"/>
          <w:color w:val="E20019"/>
          <w:sz w:val="24"/>
        </w:rPr>
        <w:t xml:space="preserve">نَفَرٌ </w:t>
      </w:r>
      <w:r>
        <w:rPr>
          <w:rFonts w:ascii="louts-shamy" w:hAnsi="louts-shamy" w:cs="louts-shamy"/>
          <w:color w:val="000000"/>
          <w:sz w:val="24"/>
        </w:rPr>
        <w:t xml:space="preserve">وِرْدًا. د: مِتُّ اضْمُمْ جَمِيعًا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292598AF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)٧( </w:t>
      </w:r>
      <w:r>
        <w:rPr>
          <w:rFonts w:ascii="louts-shamy" w:hAnsi="louts-shamy" w:cs="louts-shamy"/>
          <w:color w:val="000000"/>
          <w:sz w:val="24"/>
        </w:rPr>
        <w:t xml:space="preserve">ش: وَسَاكِنٌ مَعًا اوْ آبَاؤُنَا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يْفَ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>لَّلَا.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وَاسْكِنَنْ أَوْ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225F3E27" w14:textId="77777777" w:rsidR="0079441A" w:rsidRDefault="00000000" w:rsidP="00A31680">
      <w:pPr>
        <w:bidi/>
      </w:pPr>
      <w:r>
        <w:br w:type="page"/>
      </w:r>
    </w:p>
    <w:p w14:paraId="3AE02A12" w14:textId="77777777" w:rsidR="0079441A" w:rsidRDefault="00000000" w:rsidP="00A31680">
      <w:pPr>
        <w:bidi/>
      </w:pPr>
      <w:r>
        <w:lastRenderedPageBreak/>
        <w:t>صفحة: 536</w:t>
      </w:r>
    </w:p>
    <w:p w14:paraId="44BACE74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وَانْضَمَّ شَرْبَ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 xml:space="preserve">ي </w:t>
      </w:r>
      <w:r>
        <w:rPr>
          <w:rFonts w:ascii="LOTUS2007" w:hAnsi="LOTUS2007" w:cs="LOTUS2007"/>
          <w:color w:val="E20019"/>
          <w:sz w:val="24"/>
        </w:rPr>
        <w:t>نَ</w:t>
      </w:r>
      <w:r>
        <w:rPr>
          <w:rFonts w:ascii="LOTUS2007" w:hAnsi="LOTUS2007" w:cs="LOTUS2007"/>
          <w:color w:val="000000"/>
          <w:sz w:val="24"/>
        </w:rPr>
        <w:t>دَى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لصَّفْوِ.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شُرْبَ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ضِّلَا بِفَتْحٍ.</w:t>
      </w:r>
      <w:r>
        <w:br/>
      </w:r>
    </w:p>
    <w:p w14:paraId="4D8F10C8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أَرَيْتَ فِي الاِسْتِفْهَامِ لَا عَيْنَ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اجِعٌ وَعَنْ</w:t>
      </w:r>
      <w:r>
        <w:rPr>
          <w:rFonts w:ascii="louts-shamy" w:hAnsi="louts-shamy" w:cs="louts-shamy"/>
          <w:color w:val="E20019"/>
          <w:sz w:val="24"/>
        </w:rPr>
        <w:t xml:space="preserve"> نَافِعٍ </w:t>
      </w:r>
      <w:r>
        <w:rPr>
          <w:rFonts w:ascii="louts-shamy" w:hAnsi="louts-shamy" w:cs="louts-shamy"/>
          <w:color w:val="000000"/>
          <w:sz w:val="24"/>
        </w:rPr>
        <w:t xml:space="preserve">سَهِّلْ وَكَمْ مُبْدِلٍ </w:t>
      </w:r>
      <w:r>
        <w:rPr>
          <w:rFonts w:ascii="louts-shamy" w:hAnsi="louts-shamy" w:cs="louts-shamy"/>
          <w:color w:val="E20019"/>
          <w:sz w:val="24"/>
        </w:rPr>
        <w:t>جَ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وَسَهِّلَا أَرَيْتَ وَإِسْرَائِيلَ كَائِنْ وَمَدَّ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04839DEE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وَخِفُّ قَدَرْنَا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ارَ.</w:t>
      </w:r>
      <w:r>
        <w:br/>
      </w:r>
    </w:p>
    <w:p w14:paraId="484E5BB2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وَحَرِّكْ وَمُدَّ فِي النَّشَاءَةَ </w:t>
      </w:r>
      <w:r>
        <w:rPr>
          <w:rFonts w:ascii="louts-shamy" w:hAnsi="louts-shamy" w:cs="louts-shamy"/>
          <w:color w:val="E20019"/>
          <w:sz w:val="24"/>
        </w:rPr>
        <w:t>حَقّ</w:t>
      </w:r>
      <w:r>
        <w:rPr>
          <w:rFonts w:ascii="louts-shamy" w:hAnsi="louts-shamy" w:cs="louts-shamy"/>
          <w:color w:val="000000"/>
          <w:sz w:val="24"/>
        </w:rPr>
        <w:t>ًا.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وَنَشْأَةً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افِظٌ .</w:t>
      </w:r>
      <w:r>
        <w:br/>
      </w:r>
    </w:p>
    <w:p w14:paraId="0120AA43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وَتَذَّكَّرُونَ الْكُلُّ خَفَّ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 xml:space="preserve">لَى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ذًا.</w:t>
      </w:r>
      <w:r>
        <w:br/>
      </w:r>
    </w:p>
    <w:p w14:paraId="5D3083B6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وَاسْتِفْهَامُ إِنَّا </w:t>
      </w:r>
      <w:r>
        <w:rPr>
          <w:rFonts w:ascii="louts-shamy" w:hAnsi="louts-shamy" w:cs="louts-shamy"/>
          <w:color w:val="E20019"/>
          <w:sz w:val="24"/>
        </w:rPr>
        <w:t>ص</w:t>
      </w:r>
      <w:r>
        <w:rPr>
          <w:rFonts w:ascii="louts-shamy" w:hAnsi="louts-shamy" w:cs="louts-shamy"/>
          <w:color w:val="000000"/>
          <w:sz w:val="24"/>
        </w:rPr>
        <w:t>َفَا وِلَا.</w:t>
      </w:r>
      <w:r>
        <w:br/>
      </w:r>
    </w:p>
    <w:p w14:paraId="2939BFE0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)٧(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بِمَوْقِعِ بِالْإِسْكَانِ وَالْقَصْرِ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ائِعٌ.</w:t>
      </w:r>
      <w:r>
        <w:br/>
      </w:r>
    </w:p>
    <w:p w14:paraId="2782C2C0" w14:textId="77777777" w:rsidR="0079441A" w:rsidRDefault="00000000" w:rsidP="00A31680">
      <w:pPr>
        <w:bidi/>
      </w:pPr>
      <w:r>
        <w:br w:type="page"/>
      </w:r>
    </w:p>
    <w:p w14:paraId="5E761970" w14:textId="77777777" w:rsidR="0079441A" w:rsidRDefault="00000000" w:rsidP="00A31680">
      <w:pPr>
        <w:bidi/>
      </w:pPr>
      <w:r>
        <w:lastRenderedPageBreak/>
        <w:t>صفحة: 537</w:t>
      </w:r>
    </w:p>
    <w:p w14:paraId="73BAC7C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وَنَقْلُ قُرَانٍ وَالْقُرَانِ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وَاؤُنَا.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</w:p>
    <w:p w14:paraId="5F8F4BA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فَرَوْحُ اضْمُمْ </w:t>
      </w:r>
      <w:r>
        <w:rPr>
          <w:rFonts w:ascii="louts-shamy" w:hAnsi="louts-shamy" w:cs="louts-shamy"/>
          <w:color w:val="E20019"/>
          <w:sz w:val="24"/>
        </w:rPr>
        <w:t>طُ</w:t>
      </w:r>
      <w:r>
        <w:rPr>
          <w:rFonts w:ascii="louts-shamy" w:hAnsi="louts-shamy" w:cs="louts-shamy"/>
          <w:color w:val="000000"/>
          <w:sz w:val="24"/>
        </w:rPr>
        <w:t>وَى.</w:t>
      </w:r>
      <w:r>
        <w:br/>
      </w:r>
    </w:p>
    <w:p w14:paraId="17561339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>)٤،٣(</w:t>
      </w:r>
      <w:r>
        <w:rPr>
          <w:rFonts w:ascii="louts-shamy" w:hAnsi="louts-shamy" w:cs="louts-shamy"/>
          <w:color w:val="000000"/>
          <w:sz w:val="24"/>
        </w:rPr>
        <w:t xml:space="preserve">  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دْ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5C2C251B" w14:textId="77777777" w:rsidR="0079441A" w:rsidRDefault="00000000" w:rsidP="00A31680">
      <w:pPr>
        <w:bidi/>
      </w:pPr>
      <w:r>
        <w:br w:type="page"/>
      </w:r>
    </w:p>
    <w:p w14:paraId="24986DE1" w14:textId="77777777" w:rsidR="0079441A" w:rsidRDefault="00000000" w:rsidP="00A31680">
      <w:pPr>
        <w:bidi/>
      </w:pPr>
      <w:r>
        <w:lastRenderedPageBreak/>
        <w:t>صفحة: 538</w:t>
      </w:r>
    </w:p>
    <w:p w14:paraId="06BC07E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76875D5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التَّاءِ فَاضْمُمْ وَافْتَحِ الْجِيمَ تَرْجِعُ الْ أُمُورُ </w:t>
      </w:r>
      <w:r>
        <w:rPr>
          <w:rFonts w:ascii="louts-shamy" w:hAnsi="louts-shamy" w:cs="louts-shamy"/>
          <w:color w:val="E20019"/>
          <w:sz w:val="24"/>
        </w:rPr>
        <w:t>سَمَا نَ</w:t>
      </w:r>
      <w:r>
        <w:rPr>
          <w:rFonts w:ascii="louts-shamy" w:hAnsi="louts-shamy" w:cs="louts-shamy"/>
          <w:color w:val="000000"/>
          <w:sz w:val="24"/>
        </w:rPr>
        <w:t>صًّا وَحَيْثُ تَنَزَّلَا.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وَيُرْجَعُ كَيْفَ جَا إِذَا كَانَ لِلْأُخْرَى فَسَمِّ </w:t>
      </w:r>
      <w:r>
        <w:rPr>
          <w:rFonts w:ascii="LOTUS2007" w:hAnsi="LOTUS2007" w:cs="LOTUS2007"/>
          <w:color w:val="E20019"/>
          <w:sz w:val="24"/>
        </w:rPr>
        <w:t>حُ</w:t>
      </w:r>
      <w:r>
        <w:rPr>
          <w:rFonts w:ascii="LOTUS2007" w:hAnsi="LOTUS2007" w:cs="LOTUS2007"/>
          <w:color w:val="000000"/>
          <w:sz w:val="24"/>
        </w:rPr>
        <w:t>لًى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4213BBB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وَقَدْ أَخَذَ اضْمُمْ وَاكْسِرِ الْخَاءَ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وَّلَا  ومِيثَاقُكُمْ</w:t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عَنْهُ.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TUS2007" w:hAnsi="LOTUS2007" w:cs="LOTUS2007"/>
          <w:color w:val="000000"/>
          <w:sz w:val="24"/>
        </w:rPr>
        <w:t>وَ</w:t>
      </w:r>
      <w:r>
        <w:rPr>
          <w:rFonts w:ascii="LOTUS2007" w:hAnsi="LOTUS2007" w:cs="LOTUS2007"/>
          <w:color w:val="E20019"/>
          <w:sz w:val="24"/>
        </w:rPr>
        <w:t>حِ</w:t>
      </w:r>
      <w:r>
        <w:rPr>
          <w:rFonts w:ascii="LOTUS2007" w:hAnsi="LOTUS2007" w:cs="LOTUS2007"/>
          <w:color w:val="000000"/>
          <w:sz w:val="24"/>
        </w:rPr>
        <w:t>مًى</w:t>
      </w:r>
      <w:r>
        <w:rPr>
          <w:rFonts w:ascii="louts-shamy" w:hAnsi="louts-shamy" w:cs="louts-shamy"/>
          <w:color w:val="000000"/>
          <w:sz w:val="24"/>
        </w:rPr>
        <w:t xml:space="preserve"> أُخِذْ وَبَعْدُ كَ</w:t>
      </w:r>
      <w:r>
        <w:rPr>
          <w:rFonts w:ascii="louts-shamy" w:hAnsi="louts-shamy" w:cs="louts-shamy"/>
          <w:color w:val="E20019"/>
          <w:sz w:val="24"/>
        </w:rPr>
        <w:t>حَفْصٍ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0A14A2C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وَيُنْزِلُ خَفِّفْهُ وَتُنْزِلُ مِثْلُهُ ونُنْزِلُ </w:t>
      </w:r>
      <w:r>
        <w:rPr>
          <w:rFonts w:ascii="louts-shamy" w:hAnsi="louts-shamy" w:cs="louts-shamy"/>
          <w:color w:val="E20019"/>
          <w:sz w:val="24"/>
        </w:rPr>
        <w:t>حَقٌّ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54B4D96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وَرَءُوفٌ قَصْرُ </w:t>
      </w:r>
      <w:r>
        <w:rPr>
          <w:rFonts w:ascii="louts-shamy" w:hAnsi="louts-shamy" w:cs="louts-shamy"/>
          <w:color w:val="E20019"/>
          <w:sz w:val="24"/>
        </w:rPr>
        <w:t>صُحْبَتِ</w:t>
      </w:r>
      <w:r>
        <w:rPr>
          <w:rFonts w:ascii="louts-shamy" w:hAnsi="louts-shamy" w:cs="louts-shamy"/>
          <w:color w:val="000000"/>
          <w:sz w:val="24"/>
        </w:rPr>
        <w:t>هِ</w:t>
      </w:r>
      <w:r>
        <w:rPr>
          <w:rFonts w:ascii="louts-shamy" w:hAnsi="louts-shamy" w:cs="louts-shamy"/>
          <w:color w:val="E20019"/>
          <w:sz w:val="24"/>
        </w:rPr>
        <w:t xml:space="preserve"> 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3905E21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وَكُلٌّ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>فَى.</w:t>
      </w:r>
      <w:r>
        <w:br/>
      </w:r>
    </w:p>
    <w:p w14:paraId="31C0899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)٧(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يُضَاعِفَهُ ارْفَعْ فِي الْحَدِيدِ وَهٰهُنَا</w:t>
      </w:r>
      <w:r>
        <w:rPr>
          <w:rFonts w:ascii="louts-shamy" w:hAnsi="louts-shamy" w:cs="louts-shamy"/>
          <w:color w:val="E20019"/>
          <w:sz w:val="24"/>
        </w:rPr>
        <w:t xml:space="preserve"> سَمَا شُ</w:t>
      </w:r>
      <w:r>
        <w:rPr>
          <w:rFonts w:ascii="louts-shamy" w:hAnsi="louts-shamy" w:cs="louts-shamy"/>
          <w:color w:val="000000"/>
          <w:sz w:val="24"/>
        </w:rPr>
        <w:t>كْرُهُ وَالْعَيْنُ فِي الْكُلِّ ثُقِّلَا.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مَا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ارَ وَاقْصُرْ مَعْ مُضَـٰعَفَةً.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يُضَاعِفُهُ انْصِبْ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 وَشَدِّدْهُ كَيْفَ جَا</w:t>
      </w:r>
      <w:r>
        <w:rPr>
          <w:rFonts w:ascii="louts-shamy" w:hAnsi="louts-shamy" w:cs="louts-shamy"/>
          <w:color w:val="E20019"/>
          <w:sz w:val="24"/>
        </w:rPr>
        <w:t xml:space="preserve"> إِ</w:t>
      </w:r>
      <w:r>
        <w:rPr>
          <w:rFonts w:ascii="louts-shamy" w:hAnsi="louts-shamy" w:cs="louts-shamy"/>
          <w:color w:val="000000"/>
          <w:sz w:val="24"/>
        </w:rPr>
        <w:t xml:space="preserve">ذًا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مْ.</w:t>
      </w:r>
      <w:r>
        <w:br/>
      </w:r>
    </w:p>
    <w:p w14:paraId="426B46E3" w14:textId="77777777" w:rsidR="0079441A" w:rsidRDefault="00000000" w:rsidP="00A31680">
      <w:pPr>
        <w:bidi/>
      </w:pPr>
      <w:r>
        <w:br w:type="page"/>
      </w:r>
    </w:p>
    <w:p w14:paraId="288B54EC" w14:textId="77777777" w:rsidR="0079441A" w:rsidRDefault="00000000" w:rsidP="00A31680">
      <w:pPr>
        <w:bidi/>
      </w:pPr>
      <w:r>
        <w:lastRenderedPageBreak/>
        <w:t>صفحة: 539</w:t>
      </w:r>
    </w:p>
    <w:p w14:paraId="0445AF24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)١( </w:t>
      </w:r>
      <w:r>
        <w:rPr>
          <w:rFonts w:ascii="louts-shamy" w:hAnsi="louts-shamy" w:cs="louts-shamy"/>
          <w:color w:val="000000"/>
          <w:sz w:val="20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0"/>
        </w:rPr>
        <w:t>حُ</w:t>
      </w:r>
      <w:r>
        <w:rPr>
          <w:rFonts w:ascii="louts-shamy" w:hAnsi="louts-shamy" w:cs="louts-shamy"/>
          <w:color w:val="000000"/>
          <w:sz w:val="20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0"/>
        </w:rPr>
        <w:t>سِوَى</w:t>
      </w:r>
      <w:r>
        <w:rPr>
          <w:rFonts w:ascii="louts-shamy" w:hAnsi="louts-shamy" w:cs="louts-shamy"/>
          <w:color w:val="000000"/>
          <w:sz w:val="20"/>
        </w:rPr>
        <w:t xml:space="preserve"> الْفَرْدِ.</w:t>
      </w:r>
      <w:r>
        <w:br/>
      </w:r>
    </w:p>
    <w:p w14:paraId="005C9D8C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)٢( </w:t>
      </w:r>
      <w:r>
        <w:rPr>
          <w:rFonts w:ascii="louts-shamy" w:hAnsi="louts-shamy" w:cs="louts-shamy"/>
          <w:color w:val="000000"/>
          <w:sz w:val="20"/>
        </w:rPr>
        <w:t xml:space="preserve">ش: وَأَنْظِرُونَا بِقَطْعٍ وَاكْسِرِ الضَّمَّ </w:t>
      </w:r>
      <w:r>
        <w:rPr>
          <w:rFonts w:ascii="louts-shamy" w:hAnsi="louts-shamy" w:cs="louts-shamy"/>
          <w:color w:val="E20019"/>
          <w:sz w:val="20"/>
        </w:rPr>
        <w:t>ف</w:t>
      </w:r>
      <w:r>
        <w:rPr>
          <w:rFonts w:ascii="louts-shamy" w:hAnsi="louts-shamy" w:cs="louts-shamy"/>
          <w:color w:val="000000"/>
          <w:sz w:val="20"/>
        </w:rPr>
        <w:t>َيْصَلَا.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د: أَنْظِرُوا اضْمُمْ وَصِلْ </w:t>
      </w:r>
      <w:r>
        <w:rPr>
          <w:rFonts w:ascii="louts-shamy" w:hAnsi="louts-shamy" w:cs="louts-shamy"/>
          <w:color w:val="E20019"/>
          <w:sz w:val="20"/>
        </w:rPr>
        <w:t>فُ</w:t>
      </w:r>
      <w:r>
        <w:rPr>
          <w:rFonts w:ascii="louts-shamy" w:hAnsi="louts-shamy" w:cs="louts-shamy"/>
          <w:color w:val="000000"/>
          <w:sz w:val="20"/>
        </w:rPr>
        <w:t>لَا.</w:t>
      </w:r>
      <w:r>
        <w:br/>
      </w:r>
    </w:p>
    <w:p w14:paraId="7C14B070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)٣( </w:t>
      </w:r>
      <w:r>
        <w:rPr>
          <w:rFonts w:ascii="louts-shamy" w:hAnsi="louts-shamy" w:cs="louts-shamy"/>
          <w:color w:val="000000"/>
          <w:sz w:val="20"/>
        </w:rPr>
        <w:t xml:space="preserve">ش: وَقِيلَ وَغِيضَ ثُمَّ جِيءَ يُشِمُّهَا لَدَى كَسْرِهَا ضَمًّا </w:t>
      </w:r>
      <w:r>
        <w:rPr>
          <w:rFonts w:ascii="louts-shamy" w:hAnsi="louts-shamy" w:cs="louts-shamy"/>
          <w:color w:val="E20019"/>
          <w:sz w:val="20"/>
        </w:rPr>
        <w:t>رِ</w:t>
      </w:r>
      <w:r>
        <w:rPr>
          <w:rFonts w:ascii="louts-shamy" w:hAnsi="louts-shamy" w:cs="louts-shamy"/>
          <w:color w:val="000000"/>
          <w:sz w:val="20"/>
        </w:rPr>
        <w:t xml:space="preserve">جَالٌ </w:t>
      </w:r>
      <w:r>
        <w:rPr>
          <w:rFonts w:ascii="louts-shamy" w:hAnsi="louts-shamy" w:cs="louts-shamy"/>
          <w:color w:val="E20019"/>
          <w:sz w:val="20"/>
        </w:rPr>
        <w:t>لِ</w:t>
      </w:r>
      <w:r>
        <w:rPr>
          <w:rFonts w:ascii="louts-shamy" w:hAnsi="louts-shamy" w:cs="louts-shamy"/>
          <w:color w:val="000000"/>
          <w:sz w:val="20"/>
        </w:rPr>
        <w:t>تَكْمُلَا.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د: وَاشْمِمًا </w:t>
      </w:r>
      <w:r>
        <w:rPr>
          <w:rFonts w:ascii="louts-shamy" w:hAnsi="louts-shamy" w:cs="louts-shamy"/>
          <w:color w:val="E20019"/>
          <w:sz w:val="20"/>
        </w:rPr>
        <w:t>طِ</w:t>
      </w:r>
      <w:r>
        <w:rPr>
          <w:rFonts w:ascii="louts-shamy" w:hAnsi="louts-shamy" w:cs="louts-shamy"/>
          <w:color w:val="000000"/>
          <w:sz w:val="20"/>
        </w:rPr>
        <w:t>لَا بِقِيلَ.</w:t>
      </w:r>
      <w:r>
        <w:br/>
      </w:r>
    </w:p>
    <w:p w14:paraId="40C1BBD0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)٤( </w:t>
      </w:r>
      <w:r>
        <w:rPr>
          <w:rFonts w:ascii="louts-shamy" w:hAnsi="louts-shamy" w:cs="louts-shamy"/>
          <w:color w:val="000000"/>
          <w:sz w:val="20"/>
        </w:rPr>
        <w:t xml:space="preserve">د: خِفُّ الْأَمَانِيَ مُسْجَلَا </w:t>
      </w:r>
      <w:r>
        <w:rPr>
          <w:rFonts w:ascii="louts-shamy" w:hAnsi="louts-shamy" w:cs="louts-shamy"/>
          <w:color w:val="E20019"/>
          <w:sz w:val="20"/>
        </w:rPr>
        <w:t>أَ</w:t>
      </w:r>
      <w:r>
        <w:rPr>
          <w:rFonts w:ascii="louts-shamy" w:hAnsi="louts-shamy" w:cs="louts-shamy"/>
          <w:color w:val="000000"/>
          <w:sz w:val="20"/>
        </w:rPr>
        <w:t>لَا.</w:t>
      </w:r>
      <w:r>
        <w:br/>
      </w:r>
    </w:p>
    <w:p w14:paraId="634EFDD7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)٥( </w:t>
      </w:r>
      <w:r>
        <w:rPr>
          <w:rFonts w:ascii="louts-shamy" w:hAnsi="louts-shamy" w:cs="louts-shamy"/>
          <w:color w:val="000000"/>
          <w:sz w:val="20"/>
        </w:rPr>
        <w:t xml:space="preserve">ش: وَيُؤْخَذُ غَيْرُ </w:t>
      </w:r>
      <w:r>
        <w:rPr>
          <w:rFonts w:ascii="louts-shamy" w:hAnsi="louts-shamy" w:cs="louts-shamy"/>
          <w:color w:val="E20019"/>
          <w:sz w:val="20"/>
        </w:rPr>
        <w:t>الشَّامِ</w:t>
      </w:r>
      <w:r>
        <w:rPr>
          <w:rFonts w:ascii="louts-shamy" w:hAnsi="louts-shamy" w:cs="louts-shamy"/>
          <w:color w:val="000000"/>
          <w:sz w:val="20"/>
        </w:rPr>
        <w:t>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د: وَيُؤْخَذُ أَنِّثْ </w:t>
      </w:r>
      <w:r>
        <w:rPr>
          <w:rFonts w:ascii="louts-shamy" w:hAnsi="louts-shamy" w:cs="louts-shamy"/>
          <w:color w:val="E20019"/>
          <w:sz w:val="20"/>
        </w:rPr>
        <w:t>إِ</w:t>
      </w:r>
      <w:r>
        <w:rPr>
          <w:rFonts w:ascii="louts-shamy" w:hAnsi="louts-shamy" w:cs="louts-shamy"/>
          <w:color w:val="000000"/>
          <w:sz w:val="20"/>
        </w:rPr>
        <w:t xml:space="preserve">ذْ </w:t>
      </w:r>
      <w:r>
        <w:rPr>
          <w:rFonts w:ascii="louts-shamy" w:hAnsi="louts-shamy" w:cs="louts-shamy"/>
          <w:color w:val="E20019"/>
          <w:sz w:val="20"/>
        </w:rPr>
        <w:t>حَ</w:t>
      </w:r>
      <w:r>
        <w:rPr>
          <w:rFonts w:ascii="louts-shamy" w:hAnsi="louts-shamy" w:cs="louts-shamy"/>
          <w:color w:val="000000"/>
          <w:sz w:val="20"/>
        </w:rPr>
        <w:t>مَى.</w:t>
      </w:r>
      <w:r>
        <w:br/>
      </w:r>
    </w:p>
    <w:p w14:paraId="686D14CB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)٦( </w:t>
      </w:r>
      <w:r>
        <w:rPr>
          <w:rFonts w:ascii="louts-shamy" w:hAnsi="louts-shamy" w:cs="louts-shamy"/>
          <w:color w:val="000000"/>
          <w:sz w:val="20"/>
        </w:rPr>
        <w:t xml:space="preserve">ش: مَا نَزَّلَ الْخَفِيـ ـفُ </w:t>
      </w:r>
      <w:r>
        <w:rPr>
          <w:rFonts w:ascii="louts-shamy" w:hAnsi="louts-shamy" w:cs="louts-shamy"/>
          <w:color w:val="E20019"/>
          <w:sz w:val="20"/>
        </w:rPr>
        <w:t>إِ</w:t>
      </w:r>
      <w:r>
        <w:rPr>
          <w:rFonts w:ascii="louts-shamy" w:hAnsi="louts-shamy" w:cs="louts-shamy"/>
          <w:color w:val="000000"/>
          <w:sz w:val="20"/>
        </w:rPr>
        <w:t xml:space="preserve">ذْ </w:t>
      </w:r>
      <w:r>
        <w:rPr>
          <w:rFonts w:ascii="louts-shamy" w:hAnsi="louts-shamy" w:cs="louts-shamy"/>
          <w:color w:val="E20019"/>
          <w:sz w:val="20"/>
        </w:rPr>
        <w:t>عَ</w:t>
      </w:r>
      <w:r>
        <w:rPr>
          <w:rFonts w:ascii="louts-shamy" w:hAnsi="louts-shamy" w:cs="louts-shamy"/>
          <w:color w:val="000000"/>
          <w:sz w:val="20"/>
        </w:rPr>
        <w:t xml:space="preserve">زَّ. د: نَزَلَ اشْدُدِ </w:t>
      </w:r>
      <w:r>
        <w:rPr>
          <w:rFonts w:ascii="louts-shamy" w:hAnsi="louts-shamy" w:cs="louts-shamy"/>
          <w:color w:val="E20019"/>
          <w:sz w:val="20"/>
        </w:rPr>
        <w:t>ا</w:t>
      </w:r>
      <w:r>
        <w:rPr>
          <w:rFonts w:ascii="louts-shamy" w:hAnsi="louts-shamy" w:cs="louts-shamy"/>
          <w:color w:val="000000"/>
          <w:sz w:val="20"/>
        </w:rPr>
        <w:t>ذْ</w:t>
      </w:r>
      <w:r>
        <w:rPr>
          <w:rFonts w:ascii="louts-shamy" w:hAnsi="louts-shamy" w:cs="louts-shamy"/>
          <w:color w:val="FFFFFF"/>
          <w:sz w:val="20"/>
        </w:rPr>
        <w:t xml:space="preserve"> </w:t>
      </w:r>
      <w:r>
        <w:rPr>
          <w:rFonts w:ascii="louts-shamy" w:hAnsi="louts-shamy" w:cs="louts-shamy"/>
          <w:color w:val="000000"/>
          <w:sz w:val="20"/>
        </w:rPr>
        <w:t>.</w:t>
      </w:r>
      <w:r>
        <w:br/>
      </w:r>
    </w:p>
    <w:p w14:paraId="3BC39AF8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)٧( </w:t>
      </w:r>
      <w:r>
        <w:rPr>
          <w:rFonts w:ascii="louts-shamy" w:hAnsi="louts-shamy" w:cs="louts-shamy"/>
          <w:color w:val="000000"/>
          <w:sz w:val="20"/>
        </w:rPr>
        <w:t xml:space="preserve">د: وَخَاطِبْ يَكُونُوا </w:t>
      </w:r>
      <w:r>
        <w:rPr>
          <w:rFonts w:ascii="louts-shamy" w:hAnsi="louts-shamy" w:cs="louts-shamy"/>
          <w:color w:val="E20019"/>
          <w:sz w:val="20"/>
        </w:rPr>
        <w:t>طِ</w:t>
      </w:r>
      <w:r>
        <w:rPr>
          <w:rFonts w:ascii="louts-shamy" w:hAnsi="louts-shamy" w:cs="louts-shamy"/>
          <w:color w:val="000000"/>
          <w:sz w:val="20"/>
        </w:rPr>
        <w:t>بْ.</w:t>
      </w:r>
      <w:r>
        <w:br/>
      </w:r>
    </w:p>
    <w:p w14:paraId="5A1CF329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)٨( </w:t>
      </w:r>
      <w:r>
        <w:rPr>
          <w:rFonts w:ascii="louts-shamy" w:hAnsi="louts-shamy" w:cs="louts-shamy"/>
          <w:color w:val="000000"/>
          <w:sz w:val="20"/>
        </w:rPr>
        <w:t xml:space="preserve">ش: وَمِنْ دُونِ وَصْلٍ ضَمُّهَا قَبْلَ سَاكِنٍ لِكُلٍّ وَبَعْدَ الْهَاءِ كَسْرُ </w:t>
      </w:r>
      <w:r>
        <w:rPr>
          <w:rFonts w:ascii="LOTUS2007" w:hAnsi="LOTUS2007" w:cs="LOTUS2007"/>
          <w:color w:val="E20019"/>
          <w:sz w:val="20"/>
        </w:rPr>
        <w:t>فَتَى</w:t>
      </w:r>
      <w:r>
        <w:rPr>
          <w:rFonts w:ascii="louts-shamy" w:hAnsi="louts-shamy" w:cs="louts-shamy"/>
          <w:color w:val="E20019"/>
          <w:sz w:val="20"/>
        </w:rPr>
        <w:t xml:space="preserve"> الْعَلَا</w:t>
      </w:r>
      <w:r>
        <w:rPr>
          <w:rFonts w:ascii="louts-shamy" w:hAnsi="louts-shamy" w:cs="louts-shamy"/>
          <w:color w:val="000000"/>
          <w:sz w:val="20"/>
        </w:rPr>
        <w:t>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0"/>
        </w:rPr>
        <w:t>شَ</w:t>
      </w:r>
      <w:r>
        <w:rPr>
          <w:rFonts w:ascii="louts-shamy" w:hAnsi="louts-shamy" w:cs="louts-shamy"/>
          <w:color w:val="000000"/>
          <w:sz w:val="20"/>
        </w:rPr>
        <w:t>مْلَلَا.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0"/>
        </w:rPr>
        <w:t>حُ</w:t>
      </w:r>
      <w:r>
        <w:rPr>
          <w:rFonts w:ascii="louts-shamy" w:hAnsi="louts-shamy" w:cs="louts-shamy"/>
          <w:color w:val="000000"/>
          <w:sz w:val="20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0"/>
        </w:rPr>
        <w:t>سِوَى</w:t>
      </w:r>
      <w:r>
        <w:rPr>
          <w:rFonts w:ascii="louts-shamy" w:hAnsi="louts-shamy" w:cs="louts-shamy"/>
          <w:color w:val="000000"/>
          <w:sz w:val="20"/>
        </w:rPr>
        <w:t xml:space="preserve"> الْفَرْدِ 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د: وَقَبْلَ سَاكِنٍ أَتْبِعًا </w:t>
      </w:r>
      <w:r>
        <w:rPr>
          <w:rFonts w:ascii="louts-shamy" w:hAnsi="louts-shamy" w:cs="louts-shamy"/>
          <w:color w:val="E20019"/>
          <w:sz w:val="20"/>
        </w:rPr>
        <w:t>حُ</w:t>
      </w:r>
      <w:r>
        <w:rPr>
          <w:rFonts w:ascii="louts-shamy" w:hAnsi="louts-shamy" w:cs="louts-shamy"/>
          <w:color w:val="000000"/>
          <w:sz w:val="20"/>
        </w:rPr>
        <w:t>زْ غَيْرُهُ أَصْلَهُ تَلَا</w:t>
      </w:r>
    </w:p>
    <w:p w14:paraId="23A94848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)٩( </w:t>
      </w:r>
      <w:r>
        <w:rPr>
          <w:rFonts w:ascii="louts-shamy" w:hAnsi="louts-shamy" w:cs="louts-shamy"/>
          <w:color w:val="000000"/>
          <w:sz w:val="20"/>
        </w:rPr>
        <w:t xml:space="preserve">ش: الْخَفِيـ ـفُ </w:t>
      </w:r>
      <w:r>
        <w:rPr>
          <w:rFonts w:ascii="louts-shamy" w:hAnsi="louts-shamy" w:cs="louts-shamy"/>
          <w:color w:val="E20019"/>
          <w:sz w:val="20"/>
        </w:rPr>
        <w:t>إِ</w:t>
      </w:r>
      <w:r>
        <w:rPr>
          <w:rFonts w:ascii="louts-shamy" w:hAnsi="louts-shamy" w:cs="louts-shamy"/>
          <w:color w:val="000000"/>
          <w:sz w:val="20"/>
        </w:rPr>
        <w:t xml:space="preserve">ذْ </w:t>
      </w:r>
      <w:r>
        <w:rPr>
          <w:rFonts w:ascii="louts-shamy" w:hAnsi="louts-shamy" w:cs="louts-shamy"/>
          <w:color w:val="E20019"/>
          <w:sz w:val="20"/>
        </w:rPr>
        <w:t>عَ</w:t>
      </w:r>
      <w:r>
        <w:rPr>
          <w:rFonts w:ascii="louts-shamy" w:hAnsi="louts-shamy" w:cs="louts-shamy"/>
          <w:color w:val="000000"/>
          <w:sz w:val="20"/>
        </w:rPr>
        <w:t xml:space="preserve">زَّ وَالصَّادَانِ مِنْ بَعْدُ </w:t>
      </w:r>
      <w:r>
        <w:rPr>
          <w:rFonts w:ascii="louts-shamy" w:hAnsi="louts-shamy" w:cs="louts-shamy"/>
          <w:color w:val="E20019"/>
          <w:sz w:val="20"/>
        </w:rPr>
        <w:t>دُ</w:t>
      </w:r>
      <w:r>
        <w:rPr>
          <w:rFonts w:ascii="louts-shamy" w:hAnsi="louts-shamy" w:cs="louts-shamy"/>
          <w:color w:val="000000"/>
          <w:sz w:val="20"/>
        </w:rPr>
        <w:t xml:space="preserve">مْ </w:t>
      </w:r>
      <w:r>
        <w:rPr>
          <w:rFonts w:ascii="louts-shamy" w:hAnsi="louts-shamy" w:cs="louts-shamy"/>
          <w:color w:val="E20019"/>
          <w:sz w:val="20"/>
        </w:rPr>
        <w:t>صِ</w:t>
      </w:r>
      <w:r>
        <w:rPr>
          <w:rFonts w:ascii="louts-shamy" w:hAnsi="louts-shamy" w:cs="louts-shamy"/>
          <w:color w:val="000000"/>
          <w:sz w:val="20"/>
        </w:rPr>
        <w:t>لَا.</w:t>
      </w:r>
      <w:r>
        <w:br/>
      </w:r>
    </w:p>
    <w:p w14:paraId="3046CA93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)١٠( </w:t>
      </w:r>
      <w:r>
        <w:rPr>
          <w:rFonts w:ascii="louts-shamy" w:hAnsi="louts-shamy" w:cs="louts-shamy"/>
          <w:color w:val="000000"/>
          <w:sz w:val="20"/>
        </w:rPr>
        <w:t>ش: يُضَاعِفَهُ ارْفَعْ فِي الْحَدِيدِ وَهٰهُنَا</w:t>
      </w:r>
      <w:r>
        <w:rPr>
          <w:rFonts w:ascii="louts-shamy" w:hAnsi="louts-shamy" w:cs="louts-shamy"/>
          <w:color w:val="E20019"/>
          <w:sz w:val="20"/>
        </w:rPr>
        <w:t xml:space="preserve"> سَمَا شُ</w:t>
      </w:r>
      <w:r>
        <w:rPr>
          <w:rFonts w:ascii="louts-shamy" w:hAnsi="louts-shamy" w:cs="louts-shamy"/>
          <w:color w:val="000000"/>
          <w:sz w:val="20"/>
        </w:rPr>
        <w:t>كْرُهُ وَالْعَيْنُ فِي الْكُلِّ ثُقِّلَا 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ش: </w:t>
      </w:r>
      <w:r>
        <w:rPr>
          <w:rFonts w:ascii="louts-shamy" w:hAnsi="louts-shamy" w:cs="louts-shamy"/>
          <w:color w:val="E20019"/>
          <w:sz w:val="20"/>
        </w:rPr>
        <w:t>كَ</w:t>
      </w:r>
      <w:r>
        <w:rPr>
          <w:rFonts w:ascii="louts-shamy" w:hAnsi="louts-shamy" w:cs="louts-shamy"/>
          <w:color w:val="000000"/>
          <w:sz w:val="20"/>
        </w:rPr>
        <w:t xml:space="preserve">مَا </w:t>
      </w:r>
      <w:r>
        <w:rPr>
          <w:rFonts w:ascii="louts-shamy" w:hAnsi="louts-shamy" w:cs="louts-shamy"/>
          <w:color w:val="E20019"/>
          <w:sz w:val="20"/>
        </w:rPr>
        <w:t>دَ</w:t>
      </w:r>
      <w:r>
        <w:rPr>
          <w:rFonts w:ascii="louts-shamy" w:hAnsi="louts-shamy" w:cs="louts-shamy"/>
          <w:color w:val="000000"/>
          <w:sz w:val="20"/>
        </w:rPr>
        <w:t>ارَ وَاقْصُرْ مَعْ مُضَاعَفَةً.</w:t>
      </w:r>
      <w:r>
        <w:br/>
      </w:r>
      <w:r>
        <w:rPr>
          <w:rFonts w:ascii="louts-shamy" w:hAnsi="louts-shamy" w:cs="louts-shamy"/>
          <w:color w:val="000000"/>
          <w:sz w:val="20"/>
        </w:rPr>
        <w:t xml:space="preserve">د: يُضَاعِفُهُ... وَشَدِّدْهُ كَيْفَ جَا </w:t>
      </w:r>
      <w:r>
        <w:rPr>
          <w:rFonts w:ascii="louts-shamy" w:hAnsi="louts-shamy" w:cs="louts-shamy"/>
          <w:color w:val="E20019"/>
          <w:sz w:val="20"/>
        </w:rPr>
        <w:t>إِ</w:t>
      </w:r>
      <w:r>
        <w:rPr>
          <w:rFonts w:ascii="louts-shamy" w:hAnsi="louts-shamy" w:cs="louts-shamy"/>
          <w:color w:val="000000"/>
          <w:sz w:val="20"/>
        </w:rPr>
        <w:t xml:space="preserve">ذًا </w:t>
      </w:r>
      <w:r>
        <w:rPr>
          <w:rFonts w:ascii="louts-shamy" w:hAnsi="louts-shamy" w:cs="louts-shamy"/>
          <w:color w:val="E20019"/>
          <w:sz w:val="20"/>
        </w:rPr>
        <w:t>حُ</w:t>
      </w:r>
      <w:r>
        <w:rPr>
          <w:rFonts w:ascii="louts-shamy" w:hAnsi="louts-shamy" w:cs="louts-shamy"/>
          <w:color w:val="000000"/>
          <w:sz w:val="20"/>
        </w:rPr>
        <w:t>مْ.</w:t>
      </w:r>
      <w:r>
        <w:br/>
      </w:r>
    </w:p>
    <w:p w14:paraId="26D629C5" w14:textId="77777777" w:rsidR="0079441A" w:rsidRDefault="00000000" w:rsidP="00A31680">
      <w:pPr>
        <w:bidi/>
      </w:pPr>
      <w:r>
        <w:br w:type="page"/>
      </w:r>
    </w:p>
    <w:p w14:paraId="010D1F2C" w14:textId="77777777" w:rsidR="0079441A" w:rsidRDefault="00000000" w:rsidP="00A31680">
      <w:pPr>
        <w:bidi/>
      </w:pPr>
      <w:r>
        <w:lastRenderedPageBreak/>
        <w:t>صفحة: 540</w:t>
      </w:r>
    </w:p>
    <w:p w14:paraId="6F717BB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وَرِضْوَانٌ اضْمُمْ غَيْرَ ثَانِي الْعُقُودِ كَسْرَهُ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>حَّ.</w:t>
      </w:r>
      <w:r>
        <w:br/>
      </w:r>
    </w:p>
    <w:p w14:paraId="6FA476D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وَآتَاكُمُ فَاقْصُرْ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فِيظًا.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وَآتَاكُمُ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1371286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وَمَعَ الْحَدِيـ ـدِ فَتْحُ سُكُونِ الْبُخْلِ وَالضَّمِّ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</w:p>
    <w:p w14:paraId="77278D5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وَقُلْ هُوَ الْـ ـغَنِيُّ هُوَ احْذِفْ </w:t>
      </w:r>
      <w:r>
        <w:rPr>
          <w:rFonts w:ascii="louts-shamy" w:hAnsi="louts-shamy" w:cs="louts-shamy"/>
          <w:color w:val="E20019"/>
          <w:sz w:val="24"/>
        </w:rPr>
        <w:t xml:space="preserve">عَمَّ </w:t>
      </w:r>
      <w:r>
        <w:rPr>
          <w:rFonts w:ascii="louts-shamy" w:hAnsi="louts-shamy" w:cs="louts-shamy"/>
          <w:color w:val="000000"/>
          <w:sz w:val="24"/>
        </w:rPr>
        <w:t>وَصْلًا مُوَصَّلَا.</w:t>
      </w:r>
      <w:r>
        <w:br/>
      </w:r>
    </w:p>
    <w:p w14:paraId="436757D1" w14:textId="77777777" w:rsidR="0079441A" w:rsidRDefault="00000000" w:rsidP="00A31680">
      <w:pPr>
        <w:bidi/>
      </w:pPr>
      <w:r>
        <w:br w:type="page"/>
      </w:r>
    </w:p>
    <w:p w14:paraId="6EA0D2C0" w14:textId="77777777" w:rsidR="0079441A" w:rsidRDefault="00000000" w:rsidP="00A31680">
      <w:pPr>
        <w:bidi/>
      </w:pPr>
      <w:r>
        <w:lastRenderedPageBreak/>
        <w:t>صفحة: 541</w:t>
      </w:r>
    </w:p>
    <w:p w14:paraId="2AC20A2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رُسْلُنَا مَعْ رُسْلُكُم ثُمَّ رُسْلُهُمْ وَفِي سُبْلَنَا فِي الضَّمِّ الِاسْكَانُ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TUS2007" w:hAnsi="LOTUS2007" w:cs="LOTUS2007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ثْقِلَا... رُسْلُنَا خُشْبُ سُبْلَنَا </w:t>
      </w:r>
      <w:r>
        <w:rPr>
          <w:rFonts w:ascii="LOTUS2007" w:hAnsi="LOTUS2007" w:cs="LOTUS2007"/>
          <w:color w:val="E20019"/>
          <w:sz w:val="24"/>
        </w:rPr>
        <w:t>حِ</w:t>
      </w:r>
      <w:r>
        <w:rPr>
          <w:rFonts w:ascii="LOTUS2007" w:hAnsi="LOTUS2007" w:cs="LOTUS2007"/>
          <w:color w:val="000000"/>
          <w:sz w:val="24"/>
        </w:rPr>
        <w:t>مًى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710D7F6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وَفِيهَا وَفِي نَصِّ النِّسَاءِ ثَلَاثَةٌ أَوَاخِرُ إِبْرَاهَامُ </w:t>
      </w:r>
      <w:r>
        <w:rPr>
          <w:rFonts w:ascii="louts-shamy" w:hAnsi="louts-shamy" w:cs="louts-shamy"/>
          <w:color w:val="E20019"/>
          <w:sz w:val="24"/>
        </w:rPr>
        <w:t>لَ</w:t>
      </w:r>
      <w:r>
        <w:rPr>
          <w:rFonts w:ascii="louts-shamy" w:hAnsi="louts-shamy" w:cs="louts-shamy"/>
          <w:color w:val="000000"/>
          <w:sz w:val="24"/>
        </w:rPr>
        <w:t>احَ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>وَجَمَّلَا.</w:t>
      </w:r>
      <w:r>
        <w:br/>
      </w:r>
      <w:r>
        <w:rPr>
          <w:rFonts w:ascii="louts-shamy" w:hAnsi="louts-shamy" w:cs="louts-shamy"/>
          <w:color w:val="000000"/>
          <w:sz w:val="24"/>
        </w:rPr>
        <w:t>ش: وَفِي الذَّارِيَاتِ وَالْـحَدِيدِ.</w:t>
      </w:r>
      <w:r>
        <w:br/>
      </w:r>
    </w:p>
    <w:p w14:paraId="2DDE1D9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وَجَمْعًا وَفَرْدًا فِي النَّبِيءِ وَفِي النُّبُو ءَةَ الْهَمْزَ كُلٌّ غَيْرَ </w:t>
      </w:r>
      <w:r>
        <w:rPr>
          <w:rFonts w:ascii="louts-shamy" w:hAnsi="louts-shamy" w:cs="louts-shamy"/>
          <w:color w:val="E20019"/>
          <w:sz w:val="24"/>
        </w:rPr>
        <w:t xml:space="preserve">نَافِعٍ </w:t>
      </w:r>
      <w:r>
        <w:rPr>
          <w:rFonts w:ascii="louts-shamy" w:hAnsi="louts-shamy" w:cs="louts-shamy"/>
          <w:color w:val="000000"/>
          <w:sz w:val="24"/>
        </w:rPr>
        <w:t>ابْدَلَا.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جِدْ بَابَ النُّبُوءَةِ وَالنَّبِيءِ أَبْدِلْ لَهُ.</w:t>
      </w:r>
      <w:r>
        <w:br/>
      </w:r>
    </w:p>
    <w:p w14:paraId="3D22DFA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7DEC19A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وَرِضْوَانٌ اضْمُمْ غَيْرَ ثَانِي الْعُقُودِ كَـسْرَهُ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>حَّ.</w:t>
      </w:r>
      <w:r>
        <w:br/>
      </w:r>
    </w:p>
    <w:p w14:paraId="65A04C9E" w14:textId="77777777" w:rsidR="0079441A" w:rsidRDefault="00000000" w:rsidP="00A31680">
      <w:pPr>
        <w:bidi/>
      </w:pPr>
      <w:r>
        <w:br w:type="page"/>
      </w:r>
    </w:p>
    <w:p w14:paraId="51A83179" w14:textId="77777777" w:rsidR="0079441A" w:rsidRDefault="00000000" w:rsidP="00A31680">
      <w:pPr>
        <w:bidi/>
      </w:pPr>
      <w:r>
        <w:lastRenderedPageBreak/>
        <w:t>صفحة: 542</w:t>
      </w:r>
    </w:p>
    <w:p w14:paraId="3C7ED44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وَتَظَّاهَرُونَ اضْمُمْهُ وَاكْسِرْ لِ</w:t>
      </w:r>
      <w:r>
        <w:rPr>
          <w:rFonts w:ascii="louts-shamy" w:hAnsi="louts-shamy" w:cs="louts-shamy"/>
          <w:color w:val="E20019"/>
          <w:sz w:val="24"/>
        </w:rPr>
        <w:t>عَاصِمٍ</w:t>
      </w:r>
      <w:r>
        <w:rPr>
          <w:rFonts w:ascii="louts-shamy" w:hAnsi="louts-shamy" w:cs="louts-shamy"/>
          <w:color w:val="000000"/>
          <w:sz w:val="24"/>
        </w:rPr>
        <w:t xml:space="preserve"> وَفِي الْهَاءِ خَفِّفْ وَامْدُدِ الظَّاءَ </w:t>
      </w:r>
      <w:r>
        <w:rPr>
          <w:rFonts w:ascii="louts-shamy" w:hAnsi="louts-shamy" w:cs="louts-shamy"/>
          <w:color w:val="E20019"/>
          <w:sz w:val="24"/>
        </w:rPr>
        <w:t>ذُ</w:t>
      </w:r>
      <w:r>
        <w:rPr>
          <w:rFonts w:ascii="louts-shamy" w:hAnsi="louts-shamy" w:cs="louts-shamy"/>
          <w:color w:val="000000"/>
          <w:sz w:val="24"/>
        </w:rPr>
        <w:t xml:space="preserve">بَّلَا. ش: وَخَفَّفَهُ </w:t>
      </w:r>
      <w:r>
        <w:rPr>
          <w:rFonts w:ascii="louts-shamy" w:hAnsi="louts-shamy" w:cs="louts-shamy"/>
          <w:color w:val="E20019"/>
          <w:sz w:val="24"/>
        </w:rPr>
        <w:t>ثَ</w:t>
      </w:r>
      <w:r>
        <w:rPr>
          <w:rFonts w:ascii="louts-shamy" w:hAnsi="louts-shamy" w:cs="louts-shamy"/>
          <w:color w:val="000000"/>
          <w:sz w:val="24"/>
        </w:rPr>
        <w:t xml:space="preserve">بْتٌ وَفِي قَدْ سَمِعْ كَمَا هُنَا وَهُنَاكَ الظَّاءُ خُفِّفَ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>وْفَلَا.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وَيَظَّاهَرُو كَ</w:t>
      </w:r>
      <w:r>
        <w:rPr>
          <w:rFonts w:ascii="louts-shamy" w:hAnsi="louts-shamy" w:cs="louts-shamy"/>
          <w:color w:val="E20019"/>
          <w:sz w:val="24"/>
        </w:rPr>
        <w:t>الشَّامِ</w:t>
      </w:r>
      <w:r>
        <w:rPr>
          <w:rFonts w:ascii="louts-shamy" w:hAnsi="louts-shamy" w:cs="louts-shamy"/>
          <w:color w:val="000000"/>
          <w:sz w:val="24"/>
        </w:rPr>
        <w:t xml:space="preserve"> أَنِّثْ مَعًا يَكُو نُ دُولَةٌ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ذْ رَفْعٌ.</w:t>
      </w:r>
      <w:r>
        <w:br/>
      </w:r>
    </w:p>
    <w:p w14:paraId="68A1D7F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وَبِالْهَمْزِ كُلُّ اللَّاءِ وَالْيَاءِ بَعْدَهُ</w:t>
      </w:r>
      <w:r>
        <w:rPr>
          <w:rFonts w:ascii="louts-shamy" w:hAnsi="louts-shamy" w:cs="louts-shamy"/>
          <w:color w:val="E20019"/>
          <w:sz w:val="24"/>
        </w:rPr>
        <w:t xml:space="preserve"> ذَ</w:t>
      </w:r>
      <w:r>
        <w:rPr>
          <w:rFonts w:ascii="louts-shamy" w:hAnsi="louts-shamy" w:cs="louts-shamy"/>
          <w:color w:val="000000"/>
          <w:sz w:val="24"/>
        </w:rPr>
        <w:t xml:space="preserve">كَا وَبِيَاءٍ سَاكِنٍ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 xml:space="preserve">جَّ </w:t>
      </w:r>
      <w:r>
        <w:rPr>
          <w:rFonts w:ascii="louts-shamy" w:hAnsi="louts-shamy" w:cs="louts-shamy"/>
          <w:color w:val="E20019"/>
          <w:sz w:val="24"/>
        </w:rPr>
        <w:t>ه</w:t>
      </w:r>
      <w:r>
        <w:rPr>
          <w:rFonts w:ascii="louts-shamy" w:hAnsi="louts-shamy" w:cs="louts-shamy"/>
          <w:color w:val="000000"/>
          <w:sz w:val="24"/>
        </w:rPr>
        <w:t>ُمَّلَا.</w:t>
      </w:r>
      <w:r>
        <w:br/>
      </w:r>
      <w:r>
        <w:rPr>
          <w:rFonts w:ascii="louts-shamy" w:hAnsi="louts-shamy" w:cs="louts-shamy"/>
          <w:color w:val="000000"/>
          <w:sz w:val="24"/>
        </w:rPr>
        <w:t>ش: وَكَالْيَاءِ مَكْسُورًا لِ</w:t>
      </w:r>
      <w:r>
        <w:rPr>
          <w:rFonts w:ascii="louts-shamy" w:hAnsi="louts-shamy" w:cs="louts-shamy"/>
          <w:color w:val="E20019"/>
          <w:sz w:val="24"/>
        </w:rPr>
        <w:t xml:space="preserve">وَرْشٍ </w:t>
      </w:r>
      <w:r>
        <w:rPr>
          <w:rFonts w:ascii="louts-shamy" w:hAnsi="louts-shamy" w:cs="louts-shamy"/>
          <w:color w:val="000000"/>
          <w:sz w:val="24"/>
        </w:rPr>
        <w:t xml:space="preserve">وَعَنْهُمَا وَقِفْ مُسْكِنًا وَالْهَمْزُ </w:t>
      </w:r>
      <w:r>
        <w:rPr>
          <w:rFonts w:ascii="louts-shamy" w:hAnsi="louts-shamy" w:cs="louts-shamy"/>
          <w:color w:val="E20019"/>
          <w:sz w:val="24"/>
        </w:rPr>
        <w:t>زَ</w:t>
      </w:r>
      <w:r>
        <w:rPr>
          <w:rFonts w:ascii="louts-shamy" w:hAnsi="louts-shamy" w:cs="louts-shamy"/>
          <w:color w:val="000000"/>
          <w:sz w:val="24"/>
        </w:rPr>
        <w:t xml:space="preserve">اكِيهِ </w:t>
      </w:r>
      <w:r>
        <w:rPr>
          <w:rFonts w:ascii="louts-shamy" w:hAnsi="louts-shamy" w:cs="louts-shamy"/>
          <w:color w:val="E20019"/>
          <w:sz w:val="24"/>
        </w:rPr>
        <w:t>بُ</w:t>
      </w:r>
      <w:r>
        <w:rPr>
          <w:rFonts w:ascii="louts-shamy" w:hAnsi="louts-shamy" w:cs="louts-shamy"/>
          <w:color w:val="000000"/>
          <w:sz w:val="24"/>
        </w:rPr>
        <w:t>جِّلَا.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وَسَهِّلَا أَرَيْتَ وَإِسْرَائِيلَ كَائِنْ وَمَدَّ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دْ مَعَ اللاَّءِ هَا أَنْتُمْ وَحَقِّقْهُمَا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FFFFFF"/>
          <w:sz w:val="24"/>
        </w:rPr>
        <w:t xml:space="preserve"> </w:t>
      </w:r>
    </w:p>
    <w:p w14:paraId="23E81A52" w14:textId="77777777" w:rsidR="0079441A" w:rsidRDefault="00000000" w:rsidP="00A31680">
      <w:pPr>
        <w:bidi/>
      </w:pPr>
      <w:r>
        <w:br w:type="page"/>
      </w:r>
    </w:p>
    <w:p w14:paraId="1A46769C" w14:textId="77777777" w:rsidR="0079441A" w:rsidRDefault="00000000" w:rsidP="00A31680">
      <w:pPr>
        <w:bidi/>
      </w:pPr>
      <w:r>
        <w:lastRenderedPageBreak/>
        <w:t>صفحة: 543</w:t>
      </w:r>
    </w:p>
    <w:p w14:paraId="1C4108B4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أَنِّثْ مَعًا يَكُو نُ دُولَةٌ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ذْ رَفْعٌ.</w:t>
      </w:r>
      <w:r>
        <w:br/>
      </w:r>
    </w:p>
    <w:p w14:paraId="05F7A68E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رَفْعٌ وَأَكْثَرُ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</w:p>
    <w:p w14:paraId="08BD3BCE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يَتَنَاجَوْنَ اقْصُرِ النُّونَ سَاكِنًا وَقَدِّمْهُ وَاضْمُمْ جِيمَهُ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تُكَمِّلَا.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 xml:space="preserve">زْ يَتَنَاجَوْ يَنْتَجُو مَعَ تَنْتَجُو </w:t>
      </w:r>
      <w:r>
        <w:rPr>
          <w:rFonts w:ascii="LOTUS2007" w:hAnsi="LOTUS2007" w:cs="LOTUS2007"/>
          <w:color w:val="E20019"/>
          <w:sz w:val="24"/>
        </w:rPr>
        <w:t>طُ</w:t>
      </w:r>
      <w:r>
        <w:rPr>
          <w:rFonts w:ascii="LOTUS2007" w:hAnsi="LOTUS2007" w:cs="LOTUS2007"/>
          <w:color w:val="000000"/>
          <w:sz w:val="24"/>
        </w:rPr>
        <w:t>وًى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5EABF360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تَنْتَجُو</w:t>
      </w:r>
      <w:r>
        <w:rPr>
          <w:rFonts w:ascii="LOTUS2007" w:hAnsi="LOTUS2007" w:cs="LOTUS2007"/>
          <w:color w:val="E20019"/>
          <w:sz w:val="24"/>
        </w:rPr>
        <w:t xml:space="preserve"> طُ</w:t>
      </w:r>
      <w:r>
        <w:rPr>
          <w:rFonts w:ascii="LOTUS2007" w:hAnsi="LOTUS2007" w:cs="LOTUS2007"/>
          <w:color w:val="000000"/>
          <w:sz w:val="24"/>
        </w:rPr>
        <w:t>وًى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05A483CB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وَيَحْزُنُ غَيرَ الَانْـ ــبِيَاءِ بِضَمٍّ وَاكْسِرِ الضَّمَّ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حْفَلَا.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وَيَحْزُنُ فَافْتَحْ ضُمَّ كُلًّا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الَّذِي</w:t>
      </w:r>
      <w:r>
        <w:rPr>
          <w:rFonts w:ascii="LOTUS2007" w:hAnsi="LOTUS2007" w:cs="LOTUS2007"/>
          <w:color w:val="000000"/>
          <w:sz w:val="24"/>
        </w:rPr>
        <w:t xml:space="preserve"> لَدَى</w:t>
      </w:r>
      <w:r>
        <w:rPr>
          <w:rFonts w:ascii="louts-shamy" w:hAnsi="louts-shamy" w:cs="louts-shamy"/>
          <w:color w:val="000000"/>
          <w:sz w:val="24"/>
        </w:rPr>
        <w:t xml:space="preserve"> الْأَنْبِيَا فَالضَّمُّ وَالْكَسْرُ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حْفَلَا.</w:t>
      </w:r>
      <w:r>
        <w:br/>
      </w:r>
    </w:p>
    <w:p w14:paraId="1360B507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وَقِيلَ وَغِيضَ ثُمَّ جِيءَ يُشِمُّهَا لَدَى كَسْرِهَا ضَمًّا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 xml:space="preserve">جَالٌ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>تَـكْمُلَا.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وَاشْمِمًا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لَا بِقِيلَ.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 w14:paraId="000D7C74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)٧(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وَامْدُدْ فِي الْمَجَالِسِ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>وْفَلَا.</w:t>
      </w:r>
      <w:r>
        <w:br/>
      </w:r>
    </w:p>
    <w:p w14:paraId="206C1661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)٨(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وَكَسْرَ انْشِزُوا فَاضْمُمْ مَعًا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>فْوَ خُلْفِهِ</w:t>
      </w:r>
      <w:r>
        <w:rPr>
          <w:rFonts w:ascii="louts-shamy" w:hAnsi="louts-shamy" w:cs="louts-shamy"/>
          <w:color w:val="E20019"/>
          <w:sz w:val="24"/>
        </w:rPr>
        <w:t xml:space="preserve"> عُ</w:t>
      </w:r>
      <w:r>
        <w:rPr>
          <w:rFonts w:ascii="louts-shamy" w:hAnsi="louts-shamy" w:cs="louts-shamy"/>
          <w:color w:val="000000"/>
          <w:sz w:val="24"/>
        </w:rPr>
        <w:t xml:space="preserve">لًى </w:t>
      </w:r>
      <w:r>
        <w:rPr>
          <w:rFonts w:ascii="louts-shamy" w:hAnsi="louts-shamy" w:cs="louts-shamy"/>
          <w:color w:val="E20019"/>
          <w:sz w:val="24"/>
        </w:rPr>
        <w:t>عَم</w:t>
      </w:r>
      <w:r>
        <w:rPr>
          <w:rFonts w:ascii="louts-shamy" w:hAnsi="louts-shamy" w:cs="louts-shamy"/>
          <w:color w:val="000000"/>
          <w:sz w:val="24"/>
        </w:rPr>
        <w:t>َّ.</w:t>
      </w:r>
      <w:r>
        <w:br/>
      </w:r>
    </w:p>
    <w:p w14:paraId="6DA34F78" w14:textId="77777777" w:rsidR="0079441A" w:rsidRDefault="00000000" w:rsidP="00A31680">
      <w:pPr>
        <w:bidi/>
      </w:pPr>
      <w:r>
        <w:br w:type="page"/>
      </w:r>
    </w:p>
    <w:p w14:paraId="2D2C99F8" w14:textId="77777777" w:rsidR="0079441A" w:rsidRDefault="00000000" w:rsidP="00A31680">
      <w:pPr>
        <w:bidi/>
      </w:pPr>
      <w:r>
        <w:lastRenderedPageBreak/>
        <w:t>صفحة: 544</w:t>
      </w:r>
    </w:p>
    <w:p w14:paraId="231B7DD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70B6494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وَيَحْسَبُ كَسْرُ السِّينِ مُسْتَقْبَلًا </w:t>
      </w:r>
      <w:r>
        <w:rPr>
          <w:rFonts w:ascii="louts-shamy" w:hAnsi="louts-shamy" w:cs="louts-shamy"/>
          <w:color w:val="E20019"/>
          <w:sz w:val="24"/>
        </w:rPr>
        <w:t>سَمَا رِ</w:t>
      </w:r>
      <w:r>
        <w:rPr>
          <w:rFonts w:ascii="louts-shamy" w:hAnsi="louts-shamy" w:cs="louts-shamy"/>
          <w:color w:val="000000"/>
          <w:sz w:val="24"/>
        </w:rPr>
        <w:t>ضَاهُ وَلَمْ يَلْزَمْ قِيَاسًا مُؤَصَّلَا 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افْتَحًا كَيَحْسَبُ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دْ وَاكْسِرْهُ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قْ.</w:t>
      </w:r>
      <w:r>
        <w:br/>
      </w:r>
    </w:p>
    <w:p w14:paraId="1C27571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وَمِنْ دُونِ وَصْلٍ ضَمُّهَا قَبْلَ سَاكِنٍ لِكُلٍّ وَبَعْدَ الْهَاءِ كَسْرُ </w:t>
      </w:r>
      <w:r>
        <w:rPr>
          <w:rFonts w:ascii="LOTUS2007" w:hAnsi="LOTUS2007" w:cs="LOTUS2007"/>
          <w:color w:val="E20019"/>
          <w:sz w:val="24"/>
        </w:rPr>
        <w:t>فَتَى</w:t>
      </w:r>
      <w:r>
        <w:rPr>
          <w:rFonts w:ascii="louts-shamy" w:hAnsi="louts-shamy" w:cs="louts-shamy"/>
          <w:color w:val="E20019"/>
          <w:sz w:val="24"/>
        </w:rPr>
        <w:t xml:space="preserve">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 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وَقَبْلَ سَا كِنٍ أَتْبِعًا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زْ غَيْرُهُ أَصْلَهُ تَلَا. </w:t>
      </w:r>
    </w:p>
    <w:p w14:paraId="2C4586F1" w14:textId="77777777" w:rsidR="0079441A" w:rsidRDefault="00000000" w:rsidP="00A31680">
      <w:pPr>
        <w:bidi/>
      </w:pPr>
      <w:r>
        <w:br w:type="page"/>
      </w:r>
    </w:p>
    <w:p w14:paraId="0256A71E" w14:textId="77777777" w:rsidR="0079441A" w:rsidRDefault="00000000" w:rsidP="00A31680">
      <w:pPr>
        <w:bidi/>
      </w:pPr>
      <w:r>
        <w:lastRenderedPageBreak/>
        <w:t>صفحة: 545</w:t>
      </w:r>
    </w:p>
    <w:p w14:paraId="5155DC06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0"/>
        </w:rPr>
        <w:t xml:space="preserve">)٧،٣،١( </w:t>
      </w:r>
      <w:r>
        <w:rPr>
          <w:rFonts w:ascii="louts-shamy" w:hAnsi="louts-shamy" w:cs="louts-shamy"/>
          <w:color w:val="000000"/>
          <w:sz w:val="24"/>
        </w:rPr>
        <w:t xml:space="preserve">ش: وَمِنْ دُونِ وَصْلٍ ضَمُّهَا قَبْلَ سَاكِنٍ لِكُلٍّ وَبَعْدَ الْهَاءِ كَسْرُ </w:t>
      </w:r>
      <w:r>
        <w:rPr>
          <w:rFonts w:ascii="LOTUS2007" w:hAnsi="LOTUS2007" w:cs="LOTUS2007"/>
          <w:color w:val="E20019"/>
          <w:sz w:val="24"/>
        </w:rPr>
        <w:t>فَتَى</w:t>
      </w:r>
      <w:r>
        <w:rPr>
          <w:rFonts w:ascii="louts-shamy" w:hAnsi="louts-shamy" w:cs="louts-shamy"/>
          <w:color w:val="E20019"/>
          <w:sz w:val="24"/>
        </w:rPr>
        <w:t xml:space="preserve">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وَحُرِّكَ عَيْنُ الرُّعْبِ ضَمًّا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مَا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سَا.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 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وَقَبْلَ سَاكِنٍ أَتْبِعًا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 غَيْرُهُ أَصْلَهُ تَلَا.</w:t>
      </w:r>
      <w:r>
        <w:br/>
      </w:r>
      <w:r>
        <w:rPr>
          <w:rFonts w:ascii="louts-shamy" w:hAnsi="louts-shamy" w:cs="louts-shamy"/>
          <w:color w:val="FFFFFF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ثْقِلَا...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الرُّعُبْ وَخُطْوَاتِ سُحْتٍ شُغْلِ رُحْمًا </w:t>
      </w:r>
      <w:r>
        <w:rPr>
          <w:rFonts w:ascii="LOTUS2007" w:hAnsi="LOTUS2007" w:cs="LOTUS2007"/>
          <w:color w:val="E20019"/>
          <w:sz w:val="24"/>
        </w:rPr>
        <w:t>حَ</w:t>
      </w:r>
      <w:r>
        <w:rPr>
          <w:rFonts w:ascii="LOTUS2007" w:hAnsi="LOTUS2007" w:cs="LOTUS2007"/>
          <w:color w:val="000000"/>
          <w:sz w:val="24"/>
        </w:rPr>
        <w:t>وَى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لْعُلَا.</w:t>
      </w:r>
      <w:r>
        <w:br/>
      </w:r>
    </w:p>
    <w:p w14:paraId="65E6BFE0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مِّلَا فَحَرِّكْ. </w:t>
      </w:r>
    </w:p>
    <w:p w14:paraId="605BE238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يُخْرِبُونَ الثَّقِيلَ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يُخْرِبُو خَفِّفْهُ مَعْ جُدُرٍ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4002631F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وَكَسْرُ بُيُوتٍ وَالْبُيُوتَ يُضَمُّ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>نْ</w:t>
      </w:r>
      <w:r>
        <w:rPr>
          <w:rFonts w:ascii="louts-shamy" w:hAnsi="louts-shamy" w:cs="louts-shamy"/>
          <w:color w:val="E20019"/>
          <w:sz w:val="24"/>
        </w:rPr>
        <w:t xml:space="preserve"> حِ</w:t>
      </w:r>
      <w:r>
        <w:rPr>
          <w:rFonts w:ascii="louts-shamy" w:hAnsi="louts-shamy" w:cs="louts-shamy"/>
          <w:color w:val="000000"/>
          <w:sz w:val="24"/>
        </w:rPr>
        <w:t xml:space="preserve">مَى </w:t>
      </w:r>
      <w:r>
        <w:rPr>
          <w:rFonts w:ascii="louts-shamy" w:hAnsi="louts-shamy" w:cs="louts-shamy"/>
          <w:color w:val="E20019"/>
          <w:sz w:val="24"/>
        </w:rPr>
        <w:t>جِ</w:t>
      </w:r>
      <w:r>
        <w:rPr>
          <w:rFonts w:ascii="louts-shamy" w:hAnsi="louts-shamy" w:cs="louts-shamy"/>
          <w:color w:val="000000"/>
          <w:sz w:val="24"/>
        </w:rPr>
        <w:t xml:space="preserve">لَّةٍ وَجْهًا </w:t>
      </w:r>
      <w:r>
        <w:rPr>
          <w:rFonts w:ascii="LOTUS2007" w:hAnsi="LOTUS2007" w:cs="LOTUS2007"/>
          <w:color w:val="000000"/>
          <w:sz w:val="24"/>
        </w:rPr>
        <w:t>عَلَى</w:t>
      </w:r>
      <w:r>
        <w:rPr>
          <w:rFonts w:ascii="louts-shamy" w:hAnsi="louts-shamy" w:cs="louts-shamy"/>
          <w:color w:val="000000"/>
          <w:sz w:val="24"/>
        </w:rPr>
        <w:t xml:space="preserve"> الْأَصْلِ أَقْبَلَا.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بُيُوتَ اضْمُمًا وَارْفَعْ رَفَثْ وَفُسُوقَ مَعْ جِدَالَ وَخَفْضٌ فِي الْمَلَائِكَةُ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نْقُلَا.</w:t>
      </w:r>
      <w:r>
        <w:br/>
      </w:r>
    </w:p>
    <w:p w14:paraId="36A181DE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6CFFE0D0" w14:textId="77777777" w:rsidR="0079441A" w:rsidRDefault="00000000" w:rsidP="00A31680">
      <w:pPr>
        <w:bidi/>
      </w:pPr>
      <w:r>
        <w:br w:type="page"/>
      </w:r>
    </w:p>
    <w:p w14:paraId="2F606A20" w14:textId="77777777" w:rsidR="0079441A" w:rsidRDefault="00000000" w:rsidP="00A31680">
      <w:pPr>
        <w:bidi/>
      </w:pPr>
      <w:r>
        <w:lastRenderedPageBreak/>
        <w:t>صفحة: 546</w:t>
      </w:r>
    </w:p>
    <w:p w14:paraId="20D40A1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وَمَعْ دُولَةٌ أَنِّثْ يَكُونَ بِخُلْفِ </w:t>
      </w:r>
      <w:r>
        <w:rPr>
          <w:rFonts w:ascii="louts-shamy" w:hAnsi="louts-shamy" w:cs="louts-shamy"/>
          <w:color w:val="E20019"/>
          <w:sz w:val="24"/>
        </w:rPr>
        <w:t>ل</w:t>
      </w:r>
      <w:r>
        <w:rPr>
          <w:rFonts w:ascii="louts-shamy" w:hAnsi="louts-shamy" w:cs="louts-shamy"/>
          <w:color w:val="000000"/>
          <w:sz w:val="24"/>
        </w:rPr>
        <w:t>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أَنِّثْ مَعًا يَكُو نُ دُولَةٌ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ذْ رَفْعٌ.</w:t>
      </w:r>
      <w:r>
        <w:br/>
      </w:r>
    </w:p>
    <w:p w14:paraId="0194049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وَرِضْوَانٌ اضْمُمْ غَيْرَ ثَانِي الْعُقُودِ كَسْرَهُ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>حَّ.</w:t>
      </w:r>
      <w:r>
        <w:br/>
      </w:r>
    </w:p>
    <w:p w14:paraId="26813F2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47612971" w14:textId="77777777" w:rsidR="0079441A" w:rsidRDefault="00000000" w:rsidP="00A31680">
      <w:pPr>
        <w:bidi/>
      </w:pPr>
      <w:r>
        <w:br w:type="page"/>
      </w:r>
    </w:p>
    <w:p w14:paraId="757FAAB4" w14:textId="77777777" w:rsidR="0079441A" w:rsidRDefault="00000000" w:rsidP="00A31680">
      <w:pPr>
        <w:bidi/>
      </w:pPr>
      <w:r>
        <w:lastRenderedPageBreak/>
        <w:t>صفحة: 547</w:t>
      </w:r>
    </w:p>
    <w:p w14:paraId="3DC4AB0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وَرَءُوفٌ قَصْرُ</w:t>
      </w:r>
      <w:r>
        <w:rPr>
          <w:rFonts w:ascii="louts-shamy" w:hAnsi="louts-shamy" w:cs="louts-shamy"/>
          <w:color w:val="E20019"/>
          <w:sz w:val="24"/>
        </w:rPr>
        <w:t xml:space="preserve"> صُحْبَتِ</w:t>
      </w:r>
      <w:r>
        <w:rPr>
          <w:rFonts w:ascii="louts-shamy" w:hAnsi="louts-shamy" w:cs="louts-shamy"/>
          <w:color w:val="000000"/>
          <w:sz w:val="24"/>
        </w:rPr>
        <w:t>هِ</w:t>
      </w:r>
      <w:r>
        <w:rPr>
          <w:rFonts w:ascii="louts-shamy" w:hAnsi="louts-shamy" w:cs="louts-shamy"/>
          <w:color w:val="E20019"/>
          <w:sz w:val="24"/>
        </w:rPr>
        <w:t xml:space="preserve"> 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3CE2449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وَمِنْ دُونِ وَصْلٍ ضَمُّهَا قَبْلَ سَاكِنٍ لِكُلٍّ وَبَعْدَ الْهَاءِ كَسْرُ </w:t>
      </w:r>
      <w:r>
        <w:rPr>
          <w:rFonts w:ascii="LOTUS2007" w:hAnsi="LOTUS2007" w:cs="LOTUS2007"/>
          <w:color w:val="E20019"/>
          <w:sz w:val="24"/>
        </w:rPr>
        <w:t>فَتَى</w:t>
      </w:r>
      <w:r>
        <w:rPr>
          <w:rFonts w:ascii="louts-shamy" w:hAnsi="louts-shamy" w:cs="louts-shamy"/>
          <w:color w:val="E20019"/>
          <w:sz w:val="24"/>
        </w:rPr>
        <w:t xml:space="preserve">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</w:p>
    <w:p w14:paraId="4F6F651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وَكَسْرَ جِدَارٍ ضُمَّ وَالْفَتْحَ وَاقْصُرُوا</w:t>
      </w:r>
      <w:r>
        <w:rPr>
          <w:rFonts w:ascii="louts-shamy" w:hAnsi="louts-shamy" w:cs="louts-shamy"/>
          <w:color w:val="E20019"/>
          <w:sz w:val="24"/>
        </w:rPr>
        <w:t xml:space="preserve"> ذَ</w:t>
      </w:r>
      <w:r>
        <w:rPr>
          <w:rFonts w:ascii="louts-shamy" w:hAnsi="louts-shamy" w:cs="louts-shamy"/>
          <w:color w:val="000000"/>
          <w:sz w:val="24"/>
        </w:rPr>
        <w:t xml:space="preserve">وِي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سْوَةٍ.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جُدُرٍ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7F873C8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وَيَحْسَبُ كَسْرُ السِّينِ مُسْتَقْبَلًا </w:t>
      </w:r>
      <w:r>
        <w:rPr>
          <w:rFonts w:ascii="louts-shamy" w:hAnsi="louts-shamy" w:cs="louts-shamy"/>
          <w:color w:val="E20019"/>
          <w:sz w:val="24"/>
        </w:rPr>
        <w:t>سَمَا رِ</w:t>
      </w:r>
      <w:r>
        <w:rPr>
          <w:rFonts w:ascii="louts-shamy" w:hAnsi="louts-shamy" w:cs="louts-shamy"/>
          <w:color w:val="000000"/>
          <w:sz w:val="24"/>
        </w:rPr>
        <w:t>ضَاهُ وَلَمْ يَلْزَمْ قِيَاسًا مُؤَصَّلَا.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افْتَحًا كَيَحْسَبُ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دْ وَاكْسِرْهُ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قْ.</w:t>
      </w:r>
      <w:r>
        <w:br/>
      </w:r>
    </w:p>
    <w:p w14:paraId="022A51A7" w14:textId="77777777" w:rsidR="0079441A" w:rsidRDefault="00000000" w:rsidP="00A31680">
      <w:pPr>
        <w:bidi/>
      </w:pPr>
      <w:r>
        <w:br w:type="page"/>
      </w:r>
    </w:p>
    <w:p w14:paraId="2C8B2D24" w14:textId="77777777" w:rsidR="0079441A" w:rsidRDefault="00000000" w:rsidP="00A31680">
      <w:pPr>
        <w:bidi/>
      </w:pPr>
      <w:r>
        <w:lastRenderedPageBreak/>
        <w:t>صفحة: 548</w:t>
      </w:r>
    </w:p>
    <w:p w14:paraId="724F7DC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وَنَقْلُ قُرَانٍ وَالْقُرَانِ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وَاؤُنَا.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</w:p>
    <w:p w14:paraId="6E98C82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76446FD7" w14:textId="77777777" w:rsidR="0079441A" w:rsidRDefault="00000000" w:rsidP="00A31680">
      <w:pPr>
        <w:bidi/>
      </w:pPr>
      <w:r>
        <w:br w:type="page"/>
      </w:r>
    </w:p>
    <w:p w14:paraId="3A8370EF" w14:textId="77777777" w:rsidR="0079441A" w:rsidRDefault="00000000" w:rsidP="00A31680">
      <w:pPr>
        <w:bidi/>
      </w:pPr>
      <w:r>
        <w:lastRenderedPageBreak/>
        <w:t>صفحة: 549</w:t>
      </w:r>
    </w:p>
    <w:p w14:paraId="5F9054F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3F18874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وَمَدُّ أَنَا فِي الْوَصْلِ مَعْ ضَمِّ هَمْزَةٍ وَفَتْحٍ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تَى.</w:t>
      </w:r>
      <w:r>
        <w:br/>
      </w:r>
    </w:p>
    <w:p w14:paraId="2B09CEA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وَيُفْصَلُ فَتْحُ الضَّمِّ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صٌّ وَصَادُهُ بِكَسْرٍ </w:t>
      </w:r>
      <w:r>
        <w:rPr>
          <w:rFonts w:ascii="louts-shamy" w:hAnsi="louts-shamy" w:cs="louts-shamy"/>
          <w:color w:val="E20019"/>
          <w:sz w:val="24"/>
        </w:rPr>
        <w:t>ثَ</w:t>
      </w:r>
      <w:r>
        <w:rPr>
          <w:rFonts w:ascii="louts-shamy" w:hAnsi="louts-shamy" w:cs="louts-shamy"/>
          <w:color w:val="000000"/>
          <w:sz w:val="24"/>
        </w:rPr>
        <w:t xml:space="preserve">وَى وَالثِّقْلُ </w:t>
      </w:r>
      <w:r>
        <w:rPr>
          <w:rFonts w:ascii="louts-shamy" w:hAnsi="louts-shamy" w:cs="louts-shamy"/>
          <w:color w:val="E20019"/>
          <w:sz w:val="24"/>
        </w:rPr>
        <w:t>ش</w:t>
      </w:r>
      <w:r>
        <w:rPr>
          <w:rFonts w:ascii="louts-shamy" w:hAnsi="louts-shamy" w:cs="louts-shamy"/>
          <w:color w:val="000000"/>
          <w:sz w:val="24"/>
        </w:rPr>
        <w:t xml:space="preserve">َافِيهِ </w:t>
      </w:r>
      <w:r>
        <w:rPr>
          <w:rFonts w:ascii="louts-shamy" w:hAnsi="louts-shamy" w:cs="louts-shamy"/>
          <w:color w:val="E20019"/>
          <w:sz w:val="24"/>
        </w:rPr>
        <w:t>كُ</w:t>
      </w:r>
      <w:r>
        <w:rPr>
          <w:rFonts w:ascii="louts-shamy" w:hAnsi="louts-shamy" w:cs="louts-shamy"/>
          <w:color w:val="000000"/>
          <w:sz w:val="24"/>
        </w:rPr>
        <w:t>مِّلَا.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وَيُفْصَلُ مَعْ أَنْصَارَ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اوٍ كَ</w:t>
      </w:r>
      <w:r>
        <w:rPr>
          <w:rFonts w:ascii="louts-shamy" w:hAnsi="louts-shamy" w:cs="louts-shamy"/>
          <w:color w:val="E20019"/>
          <w:sz w:val="24"/>
        </w:rPr>
        <w:t>حَفْصِهِمْ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324A018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الْكُلِّ ضَمُّ الْكَسْرِ فِي إِسْوَةٌ </w:t>
      </w:r>
      <w:r>
        <w:rPr>
          <w:rFonts w:ascii="LOTUS2007" w:hAnsi="LOTUS2007" w:cs="LOTUS2007"/>
          <w:color w:val="E20019"/>
          <w:sz w:val="24"/>
        </w:rPr>
        <w:t>نَ</w:t>
      </w:r>
      <w:r>
        <w:rPr>
          <w:rFonts w:ascii="LOTUS2007" w:hAnsi="LOTUS2007" w:cs="LOTUS2007"/>
          <w:color w:val="000000"/>
          <w:sz w:val="24"/>
        </w:rPr>
        <w:t>دًى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5C28C97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وَفِيهَا وَفِي نَصِّ النِّسَاءِ ثَلَاثَةٌ أَوَاخِرُ إِبْرَاهَامُ </w:t>
      </w:r>
      <w:r>
        <w:rPr>
          <w:rFonts w:ascii="louts-shamy" w:hAnsi="louts-shamy" w:cs="louts-shamy"/>
          <w:color w:val="E20019"/>
          <w:sz w:val="24"/>
        </w:rPr>
        <w:t>لَ</w:t>
      </w:r>
      <w:r>
        <w:rPr>
          <w:rFonts w:ascii="louts-shamy" w:hAnsi="louts-shamy" w:cs="louts-shamy"/>
          <w:color w:val="000000"/>
          <w:sz w:val="24"/>
        </w:rPr>
        <w:t>احَ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>وَجَمَّلَا.</w:t>
      </w:r>
      <w:r>
        <w:br/>
      </w:r>
      <w:r>
        <w:rPr>
          <w:rFonts w:ascii="louts-shamy" w:hAnsi="louts-shamy" w:cs="louts-shamy"/>
          <w:color w:val="000000"/>
          <w:sz w:val="24"/>
        </w:rPr>
        <w:t>ش: وَيَرْوِي فِي امْتِحَانِهِ الَاوَّلَا.</w:t>
      </w:r>
      <w:r>
        <w:br/>
      </w:r>
    </w:p>
    <w:p w14:paraId="23C4DF80" w14:textId="77777777" w:rsidR="0079441A" w:rsidRDefault="00000000" w:rsidP="00A31680">
      <w:pPr>
        <w:bidi/>
      </w:pPr>
      <w:r>
        <w:br w:type="page"/>
      </w:r>
    </w:p>
    <w:p w14:paraId="52BEF71C" w14:textId="77777777" w:rsidR="0079441A" w:rsidRDefault="00000000" w:rsidP="00A31680">
      <w:pPr>
        <w:bidi/>
      </w:pPr>
      <w:r>
        <w:lastRenderedPageBreak/>
        <w:t>صفحة: 550</w:t>
      </w:r>
    </w:p>
    <w:p w14:paraId="031ABD3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 </w:t>
      </w:r>
    </w:p>
    <w:p w14:paraId="33D900B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الْكُلِّ ضَمُّ الْكَسْرِ فِي إِسْوَةٌ </w:t>
      </w:r>
      <w:r>
        <w:rPr>
          <w:rFonts w:ascii="LOTUS2007" w:hAnsi="LOTUS2007" w:cs="LOTUS2007"/>
          <w:color w:val="E20019"/>
          <w:sz w:val="24"/>
        </w:rPr>
        <w:t>نَ</w:t>
      </w:r>
      <w:r>
        <w:rPr>
          <w:rFonts w:ascii="LOTUS2007" w:hAnsi="LOTUS2007" w:cs="LOTUS2007"/>
          <w:color w:val="000000"/>
          <w:sz w:val="24"/>
        </w:rPr>
        <w:t>دًى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26FCD58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4C99831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وَفِي الْوَصْلِ لِ</w:t>
      </w:r>
      <w:r>
        <w:rPr>
          <w:rFonts w:ascii="louts-shamy" w:hAnsi="louts-shamy" w:cs="louts-shamy"/>
          <w:color w:val="E20019"/>
          <w:sz w:val="24"/>
        </w:rPr>
        <w:t xml:space="preserve">لْبَزِّيِّ </w:t>
      </w:r>
      <w:r>
        <w:rPr>
          <w:rFonts w:ascii="louts-shamy" w:hAnsi="louts-shamy" w:cs="louts-shamy"/>
          <w:color w:val="000000"/>
          <w:sz w:val="24"/>
        </w:rPr>
        <w:t>شَدِّدْ ...</w:t>
      </w:r>
      <w:r>
        <w:br/>
      </w:r>
      <w:r>
        <w:rPr>
          <w:rFonts w:ascii="louts-shamy" w:hAnsi="louts-shamy" w:cs="louts-shamy"/>
          <w:color w:val="000000"/>
          <w:sz w:val="24"/>
        </w:rPr>
        <w:t>تَوَلَّوْا بِهُودِهَا وَفِي نُورِهَا وَالِامْتِحَانِ.</w:t>
      </w:r>
      <w:r>
        <w:br/>
      </w:r>
    </w:p>
    <w:p w14:paraId="3847401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وَفي تُمْسِكُوا ثِقْلٌ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2073267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وَسَلْ فَسَلْ حَرَّكُوا بِالنَّقْلِ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اشِدُهُ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وَسَلْ مَعْ فَسَلْ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شَا.</w:t>
      </w:r>
      <w:r>
        <w:br/>
      </w:r>
    </w:p>
    <w:p w14:paraId="7C97C18D" w14:textId="77777777" w:rsidR="0079441A" w:rsidRDefault="00000000" w:rsidP="00A31680">
      <w:pPr>
        <w:bidi/>
      </w:pPr>
      <w:r>
        <w:br w:type="page"/>
      </w:r>
    </w:p>
    <w:p w14:paraId="64E93701" w14:textId="77777777" w:rsidR="0079441A" w:rsidRDefault="00000000" w:rsidP="00A31680">
      <w:pPr>
        <w:bidi/>
      </w:pPr>
      <w:r>
        <w:lastRenderedPageBreak/>
        <w:t>صفحة: 551</w:t>
      </w:r>
    </w:p>
    <w:p w14:paraId="61F01A1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وَجَمْعًا وَفَرْدًا فِي النَّبِيءِ وَفِي النُّبُو ءَةَ الْهَمْزَ كُلٌّ غَيْرَ </w:t>
      </w:r>
      <w:r>
        <w:rPr>
          <w:rFonts w:ascii="louts-shamy" w:hAnsi="louts-shamy" w:cs="louts-shamy"/>
          <w:color w:val="E20019"/>
          <w:sz w:val="24"/>
        </w:rPr>
        <w:t xml:space="preserve">نَافِعٍ </w:t>
      </w:r>
      <w:r>
        <w:rPr>
          <w:rFonts w:ascii="louts-shamy" w:hAnsi="louts-shamy" w:cs="louts-shamy"/>
          <w:color w:val="000000"/>
          <w:sz w:val="24"/>
        </w:rPr>
        <w:t xml:space="preserve">ابْدَلَا.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جِدْ بَابَ النُّبُوءَةِ وَالنَّبِيءِ أَبْدِلْ لَهُ.</w:t>
      </w:r>
      <w:r>
        <w:br/>
      </w:r>
    </w:p>
    <w:p w14:paraId="5325164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50D497A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الْهاءِ وَقْفًا وَمَوْصِلا.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06CAD72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2EACEC2E" w14:textId="77777777" w:rsidR="0079441A" w:rsidRDefault="00000000" w:rsidP="00A31680">
      <w:pPr>
        <w:bidi/>
      </w:pPr>
      <w:r>
        <w:br w:type="page"/>
      </w:r>
    </w:p>
    <w:p w14:paraId="3AED6199" w14:textId="77777777" w:rsidR="0079441A" w:rsidRDefault="00000000" w:rsidP="00A31680">
      <w:pPr>
        <w:bidi/>
      </w:pPr>
      <w:r>
        <w:lastRenderedPageBreak/>
        <w:t>صفحة: 552</w:t>
      </w:r>
    </w:p>
    <w:p w14:paraId="3FC60FF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وَسَاحِرٌ بِسِحْرٌ بِهَا مَعْ هُودَ وَالصَّفِّ </w:t>
      </w:r>
      <w:r>
        <w:rPr>
          <w:rFonts w:ascii="louts-shamy" w:hAnsi="louts-shamy" w:cs="louts-shamy"/>
          <w:color w:val="E20019"/>
          <w:sz w:val="24"/>
        </w:rPr>
        <w:t>شَم</w:t>
      </w:r>
      <w:r>
        <w:rPr>
          <w:rFonts w:ascii="louts-shamy" w:hAnsi="louts-shamy" w:cs="louts-shamy"/>
          <w:color w:val="000000"/>
          <w:sz w:val="24"/>
        </w:rPr>
        <w:t>ْلَلَا.</w:t>
      </w:r>
      <w:r>
        <w:br/>
      </w:r>
    </w:p>
    <w:p w14:paraId="2C5F20F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588174D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وَمُتِمُّ لَا تُنَوِّنْهُ وَاخْفِضْ نُورَهُ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 xml:space="preserve">نْ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ذًا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796BF0E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وَتُنَجِّيكُمْ عَنِ </w:t>
      </w:r>
      <w:r>
        <w:rPr>
          <w:rFonts w:ascii="louts-shamy" w:hAnsi="louts-shamy" w:cs="louts-shamy"/>
          <w:color w:val="E20019"/>
          <w:sz w:val="24"/>
        </w:rPr>
        <w:t xml:space="preserve">الشَّامِ </w:t>
      </w:r>
      <w:r>
        <w:rPr>
          <w:rFonts w:ascii="louts-shamy" w:hAnsi="louts-shamy" w:cs="louts-shamy"/>
          <w:color w:val="000000"/>
          <w:sz w:val="24"/>
        </w:rPr>
        <w:t>ثُقِّلَا.</w:t>
      </w:r>
      <w:r>
        <w:br/>
      </w:r>
    </w:p>
    <w:p w14:paraId="3D06EDB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وَلِلَّهِ زِدْ لَامًا وَأَنْصَارَ نَوِّنًا </w:t>
      </w:r>
      <w:r>
        <w:rPr>
          <w:rFonts w:ascii="louts-shamy" w:hAnsi="louts-shamy" w:cs="louts-shamy"/>
          <w:color w:val="E20019"/>
          <w:sz w:val="24"/>
        </w:rPr>
        <w:t>سَمَا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أَنْصَارَ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اوٍ كَ</w:t>
      </w:r>
      <w:r>
        <w:rPr>
          <w:rFonts w:ascii="louts-shamy" w:hAnsi="louts-shamy" w:cs="louts-shamy"/>
          <w:color w:val="E20019"/>
          <w:sz w:val="24"/>
        </w:rPr>
        <w:t>حَفْصِهِمْ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4DD99CA8" w14:textId="77777777" w:rsidR="0079441A" w:rsidRDefault="00000000" w:rsidP="00A31680">
      <w:pPr>
        <w:bidi/>
      </w:pPr>
      <w:r>
        <w:br w:type="page"/>
      </w:r>
    </w:p>
    <w:p w14:paraId="305BAE73" w14:textId="77777777" w:rsidR="0079441A" w:rsidRDefault="00000000" w:rsidP="00A31680">
      <w:pPr>
        <w:bidi/>
      </w:pPr>
      <w:r>
        <w:lastRenderedPageBreak/>
        <w:t>صفحة: 553</w:t>
      </w:r>
    </w:p>
    <w:p w14:paraId="48404E5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6609396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 </w:t>
      </w:r>
    </w:p>
    <w:p w14:paraId="0AEC75F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 w14:paraId="2C776CFD" w14:textId="77777777" w:rsidR="0079441A" w:rsidRDefault="00000000" w:rsidP="00A31680">
      <w:pPr>
        <w:bidi/>
      </w:pPr>
      <w:r>
        <w:br w:type="page"/>
      </w:r>
    </w:p>
    <w:p w14:paraId="7C9CE5F8" w14:textId="77777777" w:rsidR="0079441A" w:rsidRDefault="00000000" w:rsidP="00A31680">
      <w:pPr>
        <w:bidi/>
      </w:pPr>
      <w:r>
        <w:lastRenderedPageBreak/>
        <w:t>صفحة: 554</w:t>
      </w:r>
    </w:p>
    <w:p w14:paraId="2A2F66E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وَخُشْبٌ سُكُونُ الضَّمِّ </w:t>
      </w:r>
      <w:r>
        <w:rPr>
          <w:rFonts w:ascii="louts-shamy" w:hAnsi="louts-shamy" w:cs="louts-shamy"/>
          <w:color w:val="E20019"/>
          <w:sz w:val="24"/>
        </w:rPr>
        <w:t>زَ</w:t>
      </w:r>
      <w:r>
        <w:rPr>
          <w:rFonts w:ascii="louts-shamy" w:hAnsi="louts-shamy" w:cs="louts-shamy"/>
          <w:color w:val="000000"/>
          <w:sz w:val="24"/>
        </w:rPr>
        <w:t xml:space="preserve">ادَ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 xml:space="preserve">ضًا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TUS2007" w:hAnsi="LOTUS2007" w:cs="LOTUS2007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ثْقِلَا... خُشْبُ سُبْلَنَا </w:t>
      </w:r>
      <w:r>
        <w:rPr>
          <w:rFonts w:ascii="LOTUS2007" w:hAnsi="LOTUS2007" w:cs="LOTUS2007"/>
          <w:color w:val="E20019"/>
          <w:sz w:val="24"/>
        </w:rPr>
        <w:t>حِ</w:t>
      </w:r>
      <w:r>
        <w:rPr>
          <w:rFonts w:ascii="LOTUS2007" w:hAnsi="LOTUS2007" w:cs="LOTUS2007"/>
          <w:color w:val="000000"/>
          <w:sz w:val="24"/>
        </w:rPr>
        <w:t>مًى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778BD06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وَيَحْسَبُ كَسْرُ السِّينِ مُسْتَقْبَلًا </w:t>
      </w:r>
      <w:r>
        <w:rPr>
          <w:rFonts w:ascii="louts-shamy" w:hAnsi="louts-shamy" w:cs="louts-shamy"/>
          <w:color w:val="E20019"/>
          <w:sz w:val="24"/>
        </w:rPr>
        <w:t>سَمَا رِ</w:t>
      </w:r>
      <w:r>
        <w:rPr>
          <w:rFonts w:ascii="louts-shamy" w:hAnsi="louts-shamy" w:cs="louts-shamy"/>
          <w:color w:val="000000"/>
          <w:sz w:val="24"/>
        </w:rPr>
        <w:t xml:space="preserve">ضَاهُ وَلَمْ يَلْزَمْ قِيَاسًا مُؤَصَّلَا.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افْتَحًا كَيَحْسَبُ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دْ وَاكْسِرْهُ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قْ.</w:t>
      </w:r>
      <w:r>
        <w:br/>
      </w:r>
    </w:p>
    <w:p w14:paraId="49C6345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 xml:space="preserve">وَلَدَيْهِمُ جَمِيعًا بِضَمِّ الْهَاءِ وَقْفًا وَمَوْصِلَا.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53D2C772" w14:textId="77777777" w:rsidR="0079441A" w:rsidRDefault="00000000" w:rsidP="00A31680">
      <w:pPr>
        <w:bidi/>
      </w:pPr>
      <w:r>
        <w:br w:type="page"/>
      </w:r>
    </w:p>
    <w:p w14:paraId="583A3216" w14:textId="77777777" w:rsidR="0079441A" w:rsidRDefault="00000000" w:rsidP="00A31680">
      <w:pPr>
        <w:bidi/>
      </w:pPr>
      <w:r>
        <w:lastRenderedPageBreak/>
        <w:t>صفحة: 555</w:t>
      </w:r>
    </w:p>
    <w:p w14:paraId="4BA04F6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وَقِيلَ وَغِيضَ ثُمَّ جِيءَ يُشِمُّهَا لَدَى كَسْرِهَا ضَمًّا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 xml:space="preserve">جَالٌ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>تَكْمُلَا.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وَاشْمِمًا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لَا بِقِيلَ.</w:t>
      </w:r>
      <w:r>
        <w:br/>
      </w:r>
    </w:p>
    <w:p w14:paraId="601230D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وَخَفَّ لَوَوْا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>لْفًا.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لَوَوْا ثِقْلٌ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 xml:space="preserve">دْ وَالْخِفُّ </w:t>
      </w:r>
      <w:r>
        <w:rPr>
          <w:rFonts w:ascii="louts-shamy" w:hAnsi="louts-shamy" w:cs="louts-shamy"/>
          <w:color w:val="E20019"/>
          <w:sz w:val="24"/>
        </w:rPr>
        <w:t>يَ</w:t>
      </w:r>
      <w:r>
        <w:rPr>
          <w:rFonts w:ascii="louts-shamy" w:hAnsi="louts-shamy" w:cs="louts-shamy"/>
          <w:color w:val="000000"/>
          <w:sz w:val="24"/>
        </w:rPr>
        <w:t>سْرِي.</w:t>
      </w:r>
      <w:r>
        <w:br/>
      </w:r>
    </w:p>
    <w:p w14:paraId="34E800C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4372518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أَكُونَ بِوَاوٍ وَانْصِبُوا الْجَزْمَ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فَّلَا.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أَكُنْ </w:t>
      </w:r>
      <w:r>
        <w:rPr>
          <w:rFonts w:ascii="louts-shamy" w:hAnsi="louts-shamy" w:cs="louts-shamy"/>
          <w:color w:val="E20019"/>
          <w:sz w:val="24"/>
        </w:rPr>
        <w:t>ح</w:t>
      </w:r>
      <w:r>
        <w:rPr>
          <w:rFonts w:ascii="louts-shamy" w:hAnsi="louts-shamy" w:cs="louts-shamy"/>
          <w:color w:val="000000"/>
          <w:sz w:val="24"/>
        </w:rPr>
        <w:t>َلَا.</w:t>
      </w:r>
      <w:r>
        <w:br/>
      </w:r>
    </w:p>
    <w:p w14:paraId="13AF226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بِمَا يَعْمَلُونَ </w:t>
      </w:r>
      <w:r>
        <w:rPr>
          <w:rFonts w:ascii="louts-shamy" w:hAnsi="louts-shamy" w:cs="louts-shamy"/>
          <w:color w:val="E20019"/>
          <w:sz w:val="24"/>
        </w:rPr>
        <w:t>صِ</w:t>
      </w:r>
      <w:r>
        <w:rPr>
          <w:rFonts w:ascii="louts-shamy" w:hAnsi="louts-shamy" w:cs="louts-shamy"/>
          <w:color w:val="000000"/>
          <w:sz w:val="24"/>
        </w:rPr>
        <w:t>فْ.</w:t>
      </w:r>
      <w:r>
        <w:br/>
      </w:r>
    </w:p>
    <w:p w14:paraId="40C6B7C2" w14:textId="77777777" w:rsidR="0079441A" w:rsidRDefault="00000000" w:rsidP="00A31680">
      <w:pPr>
        <w:bidi/>
      </w:pPr>
      <w:r>
        <w:br w:type="page"/>
      </w:r>
    </w:p>
    <w:p w14:paraId="2284631F" w14:textId="77777777" w:rsidR="0079441A" w:rsidRDefault="00000000" w:rsidP="00A31680">
      <w:pPr>
        <w:bidi/>
      </w:pPr>
      <w:r>
        <w:lastRenderedPageBreak/>
        <w:t>صفحة: 556</w:t>
      </w:r>
    </w:p>
    <w:p w14:paraId="4BDB675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3B184E9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2E8BFCD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رُسْلُنَا مَعْ رُسْلُكُمْ ثُمَّ رُسْلُهُمْ وَفِي سُبْلَنَا فِي الضَّمِّ الِاسْكَانُ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صِّلَا.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TUS2007" w:hAnsi="LOTUS2007" w:cs="LOTUS2007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ثْقِلَا... رُسْلُنَا خُشْبُ سُبْلَنَا </w:t>
      </w:r>
      <w:r>
        <w:rPr>
          <w:rFonts w:ascii="LOTUS2007" w:hAnsi="LOTUS2007" w:cs="LOTUS2007"/>
          <w:color w:val="E20019"/>
          <w:sz w:val="24"/>
        </w:rPr>
        <w:t>حِ</w:t>
      </w:r>
      <w:r>
        <w:rPr>
          <w:rFonts w:ascii="LOTUS2007" w:hAnsi="LOTUS2007" w:cs="LOTUS2007"/>
          <w:color w:val="000000"/>
          <w:sz w:val="24"/>
        </w:rPr>
        <w:t>مًى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4B6F222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وَيَجْمَعُكُمْ نُونٌ </w:t>
      </w:r>
      <w:r>
        <w:rPr>
          <w:rFonts w:ascii="LOTUS2007" w:hAnsi="LOTUS2007" w:cs="LOTUS2007"/>
          <w:color w:val="E20019"/>
          <w:sz w:val="24"/>
        </w:rPr>
        <w:t>حِ</w:t>
      </w:r>
      <w:r>
        <w:rPr>
          <w:rFonts w:ascii="LOTUS2007" w:hAnsi="LOTUS2007" w:cs="LOTUS2007"/>
          <w:color w:val="000000"/>
          <w:sz w:val="24"/>
        </w:rPr>
        <w:t>مًى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017E743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وَيُدْخِلْهُ نُونٌ مَعْ طَلَاقٍ وَفَوْقُ مَعْ يُكَفِّرْ يُعَذِّبْ مَعْهُ فِي الْفَتْحِ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 xml:space="preserve">ذْ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6B3DE681" w14:textId="77777777" w:rsidR="0079441A" w:rsidRDefault="00000000" w:rsidP="00A31680">
      <w:pPr>
        <w:bidi/>
      </w:pPr>
      <w:r>
        <w:br w:type="page"/>
      </w:r>
    </w:p>
    <w:p w14:paraId="40C0D25C" w14:textId="77777777" w:rsidR="0079441A" w:rsidRDefault="00000000" w:rsidP="00A31680">
      <w:pPr>
        <w:bidi/>
      </w:pPr>
      <w:r>
        <w:lastRenderedPageBreak/>
        <w:t>صفحة: 557</w:t>
      </w:r>
    </w:p>
    <w:p w14:paraId="4052DD3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وَالْعَيْنُ فِي الْكُلِّ ثُقِّلَا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مَا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ارَ وَاقْصُرْ مَعْ مُضَاعَفَةً.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يُضَاعِفُهُ... وَشَدِّدْهُ كَيْفَ جَا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 xml:space="preserve">ذًا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مْ.</w:t>
      </w:r>
      <w:r>
        <w:br/>
      </w:r>
    </w:p>
    <w:p w14:paraId="45FDD0B0" w14:textId="77777777" w:rsidR="0079441A" w:rsidRDefault="00000000" w:rsidP="00A31680">
      <w:pPr>
        <w:bidi/>
      </w:pPr>
      <w:r>
        <w:br w:type="page"/>
      </w:r>
    </w:p>
    <w:p w14:paraId="353BC8E1" w14:textId="77777777" w:rsidR="0079441A" w:rsidRDefault="00000000" w:rsidP="00A31680">
      <w:pPr>
        <w:bidi/>
      </w:pPr>
      <w:r>
        <w:lastRenderedPageBreak/>
        <w:t>صفحة: 558</w:t>
      </w:r>
    </w:p>
    <w:p w14:paraId="51962A84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louts-shamy" w:hAnsi="louts-shamy" w:cs="louts-shamy"/>
          <w:color w:val="000000"/>
          <w:sz w:val="24"/>
        </w:rPr>
        <w:t xml:space="preserve">ش: وَجَمْعًا وَفَرْدًا فِي النَّبِيءِ وَفِي النُّبُو ءَةَ الْهَمْزَ كُلٌّ غَيْرَ </w:t>
      </w:r>
      <w:r>
        <w:rPr>
          <w:rFonts w:ascii="louts-shamy" w:hAnsi="louts-shamy" w:cs="louts-shamy"/>
          <w:color w:val="E20019"/>
          <w:sz w:val="24"/>
        </w:rPr>
        <w:t xml:space="preserve">نَافِعٍ </w:t>
      </w:r>
      <w:r>
        <w:rPr>
          <w:rFonts w:ascii="louts-shamy" w:hAnsi="louts-shamy" w:cs="louts-shamy"/>
          <w:color w:val="000000"/>
          <w:sz w:val="24"/>
        </w:rPr>
        <w:t xml:space="preserve">ابْدَلَا.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جِدْ بَابَ النُّبُوءَةِ وَالنَّبِيءِ أَبْدِلْ لَهُ. </w:t>
      </w:r>
    </w:p>
    <w:p w14:paraId="08E9EE70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 xml:space="preserve">ش: وَكَسْرُ بُيُوتٍ وَالْبُيُوتَ يُضَمُّ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>نْ</w:t>
      </w:r>
      <w:r>
        <w:rPr>
          <w:rFonts w:ascii="louts-shamy" w:hAnsi="louts-shamy" w:cs="louts-shamy"/>
          <w:color w:val="E20019"/>
          <w:sz w:val="24"/>
        </w:rPr>
        <w:t xml:space="preserve"> حِ</w:t>
      </w:r>
      <w:r>
        <w:rPr>
          <w:rFonts w:ascii="louts-shamy" w:hAnsi="louts-shamy" w:cs="louts-shamy"/>
          <w:color w:val="000000"/>
          <w:sz w:val="24"/>
        </w:rPr>
        <w:t xml:space="preserve">مَى </w:t>
      </w:r>
      <w:r>
        <w:rPr>
          <w:rFonts w:ascii="louts-shamy" w:hAnsi="louts-shamy" w:cs="louts-shamy"/>
          <w:color w:val="E20019"/>
          <w:sz w:val="24"/>
        </w:rPr>
        <w:t>جِ</w:t>
      </w:r>
      <w:r>
        <w:rPr>
          <w:rFonts w:ascii="louts-shamy" w:hAnsi="louts-shamy" w:cs="louts-shamy"/>
          <w:color w:val="000000"/>
          <w:sz w:val="24"/>
        </w:rPr>
        <w:t xml:space="preserve">لَّةٍ وَجْهًا </w:t>
      </w:r>
      <w:r>
        <w:rPr>
          <w:rFonts w:ascii="LOTUS2007" w:hAnsi="LOTUS2007" w:cs="LOTUS2007"/>
          <w:color w:val="000000"/>
          <w:sz w:val="24"/>
        </w:rPr>
        <w:t>عَلَى</w:t>
      </w:r>
      <w:r>
        <w:rPr>
          <w:rFonts w:ascii="louts-shamy" w:hAnsi="louts-shamy" w:cs="louts-shamy"/>
          <w:color w:val="000000"/>
          <w:sz w:val="24"/>
        </w:rPr>
        <w:t xml:space="preserve"> الْأَصْلِ أَقْبَلَا.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بُيُوتَ اضْمُمًا وَارْفَعْ رَفَثْ وَفُسُوقَ مَعْ جِدَالَ وَخَفْضٌ فِي الْمَلَائِكَةُ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نْقُلَا.</w:t>
      </w:r>
      <w:r>
        <w:br/>
      </w:r>
    </w:p>
    <w:p w14:paraId="116CE20F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)٣( </w:t>
      </w:r>
      <w:r>
        <w:rPr>
          <w:rFonts w:ascii="louts-shamy" w:hAnsi="louts-shamy" w:cs="louts-shamy"/>
          <w:color w:val="000000"/>
          <w:sz w:val="24"/>
        </w:rPr>
        <w:t xml:space="preserve">ش: وَفِي الْكُلِّ فَافْتَحْ يَا مُبَيِّنَةٍ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 xml:space="preserve">نَا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>حِيحًا.</w:t>
      </w:r>
      <w:r>
        <w:br/>
      </w:r>
    </w:p>
    <w:p w14:paraId="192902BD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555AC35B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)٥( </w:t>
      </w:r>
      <w:r>
        <w:rPr>
          <w:rFonts w:ascii="louts-shamy" w:hAnsi="louts-shamy" w:cs="louts-shamy"/>
          <w:color w:val="000000"/>
          <w:sz w:val="24"/>
        </w:rPr>
        <w:t>ش: وَبَالِغُ لَا تَنْوِينَ مَعْ خَفْضِ أَمْرِهِ لِ</w:t>
      </w:r>
      <w:r>
        <w:rPr>
          <w:rFonts w:ascii="louts-shamy" w:hAnsi="louts-shamy" w:cs="louts-shamy"/>
          <w:color w:val="E20019"/>
          <w:sz w:val="24"/>
        </w:rPr>
        <w:t>حَفْصٍ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16056AD4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)٦( </w:t>
      </w:r>
      <w:r>
        <w:rPr>
          <w:rFonts w:ascii="louts-shamy" w:hAnsi="louts-shamy" w:cs="louts-shamy"/>
          <w:color w:val="000000"/>
          <w:sz w:val="24"/>
        </w:rPr>
        <w:t>ش: وَبِالْهَمْزِ كُلُّ اللَّاءِ وَالْيَاءِ بَعْدَهُ</w:t>
      </w:r>
      <w:r>
        <w:rPr>
          <w:rFonts w:ascii="louts-shamy" w:hAnsi="louts-shamy" w:cs="louts-shamy"/>
          <w:color w:val="E20019"/>
          <w:sz w:val="24"/>
        </w:rPr>
        <w:t xml:space="preserve"> ذَ</w:t>
      </w:r>
      <w:r>
        <w:rPr>
          <w:rFonts w:ascii="louts-shamy" w:hAnsi="louts-shamy" w:cs="louts-shamy"/>
          <w:color w:val="000000"/>
          <w:sz w:val="24"/>
        </w:rPr>
        <w:t xml:space="preserve">كَا وَبِيَاءٍ سَاكِنٍ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 xml:space="preserve">جَّ </w:t>
      </w:r>
      <w:r>
        <w:rPr>
          <w:rFonts w:ascii="louts-shamy" w:hAnsi="louts-shamy" w:cs="louts-shamy"/>
          <w:color w:val="E20019"/>
          <w:sz w:val="24"/>
        </w:rPr>
        <w:t>هُ</w:t>
      </w:r>
      <w:r>
        <w:rPr>
          <w:rFonts w:ascii="louts-shamy" w:hAnsi="louts-shamy" w:cs="louts-shamy"/>
          <w:color w:val="000000"/>
          <w:sz w:val="24"/>
        </w:rPr>
        <w:t>مَّلَا. ش: وَكَالْيَاءِ مَكْسُورًا لِ</w:t>
      </w:r>
      <w:r>
        <w:rPr>
          <w:rFonts w:ascii="louts-shamy" w:hAnsi="louts-shamy" w:cs="louts-shamy"/>
          <w:color w:val="E20019"/>
          <w:sz w:val="24"/>
        </w:rPr>
        <w:t xml:space="preserve">وَرْشٍ </w:t>
      </w:r>
      <w:r>
        <w:rPr>
          <w:rFonts w:ascii="louts-shamy" w:hAnsi="louts-shamy" w:cs="louts-shamy"/>
          <w:color w:val="000000"/>
          <w:sz w:val="24"/>
        </w:rPr>
        <w:t xml:space="preserve">وَعَنْهُمَا وَقِفْ مُسْكِنًا وَالْهَمْزُ </w:t>
      </w:r>
      <w:r>
        <w:rPr>
          <w:rFonts w:ascii="louts-shamy" w:hAnsi="louts-shamy" w:cs="louts-shamy"/>
          <w:color w:val="E20019"/>
          <w:sz w:val="24"/>
        </w:rPr>
        <w:t>زَ</w:t>
      </w:r>
      <w:r>
        <w:rPr>
          <w:rFonts w:ascii="louts-shamy" w:hAnsi="louts-shamy" w:cs="louts-shamy"/>
          <w:color w:val="000000"/>
          <w:sz w:val="24"/>
        </w:rPr>
        <w:t xml:space="preserve">اكِيهِ </w:t>
      </w:r>
      <w:r>
        <w:rPr>
          <w:rFonts w:ascii="louts-shamy" w:hAnsi="louts-shamy" w:cs="louts-shamy"/>
          <w:color w:val="E20019"/>
          <w:sz w:val="24"/>
        </w:rPr>
        <w:t>بُ</w:t>
      </w:r>
      <w:r>
        <w:rPr>
          <w:rFonts w:ascii="louts-shamy" w:hAnsi="louts-shamy" w:cs="louts-shamy"/>
          <w:color w:val="000000"/>
          <w:sz w:val="24"/>
        </w:rPr>
        <w:t>جِّلَا.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وَسَهِّلَا أَرَيْتَ وَإِسْرَائِيلَ كَائِنْ وَمَدَّ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دْ مَعَ اللَّاءِ هَا أَنْتُمْ وَحَقِّقْهُمَا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68E008A7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)٧(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وَالْعُسْرَ وَاليُسْرَ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ثْقِلَا.</w:t>
      </w:r>
      <w:r>
        <w:br/>
      </w:r>
    </w:p>
    <w:p w14:paraId="75B8CD00" w14:textId="77777777" w:rsidR="0079441A" w:rsidRDefault="00000000" w:rsidP="00A31680">
      <w:pPr>
        <w:bidi/>
      </w:pPr>
      <w:r>
        <w:br w:type="page"/>
      </w:r>
    </w:p>
    <w:p w14:paraId="4D9D6D23" w14:textId="77777777" w:rsidR="0079441A" w:rsidRDefault="00000000" w:rsidP="00A31680">
      <w:pPr>
        <w:bidi/>
      </w:pPr>
      <w:r>
        <w:lastRenderedPageBreak/>
        <w:t>صفحة: 559</w:t>
      </w:r>
    </w:p>
    <w:p w14:paraId="2B70C689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وُجْدِ كَسْرُ </w:t>
      </w:r>
      <w:r>
        <w:rPr>
          <w:rFonts w:ascii="louts-shamy" w:hAnsi="louts-shamy" w:cs="louts-shamy"/>
          <w:color w:val="E20019"/>
          <w:sz w:val="24"/>
        </w:rPr>
        <w:t>يَ</w:t>
      </w:r>
      <w:r>
        <w:rPr>
          <w:rFonts w:ascii="louts-shamy" w:hAnsi="louts-shamy" w:cs="louts-shamy"/>
          <w:color w:val="000000"/>
          <w:sz w:val="24"/>
        </w:rPr>
        <w:t>ا.</w:t>
      </w:r>
      <w:r>
        <w:br/>
      </w:r>
    </w:p>
    <w:p w14:paraId="207D420C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005B9CC2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وَالْعُسْرَ وَالْيُسْرَ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ثْقِلَا.</w:t>
      </w:r>
      <w:r>
        <w:br/>
      </w:r>
    </w:p>
    <w:p w14:paraId="55995C26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وَمَعْ مَدِّ كَائِنْ كَسْرُ هَمْزَتِهِ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لَا وَلَا يَاءَ مَكْسُورًا.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وَسَهِّلَا أَرَيْتَ وَإِسْرَائِيلَ كَائِنْ وَمَدَّ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7770F4F2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سُبْلَنَا فِي الضَّمِّ الِاسْكَانُ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وَنُكْرًا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رْعُ </w:t>
      </w:r>
      <w:r>
        <w:rPr>
          <w:rFonts w:ascii="louts-shamy" w:hAnsi="louts-shamy" w:cs="louts-shamy"/>
          <w:color w:val="E20019"/>
          <w:sz w:val="24"/>
        </w:rPr>
        <w:t>حَقٍ لَ</w:t>
      </w:r>
      <w:r>
        <w:rPr>
          <w:rFonts w:ascii="louts-shamy" w:hAnsi="louts-shamy" w:cs="louts-shamy"/>
          <w:color w:val="000000"/>
          <w:sz w:val="24"/>
        </w:rPr>
        <w:t xml:space="preserve">هُ </w:t>
      </w:r>
      <w:r>
        <w:rPr>
          <w:rFonts w:ascii="louts-shamy" w:hAnsi="louts-shamy" w:cs="louts-shamy"/>
          <w:color w:val="E20019"/>
          <w:sz w:val="24"/>
        </w:rPr>
        <w:t>عُ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ثْقِلَا... وَنُكْرًا رُسْلُنَا خُشْبُ سُبْلَنَا.</w:t>
      </w:r>
      <w:r>
        <w:br/>
      </w:r>
      <w:r>
        <w:rPr>
          <w:rFonts w:ascii="louts-shamy" w:hAnsi="louts-shamy" w:cs="louts-shamy"/>
          <w:color w:val="FFFFFF"/>
          <w:sz w:val="24"/>
        </w:rPr>
        <w:t xml:space="preserve"> </w:t>
      </w:r>
    </w:p>
    <w:p w14:paraId="4371D9A8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الْكُلِّ فَافْتَحْ يَا مُبَيِّنَةٍ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نَا</w:t>
      </w:r>
      <w:r>
        <w:rPr>
          <w:rFonts w:ascii="louts-shamy" w:hAnsi="louts-shamy" w:cs="louts-shamy"/>
          <w:color w:val="E20019"/>
          <w:sz w:val="24"/>
        </w:rPr>
        <w:t xml:space="preserve"> صَ</w:t>
      </w:r>
      <w:r>
        <w:rPr>
          <w:rFonts w:ascii="louts-shamy" w:hAnsi="louts-shamy" w:cs="louts-shamy"/>
          <w:color w:val="000000"/>
          <w:sz w:val="24"/>
        </w:rPr>
        <w:t xml:space="preserve">حِيحًا وَكَسْرُ الْجَمْعِ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مْ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رَفًا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01B7D1AF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)٧(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وَيُدْخِلْهُ نُونٌ مَعْ طَلَاقٍ وَفَوْقُ مَعْ يُكَفِّرْ يُعَذِّبْ مَعْهُ فِي الْفَتْحِ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 xml:space="preserve">ذْ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03F3DD47" w14:textId="77777777" w:rsidR="0079441A" w:rsidRDefault="00000000" w:rsidP="00A31680">
      <w:pPr>
        <w:bidi/>
      </w:pPr>
      <w:r>
        <w:br w:type="page"/>
      </w:r>
    </w:p>
    <w:p w14:paraId="3D7C90D6" w14:textId="77777777" w:rsidR="0079441A" w:rsidRDefault="00000000" w:rsidP="00A31680">
      <w:pPr>
        <w:bidi/>
      </w:pPr>
      <w:r>
        <w:lastRenderedPageBreak/>
        <w:t>صفحة: 560</w:t>
      </w:r>
    </w:p>
    <w:p w14:paraId="6ECD3A5F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وَجَمْعًا وَفَرْدًا فِي النَّبِيءِ وَفِي النُّبُو ءَةَ الْهَمْزَ كُلٌّ غَيْرَ </w:t>
      </w:r>
      <w:r>
        <w:rPr>
          <w:rFonts w:ascii="louts-shamy" w:hAnsi="louts-shamy" w:cs="louts-shamy"/>
          <w:color w:val="E20019"/>
          <w:sz w:val="24"/>
        </w:rPr>
        <w:t xml:space="preserve">نَافِعٍ </w:t>
      </w:r>
      <w:r>
        <w:rPr>
          <w:rFonts w:ascii="louts-shamy" w:hAnsi="louts-shamy" w:cs="louts-shamy"/>
          <w:color w:val="000000"/>
          <w:sz w:val="24"/>
        </w:rPr>
        <w:t xml:space="preserve">ابْدَلَا.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جِدْ بَابَ النُّبُوءَةِ وَالنَّبِيءِ أَبْدِلْ لَهُ. </w:t>
      </w:r>
    </w:p>
    <w:p w14:paraId="52453ADB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مِّلَا فَحَرِّكْ. </w:t>
      </w:r>
    </w:p>
    <w:p w14:paraId="44EFD693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وَبِالتَّخْفِيفِ عَرَّفَ </w:t>
      </w:r>
      <w:r>
        <w:rPr>
          <w:rFonts w:ascii="louts-shamy" w:hAnsi="louts-shamy" w:cs="louts-shamy"/>
          <w:color w:val="E20019"/>
          <w:sz w:val="24"/>
        </w:rPr>
        <w:t>رُ</w:t>
      </w:r>
      <w:r>
        <w:rPr>
          <w:rFonts w:ascii="louts-shamy" w:hAnsi="louts-shamy" w:cs="louts-shamy"/>
          <w:color w:val="000000"/>
          <w:sz w:val="24"/>
        </w:rPr>
        <w:t>فِّلَا.</w:t>
      </w:r>
      <w:r>
        <w:br/>
      </w:r>
    </w:p>
    <w:p w14:paraId="40079846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وَتَظَّاهَرُونَ الظَّاءُ خُفِّفَ </w:t>
      </w:r>
      <w:r>
        <w:rPr>
          <w:rFonts w:ascii="louts-shamy" w:hAnsi="louts-shamy" w:cs="louts-shamy"/>
          <w:color w:val="E20019"/>
          <w:sz w:val="24"/>
        </w:rPr>
        <w:t>ثَ</w:t>
      </w:r>
      <w:r>
        <w:rPr>
          <w:rFonts w:ascii="louts-shamy" w:hAnsi="louts-shamy" w:cs="louts-shamy"/>
          <w:color w:val="000000"/>
          <w:sz w:val="24"/>
        </w:rPr>
        <w:t xml:space="preserve">ابِتًا وَعَنْهُمْ </w:t>
      </w:r>
      <w:r>
        <w:rPr>
          <w:rFonts w:ascii="LOTUS2007" w:hAnsi="LOTUS2007" w:cs="LOTUS2007"/>
          <w:color w:val="000000"/>
          <w:sz w:val="24"/>
        </w:rPr>
        <w:t>لَدَى</w:t>
      </w:r>
      <w:r>
        <w:rPr>
          <w:rFonts w:ascii="louts-shamy" w:hAnsi="louts-shamy" w:cs="louts-shamy"/>
          <w:color w:val="000000"/>
          <w:sz w:val="24"/>
        </w:rPr>
        <w:t xml:space="preserve"> التَّحْرِيمِ.</w:t>
      </w:r>
      <w:r>
        <w:br/>
      </w:r>
    </w:p>
    <w:p w14:paraId="7E698B38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وَجِبْرِيلَ فَتْحُ الْجِيمِ وَالرَّا وَبَعْدَهَا وَعَى هَمْزَةً مَكْسُورَةً </w:t>
      </w:r>
      <w:r>
        <w:rPr>
          <w:rFonts w:ascii="louts-shamy" w:hAnsi="louts-shamy" w:cs="louts-shamy"/>
          <w:color w:val="E20019"/>
          <w:sz w:val="24"/>
        </w:rPr>
        <w:t xml:space="preserve">صُحْبَةٌ </w:t>
      </w:r>
      <w:r>
        <w:rPr>
          <w:rFonts w:ascii="louts-shamy" w:hAnsi="louts-shamy" w:cs="louts-shamy"/>
          <w:color w:val="000000"/>
          <w:sz w:val="24"/>
        </w:rPr>
        <w:t>وِلَا.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بِحَيْثُ أَتَى وَالْيَاءَ يَحْذِفُ </w:t>
      </w:r>
      <w:r>
        <w:rPr>
          <w:rFonts w:ascii="louts-shamy" w:hAnsi="louts-shamy" w:cs="louts-shamy"/>
          <w:color w:val="E20019"/>
          <w:sz w:val="24"/>
        </w:rPr>
        <w:t>شُعْبَةٌ</w:t>
      </w:r>
      <w:r>
        <w:rPr>
          <w:rFonts w:ascii="louts-shamy" w:hAnsi="louts-shamy" w:cs="louts-shamy"/>
          <w:color w:val="000000"/>
          <w:sz w:val="24"/>
        </w:rPr>
        <w:t xml:space="preserve"> وَ</w:t>
      </w:r>
      <w:r>
        <w:rPr>
          <w:rFonts w:ascii="louts-shamy" w:hAnsi="louts-shamy" w:cs="louts-shamy"/>
          <w:color w:val="E20019"/>
          <w:sz w:val="24"/>
        </w:rPr>
        <w:t xml:space="preserve">مَكِيُّهُمْ </w:t>
      </w:r>
      <w:r>
        <w:rPr>
          <w:rFonts w:ascii="louts-shamy" w:hAnsi="louts-shamy" w:cs="louts-shamy"/>
          <w:color w:val="000000"/>
          <w:sz w:val="24"/>
        </w:rPr>
        <w:t>فِي الْجِيمِ بالْفَتْحِ وُكِّلَا.</w:t>
      </w:r>
      <w:r>
        <w:br/>
      </w:r>
    </w:p>
    <w:p w14:paraId="320EE2B9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وَمِنْ بَعْدُ بِالتَّخْفِيفِ يُبْدِلَ هَاهُنَا وَفَوْقَ وَتَحْتَ الْمُلْكِ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افِيهِ </w:t>
      </w:r>
      <w:r>
        <w:rPr>
          <w:rFonts w:ascii="louts-shamy" w:hAnsi="louts-shamy" w:cs="louts-shamy"/>
          <w:color w:val="E20019"/>
          <w:sz w:val="24"/>
        </w:rPr>
        <w:t>ظَ</w:t>
      </w:r>
      <w:r>
        <w:rPr>
          <w:rFonts w:ascii="louts-shamy" w:hAnsi="louts-shamy" w:cs="louts-shamy"/>
          <w:color w:val="000000"/>
          <w:sz w:val="24"/>
        </w:rPr>
        <w:t>لَّلَا.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كُلَّ يُبْدِلَ خِفَّ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طْ.</w:t>
      </w:r>
      <w:r>
        <w:br/>
      </w:r>
    </w:p>
    <w:p w14:paraId="001CA4F5" w14:textId="77777777" w:rsidR="0079441A" w:rsidRDefault="00000000" w:rsidP="00A31680">
      <w:pPr>
        <w:bidi/>
      </w:pPr>
      <w:r>
        <w:br w:type="page"/>
      </w:r>
    </w:p>
    <w:p w14:paraId="65F104FF" w14:textId="77777777" w:rsidR="0079441A" w:rsidRDefault="00000000" w:rsidP="00A31680">
      <w:pPr>
        <w:bidi/>
      </w:pPr>
      <w:r>
        <w:lastRenderedPageBreak/>
        <w:t>صفحة: 561</w:t>
      </w:r>
    </w:p>
    <w:p w14:paraId="6A599B1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وَضَمَّ نَصُوحًا </w:t>
      </w:r>
      <w:r>
        <w:rPr>
          <w:rFonts w:ascii="louts-shamy" w:hAnsi="louts-shamy" w:cs="louts-shamy"/>
          <w:color w:val="E20019"/>
          <w:sz w:val="24"/>
        </w:rPr>
        <w:t>شُعْبَةٌ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0AA0355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وَجَمْعًا وَفَرْدًا فِي النَّبِيءِ وَفِي النُّبُو ءَةَ الْهَمْزَ كُلٌّ غَيْرَ </w:t>
      </w:r>
      <w:r>
        <w:rPr>
          <w:rFonts w:ascii="louts-shamy" w:hAnsi="louts-shamy" w:cs="louts-shamy"/>
          <w:color w:val="E20019"/>
          <w:sz w:val="24"/>
        </w:rPr>
        <w:t xml:space="preserve">نَافِعٍ </w:t>
      </w:r>
      <w:r>
        <w:rPr>
          <w:rFonts w:ascii="louts-shamy" w:hAnsi="louts-shamy" w:cs="louts-shamy"/>
          <w:color w:val="000000"/>
          <w:sz w:val="24"/>
        </w:rPr>
        <w:t xml:space="preserve">ابْدَلَا.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جِدْ بَابَ النُّبُوءَةِ وَالنَّبِيءِ أَبْدِلْ لَهُ. </w:t>
      </w:r>
    </w:p>
    <w:p w14:paraId="3F2A74D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 </w:t>
      </w:r>
    </w:p>
    <w:p w14:paraId="5AD02A3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 xml:space="preserve">د: 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7EF0C4A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وَقِيلَ وَغِيضَ ثُمَّ جِيءَ يُشِمُّهَا لَدَى كَسْرِهَا ضَمًّا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 xml:space="preserve">جَالٌ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>تَـكْمُلَا.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وَاشْمِمًا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لَا بِقِيلَ.</w:t>
      </w:r>
      <w:r>
        <w:br/>
      </w:r>
    </w:p>
    <w:p w14:paraId="75B5A68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وَالتَّوْحِيدُ فِي وَكِتَابِهِ</w:t>
      </w:r>
      <w:r>
        <w:rPr>
          <w:rFonts w:ascii="louts-shamy" w:hAnsi="louts-shamy" w:cs="louts-shamy"/>
          <w:color w:val="E20019"/>
          <w:sz w:val="24"/>
        </w:rPr>
        <w:t xml:space="preserve"> شَ</w:t>
      </w:r>
      <w:r>
        <w:rPr>
          <w:rFonts w:ascii="louts-shamy" w:hAnsi="louts-shamy" w:cs="louts-shamy"/>
          <w:color w:val="000000"/>
          <w:sz w:val="24"/>
        </w:rPr>
        <w:t xml:space="preserve">رِيفٌ وَفِي التَّحْرِيمِ جَمْعُ </w:t>
      </w:r>
      <w:r>
        <w:rPr>
          <w:rFonts w:ascii="LOTUS2007" w:hAnsi="LOTUS2007" w:cs="LOTUS2007"/>
          <w:color w:val="E20019"/>
          <w:sz w:val="24"/>
        </w:rPr>
        <w:t>حِ</w:t>
      </w:r>
      <w:r>
        <w:rPr>
          <w:rFonts w:ascii="LOTUS2007" w:hAnsi="LOTUS2007" w:cs="LOTUS2007"/>
          <w:color w:val="000000"/>
          <w:sz w:val="24"/>
        </w:rPr>
        <w:t>مًى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54C2F4D7" w14:textId="77777777" w:rsidR="0079441A" w:rsidRDefault="00000000" w:rsidP="00A31680">
      <w:pPr>
        <w:bidi/>
      </w:pPr>
      <w:r>
        <w:br w:type="page"/>
      </w:r>
    </w:p>
    <w:p w14:paraId="5637CDEC" w14:textId="77777777" w:rsidR="0079441A" w:rsidRDefault="00000000" w:rsidP="00A31680">
      <w:pPr>
        <w:bidi/>
      </w:pPr>
      <w:r>
        <w:lastRenderedPageBreak/>
        <w:t>صفحة: 562</w:t>
      </w:r>
    </w:p>
    <w:p w14:paraId="35E3AD3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7A786EE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مِنْ تَفَـٰوُتٍ </w:t>
      </w:r>
      <w:r>
        <w:rPr>
          <w:rFonts w:ascii="LOTUS2007" w:hAnsi="LOTUS2007" w:cs="LOTUS2007"/>
          <w:color w:val="000000"/>
          <w:sz w:val="24"/>
        </w:rPr>
        <w:t>عَلَى</w:t>
      </w:r>
      <w:r>
        <w:rPr>
          <w:rFonts w:ascii="louts-shamy" w:hAnsi="louts-shamy" w:cs="louts-shamy"/>
          <w:color w:val="000000"/>
          <w:sz w:val="24"/>
        </w:rPr>
        <w:t xml:space="preserve"> الْقَصْرِ وَالتَّشْدِيدِ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قَّ تَهَلُّلَا.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تَفَاوُتِ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79431A35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)٣( </w:t>
      </w:r>
      <w:r>
        <w:rPr>
          <w:rFonts w:ascii="louts-shamy" w:hAnsi="louts-shamy" w:cs="louts-shamy"/>
          <w:color w:val="000000"/>
          <w:sz w:val="24"/>
        </w:rPr>
        <w:t>ش: وَفِي الْوَصْلِ لِ</w:t>
      </w:r>
      <w:r>
        <w:rPr>
          <w:rFonts w:ascii="louts-shamy" w:hAnsi="louts-shamy" w:cs="louts-shamy"/>
          <w:color w:val="E20019"/>
          <w:sz w:val="24"/>
        </w:rPr>
        <w:t xml:space="preserve">لْبَزِّيِّ </w:t>
      </w:r>
      <w:r>
        <w:rPr>
          <w:rFonts w:ascii="louts-shamy" w:hAnsi="louts-shamy" w:cs="louts-shamy"/>
          <w:color w:val="000000"/>
          <w:sz w:val="24"/>
        </w:rPr>
        <w:t>شَدِّدْ تَيَمَّمُوا... تَمَيَّزُ يَرْوِي.</w:t>
      </w:r>
      <w:r>
        <w:br/>
      </w:r>
    </w:p>
    <w:p w14:paraId="1E516D59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louts-shamy" w:hAnsi="louts-shamy" w:cs="louts-shamy"/>
          <w:color w:val="000000"/>
          <w:sz w:val="24"/>
        </w:rPr>
        <w:t xml:space="preserve">ش: فَسُحْقًا سُكُونًا ضُمَّ مَعْ غَيْبِ تَعْلَمُو نَ مَن </w:t>
      </w:r>
      <w:r>
        <w:rPr>
          <w:rFonts w:ascii="louts-shamy" w:hAnsi="louts-shamy" w:cs="louts-shamy"/>
          <w:color w:val="E20019"/>
          <w:sz w:val="24"/>
        </w:rPr>
        <w:t>ر</w:t>
      </w:r>
      <w:r>
        <w:rPr>
          <w:rFonts w:ascii="louts-shamy" w:hAnsi="louts-shamy" w:cs="louts-shamy"/>
          <w:color w:val="000000"/>
          <w:sz w:val="24"/>
        </w:rPr>
        <w:t>ُّضْ.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ثْقِلَا وَالاُذْنَ وَسُحْقًا الاُكْلِ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>ذْ.</w:t>
      </w:r>
      <w:r>
        <w:br/>
      </w:r>
    </w:p>
    <w:p w14:paraId="34DCC02E" w14:textId="77777777" w:rsidR="0079441A" w:rsidRDefault="00000000" w:rsidP="00A31680">
      <w:pPr>
        <w:bidi/>
      </w:pPr>
      <w:r>
        <w:br w:type="page"/>
      </w:r>
    </w:p>
    <w:p w14:paraId="13C57E2E" w14:textId="77777777" w:rsidR="0079441A" w:rsidRDefault="00000000" w:rsidP="00A31680">
      <w:pPr>
        <w:bidi/>
      </w:pPr>
      <w:r>
        <w:lastRenderedPageBreak/>
        <w:t>صفحة: 563</w:t>
      </w:r>
    </w:p>
    <w:p w14:paraId="1A86598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2F25F12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 وَإِسْكَانُ بَارِئْكُمْ وَيَأْمُرُكُمْ لَهُ وَيَأْمُرُهُمْ أَيْضًا وَتَأْمُرُهُمْ تَلَا.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وَيَنْصُرُكُمْ أَيْضًا وَيُشْعِرُكُمْ وَكَمْ جَلِيلٍ عَنِ </w:t>
      </w:r>
      <w:r>
        <w:rPr>
          <w:rFonts w:ascii="louts-shamy" w:hAnsi="louts-shamy" w:cs="louts-shamy"/>
          <w:color w:val="E20019"/>
          <w:sz w:val="24"/>
        </w:rPr>
        <w:t>الدُّورِيِّ</w:t>
      </w:r>
      <w:r>
        <w:rPr>
          <w:rFonts w:ascii="louts-shamy" w:hAnsi="louts-shamy" w:cs="louts-shamy"/>
          <w:color w:val="000000"/>
          <w:sz w:val="24"/>
        </w:rPr>
        <w:t xml:space="preserve"> مُخْتَلِسًا جَلَا.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بَارِئْ بَابَ يَأْمُرْ أَتِمَّ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مْ.</w:t>
      </w:r>
      <w:r>
        <w:br/>
      </w:r>
    </w:p>
    <w:p w14:paraId="5DA04B5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وَعِنْدَ سِرَاطٍ وَالسِّرَاطِ لِ </w:t>
      </w:r>
      <w:r>
        <w:rPr>
          <w:rFonts w:ascii="louts-shamy" w:hAnsi="louts-shamy" w:cs="louts-shamy"/>
          <w:color w:val="E20019"/>
          <w:sz w:val="24"/>
        </w:rPr>
        <w:t>قُنْبُلَا</w:t>
      </w:r>
      <w:r>
        <w:rPr>
          <w:rFonts w:ascii="louts-shamy" w:hAnsi="louts-shamy" w:cs="louts-shamy"/>
          <w:color w:val="000000"/>
          <w:sz w:val="24"/>
        </w:rPr>
        <w:t xml:space="preserve"> 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بِحَيْثُ أَتَى وَالصَّادَ زَايًا أَشِمَّهَا لَدَى </w:t>
      </w:r>
      <w:r>
        <w:rPr>
          <w:rFonts w:ascii="louts-shamy" w:hAnsi="louts-shamy" w:cs="louts-shamy"/>
          <w:color w:val="E20019"/>
          <w:sz w:val="24"/>
        </w:rPr>
        <w:t>خَلَفٍ</w:t>
      </w:r>
      <w:r>
        <w:rPr>
          <w:rFonts w:ascii="louts-shamy" w:hAnsi="louts-shamy" w:cs="louts-shamy"/>
          <w:color w:val="000000"/>
          <w:sz w:val="24"/>
        </w:rPr>
        <w:t xml:space="preserve"> وَاشْمِمْ لِ</w:t>
      </w:r>
      <w:r>
        <w:rPr>
          <w:rFonts w:ascii="louts-shamy" w:hAnsi="louts-shamy" w:cs="louts-shamy"/>
          <w:color w:val="E20019"/>
          <w:sz w:val="24"/>
        </w:rPr>
        <w:t xml:space="preserve">خَلَّادِ </w:t>
      </w:r>
      <w:r>
        <w:rPr>
          <w:rFonts w:ascii="louts-shamy" w:hAnsi="louts-shamy" w:cs="louts-shamy"/>
          <w:color w:val="000000"/>
          <w:sz w:val="24"/>
        </w:rPr>
        <w:t>الَاوَّلَا.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وَالصِّرَاطَ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 xml:space="preserve">هَ اسْجَلَا وَبِالسِّينِ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بْ.</w:t>
      </w:r>
      <w:r>
        <w:br/>
      </w:r>
    </w:p>
    <w:p w14:paraId="697725F7" w14:textId="77777777" w:rsidR="0079441A" w:rsidRDefault="00000000" w:rsidP="00A31680">
      <w:pPr>
        <w:bidi/>
      </w:pPr>
      <w:r>
        <w:br w:type="page"/>
      </w:r>
    </w:p>
    <w:p w14:paraId="1AF85B03" w14:textId="77777777" w:rsidR="0079441A" w:rsidRDefault="00000000" w:rsidP="00A31680">
      <w:pPr>
        <w:bidi/>
      </w:pPr>
      <w:r>
        <w:lastRenderedPageBreak/>
        <w:t>صفحة: 564</w:t>
      </w:r>
    </w:p>
    <w:p w14:paraId="44C8333E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وَحِيلَ بِإِشْمَامٍ وَسِيقَ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مَا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سَا وَسِيءَ وَسِيئَتْ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انَ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اوِيهِ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نْبَلَا.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وَاشْمِمًا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لَا بِقِيلَ وَمَا مَعْهُ.</w:t>
      </w:r>
      <w:r>
        <w:br/>
      </w:r>
    </w:p>
    <w:p w14:paraId="4F62B15B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وَقِيلَ وَغِيضَ ثُمَّ جِيءَ يُشِمُّهَا لَدَى كَسْرِهَا ضَمًّا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 xml:space="preserve">جَالٌ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>تَـكْمُلَا.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وَاشْمِمًا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لَا بِقِيلَ .</w:t>
      </w:r>
      <w:r>
        <w:br/>
      </w:r>
    </w:p>
    <w:p w14:paraId="183AD61D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تَدْعُونَ فِي تَدَّعُو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لَى.</w:t>
      </w:r>
      <w:r>
        <w:br/>
      </w:r>
    </w:p>
    <w:p w14:paraId="2434D926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أَرَيْتَ فِي الاِسْتِفْهَامِ لَا عَيْنَ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اجِعٌ وَعَنْ</w:t>
      </w:r>
      <w:r>
        <w:rPr>
          <w:rFonts w:ascii="louts-shamy" w:hAnsi="louts-shamy" w:cs="louts-shamy"/>
          <w:color w:val="E20019"/>
          <w:sz w:val="24"/>
        </w:rPr>
        <w:t xml:space="preserve"> نَافِعٍ </w:t>
      </w:r>
      <w:r>
        <w:rPr>
          <w:rFonts w:ascii="louts-shamy" w:hAnsi="louts-shamy" w:cs="louts-shamy"/>
          <w:color w:val="000000"/>
          <w:sz w:val="24"/>
        </w:rPr>
        <w:t xml:space="preserve">سَهِّلْ وَكَمْ مُبْدِلٍ </w:t>
      </w:r>
      <w:r>
        <w:rPr>
          <w:rFonts w:ascii="louts-shamy" w:hAnsi="louts-shamy" w:cs="louts-shamy"/>
          <w:color w:val="E20019"/>
          <w:sz w:val="24"/>
        </w:rPr>
        <w:t>جَ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وَسَهِّلَا أَرَيْتَ وَإِسْرَائِيلَ كَائِنْ وَمَدَّ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1A7B4CA4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غَيْبِ تَعْلَمُونَ مَن </w:t>
      </w:r>
      <w:r>
        <w:rPr>
          <w:rFonts w:ascii="louts-shamy" w:hAnsi="louts-shamy" w:cs="louts-shamy"/>
          <w:color w:val="E20019"/>
          <w:sz w:val="24"/>
        </w:rPr>
        <w:t>ر</w:t>
      </w:r>
      <w:r>
        <w:rPr>
          <w:rFonts w:ascii="louts-shamy" w:hAnsi="louts-shamy" w:cs="louts-shamy"/>
          <w:color w:val="000000"/>
          <w:sz w:val="24"/>
        </w:rPr>
        <w:t>ُّضْ.</w:t>
      </w:r>
      <w:r>
        <w:br/>
      </w:r>
    </w:p>
    <w:p w14:paraId="0737EE26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حُرُوفَ التَّهَجِّي افْصِلْ بِسَكْتٍ كَحَا أَلِفْ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07B7CE9F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)٧(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317E60AF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)٨(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نَونَ فِي أَنْ كَانَ شَفَّعَ </w:t>
      </w:r>
      <w:r>
        <w:rPr>
          <w:rFonts w:ascii="louts-shamy" w:hAnsi="louts-shamy" w:cs="louts-shamy"/>
          <w:color w:val="E20019"/>
          <w:sz w:val="24"/>
        </w:rPr>
        <w:t>حَمْزَةٌ</w:t>
      </w:r>
      <w:r>
        <w:rPr>
          <w:rFonts w:ascii="louts-shamy" w:hAnsi="louts-shamy" w:cs="louts-shamy"/>
          <w:color w:val="000000"/>
          <w:sz w:val="24"/>
        </w:rPr>
        <w:t xml:space="preserve"> وَ</w:t>
      </w:r>
      <w:r>
        <w:rPr>
          <w:rFonts w:ascii="louts-shamy" w:hAnsi="louts-shamy" w:cs="louts-shamy"/>
          <w:color w:val="E20019"/>
          <w:sz w:val="24"/>
        </w:rPr>
        <w:t xml:space="preserve">شُعْبَةُ </w:t>
      </w:r>
      <w:r>
        <w:rPr>
          <w:rFonts w:ascii="louts-shamy" w:hAnsi="louts-shamy" w:cs="louts-shamy"/>
          <w:color w:val="000000"/>
          <w:sz w:val="24"/>
        </w:rPr>
        <w:t>أَيْضًا وَ</w:t>
      </w:r>
      <w:r>
        <w:rPr>
          <w:rFonts w:ascii="louts-shamy" w:hAnsi="louts-shamy" w:cs="louts-shamy"/>
          <w:color w:val="E20019"/>
          <w:sz w:val="24"/>
        </w:rPr>
        <w:t xml:space="preserve">الدِّمَشْقِي </w:t>
      </w:r>
      <w:r>
        <w:rPr>
          <w:rFonts w:ascii="louts-shamy" w:hAnsi="louts-shamy" w:cs="louts-shamy"/>
          <w:color w:val="000000"/>
          <w:sz w:val="24"/>
        </w:rPr>
        <w:t>مُسَهِّلَا.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ءَآمَنْتُمُ اخْبِرْ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 xml:space="preserve">بْ أَئِنَّكْ لَأَنْتَ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دْ ءَأَنْ كَانَ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 xml:space="preserve">دْ وَاسْأَلْ مَعَ اذْهَبْتُمُ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ذْ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584FF8E2" w14:textId="77777777" w:rsidR="0079441A" w:rsidRDefault="00000000" w:rsidP="00A31680">
      <w:pPr>
        <w:bidi/>
      </w:pPr>
      <w:r>
        <w:br w:type="page"/>
      </w:r>
    </w:p>
    <w:p w14:paraId="0F0BD1BE" w14:textId="77777777" w:rsidR="0079441A" w:rsidRDefault="00000000" w:rsidP="00A31680">
      <w:pPr>
        <w:bidi/>
      </w:pPr>
      <w:r>
        <w:lastRenderedPageBreak/>
        <w:t>صفحة: 565</w:t>
      </w:r>
    </w:p>
    <w:p w14:paraId="537A1F1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وَضَمُّكَ </w:t>
      </w:r>
      <w:r>
        <w:rPr>
          <w:rFonts w:ascii="LOTUS2007" w:hAnsi="LOTUS2007" w:cs="LOTUS2007"/>
          <w:color w:val="000000"/>
          <w:sz w:val="24"/>
        </w:rPr>
        <w:t>أُولَى</w:t>
      </w:r>
      <w:r>
        <w:rPr>
          <w:rFonts w:ascii="louts-shamy" w:hAnsi="louts-shamy" w:cs="louts-shamy"/>
          <w:color w:val="000000"/>
          <w:sz w:val="24"/>
        </w:rPr>
        <w:t xml:space="preserve"> السَّاكِنَيْنِ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 xml:space="preserve">لِثَالِثٍ يُضَمُّ لُزُومًا كَسْرُهُ </w:t>
      </w:r>
      <w:r>
        <w:rPr>
          <w:rFonts w:ascii="louts-shamy" w:hAnsi="louts-shamy" w:cs="louts-shamy"/>
          <w:color w:val="E20019"/>
          <w:sz w:val="24"/>
        </w:rPr>
        <w:t>ف</w:t>
      </w:r>
      <w:r>
        <w:rPr>
          <w:rFonts w:ascii="louts-shamy" w:hAnsi="louts-shamy" w:cs="louts-shamy"/>
          <w:color w:val="000000"/>
          <w:sz w:val="24"/>
        </w:rPr>
        <w:t xml:space="preserve">ِي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دٍ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وَأَوَّلَ السَّاكِنَيْنِ اضْمُمْ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 w14:paraId="0F08AB7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وَمِنْ بَعْدُ بِالتَّخْفِيفِ يُبْدِلَ هَاهُنَا وَفَوْقَ وَتَحْتَ الْمُلْكِ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افِيهِ </w:t>
      </w:r>
      <w:r>
        <w:rPr>
          <w:rFonts w:ascii="louts-shamy" w:hAnsi="louts-shamy" w:cs="louts-shamy"/>
          <w:color w:val="E20019"/>
          <w:sz w:val="24"/>
        </w:rPr>
        <w:t>ظَ</w:t>
      </w:r>
      <w:r>
        <w:rPr>
          <w:rFonts w:ascii="louts-shamy" w:hAnsi="louts-shamy" w:cs="louts-shamy"/>
          <w:color w:val="000000"/>
          <w:sz w:val="24"/>
        </w:rPr>
        <w:t>لَّلَا.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كُلَّ يُبْدِلَ خِفَّ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طْ.</w:t>
      </w:r>
      <w:r>
        <w:br/>
      </w:r>
    </w:p>
    <w:p w14:paraId="5AA7182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وَفِي الْوَصْلِ لِ</w:t>
      </w:r>
      <w:r>
        <w:rPr>
          <w:rFonts w:ascii="louts-shamy" w:hAnsi="louts-shamy" w:cs="louts-shamy"/>
          <w:color w:val="E20019"/>
          <w:sz w:val="24"/>
        </w:rPr>
        <w:t xml:space="preserve">لْبَزِّيِّ </w:t>
      </w:r>
      <w:r>
        <w:rPr>
          <w:rFonts w:ascii="louts-shamy" w:hAnsi="louts-shamy" w:cs="louts-shamy"/>
          <w:color w:val="000000"/>
          <w:sz w:val="24"/>
        </w:rPr>
        <w:t>شَدِّدْ تَيَمَّمُوا ... ثُمَّ حَرْفَ تَخَيَّرُونَ.</w:t>
      </w:r>
      <w:r>
        <w:br/>
      </w:r>
    </w:p>
    <w:p w14:paraId="57573A4E" w14:textId="77777777" w:rsidR="0079441A" w:rsidRDefault="00000000" w:rsidP="00A31680">
      <w:pPr>
        <w:bidi/>
      </w:pPr>
      <w:r>
        <w:br w:type="page"/>
      </w:r>
    </w:p>
    <w:p w14:paraId="4864B8DF" w14:textId="77777777" w:rsidR="0079441A" w:rsidRDefault="00000000" w:rsidP="00A31680">
      <w:pPr>
        <w:bidi/>
      </w:pPr>
      <w:r>
        <w:lastRenderedPageBreak/>
        <w:t>صفحة: 566</w:t>
      </w:r>
    </w:p>
    <w:p w14:paraId="5B152A7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560BD15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وَضَمُّهُمُ فِي يَزْلِقُونَكَ </w:t>
      </w:r>
      <w:r>
        <w:rPr>
          <w:rFonts w:ascii="louts-shamy" w:hAnsi="louts-shamy" w:cs="louts-shamy"/>
          <w:color w:val="E20019"/>
          <w:sz w:val="24"/>
        </w:rPr>
        <w:t>خَ</w:t>
      </w:r>
      <w:r>
        <w:rPr>
          <w:rFonts w:ascii="louts-shamy" w:hAnsi="louts-shamy" w:cs="louts-shamy"/>
          <w:color w:val="000000"/>
          <w:sz w:val="24"/>
        </w:rPr>
        <w:t>الِدٌ.</w:t>
      </w:r>
      <w:r>
        <w:br/>
      </w:r>
    </w:p>
    <w:p w14:paraId="1E6A6E2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741020C2" w14:textId="77777777" w:rsidR="0079441A" w:rsidRDefault="00000000" w:rsidP="00A31680">
      <w:pPr>
        <w:bidi/>
      </w:pPr>
      <w:r>
        <w:br w:type="page"/>
      </w:r>
    </w:p>
    <w:p w14:paraId="29C5AFD5" w14:textId="77777777" w:rsidR="0079441A" w:rsidRDefault="00000000" w:rsidP="00A31680">
      <w:pPr>
        <w:bidi/>
      </w:pPr>
      <w:r>
        <w:lastRenderedPageBreak/>
        <w:t>صفحة: 567</w:t>
      </w:r>
    </w:p>
    <w:p w14:paraId="1FF753E0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)١( </w:t>
      </w:r>
      <w:r>
        <w:rPr>
          <w:rFonts w:ascii="louts-shamy" w:hAnsi="louts-shamy" w:cs="louts-shamy"/>
          <w:color w:val="000000"/>
        </w:rPr>
        <w:t xml:space="preserve">ش: وَمَنْ قَبْلَهُ فَاكْسِرْ وَحَرِّكْ </w:t>
      </w:r>
      <w:r>
        <w:rPr>
          <w:rFonts w:ascii="louts-shamy" w:hAnsi="louts-shamy" w:cs="louts-shamy"/>
          <w:color w:val="E20019"/>
        </w:rPr>
        <w:t>رِ</w:t>
      </w:r>
      <w:r>
        <w:rPr>
          <w:rFonts w:ascii="louts-shamy" w:hAnsi="louts-shamy" w:cs="louts-shamy"/>
          <w:color w:val="000000"/>
        </w:rPr>
        <w:t xml:space="preserve">وًى </w:t>
      </w:r>
      <w:r>
        <w:rPr>
          <w:rFonts w:ascii="louts-shamy" w:hAnsi="louts-shamy" w:cs="louts-shamy"/>
          <w:color w:val="E20019"/>
        </w:rPr>
        <w:t>حَ</w:t>
      </w:r>
      <w:r>
        <w:rPr>
          <w:rFonts w:ascii="louts-shamy" w:hAnsi="louts-shamy" w:cs="louts-shamy"/>
          <w:color w:val="000000"/>
        </w:rPr>
        <w:t>لَا.</w:t>
      </w:r>
      <w:r>
        <w:br/>
      </w:r>
    </w:p>
    <w:p w14:paraId="6E597584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)٢( </w:t>
      </w:r>
      <w:r>
        <w:rPr>
          <w:rFonts w:ascii="louts-shamy" w:hAnsi="louts-shamy" w:cs="louts-shamy"/>
          <w:color w:val="000000"/>
        </w:rPr>
        <w:t xml:space="preserve">ش: فِي الضَّمِّ الإِسْكان </w:t>
      </w:r>
      <w:r>
        <w:rPr>
          <w:rFonts w:ascii="louts-shamy" w:hAnsi="louts-shamy" w:cs="louts-shamy"/>
          <w:color w:val="E20019"/>
        </w:rPr>
        <w:t>حُ</w:t>
      </w:r>
      <w:r>
        <w:rPr>
          <w:rFonts w:ascii="louts-shamy" w:hAnsi="louts-shamy" w:cs="louts-shamy"/>
          <w:color w:val="000000"/>
        </w:rPr>
        <w:t>صِّلَا...</w:t>
      </w:r>
      <w:r>
        <w:br/>
      </w:r>
      <w:r>
        <w:rPr>
          <w:rFonts w:ascii="louts-shamy" w:hAnsi="louts-shamy" w:cs="louts-shamy"/>
          <w:color w:val="000000"/>
        </w:rPr>
        <w:t xml:space="preserve">  وَكَيْفَ أَتَى أُذْنٌ بِهِ </w:t>
      </w:r>
      <w:r>
        <w:rPr>
          <w:rFonts w:ascii="louts-shamy" w:hAnsi="louts-shamy" w:cs="louts-shamy"/>
          <w:color w:val="E20019"/>
        </w:rPr>
        <w:t xml:space="preserve">نَافِعٌ </w:t>
      </w:r>
      <w:r>
        <w:rPr>
          <w:rFonts w:ascii="louts-shamy" w:hAnsi="louts-shamy" w:cs="louts-shamy"/>
          <w:color w:val="000000"/>
        </w:rPr>
        <w:t>تَلَا.</w:t>
      </w:r>
      <w:r>
        <w:br/>
      </w:r>
      <w:r>
        <w:rPr>
          <w:rFonts w:ascii="louts-shamy" w:hAnsi="louts-shamy" w:cs="louts-shamy"/>
          <w:color w:val="000000"/>
        </w:rPr>
        <w:t xml:space="preserve">د: </w:t>
      </w:r>
      <w:r>
        <w:rPr>
          <w:rFonts w:ascii="louts-shamy" w:hAnsi="louts-shamy" w:cs="louts-shamy"/>
          <w:color w:val="E20019"/>
        </w:rPr>
        <w:t>أُ</w:t>
      </w:r>
      <w:r>
        <w:rPr>
          <w:rFonts w:ascii="louts-shamy" w:hAnsi="louts-shamy" w:cs="louts-shamy"/>
          <w:color w:val="000000"/>
        </w:rPr>
        <w:t xml:space="preserve">ثْقِلَا وَالاُذْنَ وَسُحْقًا الاُكْلِ </w:t>
      </w:r>
      <w:r>
        <w:rPr>
          <w:rFonts w:ascii="louts-shamy" w:hAnsi="louts-shamy" w:cs="louts-shamy"/>
          <w:color w:val="E20019"/>
        </w:rPr>
        <w:t>إِ</w:t>
      </w:r>
      <w:r>
        <w:rPr>
          <w:rFonts w:ascii="louts-shamy" w:hAnsi="louts-shamy" w:cs="louts-shamy"/>
          <w:color w:val="000000"/>
        </w:rPr>
        <w:t>ذْ.</w:t>
      </w:r>
      <w:r>
        <w:br/>
      </w:r>
    </w:p>
    <w:p w14:paraId="78FE2B2E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)٣( </w:t>
      </w:r>
      <w:r>
        <w:rPr>
          <w:rFonts w:ascii="louts-shamy" w:hAnsi="louts-shamy" w:cs="louts-shamy"/>
          <w:color w:val="000000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</w:rPr>
        <w:t>رَ</w:t>
      </w:r>
      <w:r>
        <w:rPr>
          <w:rFonts w:ascii="louts-shamy" w:hAnsi="louts-shamy" w:cs="louts-shamy"/>
          <w:color w:val="000000"/>
        </w:rPr>
        <w:t xml:space="preserve">اضِيًا </w:t>
      </w:r>
      <w:r>
        <w:rPr>
          <w:rFonts w:ascii="louts-shamy" w:hAnsi="louts-shamy" w:cs="louts-shamy"/>
          <w:color w:val="E20019"/>
        </w:rPr>
        <w:t>بَ</w:t>
      </w:r>
      <w:r>
        <w:rPr>
          <w:rFonts w:ascii="louts-shamy" w:hAnsi="louts-shamy" w:cs="louts-shamy"/>
          <w:color w:val="000000"/>
        </w:rPr>
        <w:t xml:space="preserve">ارِدًا </w:t>
      </w:r>
      <w:r>
        <w:rPr>
          <w:rFonts w:ascii="louts-shamy" w:hAnsi="louts-shamy" w:cs="louts-shamy"/>
          <w:color w:val="E20019"/>
        </w:rPr>
        <w:t>حَ</w:t>
      </w:r>
      <w:r>
        <w:rPr>
          <w:rFonts w:ascii="louts-shamy" w:hAnsi="louts-shamy" w:cs="louts-shamy"/>
          <w:color w:val="000000"/>
        </w:rPr>
        <w:t>لَا.</w:t>
      </w:r>
      <w:r>
        <w:br/>
      </w:r>
      <w:r>
        <w:rPr>
          <w:rFonts w:ascii="louts-shamy" w:hAnsi="louts-shamy" w:cs="louts-shamy"/>
          <w:color w:val="000000"/>
        </w:rPr>
        <w:t xml:space="preserve">د: هُو وَهِي يُمِلَّ هْوَ ثُمَّ هْوَ اسْكِنًا </w:t>
      </w:r>
      <w:r>
        <w:rPr>
          <w:rFonts w:ascii="louts-shamy" w:hAnsi="louts-shamy" w:cs="louts-shamy"/>
          <w:color w:val="E20019"/>
        </w:rPr>
        <w:t>أُ</w:t>
      </w:r>
      <w:r>
        <w:rPr>
          <w:rFonts w:ascii="louts-shamy" w:hAnsi="louts-shamy" w:cs="louts-shamy"/>
          <w:color w:val="000000"/>
        </w:rPr>
        <w:t>دْ وَ</w:t>
      </w:r>
      <w:r>
        <w:rPr>
          <w:rFonts w:ascii="louts-shamy" w:hAnsi="louts-shamy" w:cs="louts-shamy"/>
          <w:color w:val="E20019"/>
        </w:rPr>
        <w:t>حُ</w:t>
      </w:r>
      <w:r>
        <w:rPr>
          <w:rFonts w:ascii="louts-shamy" w:hAnsi="louts-shamy" w:cs="louts-shamy"/>
          <w:color w:val="000000"/>
        </w:rPr>
        <w:t>مِّلَا فَحَرِّكْ.</w:t>
      </w:r>
      <w:r>
        <w:br/>
      </w:r>
    </w:p>
    <w:p w14:paraId="49CB8902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)٤( </w:t>
      </w:r>
      <w:r>
        <w:rPr>
          <w:rFonts w:ascii="louts-shamy" w:hAnsi="louts-shamy" w:cs="louts-shamy"/>
          <w:color w:val="000000"/>
        </w:rPr>
        <w:t xml:space="preserve">ش: وَيَخْفَى </w:t>
      </w:r>
      <w:r>
        <w:rPr>
          <w:rFonts w:ascii="louts-shamy" w:hAnsi="louts-shamy" w:cs="louts-shamy"/>
          <w:color w:val="E20019"/>
        </w:rPr>
        <w:t>شِ</w:t>
      </w:r>
      <w:r>
        <w:rPr>
          <w:rFonts w:ascii="louts-shamy" w:hAnsi="louts-shamy" w:cs="louts-shamy"/>
          <w:color w:val="000000"/>
        </w:rPr>
        <w:t>فَاءٌ.</w:t>
      </w:r>
      <w:r>
        <w:br/>
      </w:r>
    </w:p>
    <w:p w14:paraId="2053F0F6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)٥( </w:t>
      </w:r>
      <w:r>
        <w:rPr>
          <w:rFonts w:ascii="louts-shamy" w:hAnsi="louts-shamy" w:cs="louts-shamy"/>
          <w:color w:val="000000"/>
        </w:rPr>
        <w:t>د: وَلِهَا احْذِفَنْ بِسُلْطَانِيَهْ مَا لِي وَمَا هِيَ مُوصِلَا .</w:t>
      </w:r>
      <w:r>
        <w:br/>
      </w:r>
      <w:r>
        <w:rPr>
          <w:rFonts w:ascii="louts-shamy" w:hAnsi="louts-shamy" w:cs="louts-shamy"/>
          <w:color w:val="000000"/>
        </w:rPr>
        <w:t xml:space="preserve">د: </w:t>
      </w:r>
      <w:r>
        <w:rPr>
          <w:rFonts w:ascii="louts-shamy" w:hAnsi="louts-shamy" w:cs="louts-shamy"/>
          <w:color w:val="E20019"/>
        </w:rPr>
        <w:t>حِ</w:t>
      </w:r>
      <w:r>
        <w:rPr>
          <w:rFonts w:ascii="louts-shamy" w:hAnsi="louts-shamy" w:cs="louts-shamy"/>
          <w:color w:val="000000"/>
        </w:rPr>
        <w:t xml:space="preserve">مَاهُ وَأَثْبِتْ </w:t>
      </w:r>
      <w:r>
        <w:rPr>
          <w:rFonts w:ascii="louts-shamy" w:hAnsi="louts-shamy" w:cs="louts-shamy"/>
          <w:color w:val="E20019"/>
        </w:rPr>
        <w:t>فُ</w:t>
      </w:r>
      <w:r>
        <w:rPr>
          <w:rFonts w:ascii="louts-shamy" w:hAnsi="louts-shamy" w:cs="louts-shamy"/>
          <w:color w:val="000000"/>
        </w:rPr>
        <w:t xml:space="preserve">زْ كَذَا احْذِفْ كِتَابِيَهْ حِسَابِي تَسَنَّ اقْتَدْ </w:t>
      </w:r>
      <w:r>
        <w:rPr>
          <w:rFonts w:ascii="LOTUS2007" w:hAnsi="LOTUS2007" w:cs="LOTUS2007"/>
          <w:color w:val="000000"/>
        </w:rPr>
        <w:t>لَدَى</w:t>
      </w:r>
      <w:r>
        <w:rPr>
          <w:rFonts w:ascii="louts-shamy" w:hAnsi="louts-shamy" w:cs="louts-shamy"/>
          <w:color w:val="000000"/>
        </w:rPr>
        <w:t xml:space="preserve"> الْوَصْلِ </w:t>
      </w:r>
      <w:r>
        <w:rPr>
          <w:rFonts w:ascii="louts-shamy" w:hAnsi="louts-shamy" w:cs="louts-shamy"/>
          <w:color w:val="E20019"/>
        </w:rPr>
        <w:t>حُ</w:t>
      </w:r>
      <w:r>
        <w:rPr>
          <w:rFonts w:ascii="louts-shamy" w:hAnsi="louts-shamy" w:cs="louts-shamy"/>
          <w:color w:val="000000"/>
        </w:rPr>
        <w:t>فِّلَا.</w:t>
      </w:r>
      <w:r>
        <w:br/>
      </w:r>
    </w:p>
    <w:p w14:paraId="4F4FE209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</w:rPr>
        <w:t xml:space="preserve">)٦( </w:t>
      </w:r>
      <w:r>
        <w:rPr>
          <w:rFonts w:ascii="louts-shamy" w:hAnsi="louts-shamy" w:cs="louts-shamy"/>
          <w:color w:val="000000"/>
        </w:rPr>
        <w:t xml:space="preserve">ش: مَالِيَهْ مَاهِيَهْ فَصِلْ وَسُلْطَانِيَهْ مِنْ دُونِ هَاءٍ </w:t>
      </w:r>
      <w:r>
        <w:rPr>
          <w:rFonts w:ascii="louts-shamy" w:hAnsi="louts-shamy" w:cs="louts-shamy"/>
          <w:color w:val="E20019"/>
        </w:rPr>
        <w:t>فَ</w:t>
      </w:r>
      <w:r>
        <w:rPr>
          <w:rFonts w:ascii="louts-shamy" w:hAnsi="louts-shamy" w:cs="louts-shamy"/>
          <w:color w:val="000000"/>
        </w:rPr>
        <w:t>تُوصَلَا.</w:t>
      </w:r>
      <w:r>
        <w:br/>
      </w:r>
      <w:r>
        <w:rPr>
          <w:rFonts w:ascii="louts-shamy" w:hAnsi="louts-shamy" w:cs="louts-shamy"/>
          <w:color w:val="000000"/>
        </w:rPr>
        <w:t>د: وَلِهَا احْذِفَنْ بِسُلْطَانِيَهْ مَا لِي وَمَا هِيَ مُوصِلَا .</w:t>
      </w:r>
      <w:r>
        <w:br/>
      </w:r>
      <w:r>
        <w:rPr>
          <w:rFonts w:ascii="louts-shamy" w:hAnsi="louts-shamy" w:cs="louts-shamy"/>
          <w:color w:val="000000"/>
        </w:rPr>
        <w:t xml:space="preserve">د: </w:t>
      </w:r>
      <w:r>
        <w:rPr>
          <w:rFonts w:ascii="louts-shamy" w:hAnsi="louts-shamy" w:cs="louts-shamy"/>
          <w:color w:val="E20019"/>
        </w:rPr>
        <w:t>حِ</w:t>
      </w:r>
      <w:r>
        <w:rPr>
          <w:rFonts w:ascii="louts-shamy" w:hAnsi="louts-shamy" w:cs="louts-shamy"/>
          <w:color w:val="000000"/>
        </w:rPr>
        <w:t xml:space="preserve">مَاهُ وَأَثْبِتْ </w:t>
      </w:r>
      <w:r>
        <w:rPr>
          <w:rFonts w:ascii="louts-shamy" w:hAnsi="louts-shamy" w:cs="louts-shamy"/>
          <w:color w:val="E20019"/>
        </w:rPr>
        <w:t>فُ</w:t>
      </w:r>
      <w:r>
        <w:rPr>
          <w:rFonts w:ascii="louts-shamy" w:hAnsi="louts-shamy" w:cs="louts-shamy"/>
          <w:color w:val="000000"/>
        </w:rPr>
        <w:t xml:space="preserve">زْ كَذَا احْذِفْ كِتَابِيَهْ حِسَابِي تَسَنَّ اقْتَدْ </w:t>
      </w:r>
      <w:r>
        <w:rPr>
          <w:rFonts w:ascii="LOTUS2007" w:hAnsi="LOTUS2007" w:cs="LOTUS2007"/>
          <w:color w:val="000000"/>
        </w:rPr>
        <w:t>لَدَى</w:t>
      </w:r>
      <w:r>
        <w:rPr>
          <w:rFonts w:ascii="louts-shamy" w:hAnsi="louts-shamy" w:cs="louts-shamy"/>
          <w:color w:val="000000"/>
        </w:rPr>
        <w:t xml:space="preserve"> الْوَصْلِ </w:t>
      </w:r>
      <w:r>
        <w:rPr>
          <w:rFonts w:ascii="louts-shamy" w:hAnsi="louts-shamy" w:cs="louts-shamy"/>
          <w:color w:val="E20019"/>
        </w:rPr>
        <w:t>حُ</w:t>
      </w:r>
      <w:r>
        <w:rPr>
          <w:rFonts w:ascii="louts-shamy" w:hAnsi="louts-shamy" w:cs="louts-shamy"/>
          <w:color w:val="000000"/>
        </w:rPr>
        <w:t>فِّلَا.</w:t>
      </w:r>
      <w:r>
        <w:br/>
      </w:r>
    </w:p>
    <w:p w14:paraId="469F56D9" w14:textId="77777777" w:rsidR="0079441A" w:rsidRDefault="00000000" w:rsidP="00A31680">
      <w:pPr>
        <w:bidi/>
      </w:pPr>
      <w:r>
        <w:br w:type="page"/>
      </w:r>
    </w:p>
    <w:p w14:paraId="69D3AC07" w14:textId="77777777" w:rsidR="0079441A" w:rsidRDefault="00000000" w:rsidP="00A31680">
      <w:pPr>
        <w:bidi/>
      </w:pPr>
      <w:r>
        <w:lastRenderedPageBreak/>
        <w:t>صفحة: 568</w:t>
      </w:r>
    </w:p>
    <w:p w14:paraId="787B89A4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)١، ٢( </w:t>
      </w:r>
      <w:r>
        <w:rPr>
          <w:rFonts w:ascii="louts-shamy" w:hAnsi="louts-shamy" w:cs="louts-shamy"/>
          <w:color w:val="000000"/>
          <w:sz w:val="24"/>
        </w:rPr>
        <w:t xml:space="preserve"> ش: وَيَذَّكَّرُونَ يُؤْمِنُونَ </w:t>
      </w:r>
      <w:r>
        <w:rPr>
          <w:rFonts w:ascii="louts-shamy" w:hAnsi="louts-shamy" w:cs="louts-shamy"/>
          <w:color w:val="E20019"/>
          <w:sz w:val="24"/>
        </w:rPr>
        <w:t>مَ</w:t>
      </w:r>
      <w:r>
        <w:rPr>
          <w:rFonts w:ascii="louts-shamy" w:hAnsi="louts-shamy" w:cs="louts-shamy"/>
          <w:color w:val="000000"/>
          <w:sz w:val="24"/>
        </w:rPr>
        <w:t xml:space="preserve">قَالُهُ بِخُلْفٍ </w:t>
      </w:r>
      <w:r>
        <w:rPr>
          <w:rFonts w:ascii="louts-shamy" w:hAnsi="louts-shamy" w:cs="louts-shamy"/>
          <w:color w:val="E20019"/>
          <w:sz w:val="24"/>
        </w:rPr>
        <w:t>لَ</w:t>
      </w:r>
      <w:r>
        <w:rPr>
          <w:rFonts w:ascii="louts-shamy" w:hAnsi="louts-shamy" w:cs="louts-shamy"/>
          <w:color w:val="000000"/>
          <w:sz w:val="24"/>
        </w:rPr>
        <w:t xml:space="preserve">هُ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اعٍ.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وَتَذَّكَّرُونَ الْكُلُّ خَفَّ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 xml:space="preserve">لَى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ذًا.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طْ يُؤْمِنُو يَذَّكَّرُو.</w:t>
      </w:r>
      <w:r>
        <w:br/>
      </w:r>
    </w:p>
    <w:p w14:paraId="365C5782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)٣( </w:t>
      </w:r>
      <w:r>
        <w:rPr>
          <w:rFonts w:ascii="louts-shamy" w:hAnsi="louts-shamy" w:cs="louts-shamy"/>
          <w:color w:val="000000"/>
          <w:sz w:val="24"/>
        </w:rPr>
        <w:t xml:space="preserve">ش: وَسَالَ بِهَمْزٍ </w:t>
      </w:r>
      <w:r>
        <w:rPr>
          <w:rFonts w:ascii="louts-shamy" w:hAnsi="louts-shamy" w:cs="louts-shamy"/>
          <w:color w:val="E20019"/>
          <w:sz w:val="24"/>
        </w:rPr>
        <w:t>غُ</w:t>
      </w:r>
      <w:r>
        <w:rPr>
          <w:rFonts w:ascii="louts-shamy" w:hAnsi="louts-shamy" w:cs="louts-shamy"/>
          <w:color w:val="000000"/>
          <w:sz w:val="24"/>
        </w:rPr>
        <w:t xml:space="preserve">صْنُ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انٍ وَغَيْرُهُمْ مِنَ الْهَمْزِ أَوْ مِنْ وَاوٍ اوْ يَاءٍ ابْدَلَا.</w:t>
      </w:r>
      <w:r>
        <w:br/>
      </w:r>
    </w:p>
    <w:p w14:paraId="0F95E4AE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louts-shamy" w:hAnsi="louts-shamy" w:cs="louts-shamy"/>
          <w:color w:val="000000"/>
          <w:sz w:val="24"/>
        </w:rPr>
        <w:t xml:space="preserve">ش: وَيَعْرُجُ </w:t>
      </w:r>
      <w:r>
        <w:rPr>
          <w:rFonts w:ascii="louts-shamy" w:hAnsi="louts-shamy" w:cs="louts-shamy"/>
          <w:color w:val="E20019"/>
          <w:sz w:val="24"/>
        </w:rPr>
        <w:t>رُ</w:t>
      </w:r>
      <w:r>
        <w:rPr>
          <w:rFonts w:ascii="louts-shamy" w:hAnsi="louts-shamy" w:cs="louts-shamy"/>
          <w:color w:val="000000"/>
          <w:sz w:val="24"/>
        </w:rPr>
        <w:t>تِّلَا.</w:t>
      </w:r>
      <w:r>
        <w:br/>
      </w:r>
    </w:p>
    <w:p w14:paraId="0472A182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)٥( </w:t>
      </w:r>
      <w:r>
        <w:rPr>
          <w:rFonts w:ascii="louts-shamy" w:hAnsi="louts-shamy" w:cs="louts-shamy"/>
          <w:color w:val="000000"/>
          <w:sz w:val="24"/>
        </w:rPr>
        <w:t xml:space="preserve">د: يَسْأَلُ اضْمُمًا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3CAAB7D7" w14:textId="77777777" w:rsidR="0079441A" w:rsidRDefault="00000000" w:rsidP="00A31680">
      <w:pPr>
        <w:bidi/>
      </w:pPr>
      <w:r>
        <w:br w:type="page"/>
      </w:r>
    </w:p>
    <w:p w14:paraId="7C5B951C" w14:textId="77777777" w:rsidR="0079441A" w:rsidRDefault="00000000" w:rsidP="00A31680">
      <w:pPr>
        <w:bidi/>
      </w:pPr>
      <w:r>
        <w:lastRenderedPageBreak/>
        <w:t>صفحة: 569</w:t>
      </w:r>
    </w:p>
    <w:p w14:paraId="6074437D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louts-shamy" w:hAnsi="louts-shamy" w:cs="louts-shamy"/>
          <w:color w:val="000000"/>
          <w:sz w:val="24"/>
        </w:rPr>
        <w:t xml:space="preserve">ش: وَيَوْمِئِذٍ مَعْ سَالَ فَافْتَحْ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تَى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>ضًا.</w:t>
      </w:r>
      <w:r>
        <w:br/>
      </w:r>
    </w:p>
    <w:p w14:paraId="674DF709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 xml:space="preserve">ش: وَنَزَّاعَةً فَارْفعْ سِوَى </w:t>
      </w:r>
      <w:r>
        <w:rPr>
          <w:rFonts w:ascii="louts-shamy" w:hAnsi="louts-shamy" w:cs="louts-shamy"/>
          <w:color w:val="E20019"/>
          <w:sz w:val="24"/>
        </w:rPr>
        <w:t>حَفْصِهِمْ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350B124D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)٣( </w:t>
      </w:r>
      <w:r>
        <w:rPr>
          <w:rFonts w:ascii="louts-shamy" w:hAnsi="louts-shamy" w:cs="louts-shamy"/>
          <w:color w:val="000000"/>
          <w:sz w:val="24"/>
        </w:rPr>
        <w:t xml:space="preserve">ش: أَمَانَاتِهِمْ وَحِّدْ وَفِي سَالَ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ارِيًا.</w:t>
      </w:r>
      <w:r>
        <w:br/>
      </w:r>
    </w:p>
    <w:p w14:paraId="04C9DB62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louts-shamy" w:hAnsi="louts-shamy" w:cs="louts-shamy"/>
          <w:color w:val="000000"/>
          <w:sz w:val="24"/>
        </w:rPr>
        <w:t xml:space="preserve">ش: وَقُلْ شَهَادَتِهِمْ بِالْجَمْعِ </w:t>
      </w:r>
      <w:r>
        <w:rPr>
          <w:rFonts w:ascii="louts-shamy" w:hAnsi="louts-shamy" w:cs="louts-shamy"/>
          <w:color w:val="E20019"/>
          <w:sz w:val="24"/>
        </w:rPr>
        <w:t xml:space="preserve">حَفْصٌ </w:t>
      </w:r>
      <w:r>
        <w:rPr>
          <w:rFonts w:ascii="louts-shamy" w:hAnsi="louts-shamy" w:cs="louts-shamy"/>
          <w:color w:val="000000"/>
          <w:sz w:val="24"/>
        </w:rPr>
        <w:t>تَقَبَّلَا.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وَشَهَادَاتِ خَطِيآتِ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مِّلَا.</w:t>
      </w:r>
      <w:r>
        <w:br/>
      </w:r>
    </w:p>
    <w:p w14:paraId="4EF1F60C" w14:textId="77777777" w:rsidR="0079441A" w:rsidRDefault="00000000" w:rsidP="00A31680">
      <w:pPr>
        <w:bidi/>
      </w:pPr>
      <w:r>
        <w:br w:type="page"/>
      </w:r>
    </w:p>
    <w:p w14:paraId="33791416" w14:textId="77777777" w:rsidR="0079441A" w:rsidRDefault="00000000" w:rsidP="00A31680">
      <w:pPr>
        <w:bidi/>
      </w:pPr>
      <w:r>
        <w:lastRenderedPageBreak/>
        <w:t>صفحة: 570</w:t>
      </w:r>
    </w:p>
    <w:p w14:paraId="47044EC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وَيَلْقَوْا كَسَالَ الطُّورِ بِالْفَتْحِ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صِّلَا.</w:t>
      </w:r>
      <w:r>
        <w:br/>
      </w:r>
    </w:p>
    <w:p w14:paraId="0B4F30B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إِلَى نُصُبٍ فَاضْمُمْ وَحَرِّكْ بِهِ </w:t>
      </w:r>
      <w:r>
        <w:rPr>
          <w:rFonts w:ascii="louts-shamy" w:hAnsi="louts-shamy" w:cs="louts-shamy"/>
          <w:color w:val="E20019"/>
          <w:sz w:val="24"/>
        </w:rPr>
        <w:t>عُ</w:t>
      </w:r>
      <w:r>
        <w:rPr>
          <w:rFonts w:ascii="louts-shamy" w:hAnsi="louts-shamy" w:cs="louts-shamy"/>
          <w:color w:val="000000"/>
          <w:sz w:val="24"/>
        </w:rPr>
        <w:t xml:space="preserve">لَا </w:t>
      </w:r>
      <w:r>
        <w:rPr>
          <w:rFonts w:ascii="louts-shamy" w:hAnsi="louts-shamy" w:cs="louts-shamy"/>
          <w:color w:val="E20019"/>
          <w:sz w:val="24"/>
        </w:rPr>
        <w:t>كِ</w:t>
      </w:r>
      <w:r>
        <w:rPr>
          <w:rFonts w:ascii="louts-shamy" w:hAnsi="louts-shamy" w:cs="louts-shamy"/>
          <w:color w:val="000000"/>
          <w:sz w:val="24"/>
        </w:rPr>
        <w:t>رَامٍ.</w:t>
      </w:r>
      <w:r>
        <w:br/>
      </w:r>
    </w:p>
    <w:p w14:paraId="780D939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وَضَمُّكَ </w:t>
      </w:r>
      <w:r>
        <w:rPr>
          <w:rFonts w:ascii="LOTUS2007" w:hAnsi="LOTUS2007" w:cs="LOTUS2007"/>
          <w:color w:val="000000"/>
          <w:sz w:val="24"/>
        </w:rPr>
        <w:t>أُولَى</w:t>
      </w:r>
      <w:r>
        <w:rPr>
          <w:rFonts w:ascii="louts-shamy" w:hAnsi="louts-shamy" w:cs="louts-shamy"/>
          <w:color w:val="000000"/>
          <w:sz w:val="24"/>
        </w:rPr>
        <w:t xml:space="preserve"> السَّاكِنَيْنِ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 xml:space="preserve">لِثَالِثٍ يُضَمُّ لُزُومًا كَسْرُهُ </w:t>
      </w:r>
      <w:r>
        <w:rPr>
          <w:rFonts w:ascii="louts-shamy" w:hAnsi="louts-shamy" w:cs="louts-shamy"/>
          <w:color w:val="E20019"/>
          <w:sz w:val="24"/>
        </w:rPr>
        <w:t>ف</w:t>
      </w:r>
      <w:r>
        <w:rPr>
          <w:rFonts w:ascii="louts-shamy" w:hAnsi="louts-shamy" w:cs="louts-shamy"/>
          <w:color w:val="000000"/>
          <w:sz w:val="24"/>
        </w:rPr>
        <w:t xml:space="preserve">ِي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دٍ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وَأَوَّلَ السَّاكِنَيْنِ اضْمُمْ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3BE39B90" w14:textId="77777777" w:rsidR="0079441A" w:rsidRDefault="00000000" w:rsidP="00A31680">
      <w:pPr>
        <w:bidi/>
      </w:pPr>
      <w:r>
        <w:br w:type="page"/>
      </w:r>
    </w:p>
    <w:p w14:paraId="25D3B476" w14:textId="77777777" w:rsidR="0079441A" w:rsidRDefault="00000000" w:rsidP="00A31680">
      <w:pPr>
        <w:bidi/>
      </w:pPr>
      <w:r>
        <w:lastRenderedPageBreak/>
        <w:t>صفحة: 571</w:t>
      </w:r>
    </w:p>
    <w:p w14:paraId="45BEE1D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46EAE02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وَوُلْدًا بِهَا وَالزُّخْرُفِ اضْمُمْ وَسَكِّنَنْ</w:t>
      </w:r>
      <w:r>
        <w:rPr>
          <w:rFonts w:ascii="louts-shamy" w:hAnsi="louts-shamy" w:cs="louts-shamy"/>
          <w:color w:val="E20019"/>
          <w:sz w:val="24"/>
        </w:rPr>
        <w:t xml:space="preserve"> شِ</w:t>
      </w:r>
      <w:r>
        <w:rPr>
          <w:rFonts w:ascii="louts-shamy" w:hAnsi="louts-shamy" w:cs="louts-shamy"/>
          <w:color w:val="000000"/>
          <w:sz w:val="24"/>
        </w:rPr>
        <w:t xml:space="preserve">فَاءً وَفِي نُوحٍ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فَا </w:t>
      </w:r>
      <w:r>
        <w:rPr>
          <w:rFonts w:ascii="louts-shamy" w:hAnsi="louts-shamy" w:cs="louts-shamy"/>
          <w:color w:val="E20019"/>
          <w:sz w:val="24"/>
        </w:rPr>
        <w:t>حَقُّ</w:t>
      </w:r>
      <w:r>
        <w:rPr>
          <w:rFonts w:ascii="louts-shamy" w:hAnsi="louts-shamy" w:cs="louts-shamy"/>
          <w:color w:val="000000"/>
          <w:sz w:val="24"/>
        </w:rPr>
        <w:t>هُ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وَلَا.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زْ وَلَدًا لَا نُوحَ فَافْتَحْ.</w:t>
      </w:r>
      <w:r>
        <w:br/>
      </w:r>
    </w:p>
    <w:p w14:paraId="3BA70DD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وَدًّا بِهِ الضَّمُّ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عْمِلَا.</w:t>
      </w:r>
      <w:r>
        <w:br/>
      </w:r>
    </w:p>
    <w:p w14:paraId="12CAD5B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وَلَـٰكِنْ خَطَايَا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جَّ فِيهَا وَنُوحِهَا.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خَطِيآتِ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مِّلَا.</w:t>
      </w:r>
      <w:r>
        <w:br/>
      </w:r>
    </w:p>
    <w:p w14:paraId="0A7664F7" w14:textId="77777777" w:rsidR="0079441A" w:rsidRDefault="00000000" w:rsidP="00A31680">
      <w:pPr>
        <w:bidi/>
      </w:pPr>
      <w:r>
        <w:br w:type="page"/>
      </w:r>
    </w:p>
    <w:p w14:paraId="7B0C1F22" w14:textId="77777777" w:rsidR="0079441A" w:rsidRDefault="00000000" w:rsidP="00A31680">
      <w:pPr>
        <w:bidi/>
      </w:pPr>
      <w:r>
        <w:lastRenderedPageBreak/>
        <w:t>صفحة: 572</w:t>
      </w:r>
    </w:p>
    <w:p w14:paraId="1B135F8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وَنَقْلُ قُرَانٍ وَالْقُرَانِ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وَاؤُنَا.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</w:p>
    <w:p w14:paraId="51448167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)٣،٢( </w:t>
      </w:r>
      <w:r>
        <w:rPr>
          <w:rFonts w:ascii="louts-shamy" w:hAnsi="louts-shamy" w:cs="louts-shamy"/>
          <w:color w:val="000000"/>
          <w:sz w:val="24"/>
        </w:rPr>
        <w:t xml:space="preserve">ش: مَعَ الْوَاوِ فَافْتَحْ إِنَّ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مْ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رَفًا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وَأَنَّهْ تَعَالَى كَانَ لَمَّا افْتَحًا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بٌ.</w:t>
      </w:r>
      <w:r>
        <w:br/>
      </w:r>
    </w:p>
    <w:p w14:paraId="4C253192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تَقُولَ تَقَوَّلْ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49EB901F" w14:textId="77777777" w:rsidR="0079441A" w:rsidRDefault="00000000" w:rsidP="00A31680">
      <w:pPr>
        <w:bidi/>
      </w:pPr>
      <w:r>
        <w:br w:type="page"/>
      </w:r>
    </w:p>
    <w:p w14:paraId="6D04C62F" w14:textId="77777777" w:rsidR="0079441A" w:rsidRDefault="00000000" w:rsidP="00A31680">
      <w:pPr>
        <w:bidi/>
      </w:pPr>
      <w:r>
        <w:lastRenderedPageBreak/>
        <w:t>صفحة: 573</w:t>
      </w:r>
    </w:p>
    <w:p w14:paraId="6B33D98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مَعَ الْوَاوِ فَافْتَحْ إِنَّ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مْ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رَفًا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3F2C216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وَنَسْلُكْهُ يَا </w:t>
      </w:r>
      <w:r>
        <w:rPr>
          <w:rFonts w:ascii="louts-shamy" w:hAnsi="louts-shamy" w:cs="louts-shamy"/>
          <w:color w:val="E20019"/>
          <w:sz w:val="24"/>
        </w:rPr>
        <w:t>كُوفٍ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يَاءُ نَرْفَعُ مَنْ نَشَا ءُ يُوسُفَ نَسْلُكْهُ نُعَلِّمُهُ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1B092EE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أَنَّهُ لَمَّا بِكَسْرٍ </w:t>
      </w:r>
      <w:r>
        <w:rPr>
          <w:rFonts w:ascii="LOTUS2007" w:hAnsi="LOTUS2007" w:cs="LOTUS2007"/>
          <w:color w:val="E20019"/>
          <w:sz w:val="24"/>
        </w:rPr>
        <w:t>صُ</w:t>
      </w:r>
      <w:r>
        <w:rPr>
          <w:rFonts w:ascii="LOTUS2007" w:hAnsi="LOTUS2007" w:cs="LOTUS2007"/>
          <w:color w:val="000000"/>
          <w:sz w:val="24"/>
        </w:rPr>
        <w:t>وَى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لْعُلَى.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وَأَنَّهْ تَعَالَى كَانَ لَمَّا افْتَحًا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بٌ.</w:t>
      </w:r>
      <w:r>
        <w:br/>
      </w:r>
    </w:p>
    <w:p w14:paraId="4A5A05C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وَقُلْ لِبَدًا فِي كَسْرِهِ الضَّمُّ </w:t>
      </w:r>
      <w:r>
        <w:rPr>
          <w:rFonts w:ascii="louts-shamy" w:hAnsi="louts-shamy" w:cs="louts-shamy"/>
          <w:color w:val="E20019"/>
          <w:sz w:val="24"/>
        </w:rPr>
        <w:t>لَ</w:t>
      </w:r>
      <w:r>
        <w:rPr>
          <w:rFonts w:ascii="louts-shamy" w:hAnsi="louts-shamy" w:cs="louts-shamy"/>
          <w:color w:val="000000"/>
          <w:sz w:val="24"/>
        </w:rPr>
        <w:t>ازِمٌ بِخُلْفٍ.</w:t>
      </w:r>
      <w:r>
        <w:br/>
      </w:r>
    </w:p>
    <w:p w14:paraId="7A9C684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قَالَ إِنَّمَا هُنَا قُلْ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 xml:space="preserve">شَا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>صًّا وَطَابَ تَقَبُّلَا.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وَقُلْ إِنَّمَا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لَا وَقَالَ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5D5A36F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يَعْلَمْ فَضُمَّ </w:t>
      </w:r>
      <w:r>
        <w:rPr>
          <w:rFonts w:ascii="louts-shamy" w:hAnsi="louts-shamy" w:cs="louts-shamy"/>
          <w:color w:val="E20019"/>
          <w:sz w:val="24"/>
        </w:rPr>
        <w:t>طَ</w:t>
      </w:r>
      <w:r>
        <w:rPr>
          <w:rFonts w:ascii="louts-shamy" w:hAnsi="louts-shamy" w:cs="louts-shamy"/>
          <w:color w:val="000000"/>
          <w:sz w:val="24"/>
        </w:rPr>
        <w:t>رَى.</w:t>
      </w:r>
      <w:r>
        <w:br/>
      </w:r>
    </w:p>
    <w:p w14:paraId="68FBE8F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)٧(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232524E6" w14:textId="77777777" w:rsidR="0079441A" w:rsidRDefault="00000000" w:rsidP="00A31680">
      <w:pPr>
        <w:bidi/>
      </w:pPr>
      <w:r>
        <w:br w:type="page"/>
      </w:r>
    </w:p>
    <w:p w14:paraId="630544DF" w14:textId="77777777" w:rsidR="0079441A" w:rsidRDefault="00000000" w:rsidP="00A31680">
      <w:pPr>
        <w:bidi/>
      </w:pPr>
      <w:r>
        <w:lastRenderedPageBreak/>
        <w:t>صفحة: 574</w:t>
      </w:r>
    </w:p>
    <w:p w14:paraId="5C301D7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وَضَمُّكَ </w:t>
      </w:r>
      <w:r>
        <w:rPr>
          <w:rFonts w:ascii="LOTUS2007" w:hAnsi="LOTUS2007" w:cs="LOTUS2007"/>
          <w:color w:val="000000"/>
          <w:sz w:val="24"/>
        </w:rPr>
        <w:t>أُولَى</w:t>
      </w:r>
      <w:r>
        <w:rPr>
          <w:rFonts w:ascii="louts-shamy" w:hAnsi="louts-shamy" w:cs="louts-shamy"/>
          <w:color w:val="000000"/>
          <w:sz w:val="24"/>
        </w:rPr>
        <w:t xml:space="preserve"> السَّاكِنَيْنِ</w:t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</w:r>
      <w:r>
        <w:rPr>
          <w:rFonts w:ascii="louts-shamy" w:hAnsi="louts-shamy" w:cs="louts-shamy"/>
          <w:color w:val="000000"/>
          <w:sz w:val="24"/>
        </w:rPr>
        <w:tab/>
        <w:t xml:space="preserve">لِثَالِثٍ يُضَمُّ لُزُومًا كَسْرُهُ </w:t>
      </w:r>
      <w:r>
        <w:rPr>
          <w:rFonts w:ascii="louts-shamy" w:hAnsi="louts-shamy" w:cs="louts-shamy"/>
          <w:color w:val="E20019"/>
          <w:sz w:val="24"/>
        </w:rPr>
        <w:t>ف</w:t>
      </w:r>
      <w:r>
        <w:rPr>
          <w:rFonts w:ascii="louts-shamy" w:hAnsi="louts-shamy" w:cs="louts-shamy"/>
          <w:color w:val="000000"/>
          <w:sz w:val="24"/>
        </w:rPr>
        <w:t xml:space="preserve">ِي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دٍ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سِوَى أَوْ وَقُلْ </w:t>
      </w:r>
      <w:r>
        <w:rPr>
          <w:rFonts w:ascii="louts-shamy" w:hAnsi="louts-shamy" w:cs="louts-shamy"/>
          <w:color w:val="E20019"/>
          <w:sz w:val="24"/>
        </w:rPr>
        <w:t>لاِبْنِ</w:t>
      </w:r>
      <w:r>
        <w:rPr>
          <w:rFonts w:ascii="Times-New-Roman" w:hAnsi="Times-New-Roman" w:cs="Times-New-Roman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وَأَوَّلَ السَّاكِنَيْنِ اضْمُمْ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3CE835A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وَنَقْلُ قُرَانٍ وَالْقُرَانِ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وَاؤُنَا.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</w:p>
    <w:p w14:paraId="335E269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وَوَطْئًا وِطَاءً فَاكْسِرُوهُ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مَا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كَوْا.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</w:t>
      </w:r>
      <w:r>
        <w:rPr>
          <w:rFonts w:ascii="louts-shamy" w:hAnsi="louts-shamy" w:cs="louts-shamy"/>
          <w:color w:val="E20019"/>
          <w:sz w:val="24"/>
        </w:rPr>
        <w:t>ح</w:t>
      </w:r>
      <w:r>
        <w:rPr>
          <w:rFonts w:ascii="louts-shamy" w:hAnsi="louts-shamy" w:cs="louts-shamy"/>
          <w:color w:val="000000"/>
          <w:sz w:val="24"/>
        </w:rPr>
        <w:t>َامَ وَطْأً.</w:t>
      </w:r>
      <w:r>
        <w:br/>
      </w:r>
    </w:p>
    <w:p w14:paraId="3DFA9B0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وَرَبُّ بِخَفْضِ الرَّفْعِ </w:t>
      </w:r>
      <w:r>
        <w:rPr>
          <w:rFonts w:ascii="louts-shamy" w:hAnsi="louts-shamy" w:cs="louts-shamy"/>
          <w:color w:val="E20019"/>
          <w:sz w:val="24"/>
        </w:rPr>
        <w:t>صُحْبَتُ</w:t>
      </w:r>
      <w:r>
        <w:rPr>
          <w:rFonts w:ascii="louts-shamy" w:hAnsi="louts-shamy" w:cs="louts-shamy"/>
          <w:color w:val="000000"/>
          <w:sz w:val="24"/>
        </w:rPr>
        <w:t>هُ</w:t>
      </w:r>
      <w:r>
        <w:rPr>
          <w:rFonts w:ascii="louts-shamy" w:hAnsi="louts-shamy" w:cs="louts-shamy"/>
          <w:color w:val="E20019"/>
          <w:sz w:val="24"/>
        </w:rPr>
        <w:t xml:space="preserve"> كَ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وَرَبُّ اخْفِضْ </w:t>
      </w:r>
      <w:r>
        <w:rPr>
          <w:rFonts w:ascii="LOTUS2007" w:hAnsi="LOTUS2007" w:cs="LOTUS2007"/>
          <w:color w:val="E20019"/>
          <w:sz w:val="24"/>
        </w:rPr>
        <w:t>حَ</w:t>
      </w:r>
      <w:r>
        <w:rPr>
          <w:rFonts w:ascii="LOTUS2007" w:hAnsi="LOTUS2007" w:cs="LOTUS2007"/>
          <w:color w:val="000000"/>
          <w:sz w:val="24"/>
        </w:rPr>
        <w:t>وَى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5219921D" w14:textId="77777777" w:rsidR="0079441A" w:rsidRDefault="00000000" w:rsidP="00A31680">
      <w:pPr>
        <w:bidi/>
      </w:pPr>
      <w:r>
        <w:br w:type="page"/>
      </w:r>
    </w:p>
    <w:p w14:paraId="3A073C13" w14:textId="77777777" w:rsidR="0079441A" w:rsidRDefault="00000000" w:rsidP="00A31680">
      <w:pPr>
        <w:bidi/>
      </w:pPr>
      <w:r>
        <w:lastRenderedPageBreak/>
        <w:t>صفحة: 575</w:t>
      </w:r>
    </w:p>
    <w:p w14:paraId="4298811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</w:t>
      </w:r>
      <w:r>
        <w:rPr>
          <w:rFonts w:ascii="LOTUS2007" w:hAnsi="LOTUS2007" w:cs="LOTUS2007"/>
          <w:color w:val="000000"/>
          <w:sz w:val="24"/>
        </w:rPr>
        <w:t>وَثُلْثَيْ</w:t>
      </w:r>
      <w:r>
        <w:rPr>
          <w:rFonts w:ascii="louts-shamy" w:hAnsi="louts-shamy" w:cs="louts-shamy"/>
          <w:color w:val="000000"/>
          <w:sz w:val="24"/>
        </w:rPr>
        <w:t xml:space="preserve"> سُكُونُ الضَّمِّ </w:t>
      </w:r>
      <w:r>
        <w:rPr>
          <w:rFonts w:ascii="louts-shamy" w:hAnsi="louts-shamy" w:cs="louts-shamy"/>
          <w:color w:val="E20019"/>
          <w:sz w:val="24"/>
        </w:rPr>
        <w:t>لَ</w:t>
      </w:r>
      <w:r>
        <w:rPr>
          <w:rFonts w:ascii="louts-shamy" w:hAnsi="louts-shamy" w:cs="louts-shamy"/>
          <w:color w:val="000000"/>
          <w:sz w:val="24"/>
        </w:rPr>
        <w:t>احَ وَجَمَّلَا.</w:t>
      </w:r>
      <w:r>
        <w:br/>
      </w:r>
    </w:p>
    <w:p w14:paraId="6F9C2CA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وَثَا ثُلُثِهْ فَانْصِبْ وَفَا نِصْفِهِ </w:t>
      </w:r>
      <w:r>
        <w:rPr>
          <w:rFonts w:ascii="LOTUS2007" w:hAnsi="LOTUS2007" w:cs="LOTUS2007"/>
          <w:color w:val="E20019"/>
          <w:sz w:val="24"/>
        </w:rPr>
        <w:t>ظُ</w:t>
      </w:r>
      <w:r>
        <w:rPr>
          <w:rFonts w:ascii="LOTUS2007" w:hAnsi="LOTUS2007" w:cs="LOTUS2007"/>
          <w:color w:val="000000"/>
          <w:sz w:val="24"/>
        </w:rPr>
        <w:t>بًى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556B28A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وَنَقْلُ قُرَانٍ وَالْقُرَانِ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وَاؤُنَا.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</w:p>
    <w:p w14:paraId="0B03DB9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وَوَالرِّجْزَ ضَمَّ الْكَسْرَ </w:t>
      </w:r>
      <w:r>
        <w:rPr>
          <w:rFonts w:ascii="louts-shamy" w:hAnsi="louts-shamy" w:cs="louts-shamy"/>
          <w:color w:val="E20019"/>
          <w:sz w:val="24"/>
        </w:rPr>
        <w:t>حَفْصٌ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الرِّجْزَ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 xml:space="preserve">ذْ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 فَضُمَّ.</w:t>
      </w:r>
      <w:r>
        <w:br/>
      </w:r>
    </w:p>
    <w:p w14:paraId="2E0C4E41" w14:textId="77777777" w:rsidR="0079441A" w:rsidRDefault="00000000" w:rsidP="00A31680">
      <w:pPr>
        <w:bidi/>
      </w:pPr>
      <w:r>
        <w:br w:type="page"/>
      </w:r>
    </w:p>
    <w:p w14:paraId="2922ED01" w14:textId="77777777" w:rsidR="0079441A" w:rsidRDefault="00000000" w:rsidP="00A31680">
      <w:pPr>
        <w:bidi/>
      </w:pPr>
      <w:r>
        <w:lastRenderedPageBreak/>
        <w:t>صفحة: 576</w:t>
      </w:r>
    </w:p>
    <w:p w14:paraId="3BEB0D9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وَعَيْنَ عَشَرْ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 فَسَكِّنْ جَمِيعًا.</w:t>
      </w:r>
      <w:r>
        <w:br/>
      </w:r>
    </w:p>
    <w:p w14:paraId="4375259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إِذَا قُلِ اذْ وَأَدْبَرَ فَاهْمِزْهُ وَسَكِّنْ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 xml:space="preserve">نِ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 xml:space="preserve">جْتِلَا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بَادِرْ.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وَإِذْ أَدْبَرْ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 xml:space="preserve">كَى وَإِذَا دَبَرْ وَيَذْكُرُ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دْ. </w:t>
      </w:r>
    </w:p>
    <w:p w14:paraId="00309DA7" w14:textId="77777777" w:rsidR="0079441A" w:rsidRDefault="00000000" w:rsidP="00A31680">
      <w:pPr>
        <w:bidi/>
      </w:pPr>
      <w:r>
        <w:br w:type="page"/>
      </w:r>
    </w:p>
    <w:p w14:paraId="641CCA2F" w14:textId="77777777" w:rsidR="0079441A" w:rsidRDefault="00000000" w:rsidP="00A31680">
      <w:pPr>
        <w:bidi/>
      </w:pPr>
      <w:r>
        <w:lastRenderedPageBreak/>
        <w:t>صفحة: 577</w:t>
      </w:r>
    </w:p>
    <w:p w14:paraId="3F8567F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وَفَا مُسْتَنْفِرَهْ </w:t>
      </w:r>
      <w:r>
        <w:rPr>
          <w:rFonts w:ascii="louts-shamy" w:hAnsi="louts-shamy" w:cs="louts-shamy"/>
          <w:color w:val="E20019"/>
          <w:sz w:val="24"/>
        </w:rPr>
        <w:t xml:space="preserve">عَمَّ </w:t>
      </w:r>
      <w:r>
        <w:rPr>
          <w:rFonts w:ascii="louts-shamy" w:hAnsi="louts-shamy" w:cs="louts-shamy"/>
          <w:color w:val="000000"/>
          <w:sz w:val="24"/>
        </w:rPr>
        <w:t>فَتْحُهُ.</w:t>
      </w:r>
      <w:r>
        <w:br/>
      </w:r>
    </w:p>
    <w:p w14:paraId="7BF2060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وَمَا تَذْكُرُونَ الْغَيْبُ </w:t>
      </w:r>
      <w:r>
        <w:rPr>
          <w:rFonts w:ascii="louts-shamy" w:hAnsi="louts-shamy" w:cs="louts-shamy"/>
          <w:color w:val="E20019"/>
          <w:sz w:val="24"/>
        </w:rPr>
        <w:t>خُ</w:t>
      </w:r>
      <w:r>
        <w:rPr>
          <w:rFonts w:ascii="louts-shamy" w:hAnsi="louts-shamy" w:cs="louts-shamy"/>
          <w:color w:val="000000"/>
          <w:sz w:val="24"/>
        </w:rPr>
        <w:t>صَّ وَخُلِّلَا.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وَيَذْكُرُ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0EDE4D8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وَقَصْرُ وَلَا </w:t>
      </w:r>
      <w:r>
        <w:rPr>
          <w:rFonts w:ascii="louts-shamy" w:hAnsi="louts-shamy" w:cs="louts-shamy"/>
          <w:color w:val="E20019"/>
          <w:sz w:val="24"/>
        </w:rPr>
        <w:t>هَ</w:t>
      </w:r>
      <w:r>
        <w:rPr>
          <w:rFonts w:ascii="louts-shamy" w:hAnsi="louts-shamy" w:cs="louts-shamy"/>
          <w:color w:val="000000"/>
          <w:sz w:val="24"/>
        </w:rPr>
        <w:t xml:space="preserve">ادٍ بِخُلْفٍ </w:t>
      </w:r>
      <w:r>
        <w:rPr>
          <w:rFonts w:ascii="louts-shamy" w:hAnsi="louts-shamy" w:cs="louts-shamy"/>
          <w:color w:val="E20019"/>
          <w:sz w:val="24"/>
        </w:rPr>
        <w:t>زَ</w:t>
      </w:r>
      <w:r>
        <w:rPr>
          <w:rFonts w:ascii="louts-shamy" w:hAnsi="louts-shamy" w:cs="louts-shamy"/>
          <w:color w:val="000000"/>
          <w:sz w:val="24"/>
        </w:rPr>
        <w:t>كَا وَفِي الْـ ـقِيَامَةِ لَا الْأُولَى وَبِالْحَالِ أُوِّلَا.</w:t>
      </w:r>
      <w:r>
        <w:br/>
      </w:r>
    </w:p>
    <w:p w14:paraId="015202C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وَيَحْسَبُ كَسْرُ السِّينِ مُسْتَقْبَلًا </w:t>
      </w:r>
      <w:r>
        <w:rPr>
          <w:rFonts w:ascii="louts-shamy" w:hAnsi="louts-shamy" w:cs="louts-shamy"/>
          <w:color w:val="E20019"/>
          <w:sz w:val="24"/>
        </w:rPr>
        <w:t>سَمَا رِ</w:t>
      </w:r>
      <w:r>
        <w:rPr>
          <w:rFonts w:ascii="louts-shamy" w:hAnsi="louts-shamy" w:cs="louts-shamy"/>
          <w:color w:val="000000"/>
          <w:sz w:val="24"/>
        </w:rPr>
        <w:t>ضَاهُ وَلَمْ يَلْزَمْ قِيَاسًا مُؤَصَّلَا.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افْتَحًا كَيَحْسَبُ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دْ وَاكْسِرْهُ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قْ.</w:t>
      </w:r>
      <w:r>
        <w:br/>
      </w:r>
    </w:p>
    <w:p w14:paraId="4240422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وَرَا بَرِقَ افْتَحْ </w:t>
      </w:r>
      <w:r>
        <w:rPr>
          <w:rFonts w:ascii="louts-shamy" w:hAnsi="louts-shamy" w:cs="louts-shamy"/>
          <w:color w:val="E20019"/>
          <w:sz w:val="24"/>
        </w:rPr>
        <w:t>آ</w:t>
      </w:r>
      <w:r>
        <w:rPr>
          <w:rFonts w:ascii="louts-shamy" w:hAnsi="louts-shamy" w:cs="louts-shamy"/>
          <w:color w:val="000000"/>
          <w:sz w:val="24"/>
        </w:rPr>
        <w:t>مِنًا.</w:t>
      </w:r>
      <w:r>
        <w:br/>
      </w:r>
    </w:p>
    <w:p w14:paraId="3636100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وَنَقْلُ قُرَانٍ وَالْقُرَانِ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وَاؤُنَا.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</w:p>
    <w:p w14:paraId="5310F31E" w14:textId="77777777" w:rsidR="0079441A" w:rsidRDefault="00000000" w:rsidP="00A31680">
      <w:pPr>
        <w:bidi/>
      </w:pPr>
      <w:r>
        <w:br w:type="page"/>
      </w:r>
    </w:p>
    <w:p w14:paraId="4C4BB04C" w14:textId="77777777" w:rsidR="0079441A" w:rsidRDefault="00000000" w:rsidP="00A31680">
      <w:pPr>
        <w:bidi/>
      </w:pPr>
      <w:r>
        <w:lastRenderedPageBreak/>
        <w:t>صفحة: 578</w:t>
      </w:r>
    </w:p>
    <w:p w14:paraId="0EB72AC1" w14:textId="77777777" w:rsidR="0079441A" w:rsidRDefault="00000000" w:rsidP="00A31680">
      <w:pPr>
        <w:bidi/>
      </w:pPr>
      <w:r>
        <w:rPr>
          <w:rFonts w:ascii="lOTUS-2007" w:hAnsi="lOTUS-2007" w:cs="lOTUS-2007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يَذَرُونَ مَعْ يُحِبُّونَ </w:t>
      </w:r>
      <w:r>
        <w:rPr>
          <w:rFonts w:ascii="louts-shamy" w:hAnsi="louts-shamy" w:cs="louts-shamy"/>
          <w:color w:val="E20019"/>
          <w:sz w:val="24"/>
        </w:rPr>
        <w:t>حَقٌّ كَ</w:t>
      </w:r>
      <w:r>
        <w:rPr>
          <w:rFonts w:ascii="louts-shamy" w:hAnsi="louts-shamy" w:cs="louts-shamy"/>
          <w:color w:val="000000"/>
          <w:sz w:val="24"/>
        </w:rPr>
        <w:t>فَّ.</w:t>
      </w:r>
      <w:r>
        <w:br/>
      </w:r>
    </w:p>
    <w:p w14:paraId="23EFEB1B" w14:textId="77777777" w:rsidR="0079441A" w:rsidRDefault="00000000" w:rsidP="00A31680">
      <w:pPr>
        <w:bidi/>
      </w:pPr>
      <w:r>
        <w:rPr>
          <w:rFonts w:ascii="lOTUS-2007" w:hAnsi="lOTUS-2007" w:cs="lOTUS-2007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وَقِيلَ وَغِيضَ ثُمَّ جِيءَ يُشِمُّهَا لَدَى كَسْرِهَا ضَمًّا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 xml:space="preserve">جَالٌ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>تَكْمُلَا.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وَاشْمِمًا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لَا بِقِيلَ.</w:t>
      </w:r>
      <w:r>
        <w:br/>
      </w:r>
    </w:p>
    <w:p w14:paraId="461B3F1A" w14:textId="77777777" w:rsidR="0079441A" w:rsidRDefault="00000000" w:rsidP="00A31680">
      <w:pPr>
        <w:bidi/>
      </w:pPr>
      <w:r>
        <w:rPr>
          <w:rFonts w:ascii="lOTUS-2007" w:hAnsi="lOTUS-2007" w:cs="lOTUS-2007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وَسَكْتَةُ </w:t>
      </w:r>
      <w:r>
        <w:rPr>
          <w:rFonts w:ascii="louts-shamy" w:hAnsi="louts-shamy" w:cs="louts-shamy"/>
          <w:color w:val="E20019"/>
          <w:sz w:val="24"/>
        </w:rPr>
        <w:t xml:space="preserve">حَفْصٍ </w:t>
      </w:r>
      <w:r>
        <w:rPr>
          <w:rFonts w:ascii="louts-shamy" w:hAnsi="louts-shamy" w:cs="louts-shamy"/>
          <w:color w:val="000000"/>
          <w:sz w:val="24"/>
        </w:rPr>
        <w:t>دُونَ قَطْعٍ لَطِيفَةٌ عَلَى أَلِفِ التَّنْوِينِ فِي عِوَجًا بَلَا.</w:t>
      </w:r>
      <w:r>
        <w:br/>
      </w:r>
      <w:r>
        <w:rPr>
          <w:rFonts w:ascii="louts-shamy" w:hAnsi="louts-shamy" w:cs="louts-shamy"/>
          <w:color w:val="000000"/>
          <w:sz w:val="24"/>
        </w:rPr>
        <w:t>ش: وَفِي نُونِ مَنْ رَاقٍ وَمَرْقَدِنَا وَلَا مِ بَلْ رَانَ وَالْبَاقُونَ لَا سَكْتَ مُوصَلَا.</w:t>
      </w:r>
      <w:r>
        <w:br/>
      </w:r>
    </w:p>
    <w:p w14:paraId="1E50AF8D" w14:textId="77777777" w:rsidR="0079441A" w:rsidRDefault="00000000" w:rsidP="00A31680">
      <w:pPr>
        <w:bidi/>
      </w:pPr>
      <w:r>
        <w:rPr>
          <w:rFonts w:ascii="lOTUS-2007" w:hAnsi="lOTUS-2007" w:cs="lOTUS-2007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وَيَحْسَبُ كَسْرُ السِّينِ مُسْتَقْبَلًا </w:t>
      </w:r>
      <w:r>
        <w:rPr>
          <w:rFonts w:ascii="louts-shamy" w:hAnsi="louts-shamy" w:cs="louts-shamy"/>
          <w:color w:val="E20019"/>
          <w:sz w:val="24"/>
        </w:rPr>
        <w:t>سَمَا رِ</w:t>
      </w:r>
      <w:r>
        <w:rPr>
          <w:rFonts w:ascii="louts-shamy" w:hAnsi="louts-shamy" w:cs="louts-shamy"/>
          <w:color w:val="000000"/>
          <w:sz w:val="24"/>
        </w:rPr>
        <w:t>ضَاهُ وَلَمْ يَلْزَمْ قِيَاسًا مُؤَصَّلَا.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افْتَحًا كَيَحْسَبُ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دْ وَاكْسِرْهُ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قْ.</w:t>
      </w:r>
      <w:r>
        <w:br/>
      </w:r>
    </w:p>
    <w:p w14:paraId="186B654E" w14:textId="77777777" w:rsidR="0079441A" w:rsidRDefault="00000000" w:rsidP="00A31680">
      <w:pPr>
        <w:bidi/>
      </w:pPr>
      <w:r>
        <w:rPr>
          <w:rFonts w:ascii="lOTUS-2007" w:hAnsi="lOTUS-2007" w:cs="lOTUS-2007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يُمْنَى </w:t>
      </w:r>
      <w:r>
        <w:rPr>
          <w:rFonts w:ascii="louts-shamy" w:hAnsi="louts-shamy" w:cs="louts-shamy"/>
          <w:color w:val="E20019"/>
          <w:sz w:val="24"/>
        </w:rPr>
        <w:t>عُ</w:t>
      </w:r>
      <w:r>
        <w:rPr>
          <w:rFonts w:ascii="louts-shamy" w:hAnsi="louts-shamy" w:cs="louts-shamy"/>
          <w:color w:val="000000"/>
          <w:sz w:val="24"/>
        </w:rPr>
        <w:t>لًا عَلَا.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يُمْنَى </w:t>
      </w:r>
      <w:r>
        <w:rPr>
          <w:rFonts w:ascii="LOTUS2007" w:hAnsi="LOTUS2007" w:cs="LOTUS2007"/>
          <w:color w:val="E20019"/>
          <w:sz w:val="24"/>
        </w:rPr>
        <w:t>حُ</w:t>
      </w:r>
      <w:r>
        <w:rPr>
          <w:rFonts w:ascii="LOTUS2007" w:hAnsi="LOTUS2007" w:cs="LOTUS2007"/>
          <w:color w:val="000000"/>
          <w:sz w:val="24"/>
        </w:rPr>
        <w:t>لًى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6B1A13D6" w14:textId="77777777" w:rsidR="0079441A" w:rsidRDefault="00000000" w:rsidP="00A31680">
      <w:pPr>
        <w:bidi/>
      </w:pPr>
      <w:r>
        <w:rPr>
          <w:rFonts w:ascii="lOTUS-2007" w:hAnsi="lOTUS-2007" w:cs="lOTUS-2007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سَلَاسِلَ نَوِّنْ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 xml:space="preserve">ذْ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وَوْا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 xml:space="preserve">رْفَهُ </w:t>
      </w:r>
      <w:r>
        <w:rPr>
          <w:rFonts w:ascii="louts-shamy" w:hAnsi="louts-shamy" w:cs="louts-shamy"/>
          <w:color w:val="E20019"/>
          <w:sz w:val="24"/>
        </w:rPr>
        <w:t>لَ</w:t>
      </w:r>
      <w:r>
        <w:rPr>
          <w:rFonts w:ascii="louts-shamy" w:hAnsi="louts-shamy" w:cs="louts-shamy"/>
          <w:color w:val="000000"/>
          <w:sz w:val="24"/>
        </w:rPr>
        <w:t xml:space="preserve">نَا وَبِالْقَصْرِ قِفْ </w:t>
      </w:r>
      <w:r>
        <w:rPr>
          <w:rFonts w:ascii="louts-shamy" w:hAnsi="louts-shamy" w:cs="louts-shamy"/>
          <w:color w:val="E20019"/>
          <w:sz w:val="24"/>
        </w:rPr>
        <w:t>مِ</w:t>
      </w:r>
      <w:r>
        <w:rPr>
          <w:rFonts w:ascii="louts-shamy" w:hAnsi="louts-shamy" w:cs="louts-shamy"/>
          <w:color w:val="000000"/>
          <w:sz w:val="24"/>
        </w:rPr>
        <w:t xml:space="preserve">نْ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 xml:space="preserve">نْ </w:t>
      </w:r>
      <w:r>
        <w:rPr>
          <w:rFonts w:ascii="LOTUS2007" w:hAnsi="LOTUS2007" w:cs="LOTUS2007"/>
          <w:color w:val="E20019"/>
          <w:sz w:val="24"/>
        </w:rPr>
        <w:t>هُ</w:t>
      </w:r>
      <w:r>
        <w:rPr>
          <w:rFonts w:ascii="LOTUS2007" w:hAnsi="LOTUS2007" w:cs="LOTUS2007"/>
          <w:color w:val="000000"/>
          <w:sz w:val="24"/>
        </w:rPr>
        <w:t>دًى</w:t>
      </w:r>
      <w:r>
        <w:rPr>
          <w:rFonts w:ascii="louts-shamy" w:hAnsi="louts-shamy" w:cs="louts-shamy"/>
          <w:color w:val="000000"/>
          <w:sz w:val="24"/>
        </w:rPr>
        <w:t xml:space="preserve"> خُلْفُهُمْ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 xml:space="preserve">لَا </w:t>
      </w:r>
      <w:r>
        <w:rPr>
          <w:rFonts w:ascii="louts-shamy" w:hAnsi="louts-shamy" w:cs="louts-shamy"/>
          <w:color w:val="E20019"/>
          <w:sz w:val="24"/>
        </w:rPr>
        <w:t>زَ</w:t>
      </w:r>
      <w:r>
        <w:rPr>
          <w:rFonts w:ascii="louts-shamy" w:hAnsi="louts-shamy" w:cs="louts-shamy"/>
          <w:color w:val="000000"/>
          <w:sz w:val="24"/>
        </w:rPr>
        <w:t>كَا.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وَسَلَاسِلَا </w:t>
      </w:r>
      <w:r>
        <w:rPr>
          <w:rFonts w:ascii="LOTUS2007" w:hAnsi="LOTUS2007" w:cs="LOTUS2007"/>
          <w:color w:val="000000"/>
          <w:sz w:val="24"/>
        </w:rPr>
        <w:t>لَدَى</w:t>
      </w:r>
      <w:r>
        <w:rPr>
          <w:rFonts w:ascii="louts-shamy" w:hAnsi="louts-shamy" w:cs="louts-shamy"/>
          <w:color w:val="000000"/>
          <w:sz w:val="24"/>
        </w:rPr>
        <w:t xml:space="preserve"> الْوَقْفِ فَاقْصُرْ </w:t>
      </w:r>
      <w:r>
        <w:rPr>
          <w:rFonts w:ascii="louts-shamy" w:hAnsi="louts-shamy" w:cs="louts-shamy"/>
          <w:color w:val="E20019"/>
          <w:sz w:val="24"/>
        </w:rPr>
        <w:t>طُ</w:t>
      </w:r>
      <w:r>
        <w:rPr>
          <w:rFonts w:ascii="louts-shamy" w:hAnsi="louts-shamy" w:cs="louts-shamy"/>
          <w:color w:val="000000"/>
          <w:sz w:val="24"/>
        </w:rPr>
        <w:t>لْ.</w:t>
      </w:r>
      <w:r>
        <w:br/>
      </w:r>
    </w:p>
    <w:p w14:paraId="6277E2EA" w14:textId="77777777" w:rsidR="0079441A" w:rsidRDefault="00000000" w:rsidP="00A31680">
      <w:pPr>
        <w:bidi/>
      </w:pPr>
      <w:r>
        <w:br w:type="page"/>
      </w:r>
    </w:p>
    <w:p w14:paraId="2C4913AF" w14:textId="77777777" w:rsidR="0079441A" w:rsidRDefault="00000000" w:rsidP="00A31680">
      <w:pPr>
        <w:bidi/>
      </w:pPr>
      <w:r>
        <w:lastRenderedPageBreak/>
        <w:t>صفحة: 579</w:t>
      </w:r>
    </w:p>
    <w:p w14:paraId="0A84F0E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291A769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وَقَوَارِيرًا فَنَوِّنْهُ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 xml:space="preserve">ذْ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 xml:space="preserve">نَا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 xml:space="preserve">ضَا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 xml:space="preserve">رْفِهِ وَاقْصُرْهُ فِي الْوَقْفِ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يْصَلَا.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قَوَارِيرَ أَوَّلَا فَنَوِّنْ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وَالْقَصْرُ فِي الْوَقْفِ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 وَلَا.</w:t>
      </w:r>
      <w:r>
        <w:br/>
      </w:r>
    </w:p>
    <w:p w14:paraId="7744E3F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الثَّانِ نَوِّنْ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 xml:space="preserve">ذْ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وَوْا </w:t>
      </w:r>
      <w:r>
        <w:rPr>
          <w:rFonts w:ascii="louts-shamy" w:hAnsi="louts-shamy" w:cs="louts-shamy"/>
          <w:color w:val="E20019"/>
          <w:sz w:val="24"/>
        </w:rPr>
        <w:t>ص</w:t>
      </w:r>
      <w:r>
        <w:rPr>
          <w:rFonts w:ascii="louts-shamy" w:hAnsi="louts-shamy" w:cs="louts-shamy"/>
          <w:color w:val="000000"/>
          <w:sz w:val="24"/>
        </w:rPr>
        <w:t xml:space="preserve">َرْفَهُ وَقُلْ يَمُدُّ </w:t>
      </w:r>
      <w:r>
        <w:rPr>
          <w:rFonts w:ascii="louts-shamy" w:hAnsi="louts-shamy" w:cs="louts-shamy"/>
          <w:color w:val="E20019"/>
          <w:sz w:val="24"/>
        </w:rPr>
        <w:t xml:space="preserve">هِشَامٌ </w:t>
      </w:r>
      <w:r>
        <w:rPr>
          <w:rFonts w:ascii="louts-shamy" w:hAnsi="louts-shamy" w:cs="louts-shamy"/>
          <w:color w:val="000000"/>
          <w:sz w:val="24"/>
        </w:rPr>
        <w:t>وَاقِفًا مَعْهُمُ وِلَا.</w:t>
      </w:r>
      <w:r>
        <w:br/>
      </w:r>
    </w:p>
    <w:p w14:paraId="28EB25E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وَعَالِيهِمُ اسْكِنْ وَاكْسِرِ الضَّمَّ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 xml:space="preserve">ذْ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شَا.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وَعَالِيهِمُ انْصِبْ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601A8D7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وَخُضْرٍ بِرَفْعِ الْخَفْضِ </w:t>
      </w:r>
      <w:r>
        <w:rPr>
          <w:rFonts w:ascii="louts-shamy" w:hAnsi="louts-shamy" w:cs="louts-shamy"/>
          <w:color w:val="E20019"/>
          <w:sz w:val="24"/>
        </w:rPr>
        <w:t>عَمَّ حُ</w:t>
      </w:r>
      <w:r>
        <w:rPr>
          <w:rFonts w:ascii="louts-shamy" w:hAnsi="louts-shamy" w:cs="louts-shamy"/>
          <w:color w:val="000000"/>
          <w:sz w:val="24"/>
        </w:rPr>
        <w:t xml:space="preserve">لًى </w:t>
      </w:r>
      <w:r>
        <w:rPr>
          <w:rFonts w:ascii="louts-shamy" w:hAnsi="louts-shamy" w:cs="louts-shamy"/>
          <w:color w:val="E20019"/>
          <w:sz w:val="24"/>
        </w:rPr>
        <w:t>عُ</w:t>
      </w:r>
      <w:r>
        <w:rPr>
          <w:rFonts w:ascii="louts-shamy" w:hAnsi="louts-shamy" w:cs="louts-shamy"/>
          <w:color w:val="000000"/>
          <w:sz w:val="24"/>
        </w:rPr>
        <w:t xml:space="preserve">لَى وَإِسْتَبْرَقٌ </w:t>
      </w:r>
      <w:r>
        <w:rPr>
          <w:rFonts w:ascii="louts-shamy" w:hAnsi="louts-shamy" w:cs="louts-shamy"/>
          <w:color w:val="E20019"/>
          <w:sz w:val="24"/>
        </w:rPr>
        <w:t>حِرْمِيُّ نَ</w:t>
      </w:r>
      <w:r>
        <w:rPr>
          <w:rFonts w:ascii="louts-shamy" w:hAnsi="louts-shamy" w:cs="louts-shamy"/>
          <w:color w:val="000000"/>
          <w:sz w:val="24"/>
        </w:rPr>
        <w:t>صْرٍ.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وَإِسْتَبْرَقُ اخْفِضًا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75B14FE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وَنَقْلُ قُرَانٍ وَالْقُرَانِ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وَاؤُنَا.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</w:p>
    <w:p w14:paraId="2E52B2E0" w14:textId="77777777" w:rsidR="0079441A" w:rsidRDefault="00000000" w:rsidP="00A31680">
      <w:pPr>
        <w:bidi/>
      </w:pPr>
      <w:r>
        <w:br w:type="page"/>
      </w:r>
    </w:p>
    <w:p w14:paraId="35A4F525" w14:textId="77777777" w:rsidR="0079441A" w:rsidRDefault="00000000" w:rsidP="00A31680">
      <w:pPr>
        <w:bidi/>
      </w:pPr>
      <w:r>
        <w:lastRenderedPageBreak/>
        <w:t>صفحة: 580</w:t>
      </w:r>
    </w:p>
    <w:p w14:paraId="145D680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وَخَاطَبُوا يَشَاءُونَ </w:t>
      </w:r>
      <w:r>
        <w:rPr>
          <w:rFonts w:ascii="louts-shamy" w:hAnsi="louts-shamy" w:cs="louts-shamy"/>
          <w:color w:val="E20019"/>
          <w:sz w:val="24"/>
        </w:rPr>
        <w:t>حِصْنٌ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وَيَشَاءُونَ الْخِطَابُ </w:t>
      </w:r>
      <w:r>
        <w:rPr>
          <w:rFonts w:ascii="LOTUS2007" w:hAnsi="LOTUS2007" w:cs="LOTUS2007"/>
          <w:color w:val="E20019"/>
          <w:sz w:val="24"/>
        </w:rPr>
        <w:t>حِ</w:t>
      </w:r>
      <w:r>
        <w:rPr>
          <w:rFonts w:ascii="LOTUS2007" w:hAnsi="LOTUS2007" w:cs="LOTUS2007"/>
          <w:color w:val="000000"/>
          <w:sz w:val="24"/>
        </w:rPr>
        <w:t>مًى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5E6BC6D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 xml:space="preserve"> أُ</w:t>
      </w:r>
      <w:r>
        <w:rPr>
          <w:rFonts w:ascii="louts-shamy" w:hAnsi="louts-shamy" w:cs="louts-shamy"/>
          <w:color w:val="000000"/>
          <w:sz w:val="24"/>
        </w:rPr>
        <w:t xml:space="preserve">ثْقِلَا... عُذْرًا اوْ </w:t>
      </w:r>
      <w:r>
        <w:rPr>
          <w:rFonts w:ascii="louts-shamy" w:hAnsi="louts-shamy" w:cs="louts-shamy"/>
          <w:color w:val="E20019"/>
          <w:sz w:val="24"/>
        </w:rPr>
        <w:t>ي</w:t>
      </w:r>
      <w:r>
        <w:rPr>
          <w:rFonts w:ascii="louts-shamy" w:hAnsi="louts-shamy" w:cs="louts-shamy"/>
          <w:color w:val="000000"/>
          <w:sz w:val="24"/>
        </w:rPr>
        <w:t>َا.</w:t>
      </w:r>
      <w:r>
        <w:br/>
      </w:r>
    </w:p>
    <w:p w14:paraId="67B886E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فِي الضَّمِّ الِاسْكَانُ حُصِّلَا...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وَنُذْرًا </w:t>
      </w:r>
      <w:r>
        <w:rPr>
          <w:rFonts w:ascii="louts-shamy" w:hAnsi="louts-shamy" w:cs="louts-shamy"/>
          <w:color w:val="E20019"/>
          <w:sz w:val="24"/>
        </w:rPr>
        <w:t>صِحَابُهُمْ حَ</w:t>
      </w:r>
      <w:r>
        <w:rPr>
          <w:rFonts w:ascii="louts-shamy" w:hAnsi="louts-shamy" w:cs="louts-shamy"/>
          <w:color w:val="000000"/>
          <w:sz w:val="24"/>
        </w:rPr>
        <w:t>مَوْهُ.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ثْقِلَا... وَنُذْرًا وَنُكْرًا رُسْلُنَا خُشْبُ سُبْلَنَا </w:t>
      </w:r>
      <w:r>
        <w:rPr>
          <w:rFonts w:ascii="LOTUS2007" w:hAnsi="LOTUS2007" w:cs="LOTUS2007"/>
          <w:color w:val="E20019"/>
          <w:sz w:val="24"/>
        </w:rPr>
        <w:t>حِ</w:t>
      </w:r>
      <w:r>
        <w:rPr>
          <w:rFonts w:ascii="LOTUS2007" w:hAnsi="LOTUS2007" w:cs="LOTUS2007"/>
          <w:color w:val="000000"/>
          <w:sz w:val="24"/>
        </w:rPr>
        <w:t>مًى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2D1BAFA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أُقِّتَتْ وَاوُهُ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لَى وَبِالْهَمْزِ بَاقِيهِمْ.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زْ أُقِّتَتْ هَمْزًا وَبِالْوَاوِ خَفَّ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1A2F20F8" w14:textId="77777777" w:rsidR="0079441A" w:rsidRDefault="00000000" w:rsidP="00A31680">
      <w:pPr>
        <w:bidi/>
      </w:pPr>
      <w:r>
        <w:br w:type="page"/>
      </w:r>
    </w:p>
    <w:p w14:paraId="1D108883" w14:textId="77777777" w:rsidR="0079441A" w:rsidRDefault="00000000" w:rsidP="00A31680">
      <w:pPr>
        <w:bidi/>
      </w:pPr>
      <w:r>
        <w:lastRenderedPageBreak/>
        <w:t>صفحة: 581</w:t>
      </w:r>
    </w:p>
    <w:p w14:paraId="1E51C8D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قَدَرْنَا ثَقِيلًا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 xml:space="preserve">ذْ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سَا.</w:t>
      </w:r>
      <w:r>
        <w:br/>
      </w:r>
    </w:p>
    <w:p w14:paraId="4292528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افْتَحِ انْطَلِقُوا </w:t>
      </w:r>
      <w:r>
        <w:rPr>
          <w:rFonts w:ascii="louts-shamy" w:hAnsi="louts-shamy" w:cs="louts-shamy"/>
          <w:color w:val="E20019"/>
          <w:sz w:val="24"/>
        </w:rPr>
        <w:t>طُ</w:t>
      </w:r>
      <w:r>
        <w:rPr>
          <w:rFonts w:ascii="louts-shamy" w:hAnsi="louts-shamy" w:cs="louts-shamy"/>
          <w:color w:val="000000"/>
          <w:sz w:val="24"/>
        </w:rPr>
        <w:t>لَى بِثَانٍ.</w:t>
      </w:r>
      <w:r>
        <w:br/>
      </w:r>
    </w:p>
    <w:p w14:paraId="02757D0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وَجِمَالَاتٌ فَوَحِّدْ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ذًا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وَضُمَّ جِمَالَاتُ افْتَحِ انْطَلِقُوا </w:t>
      </w:r>
      <w:r>
        <w:rPr>
          <w:rFonts w:ascii="louts-shamy" w:hAnsi="louts-shamy" w:cs="louts-shamy"/>
          <w:color w:val="E20019"/>
          <w:sz w:val="24"/>
        </w:rPr>
        <w:t>طُ</w:t>
      </w:r>
      <w:r>
        <w:rPr>
          <w:rFonts w:ascii="louts-shamy" w:hAnsi="louts-shamy" w:cs="louts-shamy"/>
          <w:color w:val="000000"/>
          <w:sz w:val="24"/>
        </w:rPr>
        <w:t>لَى.</w:t>
      </w:r>
      <w:r>
        <w:br/>
      </w:r>
    </w:p>
    <w:p w14:paraId="704B64C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يَكْسِرَانِ عُيُونًا الْـ ــعُيُونِ شُيُوخًا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 xml:space="preserve">انَهُ </w:t>
      </w:r>
      <w:r>
        <w:rPr>
          <w:rFonts w:ascii="louts-shamy" w:hAnsi="louts-shamy" w:cs="louts-shamy"/>
          <w:color w:val="E20019"/>
          <w:sz w:val="24"/>
        </w:rPr>
        <w:t>صُحْبَةٌ مِ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اضْمُمْ غُيُوبِ عُيُونِ مَعْ جُيُوبِ شُيُوخًا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1765958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وَقِيلَ وَغِيضَ ثُمَّ جِيءَ يُشِمُّهَا لَدَى كَسْرِهَا ضَمًّا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 xml:space="preserve">جَالٌ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>تَـكْمُلَا.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وَاشْمِمًا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لَا بِقِيلَ.</w:t>
      </w:r>
      <w:r>
        <w:br/>
      </w:r>
    </w:p>
    <w:p w14:paraId="2F259922" w14:textId="77777777" w:rsidR="0079441A" w:rsidRDefault="00000000" w:rsidP="00A31680">
      <w:pPr>
        <w:bidi/>
      </w:pPr>
      <w:r>
        <w:br w:type="page"/>
      </w:r>
    </w:p>
    <w:p w14:paraId="50707F53" w14:textId="77777777" w:rsidR="0079441A" w:rsidRDefault="00000000" w:rsidP="00A31680">
      <w:pPr>
        <w:bidi/>
      </w:pPr>
      <w:r>
        <w:lastRenderedPageBreak/>
        <w:t>صفحة: 582</w:t>
      </w:r>
    </w:p>
    <w:p w14:paraId="06D1620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فُتِّحَتْ خَفِّفْ وَفِي النَّبَأِ الْعُلَى لِ</w:t>
      </w:r>
      <w:r>
        <w:rPr>
          <w:rFonts w:ascii="louts-shamy" w:hAnsi="louts-shamy" w:cs="louts-shamy"/>
          <w:color w:val="E20019"/>
          <w:sz w:val="24"/>
        </w:rPr>
        <w:t>كُوفٍ</w:t>
      </w:r>
      <w:r>
        <w:rPr>
          <w:rFonts w:ascii="louts-shamy" w:hAnsi="louts-shamy" w:cs="louts-shamy"/>
          <w:color w:val="000000"/>
          <w:sz w:val="24"/>
        </w:rPr>
        <w:t xml:space="preserve">. </w:t>
      </w:r>
    </w:p>
    <w:p w14:paraId="29AB70D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وَقُلْ لَابِثِينَ الْقَصْرُ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اشٍ.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وَقَصْرٌ لَابِثِينَ </w:t>
      </w:r>
      <w:r>
        <w:rPr>
          <w:rFonts w:ascii="louts-shamy" w:hAnsi="louts-shamy" w:cs="louts-shamy"/>
          <w:color w:val="E20019"/>
          <w:sz w:val="24"/>
        </w:rPr>
        <w:t>يَ</w:t>
      </w:r>
      <w:r>
        <w:rPr>
          <w:rFonts w:ascii="louts-shamy" w:hAnsi="louts-shamy" w:cs="louts-shamy"/>
          <w:color w:val="000000"/>
          <w:sz w:val="24"/>
        </w:rPr>
        <w:t>دٌ وَمُدْ دَ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قْ.</w:t>
      </w:r>
      <w:r>
        <w:br/>
      </w:r>
    </w:p>
    <w:p w14:paraId="3114424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وَثَقَّلَ غَسَّاقًا مَعًا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ائِدٌ </w:t>
      </w:r>
      <w:r>
        <w:rPr>
          <w:rFonts w:ascii="louts-shamy" w:hAnsi="louts-shamy" w:cs="louts-shamy"/>
          <w:color w:val="E20019"/>
          <w:sz w:val="24"/>
        </w:rPr>
        <w:t>عُ</w:t>
      </w:r>
      <w:r>
        <w:rPr>
          <w:rFonts w:ascii="louts-shamy" w:hAnsi="louts-shamy" w:cs="louts-shamy"/>
          <w:color w:val="000000"/>
          <w:sz w:val="24"/>
        </w:rPr>
        <w:t>لَى.</w:t>
      </w:r>
      <w:r>
        <w:br/>
      </w:r>
    </w:p>
    <w:p w14:paraId="713F0EF4" w14:textId="77777777" w:rsidR="0079441A" w:rsidRDefault="00000000" w:rsidP="00A31680">
      <w:pPr>
        <w:bidi/>
      </w:pPr>
      <w:r>
        <w:br w:type="page"/>
      </w:r>
    </w:p>
    <w:p w14:paraId="1B2DA832" w14:textId="77777777" w:rsidR="0079441A" w:rsidRDefault="00000000" w:rsidP="00A31680">
      <w:pPr>
        <w:bidi/>
      </w:pPr>
      <w:r>
        <w:lastRenderedPageBreak/>
        <w:t>صفحة: 583</w:t>
      </w:r>
    </w:p>
    <w:p w14:paraId="419A3BE3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louts-shamy" w:hAnsi="louts-shamy" w:cs="louts-shamy"/>
          <w:color w:val="000000"/>
          <w:sz w:val="24"/>
        </w:rPr>
        <w:t xml:space="preserve">ش: وَقُلْ وَلَا كِذَابًا بِتَخْفِيفِ </w:t>
      </w:r>
      <w:r>
        <w:rPr>
          <w:rFonts w:ascii="louts-shamy" w:hAnsi="louts-shamy" w:cs="louts-shamy"/>
          <w:color w:val="E20019"/>
          <w:sz w:val="24"/>
        </w:rPr>
        <w:t xml:space="preserve">الْكِسَائِيِّ </w:t>
      </w:r>
      <w:r>
        <w:rPr>
          <w:rFonts w:ascii="louts-shamy" w:hAnsi="louts-shamy" w:cs="louts-shamy"/>
          <w:color w:val="000000"/>
          <w:sz w:val="24"/>
        </w:rPr>
        <w:t>أَقْبَلَا.</w:t>
      </w:r>
      <w:r>
        <w:br/>
      </w:r>
    </w:p>
    <w:p w14:paraId="54F8565F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 xml:space="preserve">ش: وَفِي رَفْعِ بَا رَبُّ السَّموَاتِ خَفْضُهُ </w:t>
      </w:r>
      <w:r>
        <w:rPr>
          <w:rFonts w:ascii="louts-shamy" w:hAnsi="louts-shamy" w:cs="louts-shamy"/>
          <w:color w:val="E20019"/>
          <w:sz w:val="24"/>
        </w:rPr>
        <w:t>ذَ</w:t>
      </w:r>
      <w:r>
        <w:rPr>
          <w:rFonts w:ascii="louts-shamy" w:hAnsi="louts-shamy" w:cs="louts-shamy"/>
          <w:color w:val="000000"/>
          <w:sz w:val="24"/>
        </w:rPr>
        <w:t xml:space="preserve">لُولٌ وَفِي الرَّحْمَـٰنِ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امِيهِ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>مَّلَا.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رَبُّ وَالرَّحْمَـٰنُ بِالْخَفْضِ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مِّلَا.</w:t>
      </w:r>
      <w:r>
        <w:br/>
      </w:r>
    </w:p>
    <w:p w14:paraId="56164B5C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)٣( </w:t>
      </w:r>
      <w:r>
        <w:rPr>
          <w:rFonts w:ascii="louts-shamy" w:hAnsi="louts-shamy" w:cs="louts-shamy"/>
          <w:color w:val="000000"/>
          <w:sz w:val="24"/>
        </w:rPr>
        <w:t>ش: وَمَا كُرِّرَ اسْتِفْهَامُهُ نَحْوُ آئِذَا أَئِنَّا فَذُو اسْتِفْهَامٍ الْكُلُّ أَوَّلَا.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  <w:t xml:space="preserve">ش: سِوَى </w:t>
      </w:r>
      <w:r>
        <w:rPr>
          <w:rFonts w:ascii="louts-shamy" w:hAnsi="louts-shamy" w:cs="louts-shamy"/>
          <w:color w:val="E20019"/>
          <w:sz w:val="24"/>
        </w:rPr>
        <w:t xml:space="preserve">نَافِعٍ </w:t>
      </w:r>
      <w:r>
        <w:rPr>
          <w:rFonts w:ascii="louts-shamy" w:hAnsi="louts-shamy" w:cs="louts-shamy"/>
          <w:color w:val="000000"/>
          <w:sz w:val="24"/>
        </w:rPr>
        <w:t>فِي النَّمْلِ وَ</w:t>
      </w:r>
      <w:r>
        <w:rPr>
          <w:rFonts w:ascii="louts-shamy" w:hAnsi="louts-shamy" w:cs="louts-shamy"/>
          <w:color w:val="E20019"/>
          <w:sz w:val="24"/>
        </w:rPr>
        <w:t xml:space="preserve">الشَّامِ </w:t>
      </w:r>
      <w:r>
        <w:rPr>
          <w:rFonts w:ascii="louts-shamy" w:hAnsi="louts-shamy" w:cs="louts-shamy"/>
          <w:color w:val="000000"/>
          <w:sz w:val="24"/>
        </w:rPr>
        <w:t>مُخْبِرٌ</w:t>
      </w:r>
      <w:r>
        <w:rPr>
          <w:rFonts w:ascii="LOTUS2007" w:hAnsi="LOTUS2007" w:cs="LOTUS2007"/>
          <w:color w:val="000000"/>
          <w:sz w:val="24"/>
        </w:rPr>
        <w:t xml:space="preserve"> سِوَى</w:t>
      </w:r>
      <w:r>
        <w:rPr>
          <w:rFonts w:ascii="louts-shamy" w:hAnsi="louts-shamy" w:cs="louts-shamy"/>
          <w:color w:val="000000"/>
          <w:sz w:val="24"/>
        </w:rPr>
        <w:t xml:space="preserve"> النَّازِعَاتِ مَعْ إِذَا وَقَعَتْ وِلَا.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مُخْـبِرًا وَهْوَ فِي الثَّانِي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تَى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اشِدًا وَلَا.</w:t>
      </w:r>
      <w:r>
        <w:br/>
      </w:r>
      <w:r>
        <w:rPr>
          <w:rFonts w:ascii="louts-shamy" w:hAnsi="louts-shamy" w:cs="louts-shamy"/>
          <w:color w:val="000000"/>
          <w:sz w:val="24"/>
        </w:rPr>
        <w:t>ش: وَ</w:t>
      </w:r>
      <w:r>
        <w:rPr>
          <w:rFonts w:ascii="louts-shamy" w:hAnsi="louts-shamy" w:cs="louts-shamy"/>
          <w:color w:val="E20019"/>
          <w:sz w:val="24"/>
        </w:rPr>
        <w:t>عَمَّ ر</w:t>
      </w:r>
      <w:r>
        <w:rPr>
          <w:rFonts w:ascii="louts-shamy" w:hAnsi="louts-shamy" w:cs="louts-shamy"/>
          <w:color w:val="000000"/>
          <w:sz w:val="24"/>
        </w:rPr>
        <w:t xml:space="preserve">ِضًا فِي النَّازِعَاتِ وَهُمْ </w:t>
      </w:r>
      <w:r>
        <w:rPr>
          <w:rFonts w:ascii="LOTUS2007" w:hAnsi="LOTUS2007" w:cs="LOTUS2007"/>
          <w:color w:val="000000"/>
          <w:sz w:val="24"/>
        </w:rPr>
        <w:t>عَلَى</w:t>
      </w:r>
      <w:r>
        <w:rPr>
          <w:rFonts w:ascii="louts-shamy" w:hAnsi="louts-shamy" w:cs="louts-shamy"/>
          <w:color w:val="000000"/>
          <w:sz w:val="24"/>
        </w:rPr>
        <w:t xml:space="preserve"> أُصُولِهِمُ وَامْدُدْ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 xml:space="preserve">وَا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 xml:space="preserve">افِظٍ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وَأَخْبِرْ فِي الاُولَى إِنْ تَكَرَّرْ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>ذًا سِوَى إِذَا وَقَعَتْ مَعْ أَوَّلِ الذِّبْحِ فَاسْأَلَا.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وَفِي الثَّانِ أَخْبِرْ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طْ .</w:t>
      </w:r>
      <w:r>
        <w:br/>
      </w:r>
    </w:p>
    <w:p w14:paraId="3055E1E3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)٤( </w:t>
      </w:r>
      <w:r>
        <w:rPr>
          <w:rFonts w:ascii="louts-shamy" w:hAnsi="louts-shamy" w:cs="louts-shamy"/>
          <w:color w:val="000000"/>
          <w:sz w:val="24"/>
        </w:rPr>
        <w:t xml:space="preserve">ش: وَنَاخِرَةً بِالْمَدِّ </w:t>
      </w:r>
      <w:r>
        <w:rPr>
          <w:rFonts w:ascii="louts-shamy" w:hAnsi="louts-shamy" w:cs="louts-shamy"/>
          <w:color w:val="E20019"/>
          <w:sz w:val="24"/>
        </w:rPr>
        <w:t>صُحْبَتُهُمْ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نَاخِرَهْ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بْ.</w:t>
      </w:r>
      <w:r>
        <w:br/>
      </w:r>
    </w:p>
    <w:p w14:paraId="69C796A8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)٥( </w:t>
      </w:r>
      <w:r>
        <w:rPr>
          <w:rFonts w:ascii="louts-shamy" w:hAnsi="louts-shamy" w:cs="louts-shamy"/>
          <w:color w:val="000000"/>
          <w:sz w:val="24"/>
        </w:rPr>
        <w:t xml:space="preserve">ش: وَنَوِّنْ بِهَا وَالنَّازِعَاتِ </w:t>
      </w:r>
      <w:r>
        <w:rPr>
          <w:rFonts w:ascii="LOTUS2007" w:hAnsi="LOTUS2007" w:cs="LOTUS2007"/>
          <w:color w:val="000000"/>
          <w:sz w:val="24"/>
        </w:rPr>
        <w:t>طُوًى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ذَ</w:t>
      </w:r>
      <w:r>
        <w:rPr>
          <w:rFonts w:ascii="louts-shamy" w:hAnsi="louts-shamy" w:cs="louts-shamy"/>
          <w:color w:val="000000"/>
          <w:sz w:val="24"/>
        </w:rPr>
        <w:t>كَا.</w:t>
      </w:r>
      <w:r>
        <w:br/>
      </w:r>
    </w:p>
    <w:p w14:paraId="28EB9907" w14:textId="77777777" w:rsidR="0079441A" w:rsidRDefault="00000000" w:rsidP="00A31680">
      <w:pPr>
        <w:bidi/>
      </w:pPr>
      <w:r>
        <w:br w:type="page"/>
      </w:r>
    </w:p>
    <w:p w14:paraId="715A6DE4" w14:textId="77777777" w:rsidR="0079441A" w:rsidRDefault="00000000" w:rsidP="00A31680">
      <w:pPr>
        <w:bidi/>
      </w:pPr>
      <w:r>
        <w:lastRenderedPageBreak/>
        <w:t>صفحة: 584</w:t>
      </w:r>
    </w:p>
    <w:p w14:paraId="3536C78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تَزَكَّى </w:t>
      </w:r>
      <w:r>
        <w:rPr>
          <w:rFonts w:ascii="LOTUS2007" w:hAnsi="LOTUS2007" w:cs="LOTUS2007"/>
          <w:color w:val="000000"/>
          <w:sz w:val="24"/>
        </w:rPr>
        <w:t>تَصَدَّى</w:t>
      </w:r>
      <w:r>
        <w:rPr>
          <w:rFonts w:ascii="louts-shamy" w:hAnsi="louts-shamy" w:cs="louts-shamy"/>
          <w:color w:val="000000"/>
          <w:sz w:val="24"/>
        </w:rPr>
        <w:t xml:space="preserve"> الثَّانِ </w:t>
      </w:r>
      <w:r>
        <w:rPr>
          <w:rFonts w:ascii="louts-shamy" w:hAnsi="louts-shamy" w:cs="louts-shamy"/>
          <w:color w:val="E20019"/>
          <w:sz w:val="24"/>
        </w:rPr>
        <w:t xml:space="preserve">حِرْمِيٌّ </w:t>
      </w:r>
      <w:r>
        <w:rPr>
          <w:rFonts w:ascii="louts-shamy" w:hAnsi="louts-shamy" w:cs="louts-shamy"/>
          <w:color w:val="000000"/>
          <w:sz w:val="24"/>
        </w:rPr>
        <w:t>اثْقَلَا.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تَزَكَّى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 اشْدُدْ.</w:t>
      </w:r>
      <w:r>
        <w:br/>
      </w:r>
    </w:p>
    <w:p w14:paraId="119252A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وَنُونُ مُنْذِرٌ قُتِّلَتْ شَدِّدْ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35798FC2" w14:textId="77777777" w:rsidR="0079441A" w:rsidRDefault="00000000" w:rsidP="00A31680">
      <w:pPr>
        <w:bidi/>
      </w:pPr>
      <w:r>
        <w:br w:type="page"/>
      </w:r>
    </w:p>
    <w:p w14:paraId="138CDD12" w14:textId="77777777" w:rsidR="0079441A" w:rsidRDefault="00000000" w:rsidP="00A31680">
      <w:pPr>
        <w:bidi/>
      </w:pPr>
      <w:r>
        <w:lastRenderedPageBreak/>
        <w:t>صفحة: 585</w:t>
      </w:r>
    </w:p>
    <w:p w14:paraId="1E09BBF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فَتَنْفَعُهُ فِي رَفْعِهِ نَصْبُ </w:t>
      </w:r>
      <w:r>
        <w:rPr>
          <w:rFonts w:ascii="louts-shamy" w:hAnsi="louts-shamy" w:cs="louts-shamy"/>
          <w:color w:val="E20019"/>
          <w:sz w:val="24"/>
        </w:rPr>
        <w:t>عَاصِمٍ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767D47C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تَصَدَّى الثَّانِ </w:t>
      </w:r>
      <w:r>
        <w:rPr>
          <w:rFonts w:ascii="louts-shamy" w:hAnsi="louts-shamy" w:cs="louts-shamy"/>
          <w:color w:val="E20019"/>
          <w:sz w:val="24"/>
        </w:rPr>
        <w:t xml:space="preserve">حِرْمِيٌّ </w:t>
      </w:r>
      <w:r>
        <w:rPr>
          <w:rFonts w:ascii="louts-shamy" w:hAnsi="louts-shamy" w:cs="louts-shamy"/>
          <w:color w:val="000000"/>
          <w:sz w:val="24"/>
        </w:rPr>
        <w:t>اثْقَلَا.</w:t>
      </w:r>
      <w:r>
        <w:br/>
      </w:r>
    </w:p>
    <w:p w14:paraId="3F367A1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27F6F9E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وَفِي الْوَصْلِ لِ</w:t>
      </w:r>
      <w:r>
        <w:rPr>
          <w:rFonts w:ascii="louts-shamy" w:hAnsi="louts-shamy" w:cs="louts-shamy"/>
          <w:color w:val="E20019"/>
          <w:sz w:val="24"/>
        </w:rPr>
        <w:t xml:space="preserve">لْبَزِّيِّ </w:t>
      </w:r>
      <w:r>
        <w:rPr>
          <w:rFonts w:ascii="louts-shamy" w:hAnsi="louts-shamy" w:cs="louts-shamy"/>
          <w:color w:val="000000"/>
          <w:sz w:val="24"/>
        </w:rPr>
        <w:t>شَدِّدْ تَيَمَّمُوا.</w:t>
      </w:r>
      <w:r>
        <w:br/>
      </w:r>
      <w:r>
        <w:rPr>
          <w:rFonts w:ascii="louts-shamy" w:hAnsi="louts-shamy" w:cs="louts-shamy"/>
          <w:color w:val="000000"/>
          <w:sz w:val="24"/>
        </w:rPr>
        <w:t>ش: عَنْهُ تَلَهَّى قَبْلَهُ الْهَاءَ وَصَّلَا.</w:t>
      </w:r>
      <w:r>
        <w:br/>
      </w:r>
    </w:p>
    <w:p w14:paraId="48DE178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وَإِنَّا صَبَبْنَا فَتْحُهُ </w:t>
      </w:r>
      <w:r>
        <w:rPr>
          <w:rFonts w:ascii="louts-shamy" w:hAnsi="louts-shamy" w:cs="louts-shamy"/>
          <w:color w:val="E20019"/>
          <w:sz w:val="24"/>
        </w:rPr>
        <w:t>ثَ</w:t>
      </w:r>
      <w:r>
        <w:rPr>
          <w:rFonts w:ascii="louts-shamy" w:hAnsi="louts-shamy" w:cs="louts-shamy"/>
          <w:color w:val="000000"/>
          <w:sz w:val="24"/>
        </w:rPr>
        <w:t>بْتُهُ تَلَا.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 رَفْعَ أَللَّهِ ابْتَدَاءً كَذَا اكْسِــرَنْـ ـنَ أَنَّا صَبَبْنَا وَاخْفِضِ افْتَحْهُ مُوصِلَا.</w:t>
      </w:r>
      <w:r>
        <w:br/>
      </w:r>
    </w:p>
    <w:p w14:paraId="0B39F64F" w14:textId="77777777" w:rsidR="0079441A" w:rsidRDefault="00000000" w:rsidP="00A31680">
      <w:pPr>
        <w:bidi/>
      </w:pPr>
      <w:r>
        <w:br w:type="page"/>
      </w:r>
    </w:p>
    <w:p w14:paraId="49AADAC3" w14:textId="77777777" w:rsidR="0079441A" w:rsidRDefault="00000000" w:rsidP="00A31680">
      <w:pPr>
        <w:bidi/>
      </w:pPr>
      <w:r>
        <w:lastRenderedPageBreak/>
        <w:t>صفحة: 586</w:t>
      </w:r>
    </w:p>
    <w:p w14:paraId="3A974F2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وَخَفَّفَ </w:t>
      </w:r>
      <w:r>
        <w:rPr>
          <w:rFonts w:ascii="louts-shamy" w:hAnsi="louts-shamy" w:cs="louts-shamy"/>
          <w:color w:val="E20019"/>
          <w:sz w:val="24"/>
        </w:rPr>
        <w:t xml:space="preserve">حَقٌّ </w:t>
      </w:r>
      <w:r>
        <w:rPr>
          <w:rFonts w:ascii="louts-shamy" w:hAnsi="louts-shamy" w:cs="louts-shamy"/>
          <w:color w:val="000000"/>
          <w:sz w:val="24"/>
        </w:rPr>
        <w:t>سُجِّرَتْ.</w:t>
      </w:r>
      <w:r>
        <w:br/>
      </w:r>
    </w:p>
    <w:p w14:paraId="59C506C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قُتِّلَتْ شَدِّدْ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76A1D82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ثِقْلُ نُشِّرَتْ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رِيعَةُ </w:t>
      </w:r>
      <w:r>
        <w:rPr>
          <w:rFonts w:ascii="louts-shamy" w:hAnsi="louts-shamy" w:cs="louts-shamy"/>
          <w:color w:val="E20019"/>
          <w:sz w:val="24"/>
        </w:rPr>
        <w:t>حَقٍّ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 نُشِّرَتْ خَفِّفْ.</w:t>
      </w:r>
      <w:r>
        <w:br/>
      </w:r>
    </w:p>
    <w:p w14:paraId="39EF5F6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سُعِّرَتْ </w:t>
      </w:r>
      <w:r>
        <w:rPr>
          <w:rFonts w:ascii="louts-shamy" w:hAnsi="louts-shamy" w:cs="louts-shamy"/>
          <w:color w:val="E20019"/>
          <w:sz w:val="24"/>
        </w:rPr>
        <w:t>عَ</w:t>
      </w:r>
      <w:r>
        <w:rPr>
          <w:rFonts w:ascii="louts-shamy" w:hAnsi="louts-shamy" w:cs="louts-shamy"/>
          <w:color w:val="000000"/>
          <w:sz w:val="24"/>
        </w:rPr>
        <w:t xml:space="preserve">نْ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ولِي </w:t>
      </w:r>
      <w:r>
        <w:rPr>
          <w:rFonts w:ascii="louts-shamy" w:hAnsi="louts-shamy" w:cs="louts-shamy"/>
          <w:color w:val="E20019"/>
          <w:sz w:val="24"/>
        </w:rPr>
        <w:t>مَ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شَدِّدْ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لَا سُعِّرَتْ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2F2B2A6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وَظَا بِضَنِينٍ </w:t>
      </w:r>
      <w:r>
        <w:rPr>
          <w:rFonts w:ascii="louts-shamy" w:hAnsi="louts-shamy" w:cs="louts-shamy"/>
          <w:color w:val="E20019"/>
          <w:sz w:val="24"/>
        </w:rPr>
        <w:t>حَقُّ رَ</w:t>
      </w:r>
      <w:r>
        <w:rPr>
          <w:rFonts w:ascii="louts-shamy" w:hAnsi="louts-shamy" w:cs="louts-shamy"/>
          <w:color w:val="000000"/>
          <w:sz w:val="24"/>
        </w:rPr>
        <w:t>اوٍ.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وَضَادُ ظَنِينِ </w:t>
      </w:r>
      <w:r>
        <w:rPr>
          <w:rFonts w:ascii="louts-shamy" w:hAnsi="louts-shamy" w:cs="louts-shamy"/>
          <w:color w:val="E20019"/>
          <w:sz w:val="24"/>
        </w:rPr>
        <w:t>يَ</w:t>
      </w:r>
      <w:r>
        <w:rPr>
          <w:rFonts w:ascii="louts-shamy" w:hAnsi="louts-shamy" w:cs="louts-shamy"/>
          <w:color w:val="000000"/>
          <w:sz w:val="24"/>
        </w:rPr>
        <w:t>ا.</w:t>
      </w:r>
      <w:r>
        <w:br/>
      </w:r>
    </w:p>
    <w:p w14:paraId="2606E8FF" w14:textId="77777777" w:rsidR="0079441A" w:rsidRDefault="00000000" w:rsidP="00A31680">
      <w:pPr>
        <w:bidi/>
      </w:pPr>
      <w:r>
        <w:br w:type="page"/>
      </w:r>
    </w:p>
    <w:p w14:paraId="722532DC" w14:textId="77777777" w:rsidR="0079441A" w:rsidRDefault="00000000" w:rsidP="00A31680">
      <w:pPr>
        <w:bidi/>
      </w:pPr>
      <w:r>
        <w:lastRenderedPageBreak/>
        <w:t>صفحة: 587</w:t>
      </w:r>
    </w:p>
    <w:p w14:paraId="181D12EB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وَخَفَّ فِي فَعَدَّلَكَ </w:t>
      </w:r>
      <w:r>
        <w:rPr>
          <w:rFonts w:ascii="louts-shamy" w:hAnsi="louts-shamy" w:cs="louts-shamy"/>
          <w:color w:val="E20019"/>
          <w:sz w:val="24"/>
        </w:rPr>
        <w:t>الْكُوفِي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2E6B718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تُكَذِّبُ غَيْبًا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6AF0003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</w:t>
      </w:r>
      <w:r>
        <w:rPr>
          <w:rFonts w:ascii="louts-shamy" w:hAnsi="louts-shamy" w:cs="louts-shamy"/>
          <w:color w:val="E20019"/>
          <w:sz w:val="24"/>
        </w:rPr>
        <w:t>حَقُّ</w:t>
      </w:r>
      <w:r>
        <w:rPr>
          <w:rFonts w:ascii="louts-shamy" w:hAnsi="louts-shamy" w:cs="louts-shamy"/>
          <w:color w:val="000000"/>
          <w:sz w:val="24"/>
        </w:rPr>
        <w:t>كَ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يَوْمُ لَا.</w:t>
      </w:r>
      <w:r>
        <w:br/>
      </w:r>
    </w:p>
    <w:p w14:paraId="14444D11" w14:textId="77777777" w:rsidR="0079441A" w:rsidRDefault="00000000" w:rsidP="00A31680">
      <w:pPr>
        <w:bidi/>
      </w:pPr>
      <w:r>
        <w:br w:type="page"/>
      </w:r>
    </w:p>
    <w:p w14:paraId="1B4D42FF" w14:textId="77777777" w:rsidR="0079441A" w:rsidRDefault="00000000" w:rsidP="00A31680">
      <w:pPr>
        <w:bidi/>
      </w:pPr>
      <w:r>
        <w:lastRenderedPageBreak/>
        <w:t>صفحة: 588</w:t>
      </w:r>
    </w:p>
    <w:p w14:paraId="7E0FDE7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وَسَكْتَةُ </w:t>
      </w:r>
      <w:r>
        <w:rPr>
          <w:rFonts w:ascii="louts-shamy" w:hAnsi="louts-shamy" w:cs="louts-shamy"/>
          <w:color w:val="E20019"/>
          <w:sz w:val="24"/>
        </w:rPr>
        <w:t xml:space="preserve">حَفْصٍ </w:t>
      </w:r>
      <w:r>
        <w:rPr>
          <w:rFonts w:ascii="louts-shamy" w:hAnsi="louts-shamy" w:cs="louts-shamy"/>
          <w:color w:val="000000"/>
          <w:sz w:val="24"/>
        </w:rPr>
        <w:t>دُونَ قَطْعٍ لَطِيفَةٌ عَلَى أَلِفِ التَّنْوِينِ فِي عِوَجًا بَلَا.</w:t>
      </w:r>
      <w:r>
        <w:br/>
      </w:r>
      <w:r>
        <w:rPr>
          <w:rFonts w:ascii="louts-shamy" w:hAnsi="louts-shamy" w:cs="louts-shamy"/>
          <w:color w:val="000000"/>
          <w:sz w:val="24"/>
        </w:rPr>
        <w:t>ش: وَفِي نُونٍ مَنْ رَاقٍ وَمَرْقَدِنَا وَلَا مِ بَلْ رَانَ وَالْبَاقُونَ لَا سَكْتَ مُوصَلَا.</w:t>
      </w:r>
      <w:r>
        <w:br/>
      </w:r>
    </w:p>
    <w:p w14:paraId="41D767E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وَتَعْرِفُ جَهِّلَا وَنَضْرَةُ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زْ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>ذْ.</w:t>
      </w:r>
      <w:r>
        <w:br/>
      </w:r>
    </w:p>
    <w:p w14:paraId="7FBA0AE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وَخِتَامُهُ بِفَتْحٍ وَقَدِّمْ مَدَّهُ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اشِدًا وَلَا.</w:t>
      </w:r>
      <w:r>
        <w:br/>
      </w:r>
    </w:p>
    <w:p w14:paraId="1F41B8D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وَمِنْ دُونِ وَصْلٍ ضَمُّهَا قَبْلَ سَاكِنٍ لِكُلٍّ وَبَعْدَ الْهَاءِ كَسْرُ </w:t>
      </w:r>
      <w:r>
        <w:rPr>
          <w:rFonts w:ascii="LOTUS2007" w:hAnsi="LOTUS2007" w:cs="LOTUS2007"/>
          <w:color w:val="E20019"/>
          <w:sz w:val="24"/>
        </w:rPr>
        <w:t>فَتَى</w:t>
      </w:r>
      <w:r>
        <w:rPr>
          <w:rFonts w:ascii="louts-shamy" w:hAnsi="louts-shamy" w:cs="louts-shamy"/>
          <w:color w:val="E20019"/>
          <w:sz w:val="24"/>
        </w:rPr>
        <w:t xml:space="preserve">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</w:p>
    <w:p w14:paraId="375C86B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وَفِي فَاكِهِينَ اقْصُرْ </w:t>
      </w:r>
      <w:r>
        <w:rPr>
          <w:rFonts w:ascii="louts-shamy" w:hAnsi="louts-shamy" w:cs="louts-shamy"/>
          <w:color w:val="E20019"/>
          <w:sz w:val="24"/>
        </w:rPr>
        <w:t>عُ</w:t>
      </w:r>
      <w:r>
        <w:rPr>
          <w:rFonts w:ascii="louts-shamy" w:hAnsi="louts-shamy" w:cs="louts-shamy"/>
          <w:color w:val="000000"/>
          <w:sz w:val="24"/>
        </w:rPr>
        <w:t>لًا.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وَاقْصُرْ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>بًا فَاكِهِينَ.</w:t>
      </w:r>
      <w:r>
        <w:br/>
      </w:r>
    </w:p>
    <w:p w14:paraId="73A9E5C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57E23EA4" w14:textId="77777777" w:rsidR="0079441A" w:rsidRDefault="00000000" w:rsidP="00A31680">
      <w:pPr>
        <w:bidi/>
      </w:pPr>
      <w:r>
        <w:br w:type="page"/>
      </w:r>
    </w:p>
    <w:p w14:paraId="1D8A10F1" w14:textId="77777777" w:rsidR="0079441A" w:rsidRDefault="00000000" w:rsidP="00A31680">
      <w:pPr>
        <w:bidi/>
      </w:pPr>
      <w:r>
        <w:lastRenderedPageBreak/>
        <w:t>صفحة: 589</w:t>
      </w:r>
    </w:p>
    <w:p w14:paraId="54B8AE96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يُصَلَّى ثَقِيلًا ضُمَّ </w:t>
      </w:r>
      <w:r>
        <w:rPr>
          <w:rFonts w:ascii="louts-shamy" w:hAnsi="louts-shamy" w:cs="louts-shamy"/>
          <w:color w:val="E20019"/>
          <w:sz w:val="24"/>
        </w:rPr>
        <w:t>عَمَّ رِ</w:t>
      </w:r>
      <w:r>
        <w:rPr>
          <w:rFonts w:ascii="louts-shamy" w:hAnsi="louts-shamy" w:cs="louts-shamy"/>
          <w:color w:val="000000"/>
          <w:sz w:val="24"/>
        </w:rPr>
        <w:t xml:space="preserve">ضًا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نَا.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تْلُ يَصْلَى وَآخِرَ الْـ ـــبُرُوجِ كَ</w:t>
      </w:r>
      <w:r>
        <w:rPr>
          <w:rFonts w:ascii="louts-shamy" w:hAnsi="louts-shamy" w:cs="louts-shamy"/>
          <w:color w:val="E20019"/>
          <w:sz w:val="24"/>
        </w:rPr>
        <w:t>حَفْصٍ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4C0EA3CE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وَبَا تَرْكَبَنَّ اضْمُمْ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 xml:space="preserve">يًا </w:t>
      </w:r>
      <w:r>
        <w:rPr>
          <w:rFonts w:ascii="louts-shamy" w:hAnsi="louts-shamy" w:cs="louts-shamy"/>
          <w:color w:val="E20019"/>
          <w:sz w:val="24"/>
        </w:rPr>
        <w:t>عَمَّ نُ</w:t>
      </w:r>
      <w:r>
        <w:rPr>
          <w:rFonts w:ascii="louts-shamy" w:hAnsi="louts-shamy" w:cs="louts-shamy"/>
          <w:color w:val="000000"/>
          <w:sz w:val="24"/>
        </w:rPr>
        <w:t>هَّلَا.</w:t>
      </w:r>
      <w:r>
        <w:br/>
      </w:r>
    </w:p>
    <w:p w14:paraId="68AF0494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وَمِنْ دُونِ وَصْلٍ ضَمُّهَا قَبْلَ سَاكِنٍ لِكُلٍّ وَبَعْدَ الْهَاءِ كَسْرُ </w:t>
      </w:r>
      <w:r>
        <w:rPr>
          <w:rFonts w:ascii="LOTUS2007" w:hAnsi="LOTUS2007" w:cs="LOTUS2007"/>
          <w:color w:val="E20019"/>
          <w:sz w:val="24"/>
        </w:rPr>
        <w:t>فَتَى</w:t>
      </w:r>
      <w:r>
        <w:rPr>
          <w:rFonts w:ascii="louts-shamy" w:hAnsi="louts-shamy" w:cs="louts-shamy"/>
          <w:color w:val="E20019"/>
          <w:sz w:val="24"/>
        </w:rPr>
        <w:t xml:space="preserve"> الْعَلَا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مَعَ الْكَسْرِ قَبْلَ الْهَا أَوِ الْيَاءِ سَاكِنًا وَفِي الْوَصْلِ كَسْرُ الْهَاءِ بالضَّمِّ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مْلَلَا.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وَنَقْلُ قُرَانٍ وَالْقُرَانِ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وَاؤُنَا.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 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وَقَبْلَ سَاكِنٍ أَتْبِعًا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 غَيْرُهُ أَصْلَهُ تَلَا.</w:t>
      </w:r>
      <w:r>
        <w:br/>
      </w:r>
    </w:p>
    <w:p w14:paraId="1D4F8D71" w14:textId="77777777" w:rsidR="0079441A" w:rsidRDefault="00000000" w:rsidP="00A31680">
      <w:pPr>
        <w:bidi/>
      </w:pPr>
      <w:r>
        <w:br w:type="page"/>
      </w:r>
    </w:p>
    <w:p w14:paraId="0FF1DC34" w14:textId="77777777" w:rsidR="0079441A" w:rsidRDefault="00000000" w:rsidP="00A31680">
      <w:pPr>
        <w:bidi/>
      </w:pPr>
      <w:r>
        <w:lastRenderedPageBreak/>
        <w:t>صفحة: 590</w:t>
      </w:r>
    </w:p>
    <w:p w14:paraId="4C997A8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وَهَــا هُــوَ بَعْــدَ الْـــــوَاوِ وَالْفَــــــا وَلَامِهَــــا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ــلَا.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36FF4DE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 ش: وَمَحْفُوظٌ اخْفِضْ رَفْعَهُ </w:t>
      </w:r>
      <w:r>
        <w:rPr>
          <w:rFonts w:ascii="louts-shamy" w:hAnsi="louts-shamy" w:cs="louts-shamy"/>
          <w:color w:val="E20019"/>
          <w:sz w:val="24"/>
        </w:rPr>
        <w:t>خُ</w:t>
      </w:r>
      <w:r>
        <w:rPr>
          <w:rFonts w:ascii="louts-shamy" w:hAnsi="louts-shamy" w:cs="louts-shamy"/>
          <w:color w:val="000000"/>
          <w:sz w:val="24"/>
        </w:rPr>
        <w:t xml:space="preserve">صَّ وَهْوَ فِي الْـ ـمَجِيدِ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فَا.</w:t>
      </w:r>
      <w:r>
        <w:br/>
      </w:r>
    </w:p>
    <w:p w14:paraId="7B5BCF0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وَنَقْلُ قُرَانٍ وَالْقُرَانِ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وَاؤُنَا.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</w:r>
    </w:p>
    <w:p w14:paraId="0C236B3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وَمَحْفُوظٍ اخْفِضْ رَفْعَهُ </w:t>
      </w:r>
      <w:r>
        <w:rPr>
          <w:rFonts w:ascii="louts-shamy" w:hAnsi="louts-shamy" w:cs="louts-shamy"/>
          <w:color w:val="E20019"/>
          <w:sz w:val="24"/>
        </w:rPr>
        <w:t>خُ</w:t>
      </w:r>
      <w:r>
        <w:rPr>
          <w:rFonts w:ascii="louts-shamy" w:hAnsi="louts-shamy" w:cs="louts-shamy"/>
          <w:color w:val="000000"/>
          <w:sz w:val="24"/>
        </w:rPr>
        <w:t>صَّ.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تْلُ يَصْلَى وَآخِرَ الْـ ـبُرُوجِ كَ</w:t>
      </w:r>
      <w:r>
        <w:rPr>
          <w:rFonts w:ascii="louts-shamy" w:hAnsi="louts-shamy" w:cs="louts-shamy"/>
          <w:color w:val="E20019"/>
          <w:sz w:val="24"/>
        </w:rPr>
        <w:t>حَفْصٍ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45D5AF25" w14:textId="77777777" w:rsidR="0079441A" w:rsidRDefault="00000000" w:rsidP="00A31680">
      <w:pPr>
        <w:bidi/>
      </w:pPr>
      <w:r>
        <w:br w:type="page"/>
      </w:r>
    </w:p>
    <w:p w14:paraId="31ACE9D2" w14:textId="77777777" w:rsidR="0079441A" w:rsidRDefault="00000000" w:rsidP="00A31680">
      <w:pPr>
        <w:bidi/>
      </w:pPr>
      <w:r>
        <w:lastRenderedPageBreak/>
        <w:t>صفحة: 591</w:t>
      </w:r>
    </w:p>
    <w:p w14:paraId="5192ECCA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وَالطَّارِقِ الْعُلَى يُشَدِّدُ لَمَّا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امِلٌ </w:t>
      </w:r>
      <w:r>
        <w:rPr>
          <w:rFonts w:ascii="louts-shamy" w:hAnsi="louts-shamy" w:cs="louts-shamy"/>
          <w:color w:val="E20019"/>
          <w:sz w:val="24"/>
        </w:rPr>
        <w:t>نَ</w:t>
      </w:r>
      <w:r>
        <w:rPr>
          <w:rFonts w:ascii="louts-shamy" w:hAnsi="louts-shamy" w:cs="louts-shamy"/>
          <w:color w:val="000000"/>
          <w:sz w:val="24"/>
        </w:rPr>
        <w:t xml:space="preserve">صَّ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اعْتَلَى.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مُثَقِّلَا وَلَمَّا مَعَ الطَّارِقْ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تَى وَبِيَا وَزُخْــ ـرُفٍ </w:t>
      </w:r>
      <w:r>
        <w:rPr>
          <w:rFonts w:ascii="louts-shamy" w:hAnsi="louts-shamy" w:cs="louts-shamy"/>
          <w:color w:val="E20019"/>
          <w:sz w:val="24"/>
        </w:rPr>
        <w:t>جُ</w:t>
      </w:r>
      <w:r>
        <w:rPr>
          <w:rFonts w:ascii="louts-shamy" w:hAnsi="louts-shamy" w:cs="louts-shamy"/>
          <w:color w:val="000000"/>
          <w:sz w:val="24"/>
        </w:rPr>
        <w:t xml:space="preserve">دْ وَخِفُّ الْكُلِّ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قْ.</w:t>
      </w:r>
      <w:r>
        <w:br/>
      </w:r>
    </w:p>
    <w:p w14:paraId="0C92D08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وَالْخِفُّ قَدَّرَ </w:t>
      </w:r>
      <w:r>
        <w:rPr>
          <w:rFonts w:ascii="louts-shamy" w:hAnsi="louts-shamy" w:cs="louts-shamy"/>
          <w:color w:val="E20019"/>
          <w:sz w:val="24"/>
        </w:rPr>
        <w:t>ر</w:t>
      </w:r>
      <w:r>
        <w:rPr>
          <w:rFonts w:ascii="louts-shamy" w:hAnsi="louts-shamy" w:cs="louts-shamy"/>
          <w:color w:val="000000"/>
          <w:sz w:val="24"/>
        </w:rPr>
        <w:t>ُتِّلَا.</w:t>
      </w:r>
      <w:r>
        <w:br/>
      </w:r>
    </w:p>
    <w:p w14:paraId="7755DDD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وَالْعُسْرَ وَالْيُسْرَ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ثْقِلَا.</w:t>
      </w:r>
      <w:r>
        <w:br/>
      </w:r>
    </w:p>
    <w:p w14:paraId="342D9B44" w14:textId="77777777" w:rsidR="0079441A" w:rsidRDefault="00000000" w:rsidP="00A31680">
      <w:pPr>
        <w:bidi/>
      </w:pPr>
      <w:r>
        <w:br w:type="page"/>
      </w:r>
    </w:p>
    <w:p w14:paraId="54AA3EDE" w14:textId="77777777" w:rsidR="0079441A" w:rsidRDefault="00000000" w:rsidP="00A31680">
      <w:pPr>
        <w:bidi/>
      </w:pPr>
      <w:r>
        <w:lastRenderedPageBreak/>
        <w:t>صفحة: 592</w:t>
      </w:r>
    </w:p>
    <w:p w14:paraId="223AA93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وَبَلْ يُوثِرُونَ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يُؤْثِرُو خَاطِبًا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</w:p>
    <w:p w14:paraId="3F7A38E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وَتَصْلْى يُضَمُّ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زْ </w:t>
      </w:r>
      <w:r>
        <w:rPr>
          <w:rFonts w:ascii="louts-shamy" w:hAnsi="louts-shamy" w:cs="louts-shamy"/>
          <w:color w:val="E20019"/>
          <w:sz w:val="24"/>
        </w:rPr>
        <w:t>صَ</w:t>
      </w:r>
      <w:r>
        <w:rPr>
          <w:rFonts w:ascii="louts-shamy" w:hAnsi="louts-shamy" w:cs="louts-shamy"/>
          <w:color w:val="000000"/>
          <w:sz w:val="24"/>
        </w:rPr>
        <w:t>فَا.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 w14:paraId="4EE70B2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تُسْمَعُ التَّذْكِيرُ </w:t>
      </w:r>
      <w:r>
        <w:rPr>
          <w:rFonts w:ascii="louts-shamy" w:hAnsi="louts-shamy" w:cs="louts-shamy"/>
          <w:color w:val="E20019"/>
          <w:sz w:val="24"/>
        </w:rPr>
        <w:t xml:space="preserve">حَقٌّ </w:t>
      </w:r>
      <w:r>
        <w:rPr>
          <w:rFonts w:ascii="louts-shamy" w:hAnsi="louts-shamy" w:cs="louts-shamy"/>
          <w:color w:val="000000"/>
          <w:sz w:val="24"/>
        </w:rPr>
        <w:t xml:space="preserve">وَذُو جِلَا وَضَمَّ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ولُوا </w:t>
      </w:r>
      <w:r>
        <w:rPr>
          <w:rFonts w:ascii="louts-shamy" w:hAnsi="louts-shamy" w:cs="louts-shamy"/>
          <w:color w:val="E20019"/>
          <w:sz w:val="24"/>
        </w:rPr>
        <w:t xml:space="preserve">حَقٍّ </w:t>
      </w:r>
      <w:r>
        <w:rPr>
          <w:rFonts w:ascii="louts-shamy" w:hAnsi="louts-shamy" w:cs="louts-shamy"/>
          <w:color w:val="000000"/>
          <w:sz w:val="24"/>
        </w:rPr>
        <w:t>وَلَاغِيَةٌ لَهُمْ.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وَيُسْمَعُ مَعْ مَا بَعْدُ كَالْكُوفِ </w:t>
      </w:r>
      <w:r>
        <w:rPr>
          <w:rFonts w:ascii="louts-shamy" w:hAnsi="louts-shamy" w:cs="louts-shamy"/>
          <w:color w:val="E20019"/>
          <w:sz w:val="24"/>
        </w:rPr>
        <w:t>يَ</w:t>
      </w:r>
      <w:r>
        <w:rPr>
          <w:rFonts w:ascii="louts-shamy" w:hAnsi="louts-shamy" w:cs="louts-shamy"/>
          <w:color w:val="000000"/>
          <w:sz w:val="24"/>
        </w:rPr>
        <w:t xml:space="preserve">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خَيْ.</w:t>
      </w:r>
      <w:r>
        <w:br/>
      </w:r>
    </w:p>
    <w:p w14:paraId="10A2D6D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5217E3F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مُصَيْطِرٍ اشْمِمْ </w:t>
      </w:r>
      <w:r>
        <w:rPr>
          <w:rFonts w:ascii="louts-shamy" w:hAnsi="louts-shamy" w:cs="louts-shamy"/>
          <w:color w:val="E20019"/>
          <w:sz w:val="24"/>
        </w:rPr>
        <w:t>ض</w:t>
      </w:r>
      <w:r>
        <w:rPr>
          <w:rFonts w:ascii="louts-shamy" w:hAnsi="louts-shamy" w:cs="louts-shamy"/>
          <w:color w:val="000000"/>
          <w:sz w:val="24"/>
        </w:rPr>
        <w:t xml:space="preserve">َاعَ وَالْخُلْفُ </w:t>
      </w:r>
      <w:r>
        <w:rPr>
          <w:rFonts w:ascii="louts-shamy" w:hAnsi="louts-shamy" w:cs="louts-shamy"/>
          <w:color w:val="E20019"/>
          <w:sz w:val="24"/>
        </w:rPr>
        <w:t>قُ</w:t>
      </w:r>
      <w:r>
        <w:rPr>
          <w:rFonts w:ascii="louts-shamy" w:hAnsi="louts-shamy" w:cs="louts-shamy"/>
          <w:color w:val="000000"/>
          <w:sz w:val="24"/>
        </w:rPr>
        <w:t xml:space="preserve">لِّلَا  وَبِالسِّينِ </w:t>
      </w:r>
      <w:r>
        <w:rPr>
          <w:rFonts w:ascii="louts-shamy" w:hAnsi="louts-shamy" w:cs="louts-shamy"/>
          <w:color w:val="E20019"/>
          <w:sz w:val="24"/>
        </w:rPr>
        <w:t>لُ</w:t>
      </w:r>
      <w:r>
        <w:rPr>
          <w:rFonts w:ascii="louts-shamy" w:hAnsi="louts-shamy" w:cs="louts-shamy"/>
          <w:color w:val="000000"/>
          <w:sz w:val="24"/>
        </w:rPr>
        <w:t>ذْ.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وَالصَّادُ فِي بِمُصَيْطِرٍ مَعَ الْجَمْعِ </w:t>
      </w:r>
      <w:r>
        <w:rPr>
          <w:rFonts w:ascii="louts-shamy" w:hAnsi="louts-shamy" w:cs="louts-shamy"/>
          <w:color w:val="E20019"/>
          <w:sz w:val="24"/>
        </w:rPr>
        <w:t>فِ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79927FD4" w14:textId="77777777" w:rsidR="0079441A" w:rsidRDefault="00000000" w:rsidP="00A31680">
      <w:pPr>
        <w:bidi/>
      </w:pPr>
      <w:r>
        <w:br w:type="page"/>
      </w:r>
    </w:p>
    <w:p w14:paraId="043EF230" w14:textId="77777777" w:rsidR="0079441A" w:rsidRDefault="00000000" w:rsidP="00A31680">
      <w:pPr>
        <w:bidi/>
      </w:pPr>
      <w:r>
        <w:lastRenderedPageBreak/>
        <w:t>صفحة: 593</w:t>
      </w:r>
    </w:p>
    <w:p w14:paraId="7DDDCCD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وَإِيَّابَهُمْ شَدِّدْ فَقَدَّرَ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عْمِلَا.</w:t>
      </w:r>
      <w:r>
        <w:br/>
      </w:r>
    </w:p>
    <w:p w14:paraId="41073C4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وَالْوَتْرِ بِالْكَسْرِ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ائِعٌ.</w:t>
      </w:r>
      <w:r>
        <w:br/>
      </w:r>
    </w:p>
    <w:p w14:paraId="4DA12FD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الْهاءِ وَقْفًا وَمَوْصِلا.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3BB4103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فَقَدَّرَ يَرْوِي </w:t>
      </w:r>
      <w:r>
        <w:rPr>
          <w:rFonts w:ascii="louts-shamy" w:hAnsi="louts-shamy" w:cs="louts-shamy"/>
          <w:color w:val="E20019"/>
          <w:sz w:val="24"/>
        </w:rPr>
        <w:t xml:space="preserve">الْيَحْصَبِيُّ </w:t>
      </w:r>
      <w:r>
        <w:rPr>
          <w:rFonts w:ascii="louts-shamy" w:hAnsi="louts-shamy" w:cs="louts-shamy"/>
          <w:color w:val="000000"/>
          <w:sz w:val="24"/>
        </w:rPr>
        <w:t>مُثَقَّلَا.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شَدِّدْ فَقَدَّرَ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عْمِلَا.</w:t>
      </w:r>
      <w:r>
        <w:br/>
      </w:r>
    </w:p>
    <w:p w14:paraId="05DFA73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وَأَرْبَعُ غَيْبٍ بَعْدَ بَلْ لَا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صُولُهَا تَحُضُّونَ فَتْحُ الضَّمِّ بِالْمَدِّ </w:t>
      </w:r>
      <w:r>
        <w:rPr>
          <w:rFonts w:ascii="louts-shamy" w:hAnsi="louts-shamy" w:cs="louts-shamy"/>
          <w:color w:val="E20019"/>
          <w:sz w:val="24"/>
        </w:rPr>
        <w:t>ثُ</w:t>
      </w:r>
      <w:r>
        <w:rPr>
          <w:rFonts w:ascii="louts-shamy" w:hAnsi="louts-shamy" w:cs="louts-shamy"/>
          <w:color w:val="000000"/>
          <w:sz w:val="24"/>
        </w:rPr>
        <w:t>مِّلَا.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تَحُضُّونَ فَامْدُدْ </w:t>
      </w:r>
      <w:r>
        <w:rPr>
          <w:rFonts w:ascii="louts-shamy" w:hAnsi="louts-shamy" w:cs="louts-shamy"/>
          <w:color w:val="E20019"/>
          <w:sz w:val="24"/>
        </w:rPr>
        <w:t>إِ</w:t>
      </w:r>
      <w:r>
        <w:rPr>
          <w:rFonts w:ascii="louts-shamy" w:hAnsi="louts-shamy" w:cs="louts-shamy"/>
          <w:color w:val="000000"/>
          <w:sz w:val="24"/>
        </w:rPr>
        <w:t>ذْ.</w:t>
      </w:r>
      <w:r>
        <w:br/>
      </w:r>
    </w:p>
    <w:p w14:paraId="701DAAA9" w14:textId="77777777" w:rsidR="0079441A" w:rsidRDefault="00000000" w:rsidP="00A31680">
      <w:pPr>
        <w:bidi/>
      </w:pPr>
      <w:r>
        <w:br w:type="page"/>
      </w:r>
    </w:p>
    <w:p w14:paraId="3D290783" w14:textId="77777777" w:rsidR="0079441A" w:rsidRDefault="00000000" w:rsidP="00A31680">
      <w:pPr>
        <w:bidi/>
      </w:pPr>
      <w:r>
        <w:lastRenderedPageBreak/>
        <w:t>صفحة: 594</w:t>
      </w:r>
    </w:p>
    <w:p w14:paraId="6A11F8A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وَقِيلَ وَغِيضَ ثُمَّ جِيءَ يُشِمُّهَا لَدَى كَسْرِهَا ضَمًّا </w:t>
      </w:r>
      <w:r>
        <w:rPr>
          <w:rFonts w:ascii="louts-shamy" w:hAnsi="louts-shamy" w:cs="louts-shamy"/>
          <w:color w:val="E20019"/>
          <w:sz w:val="24"/>
        </w:rPr>
        <w:t>رِ</w:t>
      </w:r>
      <w:r>
        <w:rPr>
          <w:rFonts w:ascii="louts-shamy" w:hAnsi="louts-shamy" w:cs="louts-shamy"/>
          <w:color w:val="000000"/>
          <w:sz w:val="24"/>
        </w:rPr>
        <w:t xml:space="preserve">جَالٌ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>تَـكْمُلَا.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وَاشْمِمًا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لَا بِقِيلَ وَمَا مَعْهُ.</w:t>
      </w:r>
      <w:r>
        <w:br/>
      </w:r>
    </w:p>
    <w:p w14:paraId="4E7C936E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يُعَذِّبُ فَافْتَحْهُ وَيُوثِقُ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اوِيًا.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يُعَذِّبُ يُوثِقُ افْــ ــتَحًا فَكُّ إِطْعَامٌ كَ</w:t>
      </w:r>
      <w:r>
        <w:rPr>
          <w:rFonts w:ascii="louts-shamy" w:hAnsi="louts-shamy" w:cs="louts-shamy"/>
          <w:color w:val="E20019"/>
          <w:sz w:val="24"/>
        </w:rPr>
        <w:t xml:space="preserve">حَفْصٍ </w:t>
      </w:r>
      <w:r>
        <w:rPr>
          <w:rFonts w:ascii="LOTUS2007" w:hAnsi="LOTUS2007" w:cs="LOTUS2007"/>
          <w:color w:val="E20019"/>
          <w:sz w:val="24"/>
        </w:rPr>
        <w:t>حُ</w:t>
      </w:r>
      <w:r>
        <w:rPr>
          <w:rFonts w:ascii="LOTUS2007" w:hAnsi="LOTUS2007" w:cs="LOTUS2007"/>
          <w:color w:val="000000"/>
          <w:sz w:val="24"/>
        </w:rPr>
        <w:t>لًى</w:t>
      </w:r>
      <w:r>
        <w:rPr>
          <w:rFonts w:ascii="louts-shamy" w:hAnsi="louts-shamy" w:cs="louts-shamy"/>
          <w:color w:val="000000"/>
          <w:sz w:val="24"/>
        </w:rPr>
        <w:t xml:space="preserve"> حَلَا.</w:t>
      </w:r>
      <w:r>
        <w:br/>
      </w:r>
    </w:p>
    <w:p w14:paraId="1C30B35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وَيَحْسَبُ كَسْرُ السِّينِ مُسْتَقْبَلًا </w:t>
      </w:r>
      <w:r>
        <w:rPr>
          <w:rFonts w:ascii="louts-shamy" w:hAnsi="louts-shamy" w:cs="louts-shamy"/>
          <w:color w:val="E20019"/>
          <w:sz w:val="24"/>
        </w:rPr>
        <w:t>سَمَا رِ</w:t>
      </w:r>
      <w:r>
        <w:rPr>
          <w:rFonts w:ascii="louts-shamy" w:hAnsi="louts-shamy" w:cs="louts-shamy"/>
          <w:color w:val="000000"/>
          <w:sz w:val="24"/>
        </w:rPr>
        <w:t>ضَاهُ وَلَمْ يَلْزَمْ قِيَاسًا مُؤَصَّلَا.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افْتَحًا كَيَحْسَبُ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دْ وَاكْسِرْهُ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قْ.</w:t>
      </w:r>
      <w:r>
        <w:br/>
      </w:r>
    </w:p>
    <w:p w14:paraId="135DA671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وَقُلْ لُبَدًا مَعْهُ الْبِرِيَّةِ شَدِّدُ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0AC7049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)٥(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وَفَكَّ ارْفَعَنْ وِلَا 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ش: وَبَعْدُ اخْفِضَنْ وَاكْسِرْ وَمُدَّ مُنَوِّنًا مَعَ الرَّفْعِ إِطْعَامٌ </w:t>
      </w:r>
      <w:r>
        <w:rPr>
          <w:rFonts w:ascii="LOTUS2007" w:hAnsi="LOTUS2007" w:cs="LOTUS2007"/>
          <w:color w:val="E20019"/>
          <w:sz w:val="24"/>
        </w:rPr>
        <w:t>نَ</w:t>
      </w:r>
      <w:r>
        <w:rPr>
          <w:rFonts w:ascii="LOTUS2007" w:hAnsi="LOTUS2007" w:cs="LOTUS2007"/>
          <w:color w:val="000000"/>
          <w:sz w:val="24"/>
        </w:rPr>
        <w:t>دًى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عَمَّ فَ</w:t>
      </w:r>
      <w:r>
        <w:rPr>
          <w:rFonts w:ascii="louts-shamy" w:hAnsi="louts-shamy" w:cs="louts-shamy"/>
          <w:color w:val="000000"/>
          <w:sz w:val="24"/>
        </w:rPr>
        <w:t>انْهَلَا.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فَكُّ إِطْعَامٌ كَ</w:t>
      </w:r>
      <w:r>
        <w:rPr>
          <w:rFonts w:ascii="louts-shamy" w:hAnsi="louts-shamy" w:cs="louts-shamy"/>
          <w:color w:val="E20019"/>
          <w:sz w:val="24"/>
        </w:rPr>
        <w:t xml:space="preserve">حَفْصٍ </w:t>
      </w:r>
      <w:r>
        <w:rPr>
          <w:rFonts w:ascii="LOTUS2007" w:hAnsi="LOTUS2007" w:cs="LOTUS2007"/>
          <w:color w:val="E20019"/>
          <w:sz w:val="24"/>
        </w:rPr>
        <w:t>حُ</w:t>
      </w:r>
      <w:r>
        <w:rPr>
          <w:rFonts w:ascii="LOTUS2007" w:hAnsi="LOTUS2007" w:cs="LOTUS2007"/>
          <w:color w:val="000000"/>
          <w:sz w:val="24"/>
        </w:rPr>
        <w:t>لًى حَلَا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10089A0F" w14:textId="77777777" w:rsidR="0079441A" w:rsidRDefault="00000000" w:rsidP="00A31680">
      <w:pPr>
        <w:bidi/>
      </w:pPr>
      <w:r>
        <w:br w:type="page"/>
      </w:r>
    </w:p>
    <w:p w14:paraId="350AEC92" w14:textId="77777777" w:rsidR="0079441A" w:rsidRDefault="00000000" w:rsidP="00A31680">
      <w:pPr>
        <w:bidi/>
      </w:pPr>
      <w:r>
        <w:lastRenderedPageBreak/>
        <w:t>صفحة: 595</w:t>
      </w:r>
    </w:p>
    <w:p w14:paraId="7F225C93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644674CD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وَلَا </w:t>
      </w:r>
      <w:r>
        <w:rPr>
          <w:rFonts w:ascii="louts-shamy" w:hAnsi="louts-shamy" w:cs="louts-shamy"/>
          <w:color w:val="E20019"/>
          <w:sz w:val="24"/>
        </w:rPr>
        <w:t xml:space="preserve">عَمَّ </w:t>
      </w:r>
      <w:r>
        <w:rPr>
          <w:rFonts w:ascii="louts-shamy" w:hAnsi="louts-shamy" w:cs="louts-shamy"/>
          <w:color w:val="000000"/>
          <w:sz w:val="24"/>
        </w:rPr>
        <w:t>فِي وَالشَّمْسِ بِالْفَاءِ وَانْجَلَى.</w:t>
      </w:r>
      <w:r>
        <w:br/>
      </w:r>
    </w:p>
    <w:p w14:paraId="7DFBD0FC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وَالْعُسْرَ وَالْيُسْرَ </w:t>
      </w:r>
      <w:r>
        <w:rPr>
          <w:rFonts w:ascii="LOTUS2007" w:hAnsi="LOTUS2007" w:cs="LOTUS2007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ثْقِلَا.</w:t>
      </w:r>
      <w:r>
        <w:br/>
      </w:r>
    </w:p>
    <w:p w14:paraId="408D3EB2" w14:textId="77777777" w:rsidR="0079441A" w:rsidRDefault="00000000" w:rsidP="00A31680">
      <w:pPr>
        <w:bidi/>
      </w:pPr>
      <w:r>
        <w:br w:type="page"/>
      </w:r>
    </w:p>
    <w:p w14:paraId="05AB02EB" w14:textId="77777777" w:rsidR="0079441A" w:rsidRDefault="00000000" w:rsidP="00A31680">
      <w:pPr>
        <w:bidi/>
      </w:pPr>
      <w:r>
        <w:lastRenderedPageBreak/>
        <w:t>صفحة: 596</w:t>
      </w:r>
    </w:p>
    <w:p w14:paraId="0C9B931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وَالْعُسْرَ وَالْيُسْرَ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ثْقِلَا.</w:t>
      </w:r>
      <w:r>
        <w:br/>
      </w:r>
    </w:p>
    <w:p w14:paraId="4766A927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وَفِي الْوَصْلِ لِ</w:t>
      </w:r>
      <w:r>
        <w:rPr>
          <w:rFonts w:ascii="louts-shamy" w:hAnsi="louts-shamy" w:cs="louts-shamy"/>
          <w:color w:val="E20019"/>
          <w:sz w:val="24"/>
        </w:rPr>
        <w:t xml:space="preserve">لْبَزِّيِّ </w:t>
      </w:r>
      <w:r>
        <w:rPr>
          <w:rFonts w:ascii="louts-shamy" w:hAnsi="louts-shamy" w:cs="louts-shamy"/>
          <w:color w:val="000000"/>
          <w:sz w:val="24"/>
        </w:rPr>
        <w:t>شَدِّدْ تَيَمَّمُوا.</w:t>
      </w:r>
      <w:r>
        <w:br/>
      </w:r>
      <w:r>
        <w:rPr>
          <w:rFonts w:ascii="louts-shamy" w:hAnsi="louts-shamy" w:cs="louts-shamy"/>
          <w:color w:val="000000"/>
          <w:sz w:val="24"/>
        </w:rPr>
        <w:t>ش: نَارًا تَلَظَّى.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اشْدُد تَّا تَلَظَّى </w:t>
      </w:r>
      <w:r>
        <w:rPr>
          <w:rFonts w:ascii="louts-shamy" w:hAnsi="louts-shamy" w:cs="louts-shamy"/>
          <w:color w:val="E20019"/>
          <w:sz w:val="24"/>
        </w:rPr>
        <w:t>طُ</w:t>
      </w:r>
      <w:r>
        <w:rPr>
          <w:rFonts w:ascii="louts-shamy" w:hAnsi="louts-shamy" w:cs="louts-shamy"/>
          <w:color w:val="000000"/>
          <w:sz w:val="24"/>
        </w:rPr>
        <w:t>وً</w:t>
      </w:r>
      <w:r>
        <w:rPr>
          <w:rFonts w:ascii="LOTUS2007" w:hAnsi="LOTUS2007" w:cs="LOTUS2007"/>
          <w:color w:val="000000"/>
          <w:sz w:val="24"/>
        </w:rPr>
        <w:t>ى</w:t>
      </w:r>
      <w:r>
        <w:rPr>
          <w:rFonts w:ascii="louts-shamy" w:hAnsi="louts-shamy" w:cs="louts-shamy"/>
          <w:color w:val="000000"/>
          <w:sz w:val="24"/>
        </w:rPr>
        <w:t>.</w:t>
      </w:r>
      <w:r>
        <w:br/>
      </w:r>
    </w:p>
    <w:p w14:paraId="4874282A" w14:textId="77777777" w:rsidR="0079441A" w:rsidRDefault="00000000" w:rsidP="00A31680">
      <w:pPr>
        <w:bidi/>
      </w:pPr>
      <w:r>
        <w:br w:type="page"/>
      </w:r>
    </w:p>
    <w:p w14:paraId="2B35BBC9" w14:textId="77777777" w:rsidR="0079441A" w:rsidRDefault="00000000" w:rsidP="00A31680">
      <w:pPr>
        <w:bidi/>
      </w:pPr>
      <w:r>
        <w:lastRenderedPageBreak/>
        <w:t>صفحة: 597</w:t>
      </w:r>
    </w:p>
    <w:p w14:paraId="4771D068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وَالْعُسْرَ وَالْيُسْرَ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ثْقِلَا.</w:t>
      </w:r>
      <w:r>
        <w:br/>
      </w:r>
    </w:p>
    <w:p w14:paraId="7454FD12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وَعَنْ </w:t>
      </w:r>
      <w:r>
        <w:rPr>
          <w:rFonts w:ascii="louts-shamy" w:hAnsi="louts-shamy" w:cs="louts-shamy"/>
          <w:color w:val="E20019"/>
          <w:sz w:val="24"/>
        </w:rPr>
        <w:t xml:space="preserve">قُنْبُلٍ </w:t>
      </w:r>
      <w:r>
        <w:rPr>
          <w:rFonts w:ascii="louts-shamy" w:hAnsi="louts-shamy" w:cs="louts-shamy"/>
          <w:color w:val="000000"/>
          <w:sz w:val="24"/>
        </w:rPr>
        <w:t xml:space="preserve">قَصْرًا </w:t>
      </w:r>
      <w:r>
        <w:rPr>
          <w:rFonts w:ascii="LOTUS2007" w:hAnsi="LOTUS2007" w:cs="LOTUS2007"/>
          <w:color w:val="000000"/>
          <w:sz w:val="24"/>
        </w:rPr>
        <w:t>رَوَى</w:t>
      </w:r>
      <w:r>
        <w:rPr>
          <w:rFonts w:ascii="louts-shamy" w:hAnsi="louts-shamy" w:cs="louts-shamy"/>
          <w:color w:val="000000"/>
          <w:sz w:val="24"/>
        </w:rPr>
        <w:t xml:space="preserve"> ابْنُ</w:t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مُجَاهِدٍ رَآهُ وَلَمْ يَأْخُذْ بِهِ مُتَعَمِّلَا.</w:t>
      </w:r>
      <w:r>
        <w:br/>
      </w:r>
    </w:p>
    <w:p w14:paraId="7B7D8CD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أَرَيْتَ فِي الاِسْتِفْهَامِ لَا عَيْنَ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اجِعٌ وَعَنْ</w:t>
      </w:r>
      <w:r>
        <w:rPr>
          <w:rFonts w:ascii="louts-shamy" w:hAnsi="louts-shamy" w:cs="louts-shamy"/>
          <w:color w:val="E20019"/>
          <w:sz w:val="24"/>
        </w:rPr>
        <w:t xml:space="preserve"> نَافِعٍ </w:t>
      </w:r>
      <w:r>
        <w:rPr>
          <w:rFonts w:ascii="louts-shamy" w:hAnsi="louts-shamy" w:cs="louts-shamy"/>
          <w:color w:val="000000"/>
          <w:sz w:val="24"/>
        </w:rPr>
        <w:t xml:space="preserve">سَهِّلْ وَكَمْ مُبْدِلٍ </w:t>
      </w:r>
      <w:r>
        <w:rPr>
          <w:rFonts w:ascii="louts-shamy" w:hAnsi="louts-shamy" w:cs="louts-shamy"/>
          <w:color w:val="E20019"/>
          <w:sz w:val="24"/>
        </w:rPr>
        <w:t>جَ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وَسَهِّلَا أَرَيْتَ وَإِسْرَائِيلَ كَائِنْ وَمَدَّ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1A90936F" w14:textId="77777777" w:rsidR="0079441A" w:rsidRDefault="00000000" w:rsidP="00A31680">
      <w:pPr>
        <w:bidi/>
      </w:pPr>
      <w:r>
        <w:br w:type="page"/>
      </w:r>
    </w:p>
    <w:p w14:paraId="3774CAE3" w14:textId="77777777" w:rsidR="0079441A" w:rsidRDefault="00000000" w:rsidP="00A31680">
      <w:pPr>
        <w:bidi/>
      </w:pPr>
      <w:r>
        <w:lastRenderedPageBreak/>
        <w:t>صفحة: 598</w:t>
      </w:r>
    </w:p>
    <w:p w14:paraId="16983DD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أَرَيْتَ فِي الاِسْتِفْهَامِ لَا عَيْنَ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اجِعٌ وَعَنْ</w:t>
      </w:r>
      <w:r>
        <w:rPr>
          <w:rFonts w:ascii="louts-shamy" w:hAnsi="louts-shamy" w:cs="louts-shamy"/>
          <w:color w:val="E20019"/>
          <w:sz w:val="24"/>
        </w:rPr>
        <w:t xml:space="preserve"> نَافِعٍ </w:t>
      </w:r>
      <w:r>
        <w:rPr>
          <w:rFonts w:ascii="louts-shamy" w:hAnsi="louts-shamy" w:cs="louts-shamy"/>
          <w:color w:val="000000"/>
          <w:sz w:val="24"/>
        </w:rPr>
        <w:t xml:space="preserve">سَهِّلْ وَكَمْ مُبْدِلٍ </w:t>
      </w:r>
      <w:r>
        <w:rPr>
          <w:rFonts w:ascii="louts-shamy" w:hAnsi="louts-shamy" w:cs="louts-shamy"/>
          <w:color w:val="E20019"/>
          <w:sz w:val="24"/>
        </w:rPr>
        <w:t>جَ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وَسَهِّلَا أَرَيْتَ وَإِسْرَائِيلَ كَائِنْ وَمَدَّ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6988E646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وَفِي الْوَصْلِ لِ</w:t>
      </w:r>
      <w:r>
        <w:rPr>
          <w:rFonts w:ascii="louts-shamy" w:hAnsi="louts-shamy" w:cs="louts-shamy"/>
          <w:color w:val="E20019"/>
          <w:sz w:val="24"/>
        </w:rPr>
        <w:t xml:space="preserve">لْبَزِّيِّ </w:t>
      </w:r>
      <w:r>
        <w:rPr>
          <w:rFonts w:ascii="louts-shamy" w:hAnsi="louts-shamy" w:cs="louts-shamy"/>
          <w:color w:val="000000"/>
          <w:sz w:val="24"/>
        </w:rPr>
        <w:t>شَدِّدْ تَيَمَّمُوا.</w:t>
      </w:r>
      <w:r>
        <w:br/>
      </w:r>
      <w:r>
        <w:rPr>
          <w:rFonts w:ascii="louts-shamy" w:hAnsi="louts-shamy" w:cs="louts-shamy"/>
          <w:color w:val="000000"/>
          <w:sz w:val="24"/>
        </w:rPr>
        <w:t>ش: تَنَزَّلُ</w:t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عَنْهُ أَرْبَعٌ.</w:t>
      </w:r>
      <w:r>
        <w:br/>
      </w:r>
    </w:p>
    <w:p w14:paraId="43F6F9B9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وَمَطْلَعِ كَسْرُ اللَّامِ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حْبٌ.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وَمَطْلَعِ فَاكْسِرْ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74D7166E" w14:textId="77777777" w:rsidR="0079441A" w:rsidRDefault="00000000" w:rsidP="00A31680">
      <w:pPr>
        <w:bidi/>
      </w:pPr>
      <w:r>
        <w:br w:type="page"/>
      </w:r>
    </w:p>
    <w:p w14:paraId="7A846D33" w14:textId="77777777" w:rsidR="0079441A" w:rsidRDefault="00000000" w:rsidP="00A31680">
      <w:pPr>
        <w:bidi/>
      </w:pPr>
      <w:r>
        <w:lastRenderedPageBreak/>
        <w:t>صفحة: 599</w:t>
      </w:r>
    </w:p>
    <w:p w14:paraId="455E2574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وَحَرْفَيِ الْبَرِيَّةِ فَاهْمِزْ </w:t>
      </w:r>
      <w:r>
        <w:rPr>
          <w:rFonts w:ascii="louts-shamy" w:hAnsi="louts-shamy" w:cs="louts-shamy"/>
          <w:color w:val="E20019"/>
          <w:sz w:val="24"/>
        </w:rPr>
        <w:t>آ</w:t>
      </w:r>
      <w:r>
        <w:rPr>
          <w:rFonts w:ascii="louts-shamy" w:hAnsi="louts-shamy" w:cs="louts-shamy"/>
          <w:color w:val="000000"/>
          <w:sz w:val="24"/>
        </w:rPr>
        <w:t xml:space="preserve">هِلًا </w:t>
      </w:r>
      <w:r>
        <w:rPr>
          <w:rFonts w:ascii="louts-shamy" w:hAnsi="louts-shamy" w:cs="louts-shamy"/>
          <w:color w:val="E20019"/>
          <w:sz w:val="24"/>
        </w:rPr>
        <w:t>م</w:t>
      </w:r>
      <w:r>
        <w:rPr>
          <w:rFonts w:ascii="louts-shamy" w:hAnsi="louts-shamy" w:cs="louts-shamy"/>
          <w:color w:val="000000"/>
          <w:sz w:val="24"/>
        </w:rPr>
        <w:t>ُتَأَهِّلَا.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الْبَرِيَّةِ شَدِّدُ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47CFAA95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وَإِشْمَامُ صَادٍ سَاكِنٍ قَبْلَ دَالِهِ كَأَصْدَقُ زَايًا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>اعَ وَارْتَاحَ أَشْمُلَا.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وَأَشْمِمْ بَابَ أَصْدَقُ </w:t>
      </w:r>
      <w:r>
        <w:rPr>
          <w:rFonts w:ascii="louts-shamy" w:hAnsi="louts-shamy" w:cs="louts-shamy"/>
          <w:color w:val="E20019"/>
          <w:sz w:val="24"/>
        </w:rPr>
        <w:t>طِ</w:t>
      </w:r>
      <w:r>
        <w:rPr>
          <w:rFonts w:ascii="louts-shamy" w:hAnsi="louts-shamy" w:cs="louts-shamy"/>
          <w:color w:val="000000"/>
          <w:sz w:val="24"/>
        </w:rPr>
        <w:t>بْ وَلَا.</w:t>
      </w:r>
      <w:r>
        <w:br/>
      </w:r>
    </w:p>
    <w:p w14:paraId="04CFEEF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وَالزِّلْزَالُ خَيْرًا يَرَهْ بِهَا وَشَرًّا يَرَهْ حَرْفَيْهِ سَكِّنْ </w:t>
      </w:r>
      <w:r>
        <w:rPr>
          <w:rFonts w:ascii="louts-shamy" w:hAnsi="louts-shamy" w:cs="louts-shamy"/>
          <w:color w:val="E20019"/>
          <w:sz w:val="24"/>
        </w:rPr>
        <w:t>لِ</w:t>
      </w:r>
      <w:r>
        <w:rPr>
          <w:rFonts w:ascii="louts-shamy" w:hAnsi="louts-shamy" w:cs="louts-shamy"/>
          <w:color w:val="000000"/>
          <w:sz w:val="24"/>
        </w:rPr>
        <w:t>يَسْهُلَا.</w:t>
      </w:r>
      <w:r>
        <w:br/>
      </w:r>
    </w:p>
    <w:p w14:paraId="38107073" w14:textId="77777777" w:rsidR="0079441A" w:rsidRDefault="00000000" w:rsidP="00A31680">
      <w:pPr>
        <w:bidi/>
      </w:pPr>
      <w:r>
        <w:br w:type="page"/>
      </w:r>
    </w:p>
    <w:p w14:paraId="69B6AE03" w14:textId="77777777" w:rsidR="0079441A" w:rsidRDefault="00000000" w:rsidP="00A31680">
      <w:pPr>
        <w:bidi/>
      </w:pPr>
      <w:r>
        <w:lastRenderedPageBreak/>
        <w:t>صفحة: 600</w:t>
      </w:r>
    </w:p>
    <w:p w14:paraId="203E98C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وَهَا هُوَ بَعْدَ الْوَاوِ وَالْفَا وَلَامِهَا وَهَا هِيَ أَسْكِنْ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 xml:space="preserve">اضِيًا </w:t>
      </w:r>
      <w:r>
        <w:rPr>
          <w:rFonts w:ascii="louts-shamy" w:hAnsi="louts-shamy" w:cs="louts-shamy"/>
          <w:color w:val="E20019"/>
          <w:sz w:val="24"/>
        </w:rPr>
        <w:t>بَ</w:t>
      </w:r>
      <w:r>
        <w:rPr>
          <w:rFonts w:ascii="louts-shamy" w:hAnsi="louts-shamy" w:cs="louts-shamy"/>
          <w:color w:val="000000"/>
          <w:sz w:val="24"/>
        </w:rPr>
        <w:t xml:space="preserve">ارِدًا </w:t>
      </w:r>
      <w:r>
        <w:rPr>
          <w:rFonts w:ascii="louts-shamy" w:hAnsi="louts-shamy" w:cs="louts-shamy"/>
          <w:color w:val="E20019"/>
          <w:sz w:val="24"/>
        </w:rPr>
        <w:t>حَ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هُو وَهِي يُمِلَّ هْوَ ثُمَّ هْوَ اسْكِنًا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 وَ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>مِّلَا فَحَرِّكْ.</w:t>
      </w:r>
      <w:r>
        <w:br/>
      </w:r>
    </w:p>
    <w:p w14:paraId="1C79105F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مَالِيَهْ مَاهِيَهْ فَصِلْ وَسُلْطَانِيَهْ مِنْ دُونِ هَاءٍ </w:t>
      </w:r>
      <w:r>
        <w:rPr>
          <w:rFonts w:ascii="louts-shamy" w:hAnsi="louts-shamy" w:cs="louts-shamy"/>
          <w:color w:val="E20019"/>
          <w:sz w:val="24"/>
        </w:rPr>
        <w:t>فَ</w:t>
      </w:r>
      <w:r>
        <w:rPr>
          <w:rFonts w:ascii="louts-shamy" w:hAnsi="louts-shamy" w:cs="louts-shamy"/>
          <w:color w:val="000000"/>
          <w:sz w:val="24"/>
        </w:rPr>
        <w:t>تُوصَلَا.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وَلِهَا احْذِفَنْ بِسُلْطَانِيَهْ مَا لِي وَمَا هِيَ مُوصِلَا .</w:t>
      </w:r>
      <w:r>
        <w:br/>
      </w:r>
      <w:r>
        <w:rPr>
          <w:rFonts w:ascii="Adwaa-Elsalaf" w:hAnsi="Adwaa-Elsalaf" w:cs="Adwaa-Elsalaf"/>
          <w:color w:val="000000"/>
          <w:sz w:val="24"/>
        </w:rPr>
        <w:t>د: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>حِ</w:t>
      </w:r>
      <w:r>
        <w:rPr>
          <w:rFonts w:ascii="louts-shamy" w:hAnsi="louts-shamy" w:cs="louts-shamy"/>
          <w:color w:val="000000"/>
          <w:sz w:val="24"/>
        </w:rPr>
        <w:t xml:space="preserve">مَاهُ وَأَثْبِتْ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زْ.</w:t>
      </w:r>
      <w:r>
        <w:br/>
      </w:r>
    </w:p>
    <w:p w14:paraId="6B75D7D0" w14:textId="77777777" w:rsidR="0079441A" w:rsidRDefault="00000000" w:rsidP="00A31680">
      <w:pPr>
        <w:bidi/>
      </w:pPr>
      <w:r>
        <w:rPr>
          <w:rFonts w:ascii="KFGQPC-Uthman-Taha-Naskh" w:hAnsi="KFGQPC-Uthman-Taha-Naskh" w:cs="KFGQPC-Uthman-Taha-Naskh"/>
          <w:color w:val="E20019"/>
          <w:sz w:val="24"/>
        </w:rPr>
        <w:t>)٣(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وَتَا تَرَوُنَّ اضْمُمْ فِي الُاولَى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 xml:space="preserve">مَا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سَا.</w:t>
      </w:r>
      <w:r>
        <w:br/>
      </w:r>
    </w:p>
    <w:p w14:paraId="22E53575" w14:textId="77777777" w:rsidR="0079441A" w:rsidRDefault="00000000" w:rsidP="00A31680">
      <w:pPr>
        <w:bidi/>
      </w:pPr>
      <w:r>
        <w:br w:type="page"/>
      </w:r>
    </w:p>
    <w:p w14:paraId="4E409CC0" w14:textId="77777777" w:rsidR="0079441A" w:rsidRDefault="00000000" w:rsidP="00A31680">
      <w:pPr>
        <w:bidi/>
      </w:pPr>
      <w:r>
        <w:lastRenderedPageBreak/>
        <w:t>صفحة: 601</w:t>
      </w:r>
    </w:p>
    <w:p w14:paraId="1FCA4406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)١(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وَجَمَّعَ بِالتَّشْدِيدِ </w:t>
      </w:r>
      <w:r>
        <w:rPr>
          <w:rFonts w:ascii="louts-shamy" w:hAnsi="louts-shamy" w:cs="louts-shamy"/>
          <w:color w:val="E20019"/>
          <w:sz w:val="24"/>
        </w:rPr>
        <w:t>شَ</w:t>
      </w:r>
      <w:r>
        <w:rPr>
          <w:rFonts w:ascii="louts-shamy" w:hAnsi="louts-shamy" w:cs="louts-shamy"/>
          <w:color w:val="000000"/>
          <w:sz w:val="24"/>
        </w:rPr>
        <w:t xml:space="preserve">افِيهِ </w:t>
      </w:r>
      <w:r>
        <w:rPr>
          <w:rFonts w:ascii="louts-shamy" w:hAnsi="louts-shamy" w:cs="louts-shamy"/>
          <w:color w:val="E20019"/>
          <w:sz w:val="24"/>
        </w:rPr>
        <w:t>كَ</w:t>
      </w:r>
      <w:r>
        <w:rPr>
          <w:rFonts w:ascii="louts-shamy" w:hAnsi="louts-shamy" w:cs="louts-shamy"/>
          <w:color w:val="000000"/>
          <w:sz w:val="24"/>
        </w:rPr>
        <w:t>مَّلَا.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وَجَمَّعَ ثَقِّلَا </w:t>
      </w:r>
      <w:r>
        <w:rPr>
          <w:rFonts w:ascii="louts-shamy" w:hAnsi="louts-shamy" w:cs="louts-shamy"/>
          <w:color w:val="E20019"/>
          <w:sz w:val="24"/>
        </w:rPr>
        <w:t>أَ</w:t>
      </w:r>
      <w:r>
        <w:rPr>
          <w:rFonts w:ascii="louts-shamy" w:hAnsi="louts-shamy" w:cs="louts-shamy"/>
          <w:color w:val="000000"/>
          <w:sz w:val="24"/>
        </w:rPr>
        <w:t xml:space="preserve">لَا </w:t>
      </w:r>
      <w:r>
        <w:rPr>
          <w:rFonts w:ascii="louts-shamy" w:hAnsi="louts-shamy" w:cs="louts-shamy"/>
          <w:color w:val="E20019"/>
          <w:sz w:val="24"/>
        </w:rPr>
        <w:t>ي</w:t>
      </w:r>
      <w:r>
        <w:rPr>
          <w:rFonts w:ascii="louts-shamy" w:hAnsi="louts-shamy" w:cs="louts-shamy"/>
          <w:color w:val="000000"/>
          <w:sz w:val="24"/>
        </w:rPr>
        <w:t>َعْلُ.</w:t>
      </w:r>
      <w:r>
        <w:br/>
      </w:r>
    </w:p>
    <w:p w14:paraId="2DA05E97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)٢(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وَيَحْسَبُ كَسْرُ السِّينِ مُسْتَقْبَلًا </w:t>
      </w:r>
      <w:r>
        <w:rPr>
          <w:rFonts w:ascii="louts-shamy" w:hAnsi="louts-shamy" w:cs="louts-shamy"/>
          <w:color w:val="E20019"/>
          <w:sz w:val="24"/>
        </w:rPr>
        <w:t>سَمَا رِ</w:t>
      </w:r>
      <w:r>
        <w:rPr>
          <w:rFonts w:ascii="louts-shamy" w:hAnsi="louts-shamy" w:cs="louts-shamy"/>
          <w:color w:val="000000"/>
          <w:sz w:val="24"/>
        </w:rPr>
        <w:t>ضَاهُ وَلَمْ يَلْزَمْ قِيَاسًا مُؤَصَّلَا.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افْتَحًا كَيَحْسَبُ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 xml:space="preserve">دْ وَاكْسِرْهُ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قْ.</w:t>
      </w:r>
      <w:r>
        <w:br/>
      </w:r>
    </w:p>
    <w:p w14:paraId="7C599A79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)٥</w:t>
      </w:r>
      <w:r>
        <w:rPr>
          <w:rFonts w:ascii="louts-shamy" w:hAnsi="louts-shamy" w:cs="louts-shamy"/>
          <w:color w:val="E20019"/>
          <w:sz w:val="24"/>
        </w:rPr>
        <w:t>،</w:t>
      </w:r>
      <w:r>
        <w:rPr>
          <w:rFonts w:ascii="LOTUS2007" w:hAnsi="LOTUS2007" w:cs="LOTUS2007"/>
          <w:color w:val="E20019"/>
          <w:sz w:val="24"/>
        </w:rPr>
        <w:t>٣(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ش: عَلَيْهِمْ إِلَيْهِمْ </w:t>
      </w:r>
      <w:r>
        <w:rPr>
          <w:rFonts w:ascii="louts-shamy" w:hAnsi="louts-shamy" w:cs="louts-shamy"/>
          <w:color w:val="E20019"/>
          <w:sz w:val="24"/>
        </w:rPr>
        <w:t xml:space="preserve">حَمْزَةٌ </w:t>
      </w:r>
      <w:r>
        <w:rPr>
          <w:rFonts w:ascii="louts-shamy" w:hAnsi="louts-shamy" w:cs="louts-shamy"/>
          <w:color w:val="000000"/>
          <w:sz w:val="24"/>
        </w:rPr>
        <w:t>وَلَدَيْهِمُ جَمِيعًا بِضَمِّ الْهَاءِ وَقْفًا وَمَوْصِلَا.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وَاكْسِرْ عَلَيْهِمْ إِلَيْهِمُ لَدَيْهِمْ </w:t>
      </w:r>
      <w:r>
        <w:rPr>
          <w:rFonts w:ascii="LOTUS2007" w:hAnsi="LOTUS2007" w:cs="LOTUS2007"/>
          <w:color w:val="E20019"/>
          <w:sz w:val="24"/>
        </w:rPr>
        <w:t>فَ</w:t>
      </w:r>
      <w:r>
        <w:rPr>
          <w:rFonts w:ascii="LOTUS2007" w:hAnsi="LOTUS2007" w:cs="LOTUS2007"/>
          <w:color w:val="000000"/>
          <w:sz w:val="24"/>
        </w:rPr>
        <w:t>تًى</w:t>
      </w:r>
      <w:r>
        <w:rPr>
          <w:rFonts w:ascii="louts-shamy" w:hAnsi="louts-shamy" w:cs="louts-shamy"/>
          <w:color w:val="000000"/>
          <w:sz w:val="24"/>
        </w:rPr>
        <w:t xml:space="preserve">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14880913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)٤(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ش: وَ</w:t>
      </w:r>
      <w:r>
        <w:rPr>
          <w:rFonts w:ascii="louts-shamy" w:hAnsi="louts-shamy" w:cs="louts-shamy"/>
          <w:color w:val="E20019"/>
          <w:sz w:val="24"/>
        </w:rPr>
        <w:t xml:space="preserve">صُحْبَةٌ </w:t>
      </w:r>
      <w:r>
        <w:rPr>
          <w:rFonts w:ascii="louts-shamy" w:hAnsi="louts-shamy" w:cs="louts-shamy"/>
          <w:color w:val="000000"/>
          <w:sz w:val="24"/>
        </w:rPr>
        <w:t>الضَّمَّيْنِ فِي عَمَدٍ وَعَوْا.</w:t>
      </w:r>
      <w:r>
        <w:br/>
      </w:r>
    </w:p>
    <w:p w14:paraId="41D0CDC8" w14:textId="77777777" w:rsidR="0079441A" w:rsidRDefault="00000000" w:rsidP="00A31680">
      <w:pPr>
        <w:bidi/>
      </w:pPr>
      <w:r>
        <w:rPr>
          <w:rFonts w:ascii="LOTUS2007" w:hAnsi="LOTUS2007" w:cs="LOTUS2007"/>
          <w:color w:val="E20019"/>
          <w:sz w:val="24"/>
        </w:rPr>
        <w:t>)٦(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د: وَالضَّمُّ فِي الْهَاءِ </w:t>
      </w:r>
      <w:r>
        <w:rPr>
          <w:rFonts w:ascii="louts-shamy" w:hAnsi="louts-shamy" w:cs="louts-shamy"/>
          <w:color w:val="E20019"/>
          <w:sz w:val="24"/>
        </w:rPr>
        <w:t>حُ</w:t>
      </w:r>
      <w:r>
        <w:rPr>
          <w:rFonts w:ascii="louts-shamy" w:hAnsi="louts-shamy" w:cs="louts-shamy"/>
          <w:color w:val="000000"/>
          <w:sz w:val="24"/>
        </w:rPr>
        <w:t xml:space="preserve">لِّلَا عَنِ الْيَاءِ إِنْ تَسْكُنْ </w:t>
      </w:r>
      <w:r>
        <w:rPr>
          <w:rFonts w:ascii="LOTUS2007" w:hAnsi="LOTUS2007" w:cs="LOTUS2007"/>
          <w:color w:val="000000"/>
          <w:sz w:val="24"/>
        </w:rPr>
        <w:t>سِوَى</w:t>
      </w:r>
      <w:r>
        <w:rPr>
          <w:rFonts w:ascii="louts-shamy" w:hAnsi="louts-shamy" w:cs="louts-shamy"/>
          <w:color w:val="000000"/>
          <w:sz w:val="24"/>
        </w:rPr>
        <w:t xml:space="preserve"> الْفَرْدِ.</w:t>
      </w:r>
      <w:r>
        <w:br/>
      </w:r>
    </w:p>
    <w:p w14:paraId="02734E1F" w14:textId="77777777" w:rsidR="0079441A" w:rsidRDefault="00000000" w:rsidP="00A31680">
      <w:pPr>
        <w:bidi/>
      </w:pPr>
      <w:r>
        <w:br w:type="page"/>
      </w:r>
    </w:p>
    <w:p w14:paraId="1C88B449" w14:textId="77777777" w:rsidR="0079441A" w:rsidRDefault="00000000" w:rsidP="00A31680">
      <w:pPr>
        <w:bidi/>
      </w:pPr>
      <w:r>
        <w:lastRenderedPageBreak/>
        <w:t>صفحة: 602</w:t>
      </w:r>
    </w:p>
    <w:p w14:paraId="437910C4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louts-shamy" w:hAnsi="louts-shamy" w:cs="louts-shamy"/>
          <w:color w:val="000000"/>
          <w:sz w:val="24"/>
        </w:rPr>
        <w:t xml:space="preserve">ش: لِإِيلَافِ بِالْيَا غَيْرُ </w:t>
      </w:r>
      <w:r>
        <w:rPr>
          <w:rFonts w:ascii="louts-shamy" w:hAnsi="louts-shamy" w:cs="louts-shamy"/>
          <w:color w:val="E20019"/>
          <w:sz w:val="24"/>
        </w:rPr>
        <w:t xml:space="preserve">شَامِيِّهِمْ </w:t>
      </w:r>
      <w:r>
        <w:rPr>
          <w:rFonts w:ascii="louts-shamy" w:hAnsi="louts-shamy" w:cs="louts-shamy"/>
          <w:color w:val="000000"/>
          <w:sz w:val="24"/>
        </w:rPr>
        <w:t>تَلَا.</w:t>
      </w:r>
      <w:r>
        <w:br/>
      </w:r>
      <w:r>
        <w:rPr>
          <w:rFonts w:ascii="louts-shamy" w:hAnsi="louts-shamy" w:cs="louts-shamy"/>
          <w:color w:val="000000"/>
          <w:sz w:val="24"/>
        </w:rPr>
        <w:br/>
        <w:t xml:space="preserve">د: لِيلَافِ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تْلُ.</w:t>
      </w:r>
      <w:r>
        <w:br/>
      </w:r>
    </w:p>
    <w:p w14:paraId="1684FB2F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 xml:space="preserve">د: لِيلَافِ </w:t>
      </w:r>
      <w:r>
        <w:rPr>
          <w:rFonts w:ascii="louts-shamy" w:hAnsi="louts-shamy" w:cs="louts-shamy"/>
          <w:color w:val="E20019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تْلُ مَعْهُ إِلَافِهِمْ.</w:t>
      </w:r>
      <w:r>
        <w:br/>
      </w:r>
    </w:p>
    <w:p w14:paraId="06A4F499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)٣( </w:t>
      </w:r>
      <w:r>
        <w:rPr>
          <w:rFonts w:ascii="louts-shamy" w:hAnsi="louts-shamy" w:cs="louts-shamy"/>
          <w:color w:val="000000"/>
          <w:sz w:val="24"/>
        </w:rPr>
        <w:t xml:space="preserve">ش: أَرَيْتَ فِي الاِسْتِفْهَامِ لَا عَيْنَ </w:t>
      </w:r>
      <w:r>
        <w:rPr>
          <w:rFonts w:ascii="louts-shamy" w:hAnsi="louts-shamy" w:cs="louts-shamy"/>
          <w:color w:val="E20019"/>
          <w:sz w:val="24"/>
        </w:rPr>
        <w:t>رَ</w:t>
      </w:r>
      <w:r>
        <w:rPr>
          <w:rFonts w:ascii="louts-shamy" w:hAnsi="louts-shamy" w:cs="louts-shamy"/>
          <w:color w:val="000000"/>
          <w:sz w:val="24"/>
        </w:rPr>
        <w:t>اجِعٌ وَعَنْ</w:t>
      </w:r>
      <w:r>
        <w:rPr>
          <w:rFonts w:ascii="louts-shamy" w:hAnsi="louts-shamy" w:cs="louts-shamy"/>
          <w:color w:val="E20019"/>
          <w:sz w:val="24"/>
        </w:rPr>
        <w:t xml:space="preserve"> نَافِعٍ </w:t>
      </w:r>
      <w:r>
        <w:rPr>
          <w:rFonts w:ascii="louts-shamy" w:hAnsi="louts-shamy" w:cs="louts-shamy"/>
          <w:color w:val="000000"/>
          <w:sz w:val="24"/>
        </w:rPr>
        <w:t xml:space="preserve">سَهِّلْ وَكَمْ مُبْدِلٍ </w:t>
      </w:r>
      <w:r>
        <w:rPr>
          <w:rFonts w:ascii="louts-shamy" w:hAnsi="louts-shamy" w:cs="louts-shamy"/>
          <w:color w:val="E20019"/>
          <w:sz w:val="24"/>
        </w:rPr>
        <w:t>جَ</w:t>
      </w:r>
      <w:r>
        <w:rPr>
          <w:rFonts w:ascii="louts-shamy" w:hAnsi="louts-shamy" w:cs="louts-shamy"/>
          <w:color w:val="000000"/>
          <w:sz w:val="24"/>
        </w:rPr>
        <w:t>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وَسَهِّلَا أَرَيْتَ وَإِسْرَائِيلَ كَائِنْ وَمَدَّ </w:t>
      </w:r>
      <w:r>
        <w:rPr>
          <w:rFonts w:ascii="louts-shamy" w:hAnsi="louts-shamy" w:cs="louts-shamy"/>
          <w:color w:val="E20019"/>
          <w:sz w:val="24"/>
        </w:rPr>
        <w:t>أُ</w:t>
      </w:r>
      <w:r>
        <w:rPr>
          <w:rFonts w:ascii="louts-shamy" w:hAnsi="louts-shamy" w:cs="louts-shamy"/>
          <w:color w:val="000000"/>
          <w:sz w:val="24"/>
        </w:rPr>
        <w:t>دْ.</w:t>
      </w:r>
      <w:r>
        <w:br/>
      </w:r>
    </w:p>
    <w:p w14:paraId="01483FBE" w14:textId="77777777" w:rsidR="0079441A" w:rsidRDefault="00000000" w:rsidP="00A31680">
      <w:pPr>
        <w:bidi/>
      </w:pPr>
      <w:r>
        <w:br w:type="page"/>
      </w:r>
    </w:p>
    <w:p w14:paraId="4BC20B4E" w14:textId="77777777" w:rsidR="0079441A" w:rsidRDefault="00000000" w:rsidP="00A31680">
      <w:pPr>
        <w:bidi/>
      </w:pPr>
      <w:r>
        <w:lastRenderedPageBreak/>
        <w:t>صفحة: 603</w:t>
      </w:r>
    </w:p>
    <w:p w14:paraId="6E387A6A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louts-shamy" w:hAnsi="louts-shamy" w:cs="louts-shamy"/>
          <w:color w:val="000000"/>
          <w:sz w:val="24"/>
        </w:rPr>
        <w:t xml:space="preserve">ش: وَهَاءَ أَبِي لَهْبٍ بِالِاسْكَانِ </w:t>
      </w:r>
      <w:r>
        <w:rPr>
          <w:rFonts w:ascii="louts-shamy" w:hAnsi="louts-shamy" w:cs="louts-shamy"/>
          <w:color w:val="E20019"/>
          <w:sz w:val="24"/>
        </w:rPr>
        <w:t>دَ</w:t>
      </w:r>
      <w:r>
        <w:rPr>
          <w:rFonts w:ascii="louts-shamy" w:hAnsi="louts-shamy" w:cs="louts-shamy"/>
          <w:color w:val="000000"/>
          <w:sz w:val="24"/>
        </w:rPr>
        <w:t>وَّنُوا.</w:t>
      </w:r>
      <w:r>
        <w:br/>
      </w:r>
    </w:p>
    <w:p w14:paraId="07BD19F7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)٢( </w:t>
      </w:r>
      <w:r>
        <w:rPr>
          <w:rFonts w:ascii="louts-shamy" w:hAnsi="louts-shamy" w:cs="louts-shamy"/>
          <w:color w:val="000000"/>
          <w:sz w:val="24"/>
        </w:rPr>
        <w:t xml:space="preserve">ش: وَحَمَّالَةُ الْمَرْفُوعُ بِالنَّصْبِ </w:t>
      </w:r>
      <w:r>
        <w:rPr>
          <w:rFonts w:ascii="louts-shamy" w:hAnsi="louts-shamy" w:cs="louts-shamy"/>
          <w:color w:val="E20019"/>
          <w:sz w:val="24"/>
        </w:rPr>
        <w:t>نُ</w:t>
      </w:r>
      <w:r>
        <w:rPr>
          <w:rFonts w:ascii="louts-shamy" w:hAnsi="louts-shamy" w:cs="louts-shamy"/>
          <w:color w:val="000000"/>
          <w:sz w:val="24"/>
        </w:rPr>
        <w:t>زِّلَا.</w:t>
      </w:r>
      <w:r>
        <w:br/>
      </w:r>
    </w:p>
    <w:p w14:paraId="7C99CA1B" w14:textId="77777777" w:rsidR="0079441A" w:rsidRDefault="00000000" w:rsidP="00A31680">
      <w:pPr>
        <w:bidi/>
      </w:pPr>
      <w:r>
        <w:br w:type="page"/>
      </w:r>
    </w:p>
    <w:p w14:paraId="32EB628C" w14:textId="77777777" w:rsidR="0079441A" w:rsidRDefault="00000000" w:rsidP="00A31680">
      <w:pPr>
        <w:bidi/>
      </w:pPr>
      <w:r>
        <w:lastRenderedPageBreak/>
        <w:t>صفحة: 604</w:t>
      </w:r>
    </w:p>
    <w:p w14:paraId="0B306EB4" w14:textId="77777777" w:rsidR="0079441A" w:rsidRDefault="00000000" w:rsidP="00A31680">
      <w:pPr>
        <w:bidi/>
      </w:pPr>
      <w:r>
        <w:rPr>
          <w:rFonts w:ascii="louts-shamy" w:hAnsi="louts-shamy" w:cs="louts-shamy"/>
          <w:color w:val="E20019"/>
          <w:sz w:val="24"/>
        </w:rPr>
        <w:t xml:space="preserve">)١( </w:t>
      </w:r>
      <w:r>
        <w:rPr>
          <w:rFonts w:ascii="louts-shamy" w:hAnsi="louts-shamy" w:cs="louts-shamy"/>
          <w:color w:val="000000"/>
          <w:sz w:val="24"/>
        </w:rPr>
        <w:t xml:space="preserve">ش: وَكُفْؤًا فِي السَّوَاكِنِ </w:t>
      </w:r>
      <w:r>
        <w:rPr>
          <w:rFonts w:ascii="louts-shamy" w:hAnsi="louts-shamy" w:cs="louts-shamy"/>
          <w:color w:val="E20019"/>
          <w:sz w:val="24"/>
        </w:rPr>
        <w:t>فُ</w:t>
      </w:r>
      <w:r>
        <w:rPr>
          <w:rFonts w:ascii="louts-shamy" w:hAnsi="louts-shamy" w:cs="louts-shamy"/>
          <w:color w:val="000000"/>
          <w:sz w:val="24"/>
        </w:rPr>
        <w:t>صِّلَا .</w:t>
      </w:r>
      <w:r>
        <w:br/>
      </w:r>
      <w:r>
        <w:rPr>
          <w:rFonts w:ascii="louts-shamy" w:hAnsi="louts-shamy" w:cs="louts-shamy"/>
          <w:color w:val="000000"/>
          <w:sz w:val="24"/>
        </w:rPr>
        <w:t>ش: وَضُمَّ لِبَاقِيهِمْ وَ</w:t>
      </w:r>
      <w:r>
        <w:rPr>
          <w:rFonts w:ascii="louts-shamy" w:hAnsi="louts-shamy" w:cs="louts-shamy"/>
          <w:color w:val="E20019"/>
          <w:sz w:val="24"/>
        </w:rPr>
        <w:t>حَمْزَةُ</w:t>
      </w:r>
      <w:r>
        <w:rPr>
          <w:rFonts w:ascii="louts-shamy" w:hAnsi="louts-shamy" w:cs="louts-shamy"/>
          <w:color w:val="000000"/>
          <w:sz w:val="24"/>
        </w:rPr>
        <w:t xml:space="preserve"> وَقْفُهُ</w:t>
      </w:r>
      <w:r>
        <w:rPr>
          <w:rFonts w:ascii="Times-New-Roman" w:hAnsi="Times-New-Roman" w:cs="Times-New-Roman"/>
          <w:color w:val="000000"/>
          <w:sz w:val="36"/>
        </w:rPr>
        <w:br/>
      </w:r>
      <w:r>
        <w:rPr>
          <w:rFonts w:ascii="louts-shamy" w:hAnsi="louts-shamy" w:cs="louts-shamy"/>
          <w:color w:val="000000"/>
          <w:sz w:val="24"/>
        </w:rPr>
        <w:t xml:space="preserve"> بِوَاوٍ وَ</w:t>
      </w:r>
      <w:r>
        <w:rPr>
          <w:rFonts w:ascii="louts-shamy" w:hAnsi="louts-shamy" w:cs="louts-shamy"/>
          <w:color w:val="E20019"/>
          <w:sz w:val="24"/>
        </w:rPr>
        <w:t xml:space="preserve">حَفْصٌ </w:t>
      </w:r>
      <w:r>
        <w:rPr>
          <w:rFonts w:ascii="louts-shamy" w:hAnsi="louts-shamy" w:cs="louts-shamy"/>
          <w:color w:val="000000"/>
          <w:sz w:val="24"/>
        </w:rPr>
        <w:t>وَاقِفًا ثُمَّ مُوصِلَا.</w:t>
      </w:r>
      <w:r>
        <w:br/>
      </w:r>
      <w:r>
        <w:rPr>
          <w:rFonts w:ascii="louts-shamy" w:hAnsi="louts-shamy" w:cs="louts-shamy"/>
          <w:color w:val="000000"/>
          <w:sz w:val="24"/>
        </w:rPr>
        <w:t xml:space="preserve">د: وَكُفْؤًا سُكُونُ الْفَاءِ </w:t>
      </w:r>
      <w:r>
        <w:rPr>
          <w:rFonts w:ascii="louts-shamy" w:hAnsi="louts-shamy" w:cs="louts-shamy"/>
          <w:color w:val="E20019"/>
          <w:sz w:val="24"/>
        </w:rPr>
        <w:t>حِ</w:t>
      </w:r>
      <w:r>
        <w:rPr>
          <w:rFonts w:ascii="louts-shamy" w:hAnsi="louts-shamy" w:cs="louts-shamy"/>
          <w:color w:val="000000"/>
          <w:sz w:val="24"/>
        </w:rPr>
        <w:t>صْنٌ تَكَمَّلَا.</w:t>
      </w:r>
      <w:r>
        <w:br/>
      </w:r>
      <w:r>
        <w:rPr>
          <w:rFonts w:ascii="Times-New-Roman" w:hAnsi="Times-New-Roman" w:cs="Times-New-Roman"/>
          <w:color w:val="000000"/>
          <w:sz w:val="36"/>
        </w:rPr>
        <w:br/>
      </w:r>
    </w:p>
    <w:p w14:paraId="5C139AB3" w14:textId="77777777" w:rsidR="0079441A" w:rsidRDefault="00000000" w:rsidP="00A31680">
      <w:pPr>
        <w:bidi/>
      </w:pPr>
      <w:r>
        <w:br w:type="page"/>
      </w:r>
    </w:p>
    <w:sectPr w:rsidR="007944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outs-shamy">
    <w:altName w:val="Cambria"/>
    <w:panose1 w:val="00000000000000000000"/>
    <w:charset w:val="00"/>
    <w:family w:val="roman"/>
    <w:notTrueType/>
    <w:pitch w:val="default"/>
  </w:font>
  <w:font w:name="LOTUS2007">
    <w:altName w:val="Cambria"/>
    <w:panose1 w:val="00000000000000000000"/>
    <w:charset w:val="00"/>
    <w:family w:val="roman"/>
    <w:notTrueType/>
    <w:pitch w:val="default"/>
  </w:font>
  <w:font w:name="Adwaa-Elsalaf">
    <w:altName w:val="Cambria"/>
    <w:panose1 w:val="00000000000000000000"/>
    <w:charset w:val="00"/>
    <w:family w:val="roman"/>
    <w:notTrueType/>
    <w:pitch w:val="default"/>
  </w:font>
  <w:font w:name="KFGQPC-Uthman-Taha-Naskh">
    <w:altName w:val="Cambria"/>
    <w:panose1 w:val="00000000000000000000"/>
    <w:charset w:val="00"/>
    <w:family w:val="roman"/>
    <w:notTrueType/>
    <w:pitch w:val="default"/>
  </w:font>
  <w:font w:name="Adobe-Arabic">
    <w:altName w:val="Cambria"/>
    <w:panose1 w:val="00000000000000000000"/>
    <w:charset w:val="00"/>
    <w:family w:val="roman"/>
    <w:notTrueType/>
    <w:pitch w:val="default"/>
  </w:font>
  <w:font w:name="Times-New-Roman">
    <w:altName w:val="Times New Roman"/>
    <w:panose1 w:val="00000000000000000000"/>
    <w:charset w:val="00"/>
    <w:family w:val="roman"/>
    <w:notTrueType/>
    <w:pitch w:val="default"/>
  </w:font>
  <w:font w:name="lOTUS-2007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6205829">
    <w:abstractNumId w:val="8"/>
  </w:num>
  <w:num w:numId="2" w16cid:durableId="1589922750">
    <w:abstractNumId w:val="6"/>
  </w:num>
  <w:num w:numId="3" w16cid:durableId="1823306784">
    <w:abstractNumId w:val="5"/>
  </w:num>
  <w:num w:numId="4" w16cid:durableId="2060980721">
    <w:abstractNumId w:val="4"/>
  </w:num>
  <w:num w:numId="5" w16cid:durableId="741635898">
    <w:abstractNumId w:val="7"/>
  </w:num>
  <w:num w:numId="6" w16cid:durableId="1848593655">
    <w:abstractNumId w:val="3"/>
  </w:num>
  <w:num w:numId="7" w16cid:durableId="98451019">
    <w:abstractNumId w:val="2"/>
  </w:num>
  <w:num w:numId="8" w16cid:durableId="1793282561">
    <w:abstractNumId w:val="1"/>
  </w:num>
  <w:num w:numId="9" w16cid:durableId="334110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441A"/>
    <w:rsid w:val="00A31680"/>
    <w:rsid w:val="00AA1D8D"/>
    <w:rsid w:val="00B47730"/>
    <w:rsid w:val="00CB0664"/>
    <w:rsid w:val="00DD60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748B3D6"/>
  <w14:defaultImageDpi w14:val="300"/>
  <w15:docId w15:val="{41D089BA-92A1-48FB-97EE-92FF608C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43016</Words>
  <Characters>245195</Characters>
  <Application>Microsoft Office Word</Application>
  <DocSecurity>0</DocSecurity>
  <Lines>2043</Lines>
  <Paragraphs>575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287636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يحيى محمد رمضان شلبى محمد</cp:lastModifiedBy>
  <cp:revision>3</cp:revision>
  <dcterms:created xsi:type="dcterms:W3CDTF">2013-12-23T23:15:00Z</dcterms:created>
  <dcterms:modified xsi:type="dcterms:W3CDTF">2024-09-03T15:53:00Z</dcterms:modified>
  <cp:category/>
</cp:coreProperties>
</file>