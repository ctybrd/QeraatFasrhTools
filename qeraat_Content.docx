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934ED" w14:textId="77777777" w:rsidR="00E532A9" w:rsidRDefault="00000000" w:rsidP="00984C46">
      <w:pPr>
        <w:bidi/>
      </w:pPr>
      <w:r>
        <w:t>صفحة: 1</w:t>
      </w:r>
    </w:p>
    <w:p w14:paraId="068013A3" w14:textId="77777777" w:rsidR="00E532A9" w:rsidRDefault="00000000" w:rsidP="00984C46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>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1" w:hAnsi="QCF_P001" w:cs="QCF_P001"/>
          <w:color w:val="E20019"/>
          <w:sz w:val="34"/>
          <w:rtl/>
        </w:rPr>
        <w:t>ﭞ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 xml:space="preserve"> 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A7DF5C8" w14:textId="77777777" w:rsidR="00E532A9" w:rsidRDefault="00000000" w:rsidP="00984C46">
      <w:pPr>
        <w:bidi/>
      </w:pPr>
      <w:r>
        <w:rPr>
          <w:rFonts w:ascii="QCF_P001" w:hAnsi="QCF_P001" w:cs="QCF_P001"/>
          <w:color w:val="009036"/>
          <w:sz w:val="34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الكسائي، يعقوب، خلف.</w:t>
      </w:r>
    </w:p>
    <w:p w14:paraId="4D4AE1E2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 مَلِكِ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CC8680D" w14:textId="77777777" w:rsidR="00E532A9" w:rsidRDefault="00000000" w:rsidP="00984C46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>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1" w:hAnsi="QCF_P001" w:cs="QCF_P001"/>
          <w:color w:val="E20019"/>
          <w:sz w:val="34"/>
          <w:rtl/>
        </w:rPr>
        <w:t>ﭨ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3F4CA978" w14:textId="77777777" w:rsidR="00E532A9" w:rsidRDefault="00000000" w:rsidP="00984C46">
      <w:pPr>
        <w:bidi/>
      </w:pPr>
      <w:r>
        <w:rPr>
          <w:rFonts w:ascii="QCF_P001" w:hAnsi="QCF_P001" w:cs="QCF_P001"/>
          <w:color w:val="009036"/>
          <w:sz w:val="34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7B0E25E6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ص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قنبل، رويس. </w:t>
      </w:r>
    </w:p>
    <w:p w14:paraId="68D0E96E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ر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31980AFC" w14:textId="77777777" w:rsidR="00E532A9" w:rsidRDefault="00000000" w:rsidP="00984C46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>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1" w:hAnsi="QCF_P001" w:cs="QCF_P001"/>
          <w:color w:val="E20019"/>
          <w:sz w:val="34"/>
          <w:rtl/>
        </w:rPr>
        <w:t>ﭫ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30EA4036" w14:textId="77777777" w:rsidR="00E532A9" w:rsidRDefault="00000000" w:rsidP="00984C46">
      <w:pPr>
        <w:bidi/>
      </w:pPr>
      <w:r>
        <w:rPr>
          <w:rFonts w:ascii="QCF_P001" w:hAnsi="QCF_P001" w:cs="QCF_P001"/>
          <w:color w:val="009036"/>
          <w:sz w:val="34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25AE293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256FF56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532642C3" w14:textId="77777777" w:rsidR="00E532A9" w:rsidRDefault="00000000" w:rsidP="00984C46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>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1" w:hAnsi="QCF_P001" w:cs="QCF_P001"/>
          <w:color w:val="E20019"/>
          <w:sz w:val="32"/>
          <w:rtl/>
        </w:rPr>
        <w:t>ﭮ</w:t>
      </w:r>
      <w:r>
        <w:rPr>
          <w:rFonts w:ascii="TraditionalArabic" w:hAnsi="TraditionalArabic" w:cs="TraditionalArabic"/>
          <w:color w:val="E20019"/>
          <w:sz w:val="32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DDC2494" w14:textId="77777777" w:rsidR="00E532A9" w:rsidRDefault="00000000" w:rsidP="00984C46">
      <w:pPr>
        <w:bidi/>
      </w:pPr>
      <w:r>
        <w:rPr>
          <w:rFonts w:ascii="QCF_P001" w:hAnsi="QCF_P001" w:cs="QCF_P001"/>
          <w:color w:val="009036"/>
          <w:sz w:val="30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17437A2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6286EAB0" w14:textId="77777777" w:rsidR="00E532A9" w:rsidRDefault="00000000" w:rsidP="00984C46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>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1" w:hAnsi="QCF_P001" w:cs="QCF_P001"/>
          <w:color w:val="E20019"/>
          <w:sz w:val="32"/>
          <w:rtl/>
        </w:rPr>
        <w:t>ﭮ</w:t>
      </w:r>
      <w:r>
        <w:rPr>
          <w:rFonts w:ascii="TraditionalArabic" w:hAnsi="TraditionalArabic" w:cs="TraditionalArabic"/>
          <w:color w:val="E20019"/>
          <w:sz w:val="32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CE63B8D" w14:textId="77777777" w:rsidR="00E532A9" w:rsidRDefault="00000000" w:rsidP="00984C46">
      <w:pPr>
        <w:bidi/>
      </w:pPr>
      <w:r>
        <w:rPr>
          <w:rFonts w:ascii="QCF_P001" w:hAnsi="QCF_P001" w:cs="QCF_P001"/>
          <w:color w:val="009036"/>
          <w:sz w:val="30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7877ED1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0418F5AA" w14:textId="77777777" w:rsidR="00E532A9" w:rsidRDefault="00000000" w:rsidP="00984C46">
      <w:pPr>
        <w:bidi/>
      </w:pPr>
      <w:r>
        <w:br w:type="page"/>
      </w:r>
    </w:p>
    <w:p w14:paraId="4C953726" w14:textId="77777777" w:rsidR="00E532A9" w:rsidRDefault="00000000" w:rsidP="00984C46">
      <w:pPr>
        <w:bidi/>
      </w:pPr>
      <w:r>
        <w:lastRenderedPageBreak/>
        <w:t>صفحة: 2</w:t>
      </w:r>
    </w:p>
    <w:p w14:paraId="13719615" w14:textId="77777777" w:rsidR="00E532A9" w:rsidRDefault="00000000" w:rsidP="00984C46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>﴿</w:t>
      </w:r>
      <w:r>
        <w:rPr>
          <w:rFonts w:ascii="QCF_P002" w:hAnsi="QCF_P002" w:cs="QCF_P002"/>
          <w:color w:val="E20019"/>
          <w:sz w:val="34"/>
          <w:rtl/>
        </w:rPr>
        <w:t>ﭑ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7975EFA" w14:textId="77777777" w:rsidR="00E532A9" w:rsidRDefault="00000000" w:rsidP="00984C46">
      <w:pPr>
        <w:bidi/>
      </w:pPr>
      <w:r>
        <w:rPr>
          <w:rFonts w:ascii="QCF_P002" w:hAnsi="QCF_P002" w:cs="QCF_P002"/>
          <w:color w:val="009036"/>
          <w:sz w:val="34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 جعفر.</w:t>
      </w:r>
    </w:p>
    <w:p w14:paraId="55234AE6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34"/>
          <w:rtl/>
        </w:rPr>
        <w:t>ﭑ</w:t>
      </w:r>
      <w:r>
        <w:rPr>
          <w:rFonts w:ascii="louts-shamy" w:hAnsi="louts-shamy" w:cs="louts-shamy"/>
          <w:color w:val="006AB3"/>
          <w:sz w:val="28"/>
          <w:rtl/>
        </w:rPr>
        <w:t xml:space="preserve"> 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5FD4E98" w14:textId="77777777" w:rsidR="00E532A9" w:rsidRDefault="00000000" w:rsidP="00984C46">
      <w:pPr>
        <w:bidi/>
      </w:pPr>
      <w:r>
        <w:br w:type="page"/>
      </w:r>
    </w:p>
    <w:p w14:paraId="21BCEC6C" w14:textId="77777777" w:rsidR="00E532A9" w:rsidRDefault="00000000" w:rsidP="00984C46">
      <w:pPr>
        <w:bidi/>
      </w:pPr>
      <w:r>
        <w:lastRenderedPageBreak/>
        <w:t>صفحة: 3</w:t>
      </w:r>
    </w:p>
    <w:p w14:paraId="67C69E7C" w14:textId="77777777" w:rsidR="00E532A9" w:rsidRDefault="00000000" w:rsidP="00984C46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3" w:hAnsi="QCF_P003" w:cs="QCF_P003"/>
          <w:color w:val="E20019"/>
          <w:sz w:val="28"/>
          <w:rtl/>
        </w:rPr>
        <w:t>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9BADE2D" w14:textId="77777777" w:rsidR="00E532A9" w:rsidRDefault="00000000" w:rsidP="00984C46">
      <w:pPr>
        <w:bidi/>
      </w:pPr>
      <w:r>
        <w:rPr>
          <w:rFonts w:ascii="QCF_P003" w:hAnsi="QCF_P003" w:cs="QCF_P003"/>
          <w:color w:val="009036"/>
          <w:sz w:val="32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، عاصم ، الكسائي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، خلف.</w:t>
      </w:r>
    </w:p>
    <w:p w14:paraId="20EA4A1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 ، يعقوب. </w:t>
      </w:r>
    </w:p>
    <w:p w14:paraId="5729948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3" w:hAnsi="QCF_P003" w:cs="QCF_P003"/>
          <w:color w:val="E20019"/>
          <w:sz w:val="28"/>
          <w:rtl/>
        </w:rPr>
        <w:t>ﭼ 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134952D" w14:textId="77777777" w:rsidR="00E532A9" w:rsidRDefault="00000000" w:rsidP="00984C46">
      <w:pPr>
        <w:bidi/>
      </w:pPr>
      <w:r>
        <w:rPr>
          <w:rFonts w:ascii="QCF_P003" w:hAnsi="QCF_P003" w:cs="QCF_P003"/>
          <w:color w:val="009036"/>
          <w:sz w:val="28"/>
          <w:rtl/>
        </w:rPr>
        <w:t>ﭼ ﭽ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، عاصم ، حمزة ، الكسائي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، يعقوب ، خلف .</w:t>
      </w:r>
    </w:p>
    <w:p w14:paraId="094BC2C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وَمَا يُخَٰدِعُونَ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3A7C27A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3" w:hAnsi="QCF_P003" w:cs="QCF_P003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8093570" w14:textId="77777777" w:rsidR="00E532A9" w:rsidRDefault="00000000" w:rsidP="00984C46">
      <w:pPr>
        <w:bidi/>
      </w:pPr>
      <w:r>
        <w:rPr>
          <w:rFonts w:ascii="QCF_P003" w:hAnsi="QCF_P003" w:cs="QCF_P003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 ، حمزة ، الكسائي ، خلف.</w:t>
      </w:r>
    </w:p>
    <w:p w14:paraId="2453DD6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يُكَذِّبُونَ </w:t>
      </w:r>
      <w:r>
        <w:rPr>
          <w:rFonts w:ascii="louts-shamy" w:hAnsi="louts-shamy" w:cs="louts-shamy"/>
          <w:color w:val="000000"/>
          <w:sz w:val="28"/>
          <w:rtl/>
        </w:rPr>
        <w:t xml:space="preserve">: نافع ، ابن كثير ، أبو عمرو ، ابن عامر ، أبو جعفر ، يعقوب. </w:t>
      </w:r>
    </w:p>
    <w:p w14:paraId="4060CE5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3" w:hAnsi="QCF_P003" w:cs="QCF_P003"/>
          <w:color w:val="E20019"/>
          <w:sz w:val="28"/>
          <w:rtl/>
        </w:rPr>
        <w:t>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5CD7F1D6" w14:textId="77777777" w:rsidR="00E532A9" w:rsidRDefault="00000000" w:rsidP="00984C46">
      <w:pPr>
        <w:bidi/>
      </w:pPr>
      <w:r>
        <w:rPr>
          <w:rFonts w:ascii="QCF_P003" w:hAnsi="QCF_P003" w:cs="QCF_P003"/>
          <w:color w:val="009036"/>
          <w:sz w:val="32"/>
          <w:rtl/>
        </w:rPr>
        <w:t>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، عاصم ، حمزة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، روح ، خلف.</w:t>
      </w:r>
    </w:p>
    <w:p w14:paraId="6365749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ضمًّا)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هشام ، الكسائي ، رويس.</w:t>
      </w:r>
    </w:p>
    <w:p w14:paraId="463764A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3" w:hAnsi="QCF_P003" w:cs="QCF_P003"/>
          <w:color w:val="E20019"/>
          <w:sz w:val="28"/>
          <w:rtl/>
        </w:rPr>
        <w:t>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561D4EA8" w14:textId="77777777" w:rsidR="00E532A9" w:rsidRDefault="00000000" w:rsidP="00984C46">
      <w:pPr>
        <w:bidi/>
      </w:pPr>
      <w:r>
        <w:rPr>
          <w:rFonts w:ascii="QCF_P003" w:hAnsi="QCF_P003" w:cs="QCF_P003"/>
          <w:color w:val="009036"/>
          <w:sz w:val="32"/>
          <w:rtl/>
        </w:rPr>
        <w:t>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، عاصم ، حمزة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، روح ، خلف.</w:t>
      </w:r>
    </w:p>
    <w:p w14:paraId="3D5F63C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ضمًّا)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هشام ، الكسائي ، رويس.</w:t>
      </w:r>
    </w:p>
    <w:p w14:paraId="0F831CCA" w14:textId="77777777" w:rsidR="00E532A9" w:rsidRDefault="00000000" w:rsidP="00984C46">
      <w:pPr>
        <w:bidi/>
      </w:pPr>
      <w:r>
        <w:br w:type="page"/>
      </w:r>
    </w:p>
    <w:p w14:paraId="33F428E8" w14:textId="77777777" w:rsidR="00E532A9" w:rsidRDefault="00000000" w:rsidP="00984C46">
      <w:pPr>
        <w:bidi/>
      </w:pPr>
      <w:r>
        <w:lastRenderedPageBreak/>
        <w:t>صفحة: 4</w:t>
      </w:r>
    </w:p>
    <w:p w14:paraId="38D2169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1" w:hAnsi="QCF_P001" w:cs="QCF_P001"/>
          <w:color w:val="E20019"/>
          <w:sz w:val="28"/>
          <w:rtl/>
        </w:rPr>
        <w:t>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EBA3FB4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32"/>
          <w:rtl/>
        </w:rPr>
        <w:t xml:space="preserve"> </w:t>
      </w:r>
      <w:r>
        <w:rPr>
          <w:rFonts w:ascii="QCF_P001" w:hAnsi="QCF_P001" w:cs="QCF_P001"/>
          <w:color w:val="009036"/>
          <w:sz w:val="34"/>
          <w:rtl/>
        </w:rPr>
        <w:t>ﭮ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، عاصم ، الكسائي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، خلف.</w:t>
      </w:r>
    </w:p>
    <w:p w14:paraId="7A2ABED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 ، يعقوب.</w:t>
      </w:r>
    </w:p>
    <w:p w14:paraId="54E85862" w14:textId="77777777" w:rsidR="00E532A9" w:rsidRDefault="00000000" w:rsidP="00984C46">
      <w:pPr>
        <w:bidi/>
      </w:pPr>
      <w:r>
        <w:br w:type="page"/>
      </w:r>
    </w:p>
    <w:p w14:paraId="70938170" w14:textId="77777777" w:rsidR="00E532A9" w:rsidRDefault="00000000" w:rsidP="00984C46">
      <w:pPr>
        <w:bidi/>
      </w:pPr>
      <w:r>
        <w:lastRenderedPageBreak/>
        <w:t>صفحة: 5</w:t>
      </w:r>
    </w:p>
    <w:p w14:paraId="65D99DB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5" w:hAnsi="QCF_P005" w:cs="QCF_P005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8849BBF" w14:textId="77777777" w:rsidR="00E532A9" w:rsidRDefault="00000000" w:rsidP="00984C46">
      <w:pPr>
        <w:bidi/>
      </w:pPr>
      <w:r>
        <w:rPr>
          <w:rFonts w:ascii="QCF_P005" w:hAnsi="QCF_P005" w:cs="QCF_P005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4257CA8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3D0246B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5" w:hAnsi="QCF_P005" w:cs="QCF_P005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B606707" w14:textId="77777777" w:rsidR="00E532A9" w:rsidRDefault="00000000" w:rsidP="00984C46">
      <w:pPr>
        <w:bidi/>
      </w:pPr>
      <w:r>
        <w:rPr>
          <w:rFonts w:ascii="QCF_P005" w:hAnsi="QCF_P005" w:cs="QCF_P005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C5D2B0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D48307C" w14:textId="77777777" w:rsidR="00E532A9" w:rsidRDefault="00000000" w:rsidP="00984C46">
      <w:pPr>
        <w:bidi/>
      </w:pPr>
      <w:r>
        <w:br w:type="page"/>
      </w:r>
    </w:p>
    <w:p w14:paraId="557904CC" w14:textId="77777777" w:rsidR="00E532A9" w:rsidRDefault="00000000" w:rsidP="00984C46">
      <w:pPr>
        <w:bidi/>
      </w:pPr>
      <w:r>
        <w:lastRenderedPageBreak/>
        <w:t>صفحة: 6</w:t>
      </w:r>
    </w:p>
    <w:p w14:paraId="1EB9FAC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FD650A6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06" w:hAnsi="QCF_P006" w:cs="QCF_P006"/>
          <w:color w:val="009036"/>
          <w:sz w:val="28"/>
          <w:rtl/>
        </w:rPr>
        <w:t>ﮨ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06" w:hAnsi="QCF_P006" w:cs="QCF_P006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BE0DE86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لِلۡمَلَٰٓئِكَةُ ٱسۡجُدُواْ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CC59BF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3FC1730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06" w:hAnsi="QCF_P006" w:cs="QCF_P006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حمزة.</w:t>
      </w:r>
    </w:p>
    <w:p w14:paraId="79124D79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فَأَزَٰلَهُمَا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حمزة. </w:t>
      </w:r>
    </w:p>
    <w:p w14:paraId="4E330E4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ﰂ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7B75BE3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فَتَلَقَّىٰ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06" w:hAnsi="QCF_P006" w:cs="QCF_P006"/>
          <w:color w:val="009036"/>
          <w:sz w:val="28"/>
          <w:rtl/>
        </w:rPr>
        <w:t>ﯿ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06" w:hAnsi="QCF_P006" w:cs="QCF_P006"/>
          <w:color w:val="009036"/>
          <w:sz w:val="28"/>
          <w:rtl/>
        </w:rPr>
        <w:t>ﰀ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06" w:hAnsi="QCF_P006" w:cs="QCF_P006"/>
          <w:color w:val="009036"/>
          <w:sz w:val="28"/>
          <w:rtl/>
        </w:rPr>
        <w:t>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06" w:hAnsi="QCF_P006" w:cs="QCF_P006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704CDFB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فَتَلَقَّىٰ ءَادَمَ مِن رَّبِّهِۦ كَلِمَٰتٞ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030526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6" w:hAnsi="QCF_P006" w:cs="QCF_P006"/>
          <w:color w:val="E20019"/>
          <w:sz w:val="28"/>
          <w:rtl/>
        </w:rPr>
        <w:t>ﰂ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8D696FB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فَتَلَقَّىٰ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06" w:hAnsi="QCF_P006" w:cs="QCF_P006"/>
          <w:color w:val="009036"/>
          <w:sz w:val="28"/>
          <w:rtl/>
        </w:rPr>
        <w:t>ﯿ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06" w:hAnsi="QCF_P006" w:cs="QCF_P006"/>
          <w:color w:val="009036"/>
          <w:sz w:val="28"/>
          <w:rtl/>
        </w:rPr>
        <w:t>ﰀ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06" w:hAnsi="QCF_P006" w:cs="QCF_P006"/>
          <w:color w:val="009036"/>
          <w:sz w:val="28"/>
          <w:rtl/>
        </w:rPr>
        <w:t>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06" w:hAnsi="QCF_P006" w:cs="QCF_P006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0B6AF94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فَتَلَقَّىٰ ءَادَمَ مِن رَّبِّهِۦ كَلِمَٰتٞ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1EA917B" w14:textId="77777777" w:rsidR="00E532A9" w:rsidRDefault="00000000" w:rsidP="00984C46">
      <w:pPr>
        <w:bidi/>
      </w:pPr>
      <w:r>
        <w:br w:type="page"/>
      </w:r>
    </w:p>
    <w:p w14:paraId="3EDBF05A" w14:textId="77777777" w:rsidR="00E532A9" w:rsidRDefault="00000000" w:rsidP="00984C46">
      <w:pPr>
        <w:bidi/>
      </w:pPr>
      <w:r>
        <w:lastRenderedPageBreak/>
        <w:t>صفحة: 7</w:t>
      </w:r>
    </w:p>
    <w:p w14:paraId="16A0904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7" w:hAnsi="QCF_P007" w:cs="QCF_P007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7" w:hAnsi="QCF_P007" w:cs="QCF_P007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7" w:hAnsi="QCF_P007" w:cs="QCF_P007"/>
          <w:color w:val="E20019"/>
          <w:sz w:val="28"/>
          <w:rtl/>
        </w:rPr>
        <w:t>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28CBB6A1" w14:textId="77777777" w:rsidR="00E532A9" w:rsidRDefault="00000000" w:rsidP="00984C46">
      <w:pPr>
        <w:bidi/>
      </w:pPr>
      <w:r>
        <w:rPr>
          <w:rFonts w:ascii="QCF_P007" w:hAnsi="QCF_P007" w:cs="QCF_P007"/>
          <w:color w:val="009036"/>
          <w:sz w:val="28"/>
          <w:rtl/>
        </w:rPr>
        <w:t>ﭝ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07" w:hAnsi="QCF_P007" w:cs="QCF_P007"/>
          <w:color w:val="009036"/>
          <w:sz w:val="28"/>
          <w:rtl/>
        </w:rPr>
        <w:t>ﭞ ﭟ</w:t>
      </w:r>
      <w:r>
        <w:rPr>
          <w:rFonts w:ascii="louts-shamy" w:hAnsi="louts-shamy" w:cs="louts-shamy"/>
          <w:color w:val="009036"/>
          <w:sz w:val="28"/>
          <w:rtl/>
        </w:rPr>
        <w:t xml:space="preserve"> : </w:t>
      </w:r>
      <w:r>
        <w:rPr>
          <w:rFonts w:ascii="louts-shamy" w:hAnsi="louts-shamy" w:cs="louts-shamy"/>
          <w:color w:val="000000"/>
          <w:sz w:val="28"/>
          <w:rtl/>
        </w:rPr>
        <w:t>نافع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، عاصم ، الكسائي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، خلف.</w:t>
      </w:r>
    </w:p>
    <w:p w14:paraId="2A2A193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خَوۡفٌ 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حمزة.</w:t>
      </w:r>
    </w:p>
    <w:p w14:paraId="2C169EA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خَوۡفَ 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7AD0A18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7" w:hAnsi="QCF_P007" w:cs="QCF_P007"/>
          <w:color w:val="E20019"/>
          <w:sz w:val="28"/>
          <w:rtl/>
        </w:rPr>
        <w:t>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7" w:hAnsi="QCF_P007" w:cs="QCF_P007"/>
          <w:color w:val="E20019"/>
          <w:sz w:val="28"/>
          <w:rtl/>
        </w:rPr>
        <w:t>ﯹ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0D117AD" w14:textId="77777777" w:rsidR="00E532A9" w:rsidRDefault="00000000" w:rsidP="00984C46">
      <w:pPr>
        <w:bidi/>
      </w:pPr>
      <w:r>
        <w:rPr>
          <w:rFonts w:ascii="QCF_P007" w:hAnsi="QCF_P007" w:cs="QCF_P007"/>
          <w:color w:val="009036"/>
          <w:sz w:val="28"/>
          <w:rtl/>
        </w:rPr>
        <w:t>ﯸ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07" w:hAnsi="QCF_P007" w:cs="QCF_P007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9036"/>
          <w:sz w:val="28"/>
          <w:rtl/>
        </w:rPr>
        <w:t xml:space="preserve"> 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0860FB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تُقۡبَلُ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12154DA7" w14:textId="77777777" w:rsidR="00E532A9" w:rsidRDefault="00000000" w:rsidP="00984C46">
      <w:pPr>
        <w:bidi/>
      </w:pPr>
      <w:r>
        <w:br w:type="page"/>
      </w:r>
    </w:p>
    <w:p w14:paraId="5650AA4D" w14:textId="77777777" w:rsidR="00E532A9" w:rsidRDefault="00000000" w:rsidP="00984C46">
      <w:pPr>
        <w:bidi/>
      </w:pPr>
      <w:r>
        <w:lastRenderedPageBreak/>
        <w:t>صفحة: 8</w:t>
      </w:r>
    </w:p>
    <w:p w14:paraId="6FA2335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8" w:hAnsi="QCF_P008" w:cs="QCF_P008"/>
          <w:color w:val="E20019"/>
          <w:sz w:val="28"/>
          <w:rtl/>
        </w:rPr>
        <w:t>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C99B6D4" w14:textId="77777777" w:rsidR="00E532A9" w:rsidRDefault="00000000" w:rsidP="00984C46">
      <w:pPr>
        <w:bidi/>
      </w:pPr>
      <w:r>
        <w:rPr>
          <w:rFonts w:ascii="QCF_P008" w:hAnsi="QCF_P008" w:cs="QCF_P008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7007AB7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وَعَدۡنَا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714A0D3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8" w:hAnsi="QCF_P008" w:cs="QCF_P008"/>
          <w:color w:val="E20019"/>
          <w:sz w:val="28"/>
          <w:rtl/>
        </w:rPr>
        <w:t>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ثلاث قراءات :</w:t>
      </w:r>
    </w:p>
    <w:p w14:paraId="40EA8D57" w14:textId="77777777" w:rsidR="00E532A9" w:rsidRDefault="00000000" w:rsidP="00984C46">
      <w:pPr>
        <w:bidi/>
      </w:pPr>
      <w:r>
        <w:rPr>
          <w:rFonts w:ascii="QCF_P008" w:hAnsi="QCF_P008" w:cs="QCF_P008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013D14A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بَارِئۡكُمۡ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بخلف عن الدوري.</w:t>
      </w:r>
    </w:p>
    <w:p w14:paraId="1F4E208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بَارِئ۪كُمۡ </w:t>
      </w:r>
      <w:r>
        <w:rPr>
          <w:rFonts w:ascii="louts-shamy" w:hAnsi="louts-shamy" w:cs="louts-shamy"/>
          <w:color w:val="006AB3"/>
          <w:sz w:val="28"/>
          <w:rtl/>
        </w:rPr>
        <w:t>(باختلاس كسرة الهمزة)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(الوجه الثاني له).</w:t>
      </w:r>
    </w:p>
    <w:p w14:paraId="134307C2" w14:textId="77777777" w:rsidR="00E532A9" w:rsidRDefault="00000000" w:rsidP="00984C46">
      <w:pPr>
        <w:bidi/>
      </w:pPr>
      <w:r>
        <w:br w:type="page"/>
      </w:r>
    </w:p>
    <w:p w14:paraId="0D8D503E" w14:textId="77777777" w:rsidR="00E532A9" w:rsidRDefault="00000000" w:rsidP="00984C46">
      <w:pPr>
        <w:bidi/>
      </w:pPr>
      <w:r>
        <w:lastRenderedPageBreak/>
        <w:t>صفحة: 9</w:t>
      </w:r>
    </w:p>
    <w:p w14:paraId="014C238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9" w:hAnsi="QCF_P009" w:cs="QCF_P009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9" w:hAnsi="QCF_P009" w:cs="QCF_P009"/>
          <w:color w:val="E20019"/>
          <w:sz w:val="28"/>
          <w:rtl/>
        </w:rPr>
        <w:t>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60FC527D" w14:textId="77777777" w:rsidR="00E532A9" w:rsidRDefault="00000000" w:rsidP="00984C46">
      <w:pPr>
        <w:bidi/>
      </w:pPr>
      <w:r>
        <w:rPr>
          <w:rFonts w:ascii="QCF_P009" w:hAnsi="QCF_P009" w:cs="QCF_P009"/>
          <w:color w:val="009036"/>
          <w:sz w:val="28"/>
          <w:rtl/>
        </w:rPr>
        <w:t>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09" w:hAnsi="QCF_P009" w:cs="QCF_P009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4AF5767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يُغۡفَرۡ</w:t>
      </w:r>
      <w:r>
        <w:rPr>
          <w:rFonts w:ascii="QCF_P009" w:hAnsi="QCF_P009" w:cs="QCF_P009"/>
          <w:color w:val="006AB3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5CD9F6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تُغۡفَرۡ</w:t>
      </w:r>
      <w:r>
        <w:rPr>
          <w:rFonts w:ascii="QCF_P009" w:hAnsi="QCF_P009" w:cs="QCF_P009"/>
          <w:color w:val="006AB3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7C68D76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9" w:hAnsi="QCF_P009" w:cs="QCF_P009"/>
          <w:color w:val="E20019"/>
          <w:sz w:val="28"/>
          <w:rtl/>
        </w:rPr>
        <w:t>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D1D8CD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قِـيلَ</w:t>
      </w:r>
      <w:r>
        <w:rPr>
          <w:rFonts w:ascii="louts-shamy" w:hAnsi="louts-shamy" w:cs="louts-shamy"/>
          <w:color w:val="009036"/>
          <w:sz w:val="28"/>
          <w:rtl/>
        </w:rPr>
        <w:t xml:space="preserve"> : </w:t>
      </w:r>
      <w:r>
        <w:rPr>
          <w:rFonts w:ascii="louts-shamy" w:hAnsi="louts-shamy" w:cs="louts-shamy"/>
          <w:color w:val="000000"/>
          <w:sz w:val="28"/>
          <w:rtl/>
        </w:rPr>
        <w:t>نافع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، عاصم ، حمزة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، روح ، خلف.</w:t>
      </w:r>
    </w:p>
    <w:p w14:paraId="51B049D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ضمًّا)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730E09C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9" w:hAnsi="QCF_P009" w:cs="QCF_P009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9" w:hAnsi="QCF_P009" w:cs="QCF_P009"/>
          <w:color w:val="E20019"/>
          <w:sz w:val="28"/>
          <w:rtl/>
        </w:rPr>
        <w:t>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7C9B2D53" w14:textId="77777777" w:rsidR="00E532A9" w:rsidRDefault="00000000" w:rsidP="00984C46">
      <w:pPr>
        <w:bidi/>
      </w:pPr>
      <w:r>
        <w:rPr>
          <w:rFonts w:ascii="QCF_P009" w:hAnsi="QCF_P009" w:cs="QCF_P009"/>
          <w:color w:val="009036"/>
          <w:sz w:val="28"/>
          <w:rtl/>
        </w:rPr>
        <w:t>ﯤ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09" w:hAnsi="QCF_P009" w:cs="QCF_P009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826D55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ٱلذِّلَّةُ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34D3651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ٱلذِّلَّةُ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يعقوب، خلف. </w:t>
      </w:r>
    </w:p>
    <w:p w14:paraId="2CDAE2B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09" w:hAnsi="QCF_P009" w:cs="QCF_P009"/>
          <w:color w:val="E20019"/>
          <w:sz w:val="28"/>
          <w:rtl/>
        </w:rPr>
        <w:t>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437CCB5" w14:textId="77777777" w:rsidR="00E532A9" w:rsidRDefault="00000000" w:rsidP="00984C46">
      <w:pPr>
        <w:bidi/>
      </w:pPr>
      <w:r>
        <w:rPr>
          <w:rFonts w:ascii="QCF_P009" w:hAnsi="QCF_P009" w:cs="QCF_P009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 </w:t>
      </w:r>
    </w:p>
    <w:p w14:paraId="4BB53A3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ٱلنَّبِيٓـِٔـۧنَ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</w:t>
      </w:r>
    </w:p>
    <w:p w14:paraId="0287DAA8" w14:textId="77777777" w:rsidR="00E532A9" w:rsidRDefault="00000000" w:rsidP="00984C46">
      <w:pPr>
        <w:bidi/>
      </w:pPr>
      <w:r>
        <w:br w:type="page"/>
      </w:r>
    </w:p>
    <w:p w14:paraId="30DBFDC1" w14:textId="77777777" w:rsidR="00E532A9" w:rsidRDefault="00000000" w:rsidP="00984C46">
      <w:pPr>
        <w:bidi/>
      </w:pPr>
      <w:r>
        <w:lastRenderedPageBreak/>
        <w:t>صفحة: 10</w:t>
      </w:r>
    </w:p>
    <w:p w14:paraId="02A29AB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0" w:hAnsi="QCF_P010" w:cs="QCF_P010"/>
          <w:color w:val="E20019"/>
          <w:sz w:val="28"/>
          <w:rtl/>
        </w:rPr>
        <w:t>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316923C" w14:textId="77777777" w:rsidR="00E532A9" w:rsidRDefault="00000000" w:rsidP="00984C46">
      <w:pPr>
        <w:bidi/>
      </w:pPr>
      <w:r>
        <w:rPr>
          <w:rFonts w:ascii="QCF_P010" w:hAnsi="QCF_P010" w:cs="QCF_P010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 xml:space="preserve"> :ابن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03F4D84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وَٱلصَّٰبِينَ</w:t>
      </w:r>
      <w:r>
        <w:rPr>
          <w:rFonts w:ascii="louts-shamy" w:hAnsi="louts-shamy" w:cs="louts-shamy"/>
          <w:color w:val="006AB3"/>
          <w:sz w:val="28"/>
          <w:rtl/>
        </w:rPr>
        <w:t xml:space="preserve"> :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319C30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0" w:hAnsi="QCF_P010" w:cs="QCF_P010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0" w:hAnsi="QCF_P010" w:cs="QCF_P010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0" w:hAnsi="QCF_P010" w:cs="QCF_P010"/>
          <w:color w:val="E20019"/>
          <w:sz w:val="28"/>
          <w:rtl/>
        </w:rPr>
        <w:t>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6E5CD0D1" w14:textId="77777777" w:rsidR="00E532A9" w:rsidRDefault="00000000" w:rsidP="00984C46">
      <w:pPr>
        <w:bidi/>
      </w:pPr>
      <w:r>
        <w:rPr>
          <w:rFonts w:ascii="QCF_P010" w:hAnsi="QCF_P010" w:cs="QCF_P010"/>
          <w:color w:val="009036"/>
          <w:sz w:val="28"/>
          <w:rtl/>
        </w:rPr>
        <w:t>ﭣ ﭤ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10" w:hAnsi="QCF_P010" w:cs="QCF_P010"/>
          <w:color w:val="009036"/>
          <w:sz w:val="28"/>
          <w:rtl/>
        </w:rPr>
        <w:t>ﭥ</w:t>
      </w:r>
      <w:r>
        <w:rPr>
          <w:rFonts w:ascii="louts-shamy" w:hAnsi="louts-shamy" w:cs="louts-shamy"/>
          <w:color w:val="009036"/>
          <w:sz w:val="28"/>
          <w:rtl/>
        </w:rPr>
        <w:t xml:space="preserve"> 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9C3CED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خَوۡفٌ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حمزة. </w:t>
      </w:r>
    </w:p>
    <w:p w14:paraId="67E41F0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خَوۡفَ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 </w:t>
      </w:r>
    </w:p>
    <w:p w14:paraId="3587E7B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0" w:hAnsi="QCF_P010" w:cs="QCF_P010"/>
          <w:color w:val="E20019"/>
          <w:sz w:val="28"/>
          <w:rtl/>
        </w:rPr>
        <w:t>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39D09DC9" w14:textId="77777777" w:rsidR="00E532A9" w:rsidRDefault="00000000" w:rsidP="00984C46">
      <w:pPr>
        <w:bidi/>
      </w:pPr>
      <w:r>
        <w:rPr>
          <w:rFonts w:ascii="QCF_P010" w:hAnsi="QCF_P010" w:cs="QCF_P010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(مع إبدال الهمز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1342071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يَأۡمُرۡكُمۡ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بخلف عن الدوري (مع إبدال الهمز للسوسي).</w:t>
      </w:r>
    </w:p>
    <w:p w14:paraId="67175D8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يَأۡمُر۬كُمۡ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ضمة الراء)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 (الوجه الثاني له). </w:t>
      </w:r>
    </w:p>
    <w:p w14:paraId="066C62F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0" w:hAnsi="QCF_P010" w:cs="QCF_P010"/>
          <w:color w:val="E20019"/>
          <w:sz w:val="28"/>
          <w:rtl/>
        </w:rPr>
        <w:t>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071D1318" w14:textId="77777777" w:rsidR="00E532A9" w:rsidRDefault="00000000" w:rsidP="00984C46">
      <w:pPr>
        <w:bidi/>
      </w:pPr>
      <w:r>
        <w:rPr>
          <w:rFonts w:ascii="QCF_P010" w:hAnsi="QCF_P010" w:cs="QCF_P010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 xml:space="preserve"> : حفص.</w:t>
      </w:r>
    </w:p>
    <w:p w14:paraId="01723B2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هُزُؤٗا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653892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هُزۡؤٗا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خلف.</w:t>
      </w:r>
    </w:p>
    <w:p w14:paraId="1DC0818C" w14:textId="77777777" w:rsidR="00E532A9" w:rsidRDefault="00000000" w:rsidP="00984C46">
      <w:pPr>
        <w:bidi/>
      </w:pPr>
      <w:r>
        <w:br w:type="page"/>
      </w:r>
    </w:p>
    <w:p w14:paraId="7D368C91" w14:textId="77777777" w:rsidR="00E532A9" w:rsidRDefault="00000000" w:rsidP="00984C46">
      <w:pPr>
        <w:bidi/>
      </w:pPr>
      <w:r>
        <w:lastRenderedPageBreak/>
        <w:t>صفحة: 11</w:t>
      </w:r>
    </w:p>
    <w:p w14:paraId="30BBA1C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1" w:hAnsi="QCF_P011" w:cs="QCF_P011"/>
          <w:color w:val="E20019"/>
          <w:sz w:val="28"/>
          <w:rtl/>
        </w:rPr>
        <w:t>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93A44B5" w14:textId="77777777" w:rsidR="00E532A9" w:rsidRDefault="00000000" w:rsidP="00984C46">
      <w:pPr>
        <w:bidi/>
      </w:pPr>
      <w:r>
        <w:rPr>
          <w:rFonts w:ascii="QCF_P011" w:hAnsi="QCF_P011" w:cs="QCF_P011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B6A9F6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فَهۡيَ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4732A5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1" w:hAnsi="QCF_P011" w:cs="QCF_P011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1" w:hAnsi="QCF_P011" w:cs="QCF_P011"/>
          <w:color w:val="E20019"/>
          <w:sz w:val="28"/>
          <w:rtl/>
        </w:rPr>
        <w:t>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12BE3E2" w14:textId="77777777" w:rsidR="00E532A9" w:rsidRDefault="00000000" w:rsidP="00984C46">
      <w:pPr>
        <w:bidi/>
      </w:pPr>
      <w:r>
        <w:rPr>
          <w:rFonts w:ascii="QCF_P011" w:hAnsi="QCF_P011" w:cs="QCF_P011"/>
          <w:color w:val="009036"/>
          <w:sz w:val="28"/>
          <w:rtl/>
        </w:rPr>
        <w:t>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11" w:hAnsi="QCF_P011" w:cs="QCF_P011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1BD2294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عَمَّا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يَعۡمَلُونَ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68852F0D" w14:textId="77777777" w:rsidR="00E532A9" w:rsidRDefault="00000000" w:rsidP="00984C46">
      <w:pPr>
        <w:bidi/>
      </w:pPr>
      <w:r>
        <w:br w:type="page"/>
      </w:r>
    </w:p>
    <w:p w14:paraId="586AE568" w14:textId="77777777" w:rsidR="00E532A9" w:rsidRDefault="00000000" w:rsidP="00984C46">
      <w:pPr>
        <w:bidi/>
      </w:pPr>
      <w:r>
        <w:lastRenderedPageBreak/>
        <w:t>صفحة: 12</w:t>
      </w:r>
    </w:p>
    <w:p w14:paraId="17EF9EE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2" w:hAnsi="QCF_P012" w:cs="QCF_P012"/>
          <w:color w:val="E20019"/>
          <w:sz w:val="28"/>
          <w:rtl/>
        </w:rPr>
        <w:t>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EAFA868" w14:textId="77777777" w:rsidR="00E532A9" w:rsidRDefault="00000000" w:rsidP="00984C46">
      <w:pPr>
        <w:bidi/>
      </w:pPr>
      <w:r>
        <w:rPr>
          <w:rFonts w:ascii="QCF_P012" w:hAnsi="QCF_P012" w:cs="QCF_P012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3DC893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أَمَانِيَ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E89620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2" w:hAnsi="QCF_P012" w:cs="QCF_P012"/>
          <w:color w:val="E20019"/>
          <w:sz w:val="28"/>
          <w:rtl/>
        </w:rPr>
        <w:t>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012" w:hAnsi="QCF_P012" w:cs="QCF_P012"/>
          <w:color w:val="E20019"/>
          <w:sz w:val="28"/>
          <w:rtl/>
        </w:rPr>
        <w:t>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</w:p>
    <w:p w14:paraId="47831005" w14:textId="77777777" w:rsidR="00E532A9" w:rsidRDefault="00000000" w:rsidP="00984C46">
      <w:pPr>
        <w:bidi/>
      </w:pPr>
      <w:r>
        <w:rPr>
          <w:rFonts w:ascii="QCF_P012" w:hAnsi="QCF_P012" w:cs="QCF_P012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12" w:hAnsi="QCF_P012" w:cs="QCF_P012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0A0A695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بِأَيۡدِيهُمۡ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4C78A43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2" w:hAnsi="QCF_P012" w:cs="QCF_P012"/>
          <w:color w:val="E20019"/>
          <w:sz w:val="28"/>
          <w:rtl/>
        </w:rPr>
        <w:t>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012" w:hAnsi="QCF_P012" w:cs="QCF_P012"/>
          <w:color w:val="E20019"/>
          <w:sz w:val="28"/>
          <w:rtl/>
        </w:rPr>
        <w:t>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</w:p>
    <w:p w14:paraId="4B40E238" w14:textId="77777777" w:rsidR="00E532A9" w:rsidRDefault="00000000" w:rsidP="00984C46">
      <w:pPr>
        <w:bidi/>
      </w:pPr>
      <w:r>
        <w:rPr>
          <w:rFonts w:ascii="QCF_P012" w:hAnsi="QCF_P012" w:cs="QCF_P012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12" w:hAnsi="QCF_P012" w:cs="QCF_P012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13334B1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بِأَيۡدِيهُمۡ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31D3CB6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2" w:hAnsi="QCF_P012" w:cs="QCF_P012"/>
          <w:color w:val="E20019"/>
          <w:sz w:val="28"/>
          <w:rtl/>
        </w:rPr>
        <w:t>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52E19E9" w14:textId="77777777" w:rsidR="00E532A9" w:rsidRDefault="00000000" w:rsidP="00984C46">
      <w:pPr>
        <w:bidi/>
      </w:pPr>
      <w:r>
        <w:rPr>
          <w:rFonts w:ascii="QCF_P012" w:hAnsi="QCF_P012" w:cs="QCF_P012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74A4D90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خَطِيٓ‍َٔـٰتُهُۥ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326FC7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2" w:hAnsi="QCF_P012" w:cs="QCF_P012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2" w:hAnsi="QCF_P012" w:cs="QCF_P012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9B15FE4" w14:textId="77777777" w:rsidR="00E532A9" w:rsidRDefault="00000000" w:rsidP="00984C46">
      <w:pPr>
        <w:bidi/>
      </w:pPr>
      <w:r>
        <w:rPr>
          <w:rFonts w:ascii="QCF_P012" w:hAnsi="QCF_P012" w:cs="QCF_P012"/>
          <w:color w:val="009036"/>
          <w:sz w:val="28"/>
          <w:rtl/>
        </w:rPr>
        <w:t>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12" w:hAnsi="QCF_P012" w:cs="QCF_P012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4B879E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يَعۡبُدُونَ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حمزة، الكسائي. </w:t>
      </w:r>
    </w:p>
    <w:p w14:paraId="1428949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2" w:hAnsi="QCF_P012" w:cs="QCF_P012"/>
          <w:color w:val="E20019"/>
          <w:sz w:val="28"/>
          <w:rtl/>
        </w:rPr>
        <w:t>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3D93540" w14:textId="77777777" w:rsidR="00E532A9" w:rsidRDefault="00000000" w:rsidP="00984C46">
      <w:pPr>
        <w:bidi/>
      </w:pPr>
      <w:r>
        <w:rPr>
          <w:rFonts w:ascii="QCF_P012" w:hAnsi="QCF_P012" w:cs="QCF_P012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EDCD4A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حَسَنٗا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يعقوب، خلف.</w:t>
      </w:r>
    </w:p>
    <w:p w14:paraId="28D61269" w14:textId="77777777" w:rsidR="00E532A9" w:rsidRDefault="00000000" w:rsidP="00984C46">
      <w:pPr>
        <w:bidi/>
      </w:pPr>
      <w:r>
        <w:br w:type="page"/>
      </w:r>
    </w:p>
    <w:p w14:paraId="378D0B9B" w14:textId="77777777" w:rsidR="00E532A9" w:rsidRDefault="00000000" w:rsidP="00984C46">
      <w:pPr>
        <w:bidi/>
      </w:pPr>
      <w:r>
        <w:lastRenderedPageBreak/>
        <w:t>صفحة: 13</w:t>
      </w:r>
    </w:p>
    <w:p w14:paraId="3902FB6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3" w:hAnsi="QCF_P013" w:cs="QCF_P013"/>
          <w:color w:val="E20019"/>
          <w:sz w:val="28"/>
          <w:rtl/>
        </w:rPr>
        <w:t>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2733379" w14:textId="77777777" w:rsidR="00E532A9" w:rsidRDefault="00000000" w:rsidP="00984C46">
      <w:pPr>
        <w:bidi/>
      </w:pPr>
      <w:r>
        <w:rPr>
          <w:rFonts w:ascii="QCF_P013" w:hAnsi="QCF_P013" w:cs="QCF_P013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 xml:space="preserve"> : عاصم، حمزة، الكسائي، خلف.</w:t>
      </w:r>
    </w:p>
    <w:p w14:paraId="588A845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تَظَّٰهَرُونَ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504FB1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3" w:hAnsi="QCF_P013" w:cs="QCF_P013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B208AC0" w14:textId="77777777" w:rsidR="00E532A9" w:rsidRDefault="00000000" w:rsidP="00984C46">
      <w:pPr>
        <w:bidi/>
      </w:pPr>
      <w:r>
        <w:rPr>
          <w:rFonts w:ascii="QCF_P013" w:hAnsi="QCF_P013" w:cs="QCF_P013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A77BDD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يعقوب. </w:t>
      </w:r>
    </w:p>
    <w:p w14:paraId="0EBAD5F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3" w:hAnsi="QCF_P013" w:cs="QCF_P013"/>
          <w:color w:val="E20019"/>
          <w:sz w:val="28"/>
          <w:rtl/>
        </w:rPr>
        <w:t>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0B058E7" w14:textId="77777777" w:rsidR="00E532A9" w:rsidRDefault="00000000" w:rsidP="00984C46">
      <w:pPr>
        <w:bidi/>
      </w:pPr>
      <w:r>
        <w:rPr>
          <w:rFonts w:ascii="QCF_P013" w:hAnsi="QCF_P013" w:cs="QCF_P013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حمزة. </w:t>
      </w:r>
    </w:p>
    <w:p w14:paraId="784F516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أَسۡر۪ىٰ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حمزة. </w:t>
      </w:r>
    </w:p>
    <w:p w14:paraId="15F30B8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3" w:hAnsi="QCF_P013" w:cs="QCF_P013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80E008D" w14:textId="77777777" w:rsidR="00E532A9" w:rsidRDefault="00000000" w:rsidP="00984C46">
      <w:pPr>
        <w:bidi/>
      </w:pPr>
      <w:r>
        <w:rPr>
          <w:rFonts w:ascii="QCF_P013" w:hAnsi="QCF_P013" w:cs="QCF_P013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C37F82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تَفۡـدُوهُمۡ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حمزة، خلف. </w:t>
      </w:r>
    </w:p>
    <w:p w14:paraId="4A374B8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3" w:hAnsi="QCF_P013" w:cs="QCF_P013"/>
          <w:color w:val="E20019"/>
          <w:sz w:val="28"/>
          <w:rtl/>
        </w:rPr>
        <w:t>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6595AB3" w14:textId="77777777" w:rsidR="00E532A9" w:rsidRDefault="00000000" w:rsidP="00984C46">
      <w:pPr>
        <w:bidi/>
      </w:pPr>
      <w:r>
        <w:rPr>
          <w:rFonts w:ascii="QCF_P013" w:hAnsi="QCF_P013" w:cs="QCF_P013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CF96B0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78AE75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3" w:hAnsi="QCF_P013" w:cs="QCF_P013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3" w:hAnsi="QCF_P013" w:cs="QCF_P013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6DAF177" w14:textId="77777777" w:rsidR="00E532A9" w:rsidRDefault="00000000" w:rsidP="00984C46">
      <w:pPr>
        <w:bidi/>
      </w:pPr>
      <w:r>
        <w:rPr>
          <w:rFonts w:ascii="QCF_P013" w:hAnsi="QCF_P013" w:cs="QCF_P013"/>
          <w:color w:val="009036"/>
          <w:sz w:val="28"/>
          <w:rtl/>
        </w:rPr>
        <w:t>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13" w:hAnsi="QCF_P013" w:cs="QCF_P013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86E46C8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عَمَّا يَعۡمَلُونَ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شعبة، يعقوب، خلف. </w:t>
      </w:r>
    </w:p>
    <w:p w14:paraId="399E5DB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3" w:hAnsi="QCF_P013" w:cs="QCF_P013"/>
          <w:color w:val="E20019"/>
          <w:sz w:val="28"/>
          <w:rtl/>
        </w:rPr>
        <w:t>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B7E2773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13" w:hAnsi="QCF_P013" w:cs="QCF_P013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01BC24D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ٱلۡقُدۡسِ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9DD4F0D" w14:textId="77777777" w:rsidR="00E532A9" w:rsidRDefault="00000000" w:rsidP="00984C46">
      <w:pPr>
        <w:bidi/>
      </w:pPr>
      <w:r>
        <w:br w:type="page"/>
      </w:r>
    </w:p>
    <w:p w14:paraId="2A2E797F" w14:textId="77777777" w:rsidR="00E532A9" w:rsidRDefault="00000000" w:rsidP="00984C46">
      <w:pPr>
        <w:bidi/>
      </w:pPr>
      <w:r>
        <w:lastRenderedPageBreak/>
        <w:t>صفحة: 14</w:t>
      </w:r>
    </w:p>
    <w:p w14:paraId="53F7CA7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4" w:hAnsi="QCF_P014" w:cs="QCF_P014"/>
          <w:color w:val="E20019"/>
          <w:sz w:val="28"/>
          <w:rtl/>
        </w:rPr>
        <w:t>ﭸ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41EFC16" w14:textId="77777777" w:rsidR="00E532A9" w:rsidRDefault="00000000" w:rsidP="00984C46">
      <w:pPr>
        <w:bidi/>
      </w:pPr>
      <w:r>
        <w:rPr>
          <w:rFonts w:ascii="QCF_P014" w:hAnsi="QCF_P014" w:cs="QCF_P014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3B9D56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يُنزِلَ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5B3D6C9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4" w:hAnsi="QCF_P014" w:cs="QCF_P014"/>
          <w:color w:val="E20019"/>
          <w:sz w:val="28"/>
          <w:rtl/>
        </w:rPr>
        <w:t>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E7CE82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قِـيلَ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78E3ED1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louts-shamy" w:hAnsi="louts-shamy" w:cs="louts-shamy"/>
          <w:color w:val="006AB3"/>
          <w:sz w:val="28"/>
          <w:rtl/>
        </w:rPr>
        <w:t xml:space="preserve">  (بإشمام كسر القاف ضمًّا)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5B0ACCD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4" w:hAnsi="QCF_P014" w:cs="QCF_P014"/>
          <w:color w:val="E20019"/>
          <w:sz w:val="28"/>
          <w:rtl/>
        </w:rPr>
        <w:t>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86227E8" w14:textId="77777777" w:rsidR="00E532A9" w:rsidRDefault="00000000" w:rsidP="00984C46">
      <w:pPr>
        <w:bidi/>
      </w:pPr>
      <w:r>
        <w:rPr>
          <w:rFonts w:ascii="QCF_P014" w:hAnsi="QCF_P014" w:cs="QCF_P014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8A1BF2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02F2D2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4" w:hAnsi="QCF_P014" w:cs="QCF_P014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 </w:t>
      </w:r>
    </w:p>
    <w:p w14:paraId="5CE355D4" w14:textId="77777777" w:rsidR="00E532A9" w:rsidRDefault="00000000" w:rsidP="00984C46">
      <w:pPr>
        <w:bidi/>
      </w:pPr>
      <w:r>
        <w:rPr>
          <w:rFonts w:ascii="QCF_P014" w:hAnsi="QCF_P014" w:cs="QCF_P014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 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1860963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أَنۢبِئَآءَ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نافع. </w:t>
      </w:r>
    </w:p>
    <w:p w14:paraId="4C6E5FB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4" w:hAnsi="QCF_P014" w:cs="QCF_P014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4" w:hAnsi="QCF_P014" w:cs="QCF_P014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4159E23E" w14:textId="77777777" w:rsidR="00E532A9" w:rsidRDefault="00000000" w:rsidP="00984C46">
      <w:pPr>
        <w:bidi/>
      </w:pPr>
      <w:r>
        <w:rPr>
          <w:rFonts w:ascii="QCF_P014" w:hAnsi="QCF_P014" w:cs="QCF_P014"/>
          <w:color w:val="009036"/>
          <w:sz w:val="28"/>
          <w:rtl/>
        </w:rPr>
        <w:t>ﯪ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14" w:hAnsi="QCF_P014" w:cs="QCF_P014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0492F4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قُلُوبِهِمِ ٱلۡعِجۡلَ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02A8817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قُلُوبِهُمُ ٱلۡعِجۡلَ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 </w:t>
      </w:r>
    </w:p>
    <w:p w14:paraId="157B08D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4" w:hAnsi="QCF_P014" w:cs="QCF_P014"/>
          <w:color w:val="E20019"/>
          <w:sz w:val="28"/>
          <w:rtl/>
        </w:rPr>
        <w:t>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2C1022AA" w14:textId="77777777" w:rsidR="00E532A9" w:rsidRDefault="00000000" w:rsidP="00984C46">
      <w:pPr>
        <w:bidi/>
      </w:pPr>
      <w:r>
        <w:rPr>
          <w:rFonts w:ascii="QCF_P014" w:hAnsi="QCF_P014" w:cs="QCF_P014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(مع إبدال الهمز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020EA17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يَأۡمُرۡكُم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بخلف عن الدوري (مع إبدال الهمز للسوسي).</w:t>
      </w:r>
    </w:p>
    <w:p w14:paraId="0654ED3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يَأۡمُر۬كُم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ضمة الراء)</w:t>
      </w:r>
      <w:r>
        <w:rPr>
          <w:rFonts w:ascii="louts-shamy" w:hAnsi="louts-shamy" w:cs="louts-shamy"/>
          <w:color w:val="000000"/>
          <w:sz w:val="28"/>
          <w:rtl/>
        </w:rPr>
        <w:t xml:space="preserve"> : 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(الوجه الثاني له).</w:t>
      </w:r>
    </w:p>
    <w:p w14:paraId="031CCCB9" w14:textId="77777777" w:rsidR="00E532A9" w:rsidRDefault="00000000" w:rsidP="00984C46">
      <w:pPr>
        <w:bidi/>
      </w:pPr>
      <w:r>
        <w:br w:type="page"/>
      </w:r>
    </w:p>
    <w:p w14:paraId="02E67DBD" w14:textId="77777777" w:rsidR="00E532A9" w:rsidRDefault="00000000" w:rsidP="00984C46">
      <w:pPr>
        <w:bidi/>
      </w:pPr>
      <w:r>
        <w:lastRenderedPageBreak/>
        <w:t>صفحة: 15</w:t>
      </w:r>
    </w:p>
    <w:p w14:paraId="5F726A2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5" w:hAnsi="QCF_P015" w:cs="QCF_P015"/>
          <w:color w:val="E20019"/>
          <w:sz w:val="28"/>
          <w:rtl/>
        </w:rPr>
        <w:t>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35EF700" w14:textId="77777777" w:rsidR="00E532A9" w:rsidRDefault="00000000" w:rsidP="00984C46">
      <w:pPr>
        <w:bidi/>
      </w:pPr>
      <w:r>
        <w:rPr>
          <w:rFonts w:ascii="QCF_P015" w:hAnsi="QCF_P015" w:cs="QCF_P015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2D36A1B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23E7378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5" w:hAnsi="QCF_P015" w:cs="QCF_P015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5" w:hAnsi="QCF_P015" w:cs="QCF_P015"/>
          <w:color w:val="E20019"/>
          <w:sz w:val="28"/>
          <w:rtl/>
        </w:rPr>
        <w:t>ﮈ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84A49E0" w14:textId="77777777" w:rsidR="00E532A9" w:rsidRDefault="00000000" w:rsidP="00984C46">
      <w:pPr>
        <w:bidi/>
      </w:pPr>
      <w:r>
        <w:rPr>
          <w:rFonts w:ascii="QCF_P015" w:hAnsi="QCF_P015" w:cs="QCF_P015"/>
          <w:color w:val="009036"/>
          <w:sz w:val="28"/>
          <w:rtl/>
        </w:rPr>
        <w:t>ﮇ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15" w:hAnsi="QCF_P015" w:cs="QCF_P015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5500FEA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بِمَا تَعۡمَلُونَ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223706B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5" w:hAnsi="QCF_P015" w:cs="QCF_P015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015" w:hAnsi="QCF_P015" w:cs="QCF_P015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أربع قراءات :</w:t>
      </w:r>
    </w:p>
    <w:p w14:paraId="340897F5" w14:textId="77777777" w:rsidR="00E532A9" w:rsidRDefault="00000000" w:rsidP="00984C46">
      <w:pPr>
        <w:bidi/>
      </w:pPr>
      <w:r>
        <w:rPr>
          <w:rFonts w:ascii="QCF_P015" w:hAnsi="QCF_P015" w:cs="QCF_P015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5" w:hAnsi="QCF_P015" w:cs="QCF_P015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8BA5BC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لِّـجَبۡرِيلَ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وَجَبۡرِيلَ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060EAD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لِّـجَبۡرَئِلَ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وَجَبۡرَئِلَ</w:t>
      </w:r>
      <w:r>
        <w:rPr>
          <w:rFonts w:ascii="louts-shamy" w:hAnsi="louts-shamy" w:cs="louts-shamy"/>
          <w:color w:val="000000"/>
          <w:sz w:val="28"/>
          <w:rtl/>
        </w:rPr>
        <w:t xml:space="preserve"> : شعبة.</w:t>
      </w:r>
    </w:p>
    <w:p w14:paraId="111D2CD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لِّـجَبۡرَءِيلَ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وَجَبۡرَءِيلَ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274F0B6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5" w:hAnsi="QCF_P015" w:cs="QCF_P015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015" w:hAnsi="QCF_P015" w:cs="QCF_P015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أربع قراءات :</w:t>
      </w:r>
    </w:p>
    <w:p w14:paraId="1E763914" w14:textId="77777777" w:rsidR="00E532A9" w:rsidRDefault="00000000" w:rsidP="00984C46">
      <w:pPr>
        <w:bidi/>
      </w:pPr>
      <w:r>
        <w:rPr>
          <w:rFonts w:ascii="QCF_P015" w:hAnsi="QCF_P015" w:cs="QCF_P015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5" w:hAnsi="QCF_P015" w:cs="QCF_P015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8787DF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لِّـجَبۡرِيلَ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وَجَبۡرِيلَ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01866F4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لِّـجَبۡرَئِلَ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وَجَبۡرَئِلَ</w:t>
      </w:r>
      <w:r>
        <w:rPr>
          <w:rFonts w:ascii="louts-shamy" w:hAnsi="louts-shamy" w:cs="louts-shamy"/>
          <w:color w:val="000000"/>
          <w:sz w:val="28"/>
          <w:rtl/>
        </w:rPr>
        <w:t xml:space="preserve"> : شعبة.</w:t>
      </w:r>
    </w:p>
    <w:p w14:paraId="1D68209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لِّـجَبۡرَءِيلَ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وَجَبۡرَءِيلَ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3EB6BE8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5" w:hAnsi="QCF_P015" w:cs="QCF_P015"/>
          <w:color w:val="E20019"/>
          <w:sz w:val="28"/>
          <w:rtl/>
        </w:rPr>
        <w:t>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MinionPro-Regular" w:hAnsi="MinionPro-Regular" w:cs="MinionPro-Regular"/>
          <w:color w:val="E20019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 :</w:t>
      </w:r>
    </w:p>
    <w:p w14:paraId="03B85AEA" w14:textId="77777777" w:rsidR="00E532A9" w:rsidRDefault="00000000" w:rsidP="00984C46">
      <w:pPr>
        <w:bidi/>
      </w:pPr>
      <w:r>
        <w:rPr>
          <w:rFonts w:ascii="QCF_P015" w:hAnsi="QCF_P015" w:cs="QCF_P015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يعقوب.</w:t>
      </w:r>
    </w:p>
    <w:p w14:paraId="5284633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وَمِيكَٰٓئِلَ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BDF85F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وَمِيكَٰٓـِٔيلَ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خلف.</w:t>
      </w:r>
    </w:p>
    <w:p w14:paraId="0922D256" w14:textId="77777777" w:rsidR="00E532A9" w:rsidRDefault="00000000" w:rsidP="00984C46">
      <w:pPr>
        <w:bidi/>
      </w:pPr>
      <w:r>
        <w:br w:type="page"/>
      </w:r>
    </w:p>
    <w:p w14:paraId="17EBE7EA" w14:textId="77777777" w:rsidR="00E532A9" w:rsidRDefault="00000000" w:rsidP="00984C46">
      <w:pPr>
        <w:bidi/>
      </w:pPr>
      <w:r>
        <w:lastRenderedPageBreak/>
        <w:t>صفحة: 16</w:t>
      </w:r>
    </w:p>
    <w:p w14:paraId="502CB81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6" w:hAnsi="QCF_P016" w:cs="QCF_P016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6" w:hAnsi="QCF_P016" w:cs="QCF_P016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E9F8AD8" w14:textId="77777777" w:rsidR="00E532A9" w:rsidRDefault="00000000" w:rsidP="00984C46">
      <w:pPr>
        <w:bidi/>
      </w:pPr>
      <w:r>
        <w:rPr>
          <w:rFonts w:ascii="QCF_P016" w:hAnsi="QCF_P016" w:cs="QCF_P016"/>
          <w:color w:val="009036"/>
          <w:sz w:val="28"/>
          <w:rtl/>
        </w:rPr>
        <w:t>ﭜ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16" w:hAnsi="QCF_P016" w:cs="QCF_P016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99E72A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وَلَٰكِنِ ٱلشَّيَٰطِينُ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حمزة، الكسائي، خلف. </w:t>
      </w:r>
    </w:p>
    <w:p w14:paraId="3EA1905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6" w:hAnsi="QCF_P016" w:cs="QCF_P016"/>
          <w:color w:val="E20019"/>
          <w:sz w:val="28"/>
          <w:rtl/>
        </w:rPr>
        <w:t>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72B365E" w14:textId="77777777" w:rsidR="00E532A9" w:rsidRDefault="00000000" w:rsidP="00984C46">
      <w:pPr>
        <w:bidi/>
      </w:pPr>
      <w:r>
        <w:rPr>
          <w:rFonts w:ascii="QCF_P016" w:hAnsi="QCF_P016" w:cs="QCF_P016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FD1890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يُنزَلَ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14833D1F" w14:textId="77777777" w:rsidR="00E532A9" w:rsidRDefault="00000000" w:rsidP="00984C46">
      <w:pPr>
        <w:bidi/>
      </w:pPr>
      <w:r>
        <w:br w:type="page"/>
      </w:r>
    </w:p>
    <w:p w14:paraId="09CC84BD" w14:textId="77777777" w:rsidR="00E532A9" w:rsidRDefault="00000000" w:rsidP="00984C46">
      <w:pPr>
        <w:bidi/>
      </w:pPr>
      <w:r>
        <w:lastRenderedPageBreak/>
        <w:t>صفحة: 17</w:t>
      </w:r>
    </w:p>
    <w:p w14:paraId="060CFC2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7" w:hAnsi="QCF_P017" w:cs="QCF_P017"/>
          <w:color w:val="E20019"/>
          <w:sz w:val="28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B327EE5" w14:textId="77777777" w:rsidR="00E532A9" w:rsidRDefault="00000000" w:rsidP="00984C46">
      <w:pPr>
        <w:bidi/>
      </w:pPr>
      <w:r>
        <w:rPr>
          <w:rFonts w:ascii="QCF_P017" w:hAnsi="QCF_P017" w:cs="QCF_P017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1B3AF46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نُنسِخۡ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3FBEEBC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7" w:hAnsi="QCF_P017" w:cs="QCF_P017"/>
          <w:color w:val="E20019"/>
          <w:sz w:val="28"/>
          <w:rtl/>
        </w:rPr>
        <w:t>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A67513D" w14:textId="77777777" w:rsidR="00E532A9" w:rsidRDefault="00000000" w:rsidP="00984C46">
      <w:pPr>
        <w:bidi/>
      </w:pPr>
      <w:r>
        <w:rPr>
          <w:rFonts w:ascii="QCF_P017" w:hAnsi="QCF_P017" w:cs="QCF_P017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8A449E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نَنسَـٔۡهَا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</w:t>
      </w:r>
    </w:p>
    <w:p w14:paraId="21B329D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7" w:hAnsi="QCF_P017" w:cs="QCF_P017"/>
          <w:color w:val="E20019"/>
          <w:sz w:val="28"/>
          <w:rtl/>
        </w:rPr>
        <w:t>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158BC33" w14:textId="77777777" w:rsidR="00E532A9" w:rsidRDefault="00000000" w:rsidP="00984C46">
      <w:pPr>
        <w:bidi/>
      </w:pPr>
      <w:r>
        <w:rPr>
          <w:rFonts w:ascii="QCF_P017" w:hAnsi="QCF_P017" w:cs="QCF_P017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438D8F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أَمَانِيهِمُۥ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3E8D0C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7" w:hAnsi="QCF_P017" w:cs="QCF_P017"/>
          <w:color w:val="E20019"/>
          <w:sz w:val="28"/>
          <w:rtl/>
        </w:rPr>
        <w:t>ﰁ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59D3F2C" w14:textId="77777777" w:rsidR="00E532A9" w:rsidRDefault="00000000" w:rsidP="00984C46">
      <w:pPr>
        <w:bidi/>
      </w:pPr>
      <w:r>
        <w:rPr>
          <w:rFonts w:ascii="QCF_P017" w:hAnsi="QCF_P017" w:cs="QCF_P017"/>
          <w:color w:val="009036"/>
          <w:sz w:val="28"/>
          <w:rtl/>
        </w:rPr>
        <w:t>ﰁ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C8D6AA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8406EB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7" w:hAnsi="QCF_P017" w:cs="QCF_P017"/>
          <w:color w:val="E20019"/>
          <w:sz w:val="28"/>
          <w:rtl/>
        </w:rPr>
        <w:t>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7" w:hAnsi="QCF_P017" w:cs="QCF_P017"/>
          <w:color w:val="E20019"/>
          <w:sz w:val="28"/>
          <w:rtl/>
        </w:rPr>
        <w:t>ﰈ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7" w:hAnsi="QCF_P017" w:cs="QCF_P017"/>
          <w:color w:val="E20019"/>
          <w:sz w:val="28"/>
          <w:rtl/>
        </w:rPr>
        <w:t>ﰉ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4AE34BB9" w14:textId="77777777" w:rsidR="00E532A9" w:rsidRDefault="00000000" w:rsidP="00984C46">
      <w:pPr>
        <w:bidi/>
      </w:pPr>
      <w:r>
        <w:rPr>
          <w:rFonts w:ascii="QCF_P017" w:hAnsi="QCF_P017" w:cs="QCF_P017"/>
          <w:color w:val="009036"/>
          <w:sz w:val="28"/>
          <w:rtl/>
        </w:rPr>
        <w:t>ﰇ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17" w:hAnsi="QCF_P017" w:cs="QCF_P017"/>
          <w:color w:val="009036"/>
          <w:sz w:val="28"/>
          <w:rtl/>
        </w:rPr>
        <w:t>ﰈﰉ</w:t>
      </w:r>
      <w:r>
        <w:rPr>
          <w:rFonts w:ascii="louts-shamy" w:hAnsi="louts-shamy" w:cs="louts-shamy"/>
          <w:color w:val="009036"/>
          <w:sz w:val="28"/>
          <w:rtl/>
        </w:rPr>
        <w:t xml:space="preserve"> :</w:t>
      </w:r>
      <w:r>
        <w:rPr>
          <w:rFonts w:ascii="louts-shamy" w:hAnsi="louts-shamy" w:cs="louts-shamy"/>
          <w:color w:val="000000"/>
          <w:sz w:val="28"/>
          <w:rtl/>
        </w:rPr>
        <w:t xml:space="preserve"> نافع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، عاصم ، الكسائي 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، خلف.</w:t>
      </w:r>
    </w:p>
    <w:p w14:paraId="0CDCE6B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خَوۡفٌ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حمزة. </w:t>
      </w:r>
    </w:p>
    <w:p w14:paraId="118C445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خَوۡفَ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4D267E1E" w14:textId="77777777" w:rsidR="00E532A9" w:rsidRDefault="00000000" w:rsidP="00984C46">
      <w:pPr>
        <w:bidi/>
      </w:pPr>
      <w:r>
        <w:br w:type="page"/>
      </w:r>
    </w:p>
    <w:p w14:paraId="58C12DCC" w14:textId="77777777" w:rsidR="00E532A9" w:rsidRDefault="00000000" w:rsidP="00984C46">
      <w:pPr>
        <w:bidi/>
      </w:pPr>
      <w:r>
        <w:lastRenderedPageBreak/>
        <w:t>صفحة: 18</w:t>
      </w:r>
    </w:p>
    <w:p w14:paraId="0606D05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8" w:hAnsi="QCF_P018" w:cs="QCF_P018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8" w:hAnsi="QCF_P018" w:cs="QCF_P018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E735C4B" w14:textId="77777777" w:rsidR="00E532A9" w:rsidRDefault="00000000" w:rsidP="00984C46">
      <w:pPr>
        <w:bidi/>
      </w:pPr>
      <w:r>
        <w:rPr>
          <w:rFonts w:ascii="QCF_P018" w:hAnsi="QCF_P018" w:cs="QCF_P018"/>
          <w:color w:val="009036"/>
          <w:sz w:val="28"/>
          <w:rtl/>
        </w:rPr>
        <w:t>ﮣ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18" w:hAnsi="QCF_P018" w:cs="QCF_P018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3AA8760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قَالُواْ ٱتَّخَـذَ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(بدون واو)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6BC58B2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6" w:hAnsi="QCF_P056" w:cs="QCF_P056"/>
          <w:color w:val="E20019"/>
          <w:sz w:val="28"/>
          <w:rtl/>
        </w:rPr>
        <w:t>ﮍ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478BE2D" w14:textId="77777777" w:rsidR="00E532A9" w:rsidRDefault="00000000" w:rsidP="00984C46">
      <w:pPr>
        <w:bidi/>
      </w:pPr>
      <w:r>
        <w:rPr>
          <w:rFonts w:ascii="QCF_P056" w:hAnsi="QCF_P056" w:cs="QCF_P056"/>
          <w:color w:val="009036"/>
          <w:sz w:val="28"/>
          <w:rtl/>
        </w:rPr>
        <w:t>ﮍ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772477D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فَيَكُونَ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4D15AB5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8" w:hAnsi="QCF_P018" w:cs="QCF_P018"/>
          <w:color w:val="E20019"/>
          <w:sz w:val="28"/>
          <w:rtl/>
        </w:rPr>
        <w:t>ﰅ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18" w:hAnsi="QCF_P018" w:cs="QCF_P018"/>
          <w:color w:val="E20019"/>
          <w:sz w:val="28"/>
          <w:rtl/>
        </w:rPr>
        <w:t>ﰆ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35A68B1" w14:textId="77777777" w:rsidR="00E532A9" w:rsidRDefault="00000000" w:rsidP="00984C46">
      <w:pPr>
        <w:bidi/>
      </w:pPr>
      <w:r>
        <w:rPr>
          <w:rFonts w:ascii="QCF_P018" w:hAnsi="QCF_P018" w:cs="QCF_P018"/>
          <w:color w:val="009036"/>
          <w:sz w:val="28"/>
          <w:rtl/>
        </w:rPr>
        <w:t>ﰅ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18" w:hAnsi="QCF_P018" w:cs="QCF_P018"/>
          <w:color w:val="009036"/>
          <w:sz w:val="28"/>
          <w:rtl/>
        </w:rPr>
        <w:t>ﰆ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E6F2A76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ﻦ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يعقوب.</w:t>
      </w:r>
    </w:p>
    <w:p w14:paraId="19BCDABE" w14:textId="77777777" w:rsidR="00E532A9" w:rsidRDefault="00000000" w:rsidP="00984C46">
      <w:pPr>
        <w:bidi/>
      </w:pPr>
      <w:r>
        <w:br w:type="page"/>
      </w:r>
    </w:p>
    <w:p w14:paraId="7D2077BF" w14:textId="77777777" w:rsidR="00E532A9" w:rsidRDefault="00000000" w:rsidP="00984C46">
      <w:pPr>
        <w:bidi/>
      </w:pPr>
      <w:r>
        <w:lastRenderedPageBreak/>
        <w:t>صفحة: 19</w:t>
      </w:r>
    </w:p>
    <w:p w14:paraId="619EDA9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9" w:hAnsi="QCF_P019" w:cs="QCF_P019"/>
          <w:color w:val="E20019"/>
          <w:sz w:val="28"/>
          <w:rtl/>
        </w:rPr>
        <w:t>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(جميعًا) 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19" w:hAnsi="QCF_P019" w:cs="QCF_P019"/>
          <w:color w:val="E20019"/>
          <w:sz w:val="28"/>
          <w:rtl/>
        </w:rPr>
        <w:t>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634A49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إِبۡرَٰهِـۧم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4C9B884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إِبۡرَٰهَٰم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05C8E27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9" w:hAnsi="QCF_P019" w:cs="QCF_P019"/>
          <w:color w:val="E20019"/>
          <w:sz w:val="28"/>
          <w:rtl/>
        </w:rPr>
        <w:t>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6A3D52F" w14:textId="77777777" w:rsidR="00E532A9" w:rsidRDefault="00000000" w:rsidP="00984C46">
      <w:pPr>
        <w:bidi/>
      </w:pPr>
      <w:r>
        <w:rPr>
          <w:rFonts w:ascii="QCF_P019" w:hAnsi="QCF_P019" w:cs="QCF_P019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6360E2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وَٱتَّخَذُواْ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72CA53E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9" w:hAnsi="QCF_P019" w:cs="QCF_P019"/>
          <w:color w:val="E20019"/>
          <w:sz w:val="28"/>
          <w:rtl/>
        </w:rPr>
        <w:t>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(جميعًا) 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19" w:hAnsi="QCF_P019" w:cs="QCF_P019"/>
          <w:color w:val="E20019"/>
          <w:sz w:val="28"/>
          <w:rtl/>
        </w:rPr>
        <w:t>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70174F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إِبۡرَٰهِـۧم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6DF0526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إِبۡرَٰهَٰم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37957E1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9" w:hAnsi="QCF_P019" w:cs="QCF_P019"/>
          <w:color w:val="E20019"/>
          <w:sz w:val="28"/>
          <w:rtl/>
        </w:rPr>
        <w:t>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(جميعًا) 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19" w:hAnsi="QCF_P019" w:cs="QCF_P019"/>
          <w:color w:val="E20019"/>
          <w:sz w:val="28"/>
          <w:rtl/>
        </w:rPr>
        <w:t>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D127E2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إِبۡرَٰهِـۧم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497DD96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إِبۡرَٰهَٰم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7C09685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9" w:hAnsi="QCF_P019" w:cs="QCF_P019"/>
          <w:color w:val="E20019"/>
          <w:sz w:val="28"/>
          <w:rtl/>
        </w:rPr>
        <w:t>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(جميعًا) 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19" w:hAnsi="QCF_P019" w:cs="QCF_P019"/>
          <w:color w:val="E20019"/>
          <w:sz w:val="28"/>
          <w:rtl/>
        </w:rPr>
        <w:t>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FF455A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إِبۡرَٰهِـۧم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2B86BA5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إِبۡرَٰهَٰم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6AA6765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19" w:hAnsi="QCF_P019" w:cs="QCF_P019"/>
          <w:color w:val="E20019"/>
          <w:sz w:val="28"/>
          <w:rtl/>
        </w:rPr>
        <w:t>ﰋ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F15C072" w14:textId="77777777" w:rsidR="00E532A9" w:rsidRDefault="00000000" w:rsidP="00984C46">
      <w:pPr>
        <w:bidi/>
      </w:pPr>
      <w:r>
        <w:rPr>
          <w:rFonts w:ascii="QCF_P019" w:hAnsi="QCF_P019" w:cs="QCF_P019"/>
          <w:color w:val="009036"/>
          <w:sz w:val="28"/>
          <w:rtl/>
        </w:rPr>
        <w:t>ﰋ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50847FA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فَأُمۡتِعُهُۥ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0622D469" w14:textId="77777777" w:rsidR="00E532A9" w:rsidRDefault="00000000" w:rsidP="00984C46">
      <w:pPr>
        <w:bidi/>
      </w:pPr>
      <w:r>
        <w:br w:type="page"/>
      </w:r>
    </w:p>
    <w:p w14:paraId="013B7B58" w14:textId="77777777" w:rsidR="00E532A9" w:rsidRDefault="00000000" w:rsidP="00984C46">
      <w:pPr>
        <w:bidi/>
      </w:pPr>
      <w:r>
        <w:lastRenderedPageBreak/>
        <w:t>صفحة: 20</w:t>
      </w:r>
    </w:p>
    <w:p w14:paraId="61F77F1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 xml:space="preserve"> 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ED4527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إِبۡرَٰهِـۧم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626C060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إِبۡرَٰهَٰم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65311FB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ﭺ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89AF7D7" w14:textId="77777777" w:rsidR="00E532A9" w:rsidRDefault="00000000" w:rsidP="00984C46">
      <w:pPr>
        <w:bidi/>
      </w:pPr>
      <w:r>
        <w:rPr>
          <w:rFonts w:ascii="QCF_P020" w:hAnsi="QCF_P020" w:cs="QCF_P020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C22C1B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يعقوب. </w:t>
      </w:r>
    </w:p>
    <w:p w14:paraId="3C6E04F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 xml:space="preserve"> 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3C2154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إِبۡرَٰهِـۧم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27B74DE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إِبۡرَٰهَٰم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3E34CCE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 xml:space="preserve"> 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AA6351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إِبۡرَٰهِـۧم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254F14B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إِبۡرَٰهَٰم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65DA58C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 xml:space="preserve"> 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48D32F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إِبۡرَٰهِـۧم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37E8478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إِبۡرَٰهَٰم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650CE92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020" w:hAnsi="QCF_P020" w:cs="QCF_P020"/>
          <w:color w:val="E20019"/>
          <w:sz w:val="28"/>
          <w:rtl/>
        </w:rPr>
        <w:t>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</w:p>
    <w:p w14:paraId="3B5A22BD" w14:textId="77777777" w:rsidR="00E532A9" w:rsidRDefault="00000000" w:rsidP="00984C46">
      <w:pPr>
        <w:bidi/>
      </w:pPr>
      <w:r>
        <w:rPr>
          <w:rFonts w:ascii="QCF_P020" w:hAnsi="QCF_P020" w:cs="QCF_P020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20" w:hAnsi="QCF_P020" w:cs="QCF_P020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0BF379C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فِيهُمۡ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وَيُزَكِّيهُمۡ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1693042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020" w:hAnsi="QCF_P020" w:cs="QCF_P020"/>
          <w:color w:val="E20019"/>
          <w:sz w:val="28"/>
          <w:rtl/>
        </w:rPr>
        <w:t>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</w:p>
    <w:p w14:paraId="211355F7" w14:textId="77777777" w:rsidR="00E532A9" w:rsidRDefault="00000000" w:rsidP="00984C46">
      <w:pPr>
        <w:bidi/>
      </w:pPr>
      <w:r>
        <w:rPr>
          <w:rFonts w:ascii="QCF_P020" w:hAnsi="QCF_P020" w:cs="QCF_P020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20" w:hAnsi="QCF_P020" w:cs="QCF_P020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7DD599A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فِيهُمۡ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وَيُزَكِّيهُمۡ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0673987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lastRenderedPageBreak/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1BAD0B7D" w14:textId="77777777" w:rsidR="00E532A9" w:rsidRDefault="00000000" w:rsidP="00984C46">
      <w:pPr>
        <w:bidi/>
      </w:pPr>
      <w:r>
        <w:rPr>
          <w:rFonts w:ascii="QCF_P020" w:hAnsi="QCF_P020" w:cs="QCF_P020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89E705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وَأَرۡنَا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السوسي، يعقوب.</w:t>
      </w:r>
    </w:p>
    <w:p w14:paraId="51494AD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وَأَر۪نَا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كسرة الراء)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03CA118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 </w:t>
      </w:r>
    </w:p>
    <w:p w14:paraId="7A0E0FB9" w14:textId="77777777" w:rsidR="00E532A9" w:rsidRDefault="00000000" w:rsidP="00984C46">
      <w:pPr>
        <w:bidi/>
      </w:pPr>
      <w:r>
        <w:rPr>
          <w:rFonts w:ascii="QCF_P020" w:hAnsi="QCF_P020" w:cs="QCF_P020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087E1D3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وَأَوۡصَىٰ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9330411" w14:textId="77777777" w:rsidR="00E532A9" w:rsidRDefault="00000000" w:rsidP="00984C46">
      <w:pPr>
        <w:bidi/>
      </w:pPr>
      <w:r>
        <w:br w:type="page"/>
      </w:r>
    </w:p>
    <w:p w14:paraId="652FF882" w14:textId="77777777" w:rsidR="00E532A9" w:rsidRDefault="00000000" w:rsidP="00984C46">
      <w:pPr>
        <w:bidi/>
      </w:pPr>
      <w:r>
        <w:lastRenderedPageBreak/>
        <w:t>صفحة: 21</w:t>
      </w:r>
    </w:p>
    <w:p w14:paraId="7C5D887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ﮊ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 :</w:t>
      </w:r>
    </w:p>
    <w:p w14:paraId="2B4A0784" w14:textId="77777777" w:rsidR="00E532A9" w:rsidRDefault="00000000" w:rsidP="00984C46">
      <w:pPr>
        <w:bidi/>
      </w:pPr>
      <w:r>
        <w:rPr>
          <w:rFonts w:ascii="QCF_P020" w:hAnsi="QCF_P020" w:cs="QCF_P020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520F203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إِبۡرَٰهَٰمَ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29534F2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ﮊ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 :</w:t>
      </w:r>
    </w:p>
    <w:p w14:paraId="7C1019A0" w14:textId="77777777" w:rsidR="00E532A9" w:rsidRDefault="00000000" w:rsidP="00984C46">
      <w:pPr>
        <w:bidi/>
      </w:pPr>
      <w:r>
        <w:rPr>
          <w:rFonts w:ascii="QCF_P020" w:hAnsi="QCF_P020" w:cs="QCF_P020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10B4118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إِبۡرَٰهَٰمَ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6710376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1" w:hAnsi="QCF_P021" w:cs="QCF_P021"/>
          <w:color w:val="E20019"/>
          <w:sz w:val="28"/>
          <w:rtl/>
        </w:rPr>
        <w:t>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42B98A7" w14:textId="77777777" w:rsidR="00E532A9" w:rsidRDefault="00000000" w:rsidP="00984C46">
      <w:pPr>
        <w:bidi/>
      </w:pPr>
      <w:r>
        <w:rPr>
          <w:rFonts w:ascii="QCF_P021" w:hAnsi="QCF_P021" w:cs="QCF_P021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478C3E1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ٱلنَّبِيٓـُٔونَ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 </w:t>
      </w:r>
    </w:p>
    <w:p w14:paraId="6A38040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1" w:hAnsi="QCF_P021" w:cs="QCF_P021"/>
          <w:color w:val="E20019"/>
          <w:sz w:val="28"/>
          <w:rtl/>
        </w:rPr>
        <w:t>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020049EF" w14:textId="77777777" w:rsidR="00E532A9" w:rsidRDefault="00000000" w:rsidP="00984C46">
      <w:pPr>
        <w:bidi/>
      </w:pPr>
      <w:r>
        <w:rPr>
          <w:rFonts w:ascii="QCF_P021" w:hAnsi="QCF_P021" w:cs="QCF_P021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020F5D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B83424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1" w:hAnsi="QCF_P021" w:cs="QCF_P021"/>
          <w:color w:val="E20019"/>
          <w:sz w:val="28"/>
          <w:rtl/>
        </w:rPr>
        <w:t>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25923EC3" w14:textId="77777777" w:rsidR="00E532A9" w:rsidRDefault="00000000" w:rsidP="00984C46">
      <w:pPr>
        <w:bidi/>
      </w:pPr>
      <w:r>
        <w:rPr>
          <w:rFonts w:ascii="QCF_P021" w:hAnsi="QCF_P021" w:cs="QCF_P021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67E95A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141220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1" w:hAnsi="QCF_P021" w:cs="QCF_P021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1" w:hAnsi="QCF_P021" w:cs="QCF_P021"/>
          <w:color w:val="E20019"/>
          <w:sz w:val="28"/>
          <w:rtl/>
        </w:rPr>
        <w:t>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AC45803" w14:textId="77777777" w:rsidR="00E532A9" w:rsidRDefault="00000000" w:rsidP="00984C46">
      <w:pPr>
        <w:bidi/>
      </w:pPr>
      <w:r>
        <w:rPr>
          <w:rFonts w:ascii="QCF_P021" w:hAnsi="QCF_P021" w:cs="QCF_P021"/>
          <w:color w:val="009036"/>
          <w:sz w:val="28"/>
          <w:rtl/>
        </w:rPr>
        <w:t>ﯗ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1" w:hAnsi="QCF_P021" w:cs="QCF_P021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رويس، خلف.</w:t>
      </w:r>
    </w:p>
    <w:p w14:paraId="09715EB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أَمۡ يَقُولُونَ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5D4B03B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0" w:hAnsi="QCF_P020" w:cs="QCF_P020"/>
          <w:color w:val="E20019"/>
          <w:sz w:val="28"/>
          <w:rtl/>
        </w:rPr>
        <w:t>ﮊ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 :</w:t>
      </w:r>
    </w:p>
    <w:p w14:paraId="21DA8C01" w14:textId="77777777" w:rsidR="00E532A9" w:rsidRDefault="00000000" w:rsidP="00984C46">
      <w:pPr>
        <w:bidi/>
      </w:pPr>
      <w:r>
        <w:rPr>
          <w:rFonts w:ascii="QCF_P020" w:hAnsi="QCF_P020" w:cs="QCF_P020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5839B3E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إِبۡرَٰهَٰمَ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38B70E24" w14:textId="77777777" w:rsidR="00E532A9" w:rsidRDefault="00000000" w:rsidP="00984C46">
      <w:pPr>
        <w:bidi/>
      </w:pPr>
      <w:r>
        <w:br w:type="page"/>
      </w:r>
    </w:p>
    <w:p w14:paraId="61A64C86" w14:textId="77777777" w:rsidR="00E532A9" w:rsidRDefault="00000000" w:rsidP="00984C46">
      <w:pPr>
        <w:bidi/>
      </w:pPr>
      <w:r>
        <w:lastRenderedPageBreak/>
        <w:t>صفحة: 22</w:t>
      </w:r>
    </w:p>
    <w:p w14:paraId="43D29B8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2" w:hAnsi="QCF_P022" w:cs="QCF_P022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2" w:hAnsi="QCF_P022" w:cs="QCF_P022"/>
          <w:color w:val="E20019"/>
          <w:sz w:val="28"/>
          <w:rtl/>
        </w:rPr>
        <w:t>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01A564A3" w14:textId="77777777" w:rsidR="00E532A9" w:rsidRDefault="00000000" w:rsidP="00984C46">
      <w:pPr>
        <w:bidi/>
      </w:pPr>
      <w:r>
        <w:rPr>
          <w:rFonts w:ascii="QCF_P022" w:hAnsi="QCF_P022" w:cs="QCF_P022"/>
          <w:color w:val="009036"/>
          <w:sz w:val="28"/>
          <w:rtl/>
        </w:rPr>
        <w:t>ﭙ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2" w:hAnsi="QCF_P022" w:cs="QCF_P022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112657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قِبۡلَتِهِمِ ٱلَّتِي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79CBF63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قِبۡلَتِهُمُ ٱلَّتِي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20B1EC8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2" w:hAnsi="QCF_P022" w:cs="QCF_P022"/>
          <w:color w:val="E20019"/>
          <w:sz w:val="28"/>
          <w:rtl/>
        </w:rPr>
        <w:t>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64CAFE2F" w14:textId="77777777" w:rsidR="00E532A9" w:rsidRDefault="00000000" w:rsidP="00984C46">
      <w:pPr>
        <w:bidi/>
      </w:pPr>
      <w:r>
        <w:rPr>
          <w:rFonts w:ascii="QCF_P022" w:hAnsi="QCF_P022" w:cs="QCF_P022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0000"/>
          <w:sz w:val="28"/>
          <w:rtl/>
        </w:rPr>
        <w:t xml:space="preserve"> :نافع،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5A862B7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683D43C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صِ۬رَٰطٖ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115DE5D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2" w:hAnsi="QCF_P022" w:cs="QCF_P022"/>
          <w:color w:val="E20019"/>
          <w:sz w:val="28"/>
          <w:rtl/>
        </w:rPr>
        <w:t>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A471397" w14:textId="77777777" w:rsidR="00E532A9" w:rsidRDefault="00000000" w:rsidP="00984C46">
      <w:pPr>
        <w:bidi/>
      </w:pPr>
      <w:r>
        <w:rPr>
          <w:rFonts w:ascii="QCF_P022" w:hAnsi="QCF_P022" w:cs="QCF_P022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3C7615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لَرَؤُفٞ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يعقوب، خلف. </w:t>
      </w:r>
    </w:p>
    <w:p w14:paraId="42ED5BF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2" w:hAnsi="QCF_P022" w:cs="QCF_P022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2" w:hAnsi="QCF_P022" w:cs="QCF_P022"/>
          <w:color w:val="E20019"/>
          <w:sz w:val="28"/>
          <w:rtl/>
        </w:rPr>
        <w:t>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6EE9A41" w14:textId="77777777" w:rsidR="00E532A9" w:rsidRDefault="00000000" w:rsidP="00984C46">
      <w:pPr>
        <w:bidi/>
      </w:pPr>
      <w:r>
        <w:rPr>
          <w:rFonts w:ascii="QCF_P022" w:hAnsi="QCF_P022" w:cs="QCF_P022"/>
          <w:color w:val="009036"/>
          <w:sz w:val="28"/>
          <w:rtl/>
        </w:rPr>
        <w:t>ﯢ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2" w:hAnsi="QCF_P022" w:cs="QCF_P022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رويس، خلف.</w:t>
      </w:r>
    </w:p>
    <w:p w14:paraId="2AA082E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عَمَّا تَعۡمَلُونَ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6ACBE410" w14:textId="77777777" w:rsidR="00E532A9" w:rsidRDefault="00000000" w:rsidP="00984C46">
      <w:pPr>
        <w:bidi/>
      </w:pPr>
      <w:r>
        <w:br w:type="page"/>
      </w:r>
    </w:p>
    <w:p w14:paraId="2AF92077" w14:textId="77777777" w:rsidR="00E532A9" w:rsidRDefault="00000000" w:rsidP="00984C46">
      <w:pPr>
        <w:bidi/>
      </w:pPr>
      <w:r>
        <w:lastRenderedPageBreak/>
        <w:t>صفحة: 23</w:t>
      </w:r>
    </w:p>
    <w:p w14:paraId="325F496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3" w:hAnsi="QCF_P023" w:cs="QCF_P023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3" w:hAnsi="QCF_P023" w:cs="QCF_P023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C8EC10B" w14:textId="77777777" w:rsidR="00E532A9" w:rsidRDefault="00000000" w:rsidP="00984C46">
      <w:pPr>
        <w:bidi/>
      </w:pPr>
      <w:r>
        <w:rPr>
          <w:rFonts w:ascii="QCF_P023" w:hAnsi="QCF_P023" w:cs="QCF_P023"/>
          <w:color w:val="009036"/>
          <w:sz w:val="28"/>
          <w:rtl/>
        </w:rPr>
        <w:t>ﭬ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3" w:hAnsi="QCF_P023" w:cs="QCF_P023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5B907C5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هُوَ مُوَلَّىٰهَا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50FE078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3" w:hAnsi="QCF_P023" w:cs="QCF_P023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3" w:hAnsi="QCF_P023" w:cs="QCF_P023"/>
          <w:color w:val="E20019"/>
          <w:sz w:val="28"/>
          <w:rtl/>
        </w:rPr>
        <w:t>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C742A5A" w14:textId="77777777" w:rsidR="00E532A9" w:rsidRDefault="00000000" w:rsidP="00984C46">
      <w:pPr>
        <w:bidi/>
      </w:pPr>
      <w:r>
        <w:rPr>
          <w:rFonts w:ascii="QCF_P023" w:hAnsi="QCF_P023" w:cs="QCF_P023"/>
          <w:color w:val="009036"/>
          <w:sz w:val="28"/>
          <w:rtl/>
        </w:rPr>
        <w:t>ﮒ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3" w:hAnsi="QCF_P023" w:cs="QCF_P023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F8983C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عَمَّا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يَعۡمَلُونَ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9915543" w14:textId="77777777" w:rsidR="00E532A9" w:rsidRDefault="00000000" w:rsidP="00984C46">
      <w:pPr>
        <w:bidi/>
      </w:pPr>
      <w:r>
        <w:br w:type="page"/>
      </w:r>
    </w:p>
    <w:p w14:paraId="0780E1BB" w14:textId="77777777" w:rsidR="00E532A9" w:rsidRDefault="00000000" w:rsidP="00984C46">
      <w:pPr>
        <w:bidi/>
      </w:pPr>
      <w:r>
        <w:lastRenderedPageBreak/>
        <w:t>صفحة: 24</w:t>
      </w:r>
    </w:p>
    <w:p w14:paraId="7660761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4" w:hAnsi="QCF_P024" w:cs="QCF_P024"/>
          <w:color w:val="E20019"/>
          <w:sz w:val="28"/>
          <w:rtl/>
        </w:rPr>
        <w:t>ﭺ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(جميعاً) فيها قراءتان :</w:t>
      </w:r>
    </w:p>
    <w:p w14:paraId="6D9FEC55" w14:textId="77777777" w:rsidR="00E532A9" w:rsidRDefault="00000000" w:rsidP="00984C46">
      <w:pPr>
        <w:bidi/>
      </w:pPr>
      <w:r>
        <w:rPr>
          <w:rFonts w:ascii="QCF_P024" w:hAnsi="QCF_P024" w:cs="QCF_P024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B3A62E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يعقوب.   </w:t>
      </w:r>
    </w:p>
    <w:p w14:paraId="79F112A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4" w:hAnsi="QCF_P024" w:cs="QCF_P024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4" w:hAnsi="QCF_P024" w:cs="QCF_P024"/>
          <w:color w:val="E20019"/>
          <w:sz w:val="28"/>
          <w:rtl/>
        </w:rPr>
        <w:t>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0658F99" w14:textId="77777777" w:rsidR="00E532A9" w:rsidRDefault="00000000" w:rsidP="00984C46">
      <w:pPr>
        <w:bidi/>
      </w:pPr>
      <w:r>
        <w:rPr>
          <w:rFonts w:ascii="QCF_P024" w:hAnsi="QCF_P024" w:cs="QCF_P024"/>
          <w:color w:val="009036"/>
          <w:sz w:val="28"/>
          <w:rtl/>
        </w:rPr>
        <w:t>ﮘ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4" w:hAnsi="QCF_P024" w:cs="QCF_P024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342AF0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وَمَن يَطَّوَّعۡ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يعقوب، خلف.</w:t>
      </w:r>
    </w:p>
    <w:p w14:paraId="7041A69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4" w:hAnsi="QCF_P024" w:cs="QCF_P024"/>
          <w:color w:val="E20019"/>
          <w:sz w:val="28"/>
          <w:rtl/>
        </w:rPr>
        <w:t>ﭺ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(جميعاً) فيها قراءتان :</w:t>
      </w:r>
    </w:p>
    <w:p w14:paraId="219FC84B" w14:textId="77777777" w:rsidR="00E532A9" w:rsidRDefault="00000000" w:rsidP="00984C46">
      <w:pPr>
        <w:bidi/>
      </w:pPr>
      <w:r>
        <w:rPr>
          <w:rFonts w:ascii="QCF_P024" w:hAnsi="QCF_P024" w:cs="QCF_P024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9D3A0F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يعقوب.   </w:t>
      </w:r>
    </w:p>
    <w:p w14:paraId="16D2F4A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4" w:hAnsi="QCF_P024" w:cs="QCF_P024"/>
          <w:color w:val="E20019"/>
          <w:sz w:val="28"/>
          <w:rtl/>
        </w:rPr>
        <w:t>ﭺ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(جميعاً) فيها قراءتان :</w:t>
      </w:r>
    </w:p>
    <w:p w14:paraId="36008B1A" w14:textId="77777777" w:rsidR="00E532A9" w:rsidRDefault="00000000" w:rsidP="00984C46">
      <w:pPr>
        <w:bidi/>
      </w:pPr>
      <w:r>
        <w:rPr>
          <w:rFonts w:ascii="QCF_P024" w:hAnsi="QCF_P024" w:cs="QCF_P024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DE5358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يعقوب.   </w:t>
      </w:r>
    </w:p>
    <w:p w14:paraId="6D42F752" w14:textId="77777777" w:rsidR="00E532A9" w:rsidRDefault="00000000" w:rsidP="00984C46">
      <w:pPr>
        <w:bidi/>
      </w:pPr>
      <w:r>
        <w:br w:type="page"/>
      </w:r>
    </w:p>
    <w:p w14:paraId="3D16F3FC" w14:textId="77777777" w:rsidR="00E532A9" w:rsidRDefault="00000000" w:rsidP="00984C46">
      <w:pPr>
        <w:bidi/>
      </w:pPr>
      <w:r>
        <w:lastRenderedPageBreak/>
        <w:t>صفحة: 25</w:t>
      </w:r>
    </w:p>
    <w:p w14:paraId="349AD34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25" w:hAnsi="QCF_P025" w:cs="QCF_P025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2A91920" w14:textId="77777777" w:rsidR="00E532A9" w:rsidRDefault="00000000" w:rsidP="00984C46">
      <w:pPr>
        <w:bidi/>
      </w:pPr>
      <w:r>
        <w:rPr>
          <w:rFonts w:ascii="QCF_P025" w:hAnsi="QCF_P025" w:cs="QCF_P025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C35A68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</w:t>
      </w:r>
      <w:r>
        <w:rPr>
          <w:rFonts w:ascii="louts-shamy" w:hAnsi="louts-shamy" w:cs="louts-shamy"/>
          <w:color w:val="006AB3"/>
          <w:sz w:val="28"/>
          <w:rtl/>
        </w:rPr>
        <w:t xml:space="preserve">لرِّيحِ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51429B4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25" w:hAnsi="QCF_P025" w:cs="QCF_P025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34CC865" w14:textId="77777777" w:rsidR="00E532A9" w:rsidRDefault="00000000" w:rsidP="00984C46">
      <w:pPr>
        <w:bidi/>
      </w:pPr>
      <w:r>
        <w:rPr>
          <w:rFonts w:ascii="QCF_P025" w:hAnsi="QCF_P025" w:cs="QCF_P025"/>
          <w:color w:val="009036"/>
          <w:sz w:val="28"/>
          <w:rtl/>
        </w:rPr>
        <w:t>ﮏ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0000"/>
          <w:sz w:val="28"/>
          <w:rtl/>
        </w:rPr>
        <w:t xml:space="preserve"> :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 خلف.</w:t>
      </w:r>
    </w:p>
    <w:p w14:paraId="33B081F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وَلَوۡ تَرَى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1577A2B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25" w:hAnsi="QCF_P025" w:cs="QCF_P025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 </w:t>
      </w:r>
    </w:p>
    <w:p w14:paraId="29A98B10" w14:textId="77777777" w:rsidR="00E532A9" w:rsidRDefault="00000000" w:rsidP="00984C46">
      <w:pPr>
        <w:bidi/>
      </w:pPr>
      <w:r>
        <w:rPr>
          <w:rFonts w:ascii="QCF_P025" w:hAnsi="QCF_P025" w:cs="QCF_P025"/>
          <w:color w:val="009036"/>
          <w:sz w:val="28"/>
          <w:rtl/>
        </w:rPr>
        <w:t>ﮓ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6848BD1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إِذۡ يُرَوۡنَ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498A810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25" w:hAnsi="QCF_P025" w:cs="QCF_P025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185D94A" w14:textId="77777777" w:rsidR="00E532A9" w:rsidRDefault="00000000" w:rsidP="00984C46">
      <w:pPr>
        <w:bidi/>
      </w:pPr>
      <w:r>
        <w:rPr>
          <w:rFonts w:ascii="QCF_P025" w:hAnsi="QCF_P025" w:cs="QCF_P025"/>
          <w:color w:val="009036"/>
          <w:sz w:val="28"/>
          <w:rtl/>
        </w:rPr>
        <w:t xml:space="preserve"> 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25" w:hAnsi="QCF_P025" w:cs="QCF_P025"/>
          <w:color w:val="009036"/>
          <w:sz w:val="28"/>
          <w:rtl/>
        </w:rPr>
        <w:t>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25" w:hAnsi="QCF_P025" w:cs="QCF_P025"/>
          <w:color w:val="009036"/>
          <w:sz w:val="28"/>
          <w:rtl/>
        </w:rPr>
        <w:t>ﮘ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009036"/>
          <w:sz w:val="28"/>
          <w:rtl/>
        </w:rPr>
        <w:t>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25" w:hAnsi="QCF_P025" w:cs="QCF_P025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25" w:hAnsi="QCF_P025" w:cs="QCF_P025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66EDD89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 ٱلۡقُوَّةَ لِلَّهِ جَمِيعٗا وَإِنَّ ٱللَّهَ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D9B7B4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25" w:hAnsi="QCF_P025" w:cs="QCF_P025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60D59C93" w14:textId="77777777" w:rsidR="00E532A9" w:rsidRDefault="00000000" w:rsidP="00984C46">
      <w:pPr>
        <w:bidi/>
      </w:pPr>
      <w:r>
        <w:rPr>
          <w:rFonts w:ascii="QCF_P025" w:hAnsi="QCF_P025" w:cs="QCF_P025"/>
          <w:color w:val="009036"/>
          <w:sz w:val="28"/>
          <w:rtl/>
        </w:rPr>
        <w:t xml:space="preserve"> ﮩ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DE4934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بِهِمِ ٱلۡأَسۡبَابُ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44F42AB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بِهُمُ ٱلۡأَسۡبَابُ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 </w:t>
      </w:r>
    </w:p>
    <w:p w14:paraId="6617B9C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25" w:hAnsi="QCF_P025" w:cs="QCF_P025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 </w:t>
      </w:r>
    </w:p>
    <w:p w14:paraId="373EAE1B" w14:textId="77777777" w:rsidR="00E532A9" w:rsidRDefault="00000000" w:rsidP="00984C46">
      <w:pPr>
        <w:bidi/>
      </w:pPr>
      <w:r>
        <w:rPr>
          <w:rFonts w:ascii="QCF_P025" w:hAnsi="QCF_P025" w:cs="QCF_P025"/>
          <w:color w:val="009036"/>
          <w:sz w:val="28"/>
          <w:rtl/>
        </w:rPr>
        <w:t>ﯛ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5" w:hAnsi="QCF_P025" w:cs="QCF_P025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 xml:space="preserve"> :نافع،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AAA1F17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يُرِيهِمِ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</w:t>
      </w:r>
      <w:r>
        <w:rPr>
          <w:rFonts w:ascii="louts-shamy" w:hAnsi="louts-shamy" w:cs="louts-shamy"/>
          <w:color w:val="006AB3"/>
          <w:sz w:val="28"/>
          <w:rtl/>
        </w:rPr>
        <w:t>للَّهُ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6B77BB06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يُرِيهُمُ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</w:t>
      </w:r>
      <w:r>
        <w:rPr>
          <w:rFonts w:ascii="louts-shamy" w:hAnsi="louts-shamy" w:cs="louts-shamy"/>
          <w:color w:val="006AB3"/>
          <w:sz w:val="28"/>
          <w:rtl/>
        </w:rPr>
        <w:t>للَّهُ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يعقوب، خلف. </w:t>
      </w:r>
    </w:p>
    <w:p w14:paraId="6B4ED72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lastRenderedPageBreak/>
        <w:t xml:space="preserve">﴿ </w:t>
      </w:r>
      <w:r>
        <w:rPr>
          <w:rFonts w:ascii="QCF_P025" w:hAnsi="QCF_P025" w:cs="QCF_P025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 </w:t>
      </w:r>
    </w:p>
    <w:p w14:paraId="4AA1DF3F" w14:textId="77777777" w:rsidR="00E532A9" w:rsidRDefault="00000000" w:rsidP="00984C46">
      <w:pPr>
        <w:bidi/>
      </w:pPr>
      <w:r>
        <w:rPr>
          <w:rFonts w:ascii="QCF_P025" w:hAnsi="QCF_P025" w:cs="QCF_P025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EFE3E2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يعقوب. </w:t>
      </w:r>
    </w:p>
    <w:p w14:paraId="3AA2C52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25" w:hAnsi="QCF_P025" w:cs="QCF_P025"/>
          <w:color w:val="E20019"/>
          <w:sz w:val="28"/>
          <w:rtl/>
        </w:rPr>
        <w:t>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171DCA8" w14:textId="77777777" w:rsidR="00E532A9" w:rsidRDefault="00000000" w:rsidP="00984C46">
      <w:pPr>
        <w:bidi/>
      </w:pPr>
      <w:r>
        <w:rPr>
          <w:rFonts w:ascii="QCF_P025" w:hAnsi="QCF_P025" w:cs="QCF_P025"/>
          <w:color w:val="009036"/>
          <w:sz w:val="28"/>
          <w:rtl/>
        </w:rPr>
        <w:t>ﯱ</w:t>
      </w:r>
      <w:r>
        <w:rPr>
          <w:rFonts w:ascii="louts-shamy" w:hAnsi="louts-shamy" w:cs="louts-shamy"/>
          <w:color w:val="000000"/>
          <w:sz w:val="28"/>
          <w:rtl/>
        </w:rPr>
        <w:t xml:space="preserve"> : قنبل،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82AE60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خُطۡوَٰتِ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خلف. </w:t>
      </w:r>
    </w:p>
    <w:p w14:paraId="00C89CC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25" w:hAnsi="QCF_P025" w:cs="QCF_P025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2B3425A9" w14:textId="77777777" w:rsidR="00E532A9" w:rsidRDefault="00000000" w:rsidP="00984C46">
      <w:pPr>
        <w:bidi/>
      </w:pPr>
      <w:r>
        <w:rPr>
          <w:rFonts w:ascii="QCF_P025" w:hAnsi="QCF_P025" w:cs="QCF_P025"/>
          <w:color w:val="009036"/>
          <w:sz w:val="28"/>
          <w:rtl/>
        </w:rPr>
        <w:t>ﯺ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(مع إبدال الهمز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0A959F4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يَأۡمُرۡكُم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بخلف عن الدوري (مع إبدال الهمز للسوسي).</w:t>
      </w:r>
    </w:p>
    <w:p w14:paraId="290C7F2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يَأۡمُر۬كُم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ضمة الراء)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(الوجه الثاني له).</w:t>
      </w:r>
    </w:p>
    <w:p w14:paraId="5F771C99" w14:textId="77777777" w:rsidR="00E532A9" w:rsidRDefault="00000000" w:rsidP="00984C46">
      <w:pPr>
        <w:bidi/>
      </w:pPr>
      <w:r>
        <w:br w:type="page"/>
      </w:r>
    </w:p>
    <w:p w14:paraId="779113D3" w14:textId="77777777" w:rsidR="00E532A9" w:rsidRDefault="00000000" w:rsidP="00984C46">
      <w:pPr>
        <w:bidi/>
      </w:pPr>
      <w:r>
        <w:lastRenderedPageBreak/>
        <w:t>صفحة: 26</w:t>
      </w:r>
    </w:p>
    <w:p w14:paraId="13B27FF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26" w:hAnsi="QCF_P026" w:cs="QCF_P026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1E2DE73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قِـيلَ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 ذكوان، عاصم، حمزة ،أبو جعفر، روح، خلف.</w:t>
      </w:r>
    </w:p>
    <w:p w14:paraId="377CA77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القاف ضمًّا)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443130D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6" w:hAnsi="QCF_P026" w:cs="QCF_P026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E2C3D57" w14:textId="77777777" w:rsidR="00E532A9" w:rsidRDefault="00000000" w:rsidP="00984C46">
      <w:pPr>
        <w:bidi/>
      </w:pPr>
      <w:r>
        <w:rPr>
          <w:rFonts w:ascii="QCF_P026" w:hAnsi="QCF_P026" w:cs="QCF_P026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23A0F2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ٱلۡمَيِّتَةَ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863BE6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6" w:hAnsi="QCF_P026" w:cs="QCF_P026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6" w:hAnsi="QCF_P026" w:cs="QCF_P026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658D6098" w14:textId="77777777" w:rsidR="00E532A9" w:rsidRDefault="00000000" w:rsidP="00984C46">
      <w:pPr>
        <w:bidi/>
      </w:pPr>
      <w:r>
        <w:rPr>
          <w:rFonts w:ascii="QCF_P026" w:hAnsi="QCF_P026" w:cs="QCF_P026"/>
          <w:color w:val="009036"/>
          <w:sz w:val="28"/>
          <w:rtl/>
        </w:rPr>
        <w:t>ﮙ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6" w:hAnsi="QCF_P026" w:cs="QCF_P026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7BBF90D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فَمَنُ ٱضۡطُرَّ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خلف.</w:t>
      </w:r>
    </w:p>
    <w:p w14:paraId="7F2572D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فَمَنُ ٱضۡطِرَّ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AB33BA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6" w:hAnsi="QCF_P026" w:cs="QCF_P026"/>
          <w:color w:val="E20019"/>
          <w:sz w:val="28"/>
          <w:rtl/>
        </w:rPr>
        <w:t>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90473A0" w14:textId="77777777" w:rsidR="00E532A9" w:rsidRDefault="00000000" w:rsidP="00984C46">
      <w:pPr>
        <w:bidi/>
      </w:pPr>
      <w:r>
        <w:rPr>
          <w:rFonts w:ascii="QCF_P026" w:hAnsi="QCF_P026" w:cs="QCF_P026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2AD4819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يُزَكِّيهُمۡ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357B533F" w14:textId="77777777" w:rsidR="00E532A9" w:rsidRDefault="00000000" w:rsidP="00984C46">
      <w:pPr>
        <w:bidi/>
      </w:pPr>
      <w:r>
        <w:br w:type="page"/>
      </w:r>
    </w:p>
    <w:p w14:paraId="57355ADF" w14:textId="77777777" w:rsidR="00E532A9" w:rsidRDefault="00000000" w:rsidP="00984C46">
      <w:pPr>
        <w:bidi/>
      </w:pPr>
      <w:r>
        <w:lastRenderedPageBreak/>
        <w:t>صفحة: 27</w:t>
      </w:r>
    </w:p>
    <w:p w14:paraId="34EC05B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7" w:hAnsi="QCF_P027" w:cs="QCF_P027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7" w:hAnsi="QCF_P027" w:cs="QCF_P027"/>
          <w:color w:val="E20019"/>
          <w:sz w:val="28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DA30142" w14:textId="77777777" w:rsidR="00E532A9" w:rsidRDefault="00000000" w:rsidP="00984C46">
      <w:pPr>
        <w:bidi/>
      </w:pPr>
      <w:r>
        <w:rPr>
          <w:rFonts w:ascii="QCF_P027" w:hAnsi="QCF_P027" w:cs="QCF_P027"/>
          <w:color w:val="009036"/>
          <w:sz w:val="28"/>
          <w:rtl/>
        </w:rPr>
        <w:t>ﭒ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7" w:hAnsi="QCF_P027" w:cs="QCF_P027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 : حفص، حمزة.</w:t>
      </w:r>
    </w:p>
    <w:p w14:paraId="5174366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لَّيۡسَ ٱلۡبِرُّ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7257660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7" w:hAnsi="QCF_P027" w:cs="QCF_P027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7" w:hAnsi="QCF_P027" w:cs="QCF_P027"/>
          <w:color w:val="E20019"/>
          <w:sz w:val="28"/>
          <w:rtl/>
        </w:rPr>
        <w:t>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DF11FBD" w14:textId="77777777" w:rsidR="00E532A9" w:rsidRDefault="00000000" w:rsidP="00984C46">
      <w:pPr>
        <w:bidi/>
      </w:pPr>
      <w:r>
        <w:rPr>
          <w:rFonts w:ascii="QCF_P027" w:hAnsi="QCF_P027" w:cs="QCF_P027"/>
          <w:color w:val="009036"/>
          <w:sz w:val="28"/>
          <w:rtl/>
        </w:rPr>
        <w:t>ﭚ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7" w:hAnsi="QCF_P027" w:cs="QCF_P027"/>
          <w:color w:val="009036"/>
          <w:sz w:val="28"/>
          <w:rtl/>
        </w:rPr>
        <w:t>ﭛ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465B546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وَلَٰكِنِ ٱلۡبِرُّ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38C0C1F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7" w:hAnsi="QCF_P027" w:cs="QCF_P027"/>
          <w:color w:val="E20019"/>
          <w:sz w:val="28"/>
          <w:rtl/>
        </w:rPr>
        <w:t>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5DEDBF4" w14:textId="77777777" w:rsidR="00E532A9" w:rsidRDefault="00000000" w:rsidP="00984C46">
      <w:pPr>
        <w:bidi/>
      </w:pPr>
      <w:r>
        <w:rPr>
          <w:rFonts w:ascii="QCF_P027" w:hAnsi="QCF_P027" w:cs="QCF_P027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61A8FFB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وَٱلنَّبِيٓـِٔـۧنَ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</w:t>
      </w:r>
    </w:p>
    <w:p w14:paraId="2B664A9F" w14:textId="77777777" w:rsidR="00E532A9" w:rsidRDefault="00000000" w:rsidP="00984C46">
      <w:pPr>
        <w:bidi/>
      </w:pPr>
      <w:r>
        <w:br w:type="page"/>
      </w:r>
    </w:p>
    <w:p w14:paraId="0E499260" w14:textId="77777777" w:rsidR="00E532A9" w:rsidRDefault="00000000" w:rsidP="00984C46">
      <w:pPr>
        <w:bidi/>
      </w:pPr>
      <w:r>
        <w:lastRenderedPageBreak/>
        <w:t>صفحة: 28</w:t>
      </w:r>
    </w:p>
    <w:p w14:paraId="378133D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E20019"/>
          <w:sz w:val="28"/>
          <w:rtl/>
        </w:rPr>
        <w:t>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2AE4CBD" w14:textId="77777777" w:rsidR="00E532A9" w:rsidRDefault="00000000" w:rsidP="00984C46">
      <w:pPr>
        <w:bidi/>
      </w:pPr>
      <w:r>
        <w:rPr>
          <w:rFonts w:ascii="QCF_P028" w:hAnsi="QCF_P028" w:cs="QCF_P028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3C2F11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مُّوَصّٖ</w:t>
      </w:r>
      <w:r>
        <w:rPr>
          <w:rFonts w:ascii="louts-shamy" w:hAnsi="louts-shamy" w:cs="louts-shamy"/>
          <w:color w:val="000000"/>
          <w:sz w:val="28"/>
          <w:rtl/>
        </w:rPr>
        <w:t xml:space="preserve"> : شعبة، حمزة، الكسائي، يعقوب، خلف.  </w:t>
      </w:r>
    </w:p>
    <w:p w14:paraId="08A8A22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E20019"/>
          <w:sz w:val="28"/>
          <w:rtl/>
        </w:rPr>
        <w:t>ﮆ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486189FC" w14:textId="77777777" w:rsidR="00E532A9" w:rsidRDefault="00000000" w:rsidP="00984C46">
      <w:pPr>
        <w:bidi/>
      </w:pPr>
      <w:r>
        <w:rPr>
          <w:rFonts w:ascii="QCF_P028" w:hAnsi="QCF_P028" w:cs="QCF_P028"/>
          <w:color w:val="009036"/>
          <w:sz w:val="28"/>
          <w:rtl/>
        </w:rPr>
        <w:t>ﮄ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28" w:hAnsi="QCF_P028" w:cs="QCF_P028"/>
          <w:color w:val="009036"/>
          <w:sz w:val="28"/>
          <w:rtl/>
        </w:rPr>
        <w:t>ﮅ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009036"/>
          <w:sz w:val="28"/>
          <w:rtl/>
        </w:rPr>
        <w:t>ﮆ</w:t>
      </w:r>
      <w:r>
        <w:rPr>
          <w:rFonts w:ascii="KFGQPC-Uthman-Taha-Naskh" w:hAnsi="KFGQPC-Uthman-Taha-Naskh" w:cs="KFGQPC-Uthman-Taha-Naskh"/>
          <w:color w:val="009036"/>
          <w:sz w:val="28"/>
          <w:rtl/>
        </w:rPr>
        <w:t xml:space="preserve"> 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60F75DE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فِدۡيَةُ طَعَامِ مَسَٰكِينَ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CD9C96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فِدۡيَةٞ طَعَامُ مَسَٰكِينَ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هشام.  </w:t>
      </w:r>
    </w:p>
    <w:p w14:paraId="1A10122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595B35D" w14:textId="77777777" w:rsidR="00E532A9" w:rsidRDefault="00000000" w:rsidP="00984C46">
      <w:pPr>
        <w:bidi/>
      </w:pPr>
      <w:r>
        <w:rPr>
          <w:rFonts w:ascii="QCF_P028" w:hAnsi="QCF_P028" w:cs="QCF_P028"/>
          <w:color w:val="009036"/>
          <w:sz w:val="28"/>
          <w:rtl/>
        </w:rPr>
        <w:t>ﮈ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B0EFC6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فَمَن يَطَّوَّعۡ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58F5105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E20019"/>
          <w:sz w:val="28"/>
          <w:rtl/>
        </w:rPr>
        <w:t>ﮋ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C80EA84" w14:textId="77777777" w:rsidR="00E532A9" w:rsidRDefault="00000000" w:rsidP="00984C46">
      <w:pPr>
        <w:bidi/>
      </w:pPr>
      <w:r>
        <w:rPr>
          <w:rFonts w:ascii="QCF_P028" w:hAnsi="QCF_P028" w:cs="QCF_P028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8B1AF0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394A10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E20019"/>
          <w:sz w:val="28"/>
          <w:rtl/>
        </w:rPr>
        <w:t>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 </w:t>
      </w:r>
    </w:p>
    <w:p w14:paraId="17F211DD" w14:textId="77777777" w:rsidR="00E532A9" w:rsidRDefault="00000000" w:rsidP="00984C46">
      <w:pPr>
        <w:bidi/>
      </w:pPr>
      <w:r>
        <w:rPr>
          <w:rFonts w:ascii="QCF_P028" w:hAnsi="QCF_P028" w:cs="QCF_P028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3CA404F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B5FE5C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028" w:hAnsi="QCF_P028" w:cs="QCF_P028"/>
          <w:color w:val="E20019"/>
          <w:sz w:val="28"/>
          <w:rtl/>
        </w:rPr>
        <w:t>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  <w:r>
        <w:rPr>
          <w:rFonts w:ascii="louts-shamy" w:hAnsi="louts-shamy" w:cs="louts-shamy"/>
          <w:color w:val="009036"/>
          <w:sz w:val="28"/>
          <w:rtl/>
        </w:rPr>
        <w:t xml:space="preserve">  </w:t>
      </w:r>
    </w:p>
    <w:p w14:paraId="28FEDFE8" w14:textId="77777777" w:rsidR="00E532A9" w:rsidRDefault="00000000" w:rsidP="00984C46">
      <w:pPr>
        <w:bidi/>
      </w:pPr>
      <w:r>
        <w:rPr>
          <w:rFonts w:ascii="QCF_P028" w:hAnsi="QCF_P028" w:cs="QCF_P028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028" w:hAnsi="QCF_P028" w:cs="QCF_P028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54E08E3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ٱلۡيُسُرَ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ٱلۡعُسُرَ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5BD948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028" w:hAnsi="QCF_P028" w:cs="QCF_P028"/>
          <w:color w:val="E20019"/>
          <w:sz w:val="28"/>
          <w:rtl/>
        </w:rPr>
        <w:t>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  <w:r>
        <w:rPr>
          <w:rFonts w:ascii="louts-shamy" w:hAnsi="louts-shamy" w:cs="louts-shamy"/>
          <w:color w:val="009036"/>
          <w:sz w:val="28"/>
          <w:rtl/>
        </w:rPr>
        <w:t xml:space="preserve">  </w:t>
      </w:r>
    </w:p>
    <w:p w14:paraId="14F7B4C5" w14:textId="77777777" w:rsidR="00E532A9" w:rsidRDefault="00000000" w:rsidP="00984C46">
      <w:pPr>
        <w:bidi/>
      </w:pPr>
      <w:r>
        <w:rPr>
          <w:rFonts w:ascii="QCF_P028" w:hAnsi="QCF_P028" w:cs="QCF_P028"/>
          <w:color w:val="009036"/>
          <w:sz w:val="28"/>
          <w:rtl/>
        </w:rPr>
        <w:lastRenderedPageBreak/>
        <w:t>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028" w:hAnsi="QCF_P028" w:cs="QCF_P028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7DDEA61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ٱلۡيُسُرَ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ٱلۡعُسُرَ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197510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8" w:hAnsi="QCF_P028" w:cs="QCF_P028"/>
          <w:color w:val="E20019"/>
          <w:sz w:val="28"/>
          <w:rtl/>
        </w:rPr>
        <w:t>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50C065C" w14:textId="77777777" w:rsidR="00E532A9" w:rsidRDefault="00000000" w:rsidP="00984C46">
      <w:pPr>
        <w:bidi/>
      </w:pPr>
      <w:r>
        <w:rPr>
          <w:rFonts w:ascii="QCF_P028" w:hAnsi="QCF_P028" w:cs="QCF_P028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95CAD3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وَلِتُكَمِّلُواْ</w:t>
      </w:r>
      <w:r>
        <w:rPr>
          <w:rFonts w:ascii="louts-shamy" w:hAnsi="louts-shamy" w:cs="louts-shamy"/>
          <w:color w:val="000000"/>
          <w:sz w:val="28"/>
          <w:rtl/>
        </w:rPr>
        <w:t xml:space="preserve"> : شعبة، يعقوب.</w:t>
      </w:r>
    </w:p>
    <w:p w14:paraId="336E2738" w14:textId="77777777" w:rsidR="00E532A9" w:rsidRDefault="00000000" w:rsidP="00984C46">
      <w:pPr>
        <w:bidi/>
      </w:pPr>
      <w:r>
        <w:br w:type="page"/>
      </w:r>
    </w:p>
    <w:p w14:paraId="23E35C13" w14:textId="77777777" w:rsidR="00E532A9" w:rsidRDefault="00000000" w:rsidP="00984C46">
      <w:pPr>
        <w:bidi/>
      </w:pPr>
      <w:r>
        <w:lastRenderedPageBreak/>
        <w:t>صفحة: 29</w:t>
      </w:r>
    </w:p>
    <w:p w14:paraId="644FF86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9" w:hAnsi="QCF_P029" w:cs="QCF_P029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6AF872E8" w14:textId="77777777" w:rsidR="00E532A9" w:rsidRDefault="00000000" w:rsidP="00984C46">
      <w:pPr>
        <w:bidi/>
      </w:pPr>
      <w:r>
        <w:rPr>
          <w:rFonts w:ascii="QCF_P029" w:hAnsi="QCF_P029" w:cs="QCF_P029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 xml:space="preserve"> : 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85D2E08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ٱلۡبِيُوتَ</w:t>
      </w:r>
      <w:r>
        <w:rPr>
          <w:rFonts w:ascii="louts-shamy" w:hAnsi="louts-shamy" w:cs="louts-shamy"/>
          <w:color w:val="000000"/>
          <w:sz w:val="28"/>
          <w:rtl/>
        </w:rPr>
        <w:t xml:space="preserve"> : قالون،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09BBDD9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9" w:hAnsi="QCF_P029" w:cs="QCF_P029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072FFCC4" w14:textId="77777777" w:rsidR="00E532A9" w:rsidRDefault="00000000" w:rsidP="00984C46">
      <w:pPr>
        <w:bidi/>
      </w:pPr>
      <w:r>
        <w:rPr>
          <w:rFonts w:ascii="QCF_P029" w:hAnsi="QCF_P029" w:cs="QCF_P029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 xml:space="preserve"> : 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7008CB2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ٱلۡبِيُوتَ</w:t>
      </w:r>
      <w:r>
        <w:rPr>
          <w:rFonts w:ascii="louts-shamy" w:hAnsi="louts-shamy" w:cs="louts-shamy"/>
          <w:color w:val="000000"/>
          <w:sz w:val="28"/>
          <w:rtl/>
        </w:rPr>
        <w:t xml:space="preserve"> : قالون،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4B2269E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29" w:hAnsi="QCF_P029" w:cs="QCF_P029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29" w:hAnsi="QCF_P029" w:cs="QCF_P029"/>
          <w:color w:val="E20019"/>
          <w:sz w:val="28"/>
          <w:rtl/>
        </w:rPr>
        <w:t>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24653BC" w14:textId="77777777" w:rsidR="00E532A9" w:rsidRDefault="00000000" w:rsidP="00984C46">
      <w:pPr>
        <w:bidi/>
      </w:pPr>
      <w:r>
        <w:rPr>
          <w:rFonts w:ascii="QCF_P029" w:hAnsi="QCF_P029" w:cs="QCF_P029"/>
          <w:color w:val="009036"/>
          <w:sz w:val="28"/>
          <w:rtl/>
        </w:rPr>
        <w:t>ﯠﯡ</w:t>
      </w:r>
      <w:r>
        <w:rPr>
          <w:rFonts w:ascii="louts-shamy" w:hAnsi="louts-shamy" w:cs="louts-shamy"/>
          <w:color w:val="000000"/>
          <w:sz w:val="28"/>
          <w:rtl/>
        </w:rPr>
        <w:t>:ابن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F07145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وَلَٰكِنِ ٱلۡبِرُّ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DA3F433" w14:textId="77777777" w:rsidR="00E532A9" w:rsidRDefault="00000000" w:rsidP="00984C46">
      <w:pPr>
        <w:bidi/>
      </w:pPr>
      <w:r>
        <w:br w:type="page"/>
      </w:r>
    </w:p>
    <w:p w14:paraId="05DC018D" w14:textId="77777777" w:rsidR="00E532A9" w:rsidRDefault="00000000" w:rsidP="00984C46">
      <w:pPr>
        <w:bidi/>
      </w:pPr>
      <w:r>
        <w:lastRenderedPageBreak/>
        <w:t>صفحة: 30</w:t>
      </w:r>
    </w:p>
    <w:p w14:paraId="64343A7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 - </w:t>
      </w:r>
      <w:r>
        <w:rPr>
          <w:rFonts w:ascii="QCF_P030" w:hAnsi="QCF_P030" w:cs="QCF_P030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030" w:hAnsi="QCF_P030" w:cs="QCF_P030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2B3C291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>(</w:t>
      </w:r>
      <w:r>
        <w:rPr>
          <w:rFonts w:ascii="QCF_P030" w:hAnsi="QCF_P030" w:cs="QCF_P030"/>
          <w:color w:val="009036"/>
          <w:sz w:val="28"/>
          <w:rtl/>
        </w:rPr>
        <w:t>ﭞ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030" w:hAnsi="QCF_P030" w:cs="QCF_P030"/>
          <w:color w:val="009036"/>
          <w:sz w:val="28"/>
          <w:rtl/>
        </w:rPr>
        <w:t>ﭣ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030" w:hAnsi="QCF_P030" w:cs="QCF_P030"/>
          <w:color w:val="009036"/>
          <w:sz w:val="28"/>
          <w:rtl/>
        </w:rPr>
        <w:t>ﭧ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9036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53C1EA1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تَقۡتُلُوهُمۡ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حَتَّىٰ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يَقۡتُلُوكُمۡ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فَإِن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قَتَلُوكُمۡ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6E6FB3D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 - </w:t>
      </w:r>
      <w:r>
        <w:rPr>
          <w:rFonts w:ascii="QCF_P030" w:hAnsi="QCF_P030" w:cs="QCF_P030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030" w:hAnsi="QCF_P030" w:cs="QCF_P030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E525502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>(</w:t>
      </w:r>
      <w:r>
        <w:rPr>
          <w:rFonts w:ascii="QCF_P030" w:hAnsi="QCF_P030" w:cs="QCF_P030"/>
          <w:color w:val="009036"/>
          <w:sz w:val="28"/>
          <w:rtl/>
        </w:rPr>
        <w:t>ﭞ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030" w:hAnsi="QCF_P030" w:cs="QCF_P030"/>
          <w:color w:val="009036"/>
          <w:sz w:val="28"/>
          <w:rtl/>
        </w:rPr>
        <w:t>ﭣ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030" w:hAnsi="QCF_P030" w:cs="QCF_P030"/>
          <w:color w:val="009036"/>
          <w:sz w:val="28"/>
          <w:rtl/>
        </w:rPr>
        <w:t>ﭧ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9036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793FFC6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تَقۡتُلُوهُمۡ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حَتَّىٰ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يَقۡتُلُوكُمۡ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فَإِن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قَتَلُوكُمۡ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13C824C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 - </w:t>
      </w:r>
      <w:r>
        <w:rPr>
          <w:rFonts w:ascii="QCF_P030" w:hAnsi="QCF_P030" w:cs="QCF_P030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030" w:hAnsi="QCF_P030" w:cs="QCF_P030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0388619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>(</w:t>
      </w:r>
      <w:r>
        <w:rPr>
          <w:rFonts w:ascii="QCF_P030" w:hAnsi="QCF_P030" w:cs="QCF_P030"/>
          <w:color w:val="009036"/>
          <w:sz w:val="28"/>
          <w:rtl/>
        </w:rPr>
        <w:t>ﭞ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030" w:hAnsi="QCF_P030" w:cs="QCF_P030"/>
          <w:color w:val="009036"/>
          <w:sz w:val="28"/>
          <w:rtl/>
        </w:rPr>
        <w:t>ﭣ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030" w:hAnsi="QCF_P030" w:cs="QCF_P030"/>
          <w:color w:val="009036"/>
          <w:sz w:val="28"/>
          <w:rtl/>
        </w:rPr>
        <w:t>ﭧ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0" w:hAnsi="QCF_P030" w:cs="QCF_P030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9036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37D1459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تَقۡتُلُوهُمۡ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حَتَّىٰ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يَقۡتُلُوكُمۡ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فَإِن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قَتَلُوكُمۡ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408254B4" w14:textId="77777777" w:rsidR="00E532A9" w:rsidRDefault="00000000" w:rsidP="00984C46">
      <w:pPr>
        <w:bidi/>
      </w:pPr>
      <w:r>
        <w:br w:type="page"/>
      </w:r>
    </w:p>
    <w:p w14:paraId="62F85257" w14:textId="77777777" w:rsidR="00E532A9" w:rsidRDefault="00000000" w:rsidP="00984C46">
      <w:pPr>
        <w:bidi/>
      </w:pPr>
      <w:r>
        <w:lastRenderedPageBreak/>
        <w:t>صفحة: 31</w:t>
      </w:r>
    </w:p>
    <w:p w14:paraId="6B7BB48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1" w:hAnsi="QCF_P031" w:cs="QCF_P031"/>
          <w:color w:val="E20019"/>
          <w:sz w:val="28"/>
          <w:rtl/>
        </w:rPr>
        <w:t>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3CAD3CE" w14:textId="77777777" w:rsidR="00E532A9" w:rsidRDefault="00000000" w:rsidP="00984C46">
      <w:pPr>
        <w:bidi/>
      </w:pPr>
      <w:r>
        <w:rPr>
          <w:rFonts w:ascii="QCF_P031" w:hAnsi="QCF_P031" w:cs="QCF_P031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172C3113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فِيهُنَّ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156351F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1" w:hAnsi="QCF_P031" w:cs="QCF_P031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1" w:hAnsi="QCF_P031" w:cs="QCF_P031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1" w:hAnsi="QCF_P031" w:cs="QCF_P031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1" w:hAnsi="QCF_P031" w:cs="QCF_P031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1" w:hAnsi="QCF_P031" w:cs="QCF_P031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1" w:hAnsi="QCF_P031" w:cs="QCF_P031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1E4C1CB7" w14:textId="77777777" w:rsidR="00E532A9" w:rsidRDefault="00000000" w:rsidP="00984C46">
      <w:pPr>
        <w:bidi/>
      </w:pPr>
      <w:r>
        <w:rPr>
          <w:rFonts w:ascii="QCF_P031" w:hAnsi="QCF_P031" w:cs="QCF_P031"/>
          <w:color w:val="009036"/>
          <w:sz w:val="28"/>
          <w:rtl/>
        </w:rPr>
        <w:t>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31" w:hAnsi="QCF_P031" w:cs="QCF_P031"/>
          <w:color w:val="009036"/>
          <w:sz w:val="28"/>
          <w:rtl/>
        </w:rPr>
        <w:t>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31" w:hAnsi="QCF_P031" w:cs="QCF_P031"/>
          <w:color w:val="009036"/>
          <w:sz w:val="28"/>
          <w:rtl/>
        </w:rPr>
        <w:t>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31" w:hAnsi="QCF_P031" w:cs="QCF_P031"/>
          <w:color w:val="009036"/>
          <w:sz w:val="28"/>
          <w:rtl/>
        </w:rPr>
        <w:t>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31" w:hAnsi="QCF_P031" w:cs="QCF_P031"/>
          <w:color w:val="009036"/>
          <w:sz w:val="28"/>
          <w:rtl/>
        </w:rPr>
        <w:t>ﭝ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1" w:hAnsi="QCF_P031" w:cs="QCF_P031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68F663DB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رَفَثٞ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فُسُوقٞ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جِدَالَ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4F61BE6C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رَفَثٞ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فُسُوقٞ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جِدَالٞ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3D3045B" w14:textId="77777777" w:rsidR="00E532A9" w:rsidRDefault="00000000" w:rsidP="00984C46">
      <w:pPr>
        <w:bidi/>
      </w:pPr>
      <w:r>
        <w:br w:type="page"/>
      </w:r>
    </w:p>
    <w:p w14:paraId="015B1012" w14:textId="77777777" w:rsidR="00E532A9" w:rsidRDefault="00000000" w:rsidP="00984C46">
      <w:pPr>
        <w:bidi/>
      </w:pPr>
      <w:r>
        <w:lastRenderedPageBreak/>
        <w:t>صفحة: 32</w:t>
      </w:r>
    </w:p>
    <w:p w14:paraId="1D84438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2" w:hAnsi="QCF_P032" w:cs="QCF_P032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61E71D8" w14:textId="77777777" w:rsidR="00E532A9" w:rsidRDefault="00000000" w:rsidP="00984C46">
      <w:pPr>
        <w:bidi/>
      </w:pPr>
      <w:r>
        <w:rPr>
          <w:rFonts w:ascii="QCF_P032" w:hAnsi="QCF_P032" w:cs="QCF_P032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90269D7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3CA30A7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2" w:hAnsi="QCF_P032" w:cs="QCF_P032"/>
          <w:color w:val="E20019"/>
          <w:sz w:val="28"/>
          <w:rtl/>
        </w:rPr>
        <w:t>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 </w:t>
      </w:r>
    </w:p>
    <w:p w14:paraId="55D44068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 xml:space="preserve"> قِـيلَ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4AB7A7D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 </w:t>
      </w:r>
    </w:p>
    <w:p w14:paraId="02AE45E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2" w:hAnsi="QCF_P032" w:cs="QCF_P032"/>
          <w:color w:val="E20019"/>
          <w:sz w:val="28"/>
          <w:rtl/>
        </w:rPr>
        <w:t>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قرءتان :</w:t>
      </w:r>
    </w:p>
    <w:p w14:paraId="72BBCF15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32" w:hAnsi="QCF_P032" w:cs="QCF_P032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A044C9F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رَؤُفُۢ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يعقوب، خلف.  </w:t>
      </w:r>
    </w:p>
    <w:p w14:paraId="01FC413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2" w:hAnsi="QCF_P032" w:cs="QCF_P032"/>
          <w:color w:val="E20019"/>
          <w:sz w:val="28"/>
          <w:rtl/>
        </w:rPr>
        <w:t>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 </w:t>
      </w:r>
    </w:p>
    <w:p w14:paraId="455E791A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32" w:hAnsi="QCF_P032" w:cs="QCF_P032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5458B509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ٱلسَّلۡمِ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A25FBE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2" w:hAnsi="QCF_P032" w:cs="QCF_P032"/>
          <w:color w:val="E20019"/>
          <w:sz w:val="28"/>
          <w:rtl/>
        </w:rPr>
        <w:t>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E3D9A65" w14:textId="77777777" w:rsidR="00E532A9" w:rsidRDefault="00000000" w:rsidP="00984C46">
      <w:pPr>
        <w:bidi/>
      </w:pPr>
      <w:r>
        <w:rPr>
          <w:rFonts w:ascii="QCF_P032" w:hAnsi="QCF_P032" w:cs="QCF_P032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 xml:space="preserve"> : قنبل،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C58E77D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خُطۡوَٰتِ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خلف. </w:t>
      </w:r>
    </w:p>
    <w:p w14:paraId="69B5753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2" w:hAnsi="QCF_P032" w:cs="QCF_P032"/>
          <w:color w:val="E20019"/>
          <w:sz w:val="28"/>
          <w:rtl/>
        </w:rPr>
        <w:t>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15F5BEE" w14:textId="77777777" w:rsidR="00E532A9" w:rsidRDefault="00000000" w:rsidP="00984C46">
      <w:pPr>
        <w:bidi/>
      </w:pPr>
      <w:r>
        <w:rPr>
          <w:rFonts w:ascii="QCF_P032" w:hAnsi="QCF_P032" w:cs="QCF_P032"/>
          <w:color w:val="009036"/>
          <w:sz w:val="28"/>
          <w:rtl/>
        </w:rPr>
        <w:t>ﯶ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256B132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وَٱلۡمَلَٰٓئِكَةِ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2D8AF3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2" w:hAnsi="QCF_P032" w:cs="QCF_P032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2" w:hAnsi="QCF_P032" w:cs="QCF_P032"/>
          <w:color w:val="E20019"/>
          <w:sz w:val="28"/>
          <w:rtl/>
        </w:rPr>
        <w:t>ﯽ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DC5D785" w14:textId="77777777" w:rsidR="00E532A9" w:rsidRDefault="00000000" w:rsidP="00984C46">
      <w:pPr>
        <w:bidi/>
      </w:pPr>
      <w:r>
        <w:rPr>
          <w:rFonts w:ascii="QCF_P032" w:hAnsi="QCF_P032" w:cs="QCF_P032"/>
          <w:color w:val="009036"/>
          <w:sz w:val="28"/>
          <w:rtl/>
        </w:rPr>
        <w:t>ﯼ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2" w:hAnsi="QCF_P032" w:cs="QCF_P032"/>
          <w:color w:val="009036"/>
          <w:sz w:val="28"/>
          <w:rtl/>
        </w:rPr>
        <w:t>ﯽ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9E9F8AA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lastRenderedPageBreak/>
        <w:t>تَرۡجِعُ ٱلۡأُمُورُ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يعقوب، خلف.</w:t>
      </w:r>
    </w:p>
    <w:p w14:paraId="5FF55917" w14:textId="77777777" w:rsidR="00E532A9" w:rsidRDefault="00000000" w:rsidP="00984C46">
      <w:pPr>
        <w:bidi/>
      </w:pPr>
      <w:r>
        <w:br w:type="page"/>
      </w:r>
    </w:p>
    <w:p w14:paraId="62679E32" w14:textId="77777777" w:rsidR="00E532A9" w:rsidRDefault="00000000" w:rsidP="00984C46">
      <w:pPr>
        <w:bidi/>
      </w:pPr>
      <w:r>
        <w:lastRenderedPageBreak/>
        <w:t>صفحة: 33</w:t>
      </w:r>
    </w:p>
    <w:p w14:paraId="3C2CD20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3" w:hAnsi="QCF_P033" w:cs="QCF_P033"/>
          <w:color w:val="E20019"/>
          <w:sz w:val="28"/>
          <w:rtl/>
        </w:rPr>
        <w:t>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E817B82" w14:textId="77777777" w:rsidR="00E532A9" w:rsidRDefault="00000000" w:rsidP="00984C46">
      <w:pPr>
        <w:bidi/>
      </w:pPr>
      <w:r>
        <w:rPr>
          <w:rFonts w:ascii="QCF_P033" w:hAnsi="QCF_P033" w:cs="QCF_P033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686BE977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ٱلنَّبِيٓـِٔـۧنَ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 </w:t>
      </w:r>
    </w:p>
    <w:p w14:paraId="0EE85FC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3" w:hAnsi="QCF_P033" w:cs="QCF_P033"/>
          <w:color w:val="E20019"/>
          <w:sz w:val="28"/>
          <w:rtl/>
        </w:rPr>
        <w:t>ﮋ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3AE740A" w14:textId="77777777" w:rsidR="00E532A9" w:rsidRDefault="00000000" w:rsidP="00984C46">
      <w:pPr>
        <w:bidi/>
      </w:pPr>
      <w:r>
        <w:rPr>
          <w:rFonts w:ascii="QCF_P033" w:hAnsi="QCF_P033" w:cs="QCF_P033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6A65FF3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لِيُحۡكَمَ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7BBCF9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3" w:hAnsi="QCF_P033" w:cs="QCF_P033"/>
          <w:color w:val="E20019"/>
          <w:sz w:val="28"/>
          <w:rtl/>
        </w:rPr>
        <w:t>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 xml:space="preserve"> 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0B176CF6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33" w:hAnsi="QCF_P033" w:cs="QCF_P033"/>
          <w:color w:val="009036"/>
          <w:sz w:val="28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1CBBC713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6AD0F61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صِ۬رَٰطٖ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6D7E00E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3" w:hAnsi="QCF_P033" w:cs="QCF_P033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3" w:hAnsi="QCF_P033" w:cs="QCF_P033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5F4DC35" w14:textId="77777777" w:rsidR="00E532A9" w:rsidRDefault="00000000" w:rsidP="00984C46">
      <w:pPr>
        <w:bidi/>
      </w:pPr>
      <w:r>
        <w:rPr>
          <w:rFonts w:ascii="QCF_P033" w:hAnsi="QCF_P033" w:cs="QCF_P033"/>
          <w:color w:val="009036"/>
          <w:sz w:val="28"/>
          <w:rtl/>
        </w:rPr>
        <w:t>ﯥ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3" w:hAnsi="QCF_P033" w:cs="QCF_P033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6DB0ABB4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حَتَّىٰ يَقُولُ</w:t>
      </w:r>
      <w:r>
        <w:rPr>
          <w:rFonts w:ascii="louts-shamy" w:hAnsi="louts-shamy" w:cs="louts-shamy"/>
          <w:color w:val="000000"/>
          <w:sz w:val="28"/>
          <w:rtl/>
        </w:rPr>
        <w:t xml:space="preserve"> : نافع.</w:t>
      </w:r>
    </w:p>
    <w:p w14:paraId="2DB7F90D" w14:textId="77777777" w:rsidR="00E532A9" w:rsidRDefault="00000000" w:rsidP="00984C46">
      <w:pPr>
        <w:bidi/>
      </w:pPr>
      <w:r>
        <w:br w:type="page"/>
      </w:r>
    </w:p>
    <w:p w14:paraId="05DA277E" w14:textId="77777777" w:rsidR="00E532A9" w:rsidRDefault="00000000" w:rsidP="00984C46">
      <w:pPr>
        <w:bidi/>
      </w:pPr>
      <w:r>
        <w:lastRenderedPageBreak/>
        <w:t>صفحة: 34</w:t>
      </w:r>
    </w:p>
    <w:p w14:paraId="1D29AFF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4" w:hAnsi="QCF_P034" w:cs="QCF_P034"/>
          <w:color w:val="E20019"/>
          <w:sz w:val="28"/>
          <w:rtl/>
        </w:rPr>
        <w:t>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 :</w:t>
      </w:r>
    </w:p>
    <w:p w14:paraId="635164FC" w14:textId="77777777" w:rsidR="00E532A9" w:rsidRDefault="00000000" w:rsidP="00984C46">
      <w:pPr>
        <w:bidi/>
      </w:pPr>
      <w:r>
        <w:rPr>
          <w:rFonts w:ascii="QCF_P034" w:hAnsi="QCF_P034" w:cs="QCF_P034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49BFCDA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F4000D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4" w:hAnsi="QCF_P034" w:cs="QCF_P034"/>
          <w:color w:val="E20019"/>
          <w:sz w:val="28"/>
          <w:rtl/>
        </w:rPr>
        <w:t>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 :</w:t>
      </w:r>
    </w:p>
    <w:p w14:paraId="456D73E0" w14:textId="77777777" w:rsidR="00E532A9" w:rsidRDefault="00000000" w:rsidP="00984C46">
      <w:pPr>
        <w:bidi/>
      </w:pPr>
      <w:r>
        <w:rPr>
          <w:rFonts w:ascii="QCF_P034" w:hAnsi="QCF_P034" w:cs="QCF_P034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303398F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DC3ECF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4" w:hAnsi="QCF_P034" w:cs="QCF_P034"/>
          <w:color w:val="E20019"/>
          <w:sz w:val="28"/>
          <w:rtl/>
        </w:rPr>
        <w:t>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0671E57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فِيهِمَا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6F03E29E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فِيهُمَا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0319C0A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4" w:hAnsi="QCF_P034" w:cs="QCF_P034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4" w:hAnsi="QCF_P034" w:cs="QCF_P034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DFFDCCC" w14:textId="77777777" w:rsidR="00E532A9" w:rsidRDefault="00000000" w:rsidP="00984C46">
      <w:pPr>
        <w:bidi/>
      </w:pPr>
      <w:r>
        <w:rPr>
          <w:rFonts w:ascii="QCF_P034" w:hAnsi="QCF_P034" w:cs="QCF_P034"/>
          <w:color w:val="009036"/>
          <w:sz w:val="28"/>
          <w:rtl/>
        </w:rPr>
        <w:t>ﯪ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4" w:hAnsi="QCF_P034" w:cs="QCF_P034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BC63EB4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إِثۡمٞ كَثِيرٞ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الكسائي. </w:t>
      </w:r>
    </w:p>
    <w:p w14:paraId="6F60398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4" w:hAnsi="QCF_P034" w:cs="QCF_P034"/>
          <w:color w:val="E20019"/>
          <w:sz w:val="28"/>
          <w:rtl/>
        </w:rPr>
        <w:t>ﯶ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4" w:hAnsi="QCF_P034" w:cs="QCF_P034"/>
          <w:color w:val="E20019"/>
          <w:sz w:val="28"/>
          <w:rtl/>
        </w:rPr>
        <w:t>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98C14CF" w14:textId="77777777" w:rsidR="00E532A9" w:rsidRDefault="00000000" w:rsidP="00984C46">
      <w:pPr>
        <w:bidi/>
      </w:pPr>
      <w:r>
        <w:rPr>
          <w:rFonts w:ascii="QCF_P034" w:hAnsi="QCF_P034" w:cs="QCF_P034"/>
          <w:color w:val="009036"/>
          <w:sz w:val="28"/>
          <w:rtl/>
        </w:rPr>
        <w:t>ﯶ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4" w:hAnsi="QCF_P034" w:cs="QCF_P034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E073385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قُلِ ٱلۡعَفۡوُ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5506BDB" w14:textId="77777777" w:rsidR="00E532A9" w:rsidRDefault="00000000" w:rsidP="00984C46">
      <w:pPr>
        <w:bidi/>
      </w:pPr>
      <w:r>
        <w:br w:type="page"/>
      </w:r>
    </w:p>
    <w:p w14:paraId="194671D3" w14:textId="77777777" w:rsidR="00E532A9" w:rsidRDefault="00000000" w:rsidP="00984C46">
      <w:pPr>
        <w:bidi/>
      </w:pPr>
      <w:r>
        <w:lastRenderedPageBreak/>
        <w:t>صفحة: 35</w:t>
      </w:r>
    </w:p>
    <w:p w14:paraId="3E89672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5" w:hAnsi="QCF_P035" w:cs="QCF_P035"/>
          <w:color w:val="E20019"/>
          <w:sz w:val="28"/>
          <w:rtl/>
        </w:rPr>
        <w:t>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846D8D3" w14:textId="77777777" w:rsidR="00E532A9" w:rsidRDefault="00000000" w:rsidP="00984C46">
      <w:pPr>
        <w:bidi/>
      </w:pPr>
      <w:r>
        <w:rPr>
          <w:rFonts w:ascii="QCF_P035" w:hAnsi="QCF_P035" w:cs="QCF_P035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البزي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10F8DD1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لَا۬عۡنَتَكُمُۥ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البزي (الوجه الثاني له). </w:t>
      </w:r>
    </w:p>
    <w:p w14:paraId="364664F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5" w:hAnsi="QCF_P035" w:cs="QCF_P035"/>
          <w:color w:val="E20019"/>
          <w:sz w:val="28"/>
          <w:rtl/>
        </w:rPr>
        <w:t>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59B441F" w14:textId="77777777" w:rsidR="00E532A9" w:rsidRDefault="00000000" w:rsidP="00984C46">
      <w:pPr>
        <w:bidi/>
      </w:pPr>
      <w:r>
        <w:rPr>
          <w:rFonts w:ascii="QCF_P035" w:hAnsi="QCF_P035" w:cs="QCF_P035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091398B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يَطَّهَّرۡنَ</w:t>
      </w:r>
      <w:r>
        <w:rPr>
          <w:rFonts w:ascii="louts-shamy" w:hAnsi="louts-shamy" w:cs="louts-shamy"/>
          <w:color w:val="000000"/>
          <w:sz w:val="28"/>
          <w:rtl/>
        </w:rPr>
        <w:t xml:space="preserve"> : شعبة، حمزة، الكسائي، خلف.</w:t>
      </w:r>
    </w:p>
    <w:p w14:paraId="0E597300" w14:textId="77777777" w:rsidR="00E532A9" w:rsidRDefault="00000000" w:rsidP="00984C46">
      <w:pPr>
        <w:bidi/>
      </w:pPr>
      <w:r>
        <w:br w:type="page"/>
      </w:r>
    </w:p>
    <w:p w14:paraId="189D70E3" w14:textId="77777777" w:rsidR="00E532A9" w:rsidRDefault="00000000" w:rsidP="00984C46">
      <w:pPr>
        <w:bidi/>
      </w:pPr>
      <w:r>
        <w:lastRenderedPageBreak/>
        <w:t>صفحة: 36</w:t>
      </w:r>
    </w:p>
    <w:p w14:paraId="6B007C8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6" w:hAnsi="QCF_P036" w:cs="QCF_P036"/>
          <w:color w:val="E20019"/>
          <w:sz w:val="28"/>
          <w:rtl/>
        </w:rPr>
        <w:t>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0CB6D6A9" w14:textId="77777777" w:rsidR="00E532A9" w:rsidRDefault="00000000" w:rsidP="00984C46">
      <w:pPr>
        <w:bidi/>
      </w:pPr>
      <w:r>
        <w:rPr>
          <w:rFonts w:ascii="QCF_P036" w:hAnsi="QCF_P036" w:cs="QCF_P036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5D55D61A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عَلَيۡهُنَّ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410392F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6" w:hAnsi="QCF_P036" w:cs="QCF_P036"/>
          <w:color w:val="E20019"/>
          <w:sz w:val="28"/>
          <w:rtl/>
        </w:rPr>
        <w:t>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4128E5D1" w14:textId="77777777" w:rsidR="00E532A9" w:rsidRDefault="00000000" w:rsidP="00984C46">
      <w:pPr>
        <w:bidi/>
      </w:pPr>
      <w:r>
        <w:rPr>
          <w:rFonts w:ascii="QCF_P036" w:hAnsi="QCF_P036" w:cs="QCF_P036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59055A97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عَلَيۡهُنَّ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3D7140A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6" w:hAnsi="QCF_P036" w:cs="QCF_P036"/>
          <w:color w:val="E20019"/>
          <w:sz w:val="28"/>
          <w:rtl/>
        </w:rPr>
        <w:t>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CC917F0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يَخَافَا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خلف.</w:t>
      </w:r>
    </w:p>
    <w:p w14:paraId="09A8158D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يُخَافَا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104F810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6" w:hAnsi="QCF_P036" w:cs="QCF_P036"/>
          <w:color w:val="E20019"/>
          <w:sz w:val="28"/>
          <w:rtl/>
        </w:rPr>
        <w:t>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5515322C" w14:textId="77777777" w:rsidR="00E532A9" w:rsidRDefault="00000000" w:rsidP="00984C46">
      <w:pPr>
        <w:bidi/>
      </w:pPr>
      <w:r>
        <w:rPr>
          <w:rFonts w:ascii="QCF_P036" w:hAnsi="QCF_P036" w:cs="QCF_P036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293292E9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عَلَيۡهُمَا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143AAEB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6" w:hAnsi="QCF_P036" w:cs="QCF_P036"/>
          <w:color w:val="E20019"/>
          <w:sz w:val="28"/>
          <w:rtl/>
        </w:rPr>
        <w:t>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2A4D738E" w14:textId="77777777" w:rsidR="00E532A9" w:rsidRDefault="00000000" w:rsidP="00984C46">
      <w:pPr>
        <w:bidi/>
      </w:pPr>
      <w:r>
        <w:rPr>
          <w:rFonts w:ascii="QCF_P036" w:hAnsi="QCF_P036" w:cs="QCF_P036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7856D697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عَلَيۡهُمَا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36734E0D" w14:textId="77777777" w:rsidR="00E532A9" w:rsidRDefault="00000000" w:rsidP="00984C46">
      <w:pPr>
        <w:bidi/>
      </w:pPr>
      <w:r>
        <w:br w:type="page"/>
      </w:r>
    </w:p>
    <w:p w14:paraId="0086117B" w14:textId="77777777" w:rsidR="00E532A9" w:rsidRDefault="00000000" w:rsidP="00984C46">
      <w:pPr>
        <w:bidi/>
      </w:pPr>
      <w:r>
        <w:lastRenderedPageBreak/>
        <w:t>صفحة: 37</w:t>
      </w:r>
    </w:p>
    <w:p w14:paraId="32595D7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7" w:hAnsi="QCF_P037" w:cs="QCF_P037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2963B0DE" w14:textId="77777777" w:rsidR="00E532A9" w:rsidRDefault="00000000" w:rsidP="00984C46">
      <w:pPr>
        <w:bidi/>
      </w:pPr>
      <w:r>
        <w:rPr>
          <w:rFonts w:ascii="QCF_P037" w:hAnsi="QCF_P037" w:cs="QCF_P037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 : حفص.</w:t>
      </w:r>
    </w:p>
    <w:p w14:paraId="708505AE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هُزُؤٗا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A37E247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هُزۡؤٗا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خلف. </w:t>
      </w:r>
    </w:p>
    <w:p w14:paraId="0CF09BF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7" w:hAnsi="QCF_P037" w:cs="QCF_P037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7" w:hAnsi="QCF_P037" w:cs="QCF_P037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059CAC07" w14:textId="77777777" w:rsidR="00E532A9" w:rsidRDefault="00000000" w:rsidP="00984C46">
      <w:pPr>
        <w:bidi/>
      </w:pPr>
      <w:r>
        <w:rPr>
          <w:rFonts w:ascii="QCF_P037" w:hAnsi="QCF_P037" w:cs="QCF_P037"/>
          <w:color w:val="009036"/>
          <w:sz w:val="28"/>
          <w:rtl/>
        </w:rPr>
        <w:t>ﯤ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037" w:hAnsi="QCF_P037" w:cs="QCF_P037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668032BA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لَا تُضَآرُّ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5F26ED86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لَا تُضَآرۡ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373135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7" w:hAnsi="QCF_P037" w:cs="QCF_P037"/>
          <w:color w:val="E20019"/>
          <w:sz w:val="28"/>
          <w:rtl/>
        </w:rPr>
        <w:t>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0BA768F" w14:textId="77777777" w:rsidR="00E532A9" w:rsidRDefault="00000000" w:rsidP="00984C46">
      <w:pPr>
        <w:bidi/>
      </w:pPr>
      <w:r>
        <w:rPr>
          <w:rFonts w:ascii="QCF_P037" w:hAnsi="QCF_P037" w:cs="QCF_P037"/>
          <w:color w:val="009036"/>
          <w:sz w:val="28"/>
          <w:rtl/>
        </w:rPr>
        <w:t>ﯻ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2C630007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عَلَيۡهُمَا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6D04C93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7" w:hAnsi="QCF_P037" w:cs="QCF_P037"/>
          <w:color w:val="E20019"/>
          <w:sz w:val="28"/>
          <w:rtl/>
        </w:rPr>
        <w:t>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7" w:hAnsi="QCF_P037" w:cs="QCF_P037"/>
          <w:color w:val="E20019"/>
          <w:sz w:val="28"/>
          <w:rtl/>
        </w:rPr>
        <w:t>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BA8E194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مَّا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7" w:hAnsi="QCF_P037" w:cs="QCF_P037"/>
          <w:color w:val="009036"/>
          <w:sz w:val="28"/>
          <w:rtl/>
        </w:rPr>
        <w:t>ﰈ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8E2E26D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مَا أَتَيۡتُمُۥ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3154C9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7" w:hAnsi="QCF_P037" w:cs="QCF_P037"/>
          <w:color w:val="E20019"/>
          <w:sz w:val="28"/>
          <w:rtl/>
        </w:rPr>
        <w:t>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7" w:hAnsi="QCF_P037" w:cs="QCF_P037"/>
          <w:color w:val="E20019"/>
          <w:sz w:val="28"/>
          <w:rtl/>
        </w:rPr>
        <w:t>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327D9EE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مَّا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7" w:hAnsi="QCF_P037" w:cs="QCF_P037"/>
          <w:color w:val="009036"/>
          <w:sz w:val="28"/>
          <w:rtl/>
        </w:rPr>
        <w:t>ﰈ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AE04538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مَا أَتَيۡتُمُۥ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18CC534E" w14:textId="77777777" w:rsidR="00E532A9" w:rsidRDefault="00000000" w:rsidP="00984C46">
      <w:pPr>
        <w:bidi/>
      </w:pPr>
      <w:r>
        <w:br w:type="page"/>
      </w:r>
    </w:p>
    <w:p w14:paraId="71A4A8A1" w14:textId="77777777" w:rsidR="00E532A9" w:rsidRDefault="00000000" w:rsidP="00984C46">
      <w:pPr>
        <w:bidi/>
      </w:pPr>
      <w:r>
        <w:lastRenderedPageBreak/>
        <w:t>صفحة: 38</w:t>
      </w:r>
    </w:p>
    <w:p w14:paraId="54E62BC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8" w:hAnsi="QCF_P038" w:cs="QCF_P038"/>
          <w:color w:val="E20019"/>
          <w:sz w:val="28"/>
          <w:rtl/>
        </w:rPr>
        <w:t>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1D29BAAC" w14:textId="77777777" w:rsidR="00E532A9" w:rsidRDefault="00000000" w:rsidP="00984C46">
      <w:pPr>
        <w:bidi/>
      </w:pPr>
      <w:r>
        <w:rPr>
          <w:rFonts w:ascii="QCF_P038" w:hAnsi="QCF_P038" w:cs="QCF_P038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4EB225D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تُمَٰٓسُّوهُنَّ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 </w:t>
      </w:r>
    </w:p>
    <w:p w14:paraId="2B92275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8" w:hAnsi="QCF_P038" w:cs="QCF_P038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20FD3C55" w14:textId="77777777" w:rsidR="00E532A9" w:rsidRDefault="00000000" w:rsidP="00984C46">
      <w:pPr>
        <w:bidi/>
      </w:pPr>
      <w:r>
        <w:rPr>
          <w:rFonts w:ascii="QCF_P038" w:hAnsi="QCF_P038" w:cs="QCF_P038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E005409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قَدۡرُهُۥ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هشام، شعبة، يعقوب. </w:t>
      </w:r>
    </w:p>
    <w:p w14:paraId="5DA497D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8" w:hAnsi="QCF_P038" w:cs="QCF_P038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0E62D4C7" w14:textId="77777777" w:rsidR="00E532A9" w:rsidRDefault="00000000" w:rsidP="00984C46">
      <w:pPr>
        <w:bidi/>
      </w:pPr>
      <w:r>
        <w:rPr>
          <w:rFonts w:ascii="QCF_P038" w:hAnsi="QCF_P038" w:cs="QCF_P038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0898175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قَدۡرُهُۥ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هشام، شعبة، يعقوب. </w:t>
      </w:r>
    </w:p>
    <w:p w14:paraId="36380A9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8" w:hAnsi="QCF_P038" w:cs="QCF_P038"/>
          <w:color w:val="E20019"/>
          <w:sz w:val="28"/>
          <w:rtl/>
        </w:rPr>
        <w:t>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1EFB3FB1" w14:textId="77777777" w:rsidR="00E532A9" w:rsidRDefault="00000000" w:rsidP="00984C46">
      <w:pPr>
        <w:bidi/>
      </w:pPr>
      <w:r>
        <w:rPr>
          <w:rFonts w:ascii="QCF_P038" w:hAnsi="QCF_P038" w:cs="QCF_P038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7C71968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تُمَٰٓسُّوهُنَّ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 </w:t>
      </w:r>
    </w:p>
    <w:p w14:paraId="1C2675C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8" w:hAnsi="QCF_P038" w:cs="QCF_P038"/>
          <w:color w:val="E20019"/>
          <w:sz w:val="28"/>
          <w:rtl/>
        </w:rPr>
        <w:t>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A81730B" w14:textId="77777777" w:rsidR="00E532A9" w:rsidRDefault="00000000" w:rsidP="00984C46">
      <w:pPr>
        <w:bidi/>
      </w:pPr>
      <w:r>
        <w:rPr>
          <w:rFonts w:ascii="QCF_P038" w:hAnsi="QCF_P038" w:cs="QCF_P038"/>
          <w:color w:val="009036"/>
          <w:sz w:val="28"/>
          <w:rtl/>
        </w:rPr>
        <w:t>ﯱ</w:t>
      </w:r>
      <w:r>
        <w:rPr>
          <w:rFonts w:ascii="louts-shamy" w:hAnsi="louts-shamy" w:cs="louts-shamy"/>
          <w:color w:val="009036"/>
          <w:sz w:val="28"/>
          <w:rtl/>
        </w:rPr>
        <w:t xml:space="preserve"> (بإشباع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رويس.</w:t>
      </w:r>
    </w:p>
    <w:p w14:paraId="23272A5D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بِيَدِهِ</w:t>
      </w:r>
      <w:r>
        <w:rPr>
          <w:rFonts w:ascii="louts-shamy" w:hAnsi="louts-shamy" w:cs="louts-shamy"/>
          <w:color w:val="006AB3"/>
          <w:sz w:val="28"/>
          <w:rtl/>
        </w:rPr>
        <w:t xml:space="preserve"> (بقصر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رويس.</w:t>
      </w:r>
    </w:p>
    <w:p w14:paraId="3091028F" w14:textId="77777777" w:rsidR="00E532A9" w:rsidRDefault="00000000" w:rsidP="00984C46">
      <w:pPr>
        <w:bidi/>
      </w:pPr>
      <w:r>
        <w:br w:type="page"/>
      </w:r>
    </w:p>
    <w:p w14:paraId="461BFA72" w14:textId="77777777" w:rsidR="00E532A9" w:rsidRDefault="00000000" w:rsidP="00984C46">
      <w:pPr>
        <w:bidi/>
      </w:pPr>
      <w:r>
        <w:lastRenderedPageBreak/>
        <w:t>صفحة: 39</w:t>
      </w:r>
    </w:p>
    <w:p w14:paraId="3A63C0B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9" w:hAnsi="QCF_P039" w:cs="QCF_P039"/>
          <w:color w:val="E20019"/>
          <w:sz w:val="28"/>
          <w:rtl/>
        </w:rPr>
        <w:t>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FE58D31" w14:textId="77777777" w:rsidR="00E532A9" w:rsidRDefault="00000000" w:rsidP="00984C46">
      <w:pPr>
        <w:bidi/>
      </w:pPr>
      <w:r>
        <w:rPr>
          <w:rFonts w:ascii="QCF_P039" w:hAnsi="QCF_P039" w:cs="QCF_P039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حمزة.</w:t>
      </w:r>
    </w:p>
    <w:p w14:paraId="446660AD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وَصِيَّةٞ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2697987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9" w:hAnsi="QCF_P039" w:cs="QCF_P039"/>
          <w:color w:val="E20019"/>
          <w:sz w:val="28"/>
          <w:rtl/>
        </w:rPr>
        <w:t>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 :</w:t>
      </w:r>
    </w:p>
    <w:p w14:paraId="20C0582F" w14:textId="77777777" w:rsidR="00E532A9" w:rsidRDefault="00000000" w:rsidP="00984C46">
      <w:pPr>
        <w:bidi/>
      </w:pPr>
      <w:r>
        <w:rPr>
          <w:rFonts w:ascii="QCF_P039" w:hAnsi="QCF_P039" w:cs="QCF_P039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عاصم.</w:t>
      </w:r>
    </w:p>
    <w:p w14:paraId="0E03C5D7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فَيُضَٰعِفُهُۥ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خلف.</w:t>
      </w:r>
    </w:p>
    <w:p w14:paraId="41C97683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فَيُضَعِّفُهُۥ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8D45C46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فَيُضَعِّفَهُۥ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35E4DDB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9" w:hAnsi="QCF_P039" w:cs="QCF_P039"/>
          <w:color w:val="E20019"/>
          <w:sz w:val="28"/>
          <w:rtl/>
        </w:rPr>
        <w:t>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81AB217" w14:textId="77777777" w:rsidR="00E532A9" w:rsidRDefault="00000000" w:rsidP="00984C46">
      <w:pPr>
        <w:bidi/>
      </w:pPr>
      <w:r>
        <w:rPr>
          <w:rFonts w:ascii="QCF_P039" w:hAnsi="QCF_P039" w:cs="QCF_P039"/>
          <w:color w:val="009036"/>
          <w:sz w:val="28"/>
          <w:rtl/>
        </w:rPr>
        <w:t>ﯱ</w:t>
      </w:r>
      <w:r>
        <w:rPr>
          <w:rFonts w:ascii="louts-shamy" w:hAnsi="louts-shamy" w:cs="louts-shamy"/>
          <w:color w:val="009036"/>
          <w:sz w:val="28"/>
          <w:rtl/>
        </w:rPr>
        <w:t>(بالسين)</w:t>
      </w:r>
      <w:r>
        <w:rPr>
          <w:rFonts w:ascii="louts-shamy" w:hAnsi="louts-shamy" w:cs="louts-shamy"/>
          <w:color w:val="000000"/>
          <w:sz w:val="28"/>
          <w:rtl/>
        </w:rPr>
        <w:t xml:space="preserve"> :قنبل،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 ابن ذكوان) ، حفص، حمزة (بخلف عن خلاد) ، رويس، خلف.</w:t>
      </w:r>
    </w:p>
    <w:p w14:paraId="232ED275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وَيَبۡصُطُ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(بالصاد)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البزي، ابن ذكوان (الوجه الثاني له)، شعبة، خلاد (الوجه الثاني له) 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روح. </w:t>
      </w:r>
    </w:p>
    <w:p w14:paraId="564C8B8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39" w:hAnsi="QCF_P039" w:cs="QCF_P039"/>
          <w:color w:val="E20019"/>
          <w:sz w:val="28"/>
          <w:rtl/>
        </w:rPr>
        <w:t>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1917649" w14:textId="77777777" w:rsidR="00E532A9" w:rsidRDefault="00000000" w:rsidP="00984C46">
      <w:pPr>
        <w:bidi/>
      </w:pPr>
      <w:r>
        <w:rPr>
          <w:rFonts w:ascii="QCF_P039" w:hAnsi="QCF_P039" w:cs="QCF_P039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5473A9DB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تَرۡجِعُونَ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74482081" w14:textId="77777777" w:rsidR="00E532A9" w:rsidRDefault="00000000" w:rsidP="00984C46">
      <w:pPr>
        <w:bidi/>
      </w:pPr>
      <w:r>
        <w:br w:type="page"/>
      </w:r>
    </w:p>
    <w:p w14:paraId="0E13EEED" w14:textId="77777777" w:rsidR="00E532A9" w:rsidRDefault="00000000" w:rsidP="00984C46">
      <w:pPr>
        <w:bidi/>
      </w:pPr>
      <w:r>
        <w:lastRenderedPageBreak/>
        <w:t>صفحة: 40</w:t>
      </w:r>
    </w:p>
    <w:p w14:paraId="2DC1A98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0" w:hAnsi="QCF_P040" w:cs="QCF_P040"/>
          <w:color w:val="E20019"/>
          <w:sz w:val="28"/>
          <w:rtl/>
        </w:rPr>
        <w:t>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040" w:hAnsi="QCF_P040" w:cs="QCF_P040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991790E" w14:textId="77777777" w:rsidR="00E532A9" w:rsidRDefault="00000000" w:rsidP="00984C46">
      <w:pPr>
        <w:bidi/>
      </w:pPr>
      <w:r>
        <w:rPr>
          <w:rFonts w:ascii="QCF_P040" w:hAnsi="QCF_P040" w:cs="QCF_P040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40" w:hAnsi="QCF_P040" w:cs="QCF_P040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5CDE0632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لِنَبِىٓءٖ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نَبِيٓـُٔهُمۡ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 </w:t>
      </w:r>
    </w:p>
    <w:p w14:paraId="4CA08C9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0" w:hAnsi="QCF_P040" w:cs="QCF_P040"/>
          <w:color w:val="E20019"/>
          <w:sz w:val="28"/>
          <w:rtl/>
        </w:rPr>
        <w:t>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63E9AA8" w14:textId="77777777" w:rsidR="00E532A9" w:rsidRDefault="00000000" w:rsidP="00984C46">
      <w:pPr>
        <w:bidi/>
      </w:pPr>
      <w:r>
        <w:rPr>
          <w:rFonts w:ascii="QCF_P040" w:hAnsi="QCF_P040" w:cs="QCF_P040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6ABFE709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عَسِيتُمۡ</w:t>
      </w:r>
      <w:r>
        <w:rPr>
          <w:rFonts w:ascii="louts-shamy" w:hAnsi="louts-shamy" w:cs="louts-shamy"/>
          <w:color w:val="000000"/>
          <w:sz w:val="28"/>
          <w:rtl/>
        </w:rPr>
        <w:t xml:space="preserve"> : نافع. </w:t>
      </w:r>
    </w:p>
    <w:p w14:paraId="5F0F337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0" w:hAnsi="QCF_P040" w:cs="QCF_P040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0" w:hAnsi="QCF_P040" w:cs="QCF_P040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653624FC" w14:textId="77777777" w:rsidR="00E532A9" w:rsidRDefault="00000000" w:rsidP="00984C46">
      <w:pPr>
        <w:bidi/>
      </w:pPr>
      <w:r>
        <w:rPr>
          <w:rFonts w:ascii="QCF_P040" w:hAnsi="QCF_P040" w:cs="QCF_P040"/>
          <w:color w:val="009036"/>
          <w:sz w:val="28"/>
          <w:rtl/>
        </w:rPr>
        <w:t>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0" w:hAnsi="QCF_P040" w:cs="QCF_P040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935BFB2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عَلَيۡهِمِ ٱلۡقِتَالُ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E07FBEF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عَلَيۡهُمُ ٱلۡقِتَالُ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يعقوب، خلف.</w:t>
      </w:r>
    </w:p>
    <w:p w14:paraId="2358EBB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0" w:hAnsi="QCF_P040" w:cs="QCF_P040"/>
          <w:color w:val="E20019"/>
          <w:sz w:val="28"/>
          <w:rtl/>
        </w:rPr>
        <w:t>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040" w:hAnsi="QCF_P040" w:cs="QCF_P040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557E144" w14:textId="77777777" w:rsidR="00E532A9" w:rsidRDefault="00000000" w:rsidP="00984C46">
      <w:pPr>
        <w:bidi/>
      </w:pPr>
      <w:r>
        <w:rPr>
          <w:rFonts w:ascii="QCF_P040" w:hAnsi="QCF_P040" w:cs="QCF_P040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40" w:hAnsi="QCF_P040" w:cs="QCF_P040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3769A500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لِنَبِىٓءٖ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نَبِيٓـُٔهُمۡ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 </w:t>
      </w:r>
    </w:p>
    <w:p w14:paraId="6AEBCCC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0" w:hAnsi="QCF_P040" w:cs="QCF_P040"/>
          <w:color w:val="E20019"/>
          <w:sz w:val="28"/>
          <w:rtl/>
        </w:rPr>
        <w:t>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040" w:hAnsi="QCF_P040" w:cs="QCF_P040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31C2869" w14:textId="77777777" w:rsidR="00E532A9" w:rsidRDefault="00000000" w:rsidP="00984C46">
      <w:pPr>
        <w:bidi/>
      </w:pPr>
      <w:r>
        <w:rPr>
          <w:rFonts w:ascii="QCF_P040" w:hAnsi="QCF_P040" w:cs="QCF_P040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40" w:hAnsi="QCF_P040" w:cs="QCF_P040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1A474BD8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لِنَبِىٓءٖ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نَبِيٓـُٔهُمۡ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 </w:t>
      </w:r>
    </w:p>
    <w:p w14:paraId="3C354F26" w14:textId="77777777" w:rsidR="00E532A9" w:rsidRDefault="00000000" w:rsidP="00984C46">
      <w:pPr>
        <w:bidi/>
      </w:pPr>
      <w:r>
        <w:br w:type="page"/>
      </w:r>
    </w:p>
    <w:p w14:paraId="642A28B0" w14:textId="77777777" w:rsidR="00E532A9" w:rsidRDefault="00000000" w:rsidP="00984C46">
      <w:pPr>
        <w:bidi/>
      </w:pPr>
      <w:r>
        <w:lastRenderedPageBreak/>
        <w:t>صفحة: 41</w:t>
      </w:r>
    </w:p>
    <w:p w14:paraId="4067D78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1" w:hAnsi="QCF_P041" w:cs="QCF_P041"/>
          <w:color w:val="E20019"/>
          <w:sz w:val="28"/>
          <w:rtl/>
        </w:rPr>
        <w:t>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AC35B75" w14:textId="77777777" w:rsidR="00E532A9" w:rsidRDefault="00000000" w:rsidP="00984C46">
      <w:pPr>
        <w:bidi/>
      </w:pPr>
      <w:r>
        <w:rPr>
          <w:rFonts w:ascii="QCF_P041" w:hAnsi="QCF_P041" w:cs="QCF_P041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63989169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غَرۡفَةَۢ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F0F574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1" w:hAnsi="QCF_P041" w:cs="QCF_P041"/>
          <w:color w:val="E20019"/>
          <w:sz w:val="28"/>
          <w:rtl/>
        </w:rPr>
        <w:t>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A948C2C" w14:textId="77777777" w:rsidR="00E532A9" w:rsidRDefault="00000000" w:rsidP="00984C46">
      <w:pPr>
        <w:bidi/>
      </w:pPr>
      <w:r>
        <w:rPr>
          <w:rFonts w:ascii="QCF_P041" w:hAnsi="QCF_P041" w:cs="QCF_P041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9036"/>
          <w:sz w:val="28"/>
          <w:rtl/>
        </w:rPr>
        <w:t>(بإشباع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رويس.</w:t>
      </w:r>
    </w:p>
    <w:p w14:paraId="6FD2492D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بِيَدِهِ</w:t>
      </w:r>
      <w:r>
        <w:rPr>
          <w:rFonts w:ascii="louts-shamy" w:hAnsi="louts-shamy" w:cs="louts-shamy"/>
          <w:color w:val="006AB3"/>
          <w:sz w:val="28"/>
          <w:rtl/>
        </w:rPr>
        <w:t xml:space="preserve"> (بقصر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رويس. </w:t>
      </w:r>
    </w:p>
    <w:p w14:paraId="714E315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1" w:hAnsi="QCF_P041" w:cs="QCF_P041"/>
          <w:color w:val="E20019"/>
          <w:sz w:val="28"/>
          <w:rtl/>
        </w:rPr>
        <w:t>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FC7C952" w14:textId="77777777" w:rsidR="00E532A9" w:rsidRDefault="00000000" w:rsidP="00984C46">
      <w:pPr>
        <w:bidi/>
      </w:pPr>
      <w:r>
        <w:rPr>
          <w:rFonts w:ascii="QCF_P041" w:hAnsi="QCF_P041" w:cs="QCF_P041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0E832C3A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دِفَٰعُ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94473F4" w14:textId="77777777" w:rsidR="00E532A9" w:rsidRDefault="00000000" w:rsidP="00984C46">
      <w:pPr>
        <w:bidi/>
      </w:pPr>
      <w:r>
        <w:br w:type="page"/>
      </w:r>
    </w:p>
    <w:p w14:paraId="32212B09" w14:textId="77777777" w:rsidR="00E532A9" w:rsidRDefault="00000000" w:rsidP="00984C46">
      <w:pPr>
        <w:bidi/>
      </w:pPr>
      <w:r>
        <w:lastRenderedPageBreak/>
        <w:t>صفحة: 42</w:t>
      </w:r>
    </w:p>
    <w:p w14:paraId="3D7CD87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989A2D9" w14:textId="77777777" w:rsidR="00E532A9" w:rsidRDefault="00000000" w:rsidP="00984C46">
      <w:pPr>
        <w:bidi/>
      </w:pPr>
      <w:r>
        <w:rPr>
          <w:rFonts w:ascii="QCF_P042" w:hAnsi="QCF_P042" w:cs="QCF_P042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0395991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ٱلۡقُدۡسِ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32DD78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0B25DAA" w14:textId="77777777" w:rsidR="00E532A9" w:rsidRDefault="00000000" w:rsidP="00984C46">
      <w:pPr>
        <w:bidi/>
      </w:pPr>
      <w:r>
        <w:rPr>
          <w:rFonts w:ascii="QCF_P042" w:hAnsi="QCF_P042" w:cs="QCF_P042"/>
          <w:color w:val="009036"/>
          <w:sz w:val="28"/>
          <w:rtl/>
        </w:rPr>
        <w:t>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5C013C1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لَّا بَيۡعَ فِيهِ وَلَا خُلَّةَ وَلَا شَفَٰعَة</w:t>
      </w:r>
      <w:r>
        <w:rPr>
          <w:rFonts w:ascii="louts-shamy" w:hAnsi="louts-shamy" w:cs="louts-shamy"/>
          <w:color w:val="006AB3"/>
          <w:sz w:val="28"/>
          <w:rtl/>
        </w:rPr>
        <w:t xml:space="preserve">َ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74C2BA8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D7A26E7" w14:textId="77777777" w:rsidR="00E532A9" w:rsidRDefault="00000000" w:rsidP="00984C46">
      <w:pPr>
        <w:bidi/>
      </w:pPr>
      <w:r>
        <w:rPr>
          <w:rFonts w:ascii="QCF_P042" w:hAnsi="QCF_P042" w:cs="QCF_P042"/>
          <w:color w:val="009036"/>
          <w:sz w:val="28"/>
          <w:rtl/>
        </w:rPr>
        <w:t>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2" w:hAnsi="QCF_P042" w:cs="QCF_P042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2335ABE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لَّا بَيۡعَ فِيهِ وَلَا خُلَّةَ وَلَا شَفَٰعَة</w:t>
      </w:r>
      <w:r>
        <w:rPr>
          <w:rFonts w:ascii="louts-shamy" w:hAnsi="louts-shamy" w:cs="louts-shamy"/>
          <w:color w:val="006AB3"/>
          <w:sz w:val="28"/>
          <w:rtl/>
        </w:rPr>
        <w:t xml:space="preserve">َ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072CD10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D5B3D74" w14:textId="77777777" w:rsidR="00E532A9" w:rsidRDefault="00000000" w:rsidP="00984C46">
      <w:pPr>
        <w:bidi/>
      </w:pPr>
      <w:r>
        <w:rPr>
          <w:rFonts w:ascii="QCF_P042" w:hAnsi="QCF_P042" w:cs="QCF_P042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1051620D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1D2B4BE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2" w:hAnsi="QCF_P042" w:cs="QCF_P042"/>
          <w:color w:val="E20019"/>
          <w:sz w:val="28"/>
          <w:rtl/>
        </w:rPr>
        <w:t>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10B2207" w14:textId="77777777" w:rsidR="00E532A9" w:rsidRDefault="00000000" w:rsidP="00984C46">
      <w:pPr>
        <w:bidi/>
      </w:pPr>
      <w:r>
        <w:rPr>
          <w:rFonts w:ascii="QCF_P042" w:hAnsi="QCF_P042" w:cs="QCF_P042"/>
          <w:color w:val="009036"/>
          <w:sz w:val="28"/>
          <w:rtl/>
        </w:rPr>
        <w:t>ﯻ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32522DC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2B7343B" w14:textId="77777777" w:rsidR="00E532A9" w:rsidRDefault="00000000" w:rsidP="00984C46">
      <w:pPr>
        <w:bidi/>
      </w:pPr>
      <w:r>
        <w:br w:type="page"/>
      </w:r>
    </w:p>
    <w:p w14:paraId="495B7AE6" w14:textId="77777777" w:rsidR="00E532A9" w:rsidRDefault="00000000" w:rsidP="00984C46">
      <w:pPr>
        <w:bidi/>
      </w:pPr>
      <w:r>
        <w:lastRenderedPageBreak/>
        <w:t>صفحة: 43</w:t>
      </w:r>
    </w:p>
    <w:p w14:paraId="55869DA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3" w:hAnsi="QCF_P043" w:cs="QCF_P043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- </w:t>
      </w:r>
      <w:r>
        <w:rPr>
          <w:rFonts w:ascii="QCF_P043" w:hAnsi="QCF_P043" w:cs="QCF_P043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859EC53" w14:textId="77777777" w:rsidR="00E532A9" w:rsidRDefault="00000000" w:rsidP="00984C46">
      <w:pPr>
        <w:bidi/>
      </w:pPr>
      <w:r>
        <w:rPr>
          <w:rFonts w:ascii="QCF_P043" w:hAnsi="QCF_P043" w:cs="QCF_P043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43" w:hAnsi="QCF_P043" w:cs="QCF_P043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 ابن ذكوان).</w:t>
      </w:r>
    </w:p>
    <w:p w14:paraId="1CCC06E5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إِبۡرَٰهَٰمَ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إِبۡرَٰهَٰمُ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5A31316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3" w:hAnsi="QCF_P043" w:cs="QCF_P043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- </w:t>
      </w:r>
      <w:r>
        <w:rPr>
          <w:rFonts w:ascii="QCF_P043" w:hAnsi="QCF_P043" w:cs="QCF_P043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C40BDFE" w14:textId="77777777" w:rsidR="00E532A9" w:rsidRDefault="00000000" w:rsidP="00984C46">
      <w:pPr>
        <w:bidi/>
      </w:pPr>
      <w:r>
        <w:rPr>
          <w:rFonts w:ascii="QCF_P043" w:hAnsi="QCF_P043" w:cs="QCF_P043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043" w:hAnsi="QCF_P043" w:cs="QCF_P043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 ابن ذكوان).</w:t>
      </w:r>
    </w:p>
    <w:p w14:paraId="4AC58BFE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إِبۡرَٰهَٰمَ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إِبۡرَٰهَٰمُ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17987D7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3" w:hAnsi="QCF_P043" w:cs="QCF_P043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3" w:hAnsi="QCF_P043" w:cs="QCF_P043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0132C08" w14:textId="77777777" w:rsidR="00E532A9" w:rsidRDefault="00000000" w:rsidP="00984C46">
      <w:pPr>
        <w:bidi/>
      </w:pPr>
      <w:r>
        <w:rPr>
          <w:rFonts w:ascii="QCF_P043" w:hAnsi="QCF_P043" w:cs="QCF_P043"/>
          <w:color w:val="009036"/>
          <w:sz w:val="28"/>
          <w:rtl/>
        </w:rPr>
        <w:t>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3" w:hAnsi="QCF_P043" w:cs="QCF_P043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0A8CFFE8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أَنَا أُحۡيِۦ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وصلًا ووقفًا)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E42285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3" w:hAnsi="QCF_P043" w:cs="QCF_P043"/>
          <w:color w:val="E20019"/>
          <w:sz w:val="28"/>
          <w:rtl/>
        </w:rPr>
        <w:t>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B119EBE" w14:textId="77777777" w:rsidR="00E532A9" w:rsidRDefault="00000000" w:rsidP="00984C46">
      <w:pPr>
        <w:bidi/>
      </w:pPr>
      <w:r>
        <w:rPr>
          <w:rFonts w:ascii="QCF_P043" w:hAnsi="QCF_P043" w:cs="QCF_P043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E03A767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D3A061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3" w:hAnsi="QCF_P043" w:cs="QCF_P043"/>
          <w:color w:val="E20019"/>
          <w:sz w:val="28"/>
          <w:rtl/>
        </w:rPr>
        <w:t>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6087ADE" w14:textId="77777777" w:rsidR="00E532A9" w:rsidRDefault="00000000" w:rsidP="00984C46">
      <w:pPr>
        <w:bidi/>
      </w:pPr>
      <w:r>
        <w:rPr>
          <w:rFonts w:ascii="QCF_P043" w:hAnsi="QCF_P043" w:cs="QCF_P043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9036"/>
          <w:sz w:val="28"/>
          <w:rtl/>
        </w:rPr>
        <w:t>(بإثبات الهاء وصلًا ووقفًا)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E5E80AC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يَتَسَنَّه۠</w:t>
      </w:r>
      <w:r>
        <w:rPr>
          <w:rFonts w:ascii="louts-shamy" w:hAnsi="louts-shamy" w:cs="louts-shamy"/>
          <w:color w:val="006AB3"/>
          <w:sz w:val="28"/>
          <w:rtl/>
        </w:rPr>
        <w:t xml:space="preserve"> (بحذف الهاء وصلًا وإثباتها وقفًا)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يعقوب، خلف. </w:t>
      </w:r>
    </w:p>
    <w:p w14:paraId="1A7B212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3" w:hAnsi="QCF_P043" w:cs="QCF_P043"/>
          <w:color w:val="E20019"/>
          <w:sz w:val="28"/>
          <w:rtl/>
        </w:rPr>
        <w:t>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0B38068" w14:textId="77777777" w:rsidR="00E532A9" w:rsidRDefault="00000000" w:rsidP="00984C46">
      <w:pPr>
        <w:bidi/>
      </w:pPr>
      <w:r>
        <w:rPr>
          <w:rFonts w:ascii="QCF_P043" w:hAnsi="QCF_P043" w:cs="QCF_P043"/>
          <w:color w:val="009036"/>
          <w:sz w:val="28"/>
          <w:rtl/>
        </w:rPr>
        <w:t>ﯶ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خلف. </w:t>
      </w:r>
    </w:p>
    <w:p w14:paraId="0151C1D8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نُنشِرُهَا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886277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3" w:hAnsi="QCF_P043" w:cs="QCF_P043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3" w:hAnsi="QCF_P043" w:cs="QCF_P043"/>
          <w:color w:val="E20019"/>
          <w:sz w:val="28"/>
          <w:rtl/>
        </w:rPr>
        <w:t>ﯿ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DA46405" w14:textId="77777777" w:rsidR="00E532A9" w:rsidRDefault="00000000" w:rsidP="00984C46">
      <w:pPr>
        <w:bidi/>
      </w:pPr>
      <w:r>
        <w:rPr>
          <w:rFonts w:ascii="QCF_P043" w:hAnsi="QCF_P043" w:cs="QCF_P043"/>
          <w:color w:val="009036"/>
          <w:sz w:val="28"/>
          <w:rtl/>
        </w:rPr>
        <w:t>ﯾ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3" w:hAnsi="QCF_P043" w:cs="QCF_P043"/>
          <w:color w:val="009036"/>
          <w:sz w:val="28"/>
          <w:rtl/>
        </w:rPr>
        <w:t>ﯿ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769DDAFF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lastRenderedPageBreak/>
        <w:t>قَالَ ٱعۡلَمۡ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الكسائي.</w:t>
      </w:r>
    </w:p>
    <w:p w14:paraId="20E757E8" w14:textId="77777777" w:rsidR="00E532A9" w:rsidRDefault="00000000" w:rsidP="00984C46">
      <w:pPr>
        <w:bidi/>
      </w:pPr>
      <w:r>
        <w:br w:type="page"/>
      </w:r>
    </w:p>
    <w:p w14:paraId="66242F14" w14:textId="77777777" w:rsidR="00E532A9" w:rsidRDefault="00000000" w:rsidP="00984C46">
      <w:pPr>
        <w:bidi/>
      </w:pPr>
      <w:r>
        <w:lastRenderedPageBreak/>
        <w:t>صفحة: 44</w:t>
      </w:r>
    </w:p>
    <w:p w14:paraId="152EFD4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4" w:hAnsi="QCF_P044" w:cs="QCF_P044"/>
          <w:color w:val="E20019"/>
          <w:sz w:val="28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6B6DBDD" w14:textId="77777777" w:rsidR="00E532A9" w:rsidRDefault="00000000" w:rsidP="00984C46">
      <w:pPr>
        <w:bidi/>
      </w:pPr>
      <w:r>
        <w:rPr>
          <w:rFonts w:ascii="QCF_P044" w:hAnsi="QCF_P044" w:cs="QCF_P044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ذكوان).</w:t>
      </w:r>
    </w:p>
    <w:p w14:paraId="701D9608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إِبۡرَٰهَٰمُ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(الوجه الثاني لابن ذكوان). </w:t>
      </w:r>
    </w:p>
    <w:p w14:paraId="3A11AE9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4" w:hAnsi="QCF_P044" w:cs="QCF_P044"/>
          <w:color w:val="E20019"/>
          <w:sz w:val="28"/>
          <w:rtl/>
        </w:rPr>
        <w:t>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53629551" w14:textId="77777777" w:rsidR="00E532A9" w:rsidRDefault="00000000" w:rsidP="00984C46">
      <w:pPr>
        <w:bidi/>
      </w:pPr>
      <w:r>
        <w:rPr>
          <w:rFonts w:ascii="QCF_P044" w:hAnsi="QCF_P044" w:cs="QCF_P044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08071773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أَرۡنِي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السوسي، يعقوب.</w:t>
      </w:r>
    </w:p>
    <w:p w14:paraId="131B542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أَر۪نِي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كسرة الراء)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</w:t>
      </w:r>
    </w:p>
    <w:p w14:paraId="1A77E03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4" w:hAnsi="QCF_P044" w:cs="QCF_P044"/>
          <w:color w:val="E20019"/>
          <w:sz w:val="28"/>
          <w:rtl/>
        </w:rPr>
        <w:t>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3E1707B" w14:textId="77777777" w:rsidR="00E532A9" w:rsidRDefault="00000000" w:rsidP="00984C46">
      <w:pPr>
        <w:bidi/>
      </w:pPr>
      <w:r>
        <w:rPr>
          <w:rFonts w:ascii="QCF_P044" w:hAnsi="QCF_P044" w:cs="QCF_P044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روح.</w:t>
      </w:r>
    </w:p>
    <w:p w14:paraId="7AA4D1A2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فَصِرۡهُنَّ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رويس، خلف.  </w:t>
      </w:r>
    </w:p>
    <w:p w14:paraId="200B217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4" w:hAnsi="QCF_P044" w:cs="QCF_P044"/>
          <w:color w:val="E20019"/>
          <w:sz w:val="28"/>
          <w:rtl/>
        </w:rPr>
        <w:t>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660FEEE7" w14:textId="77777777" w:rsidR="00E532A9" w:rsidRDefault="00000000" w:rsidP="00984C46">
      <w:pPr>
        <w:bidi/>
      </w:pPr>
      <w:r>
        <w:rPr>
          <w:rFonts w:ascii="QCF_P044" w:hAnsi="QCF_P044" w:cs="QCF_P044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يعقوب، خلف.</w:t>
      </w:r>
    </w:p>
    <w:p w14:paraId="0C4D0CDB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جُزُءٗا</w:t>
      </w:r>
      <w:r>
        <w:rPr>
          <w:rFonts w:ascii="louts-shamy" w:hAnsi="louts-shamy" w:cs="louts-shamy"/>
          <w:color w:val="000000"/>
          <w:sz w:val="28"/>
          <w:rtl/>
        </w:rPr>
        <w:t xml:space="preserve"> : شعبة.</w:t>
      </w:r>
    </w:p>
    <w:p w14:paraId="02F2E77B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جُزّٗا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3BA71CD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4" w:hAnsi="QCF_P044" w:cs="QCF_P044"/>
          <w:color w:val="E20019"/>
          <w:sz w:val="28"/>
          <w:rtl/>
        </w:rPr>
        <w:t>ﮐ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509748B" w14:textId="77777777" w:rsidR="00E532A9" w:rsidRDefault="00000000" w:rsidP="00984C46">
      <w:pPr>
        <w:bidi/>
      </w:pPr>
      <w:r>
        <w:rPr>
          <w:rFonts w:ascii="QCF_P044" w:hAnsi="QCF_P044" w:cs="QCF_P044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خلف. </w:t>
      </w:r>
    </w:p>
    <w:p w14:paraId="26C8B138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يُضَعِّفُ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7C43781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4" w:hAnsi="QCF_P044" w:cs="QCF_P044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4" w:hAnsi="QCF_P044" w:cs="QCF_P044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4" w:hAnsi="QCF_P044" w:cs="QCF_P044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</w:t>
      </w:r>
    </w:p>
    <w:p w14:paraId="43625CB9" w14:textId="77777777" w:rsidR="00E532A9" w:rsidRDefault="00000000" w:rsidP="00984C46">
      <w:pPr>
        <w:bidi/>
      </w:pPr>
      <w:r>
        <w:rPr>
          <w:rFonts w:ascii="QCF_P044" w:hAnsi="QCF_P044" w:cs="QCF_P044"/>
          <w:color w:val="009036"/>
          <w:sz w:val="28"/>
          <w:rtl/>
        </w:rPr>
        <w:t>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4" w:hAnsi="QCF_P044" w:cs="QCF_P044"/>
          <w:color w:val="009036"/>
          <w:sz w:val="28"/>
          <w:rtl/>
        </w:rPr>
        <w:t>ﮬ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4" w:hAnsi="QCF_P044" w:cs="QCF_P044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F8C0DBC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وَلَا خَوۡفٌ 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حمزة.</w:t>
      </w:r>
    </w:p>
    <w:p w14:paraId="2AF7A7AF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وَلَا خَوۡفَ 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79E8BBDD" w14:textId="77777777" w:rsidR="00E532A9" w:rsidRDefault="00000000" w:rsidP="00984C46">
      <w:pPr>
        <w:bidi/>
      </w:pPr>
      <w:r>
        <w:lastRenderedPageBreak/>
        <w:br w:type="page"/>
      </w:r>
    </w:p>
    <w:p w14:paraId="707BFE93" w14:textId="77777777" w:rsidR="00E532A9" w:rsidRDefault="00000000" w:rsidP="00984C46">
      <w:pPr>
        <w:bidi/>
      </w:pPr>
      <w:r>
        <w:lastRenderedPageBreak/>
        <w:t>صفحة: 45</w:t>
      </w:r>
    </w:p>
    <w:p w14:paraId="5FE23FD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5" w:hAnsi="QCF_P045" w:cs="QCF_P045"/>
          <w:color w:val="E20019"/>
          <w:sz w:val="28"/>
          <w:rtl/>
        </w:rPr>
        <w:t>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5B71CDB" w14:textId="77777777" w:rsidR="00E532A9" w:rsidRDefault="00000000" w:rsidP="00984C46">
      <w:pPr>
        <w:bidi/>
      </w:pPr>
      <w:r>
        <w:rPr>
          <w:rFonts w:ascii="QCF_P045" w:hAnsi="QCF_P045" w:cs="QCF_P045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عاصم.</w:t>
      </w:r>
    </w:p>
    <w:p w14:paraId="5CDAAE8F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بِرُبۡوَةٍ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4C679C3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5" w:hAnsi="QCF_P045" w:cs="QCF_P045"/>
          <w:color w:val="E20019"/>
          <w:sz w:val="28"/>
          <w:rtl/>
        </w:rPr>
        <w:t>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DE08B8C" w14:textId="77777777" w:rsidR="00E532A9" w:rsidRDefault="00000000" w:rsidP="00984C46">
      <w:pPr>
        <w:bidi/>
      </w:pPr>
      <w:r>
        <w:rPr>
          <w:rFonts w:ascii="QCF_P045" w:hAnsi="QCF_P045" w:cs="QCF_P045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A566215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أُكۡلَهَا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0EFDB2D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5" w:hAnsi="QCF_P045" w:cs="QCF_P045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5" w:hAnsi="QCF_P045" w:cs="QCF_P045"/>
          <w:color w:val="E20019"/>
          <w:sz w:val="28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5C3D66D" w14:textId="77777777" w:rsidR="00E532A9" w:rsidRDefault="00000000" w:rsidP="00984C46">
      <w:pPr>
        <w:bidi/>
      </w:pPr>
      <w:r>
        <w:rPr>
          <w:rFonts w:ascii="QCF_P045" w:hAnsi="QCF_P045" w:cs="QCF_P045"/>
          <w:color w:val="009036"/>
          <w:sz w:val="28"/>
          <w:rtl/>
        </w:rPr>
        <w:t>ﮡ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5" w:hAnsi="QCF_P045" w:cs="QCF_P045"/>
          <w:color w:val="009036"/>
          <w:sz w:val="28"/>
          <w:rtl/>
        </w:rPr>
        <w:t>ﮢ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البزي.</w:t>
      </w:r>
    </w:p>
    <w:p w14:paraId="3505DD07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وَلَآ تَّيَمَّمُواْ</w:t>
      </w:r>
      <w:r>
        <w:rPr>
          <w:rFonts w:ascii="louts-shamy" w:hAnsi="louts-shamy" w:cs="louts-shamy"/>
          <w:color w:val="006AB3"/>
          <w:sz w:val="28"/>
          <w:rtl/>
        </w:rPr>
        <w:t xml:space="preserve"> (بتشديد التاء مع المد المشبع وصلًا)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البزي. </w:t>
      </w:r>
    </w:p>
    <w:p w14:paraId="3CFD2FA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7" w:hAnsi="QCF_P087" w:cs="QCF_P087"/>
          <w:color w:val="E20019"/>
          <w:sz w:val="28"/>
          <w:rtl/>
        </w:rPr>
        <w:t>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581B13C1" w14:textId="77777777" w:rsidR="00E532A9" w:rsidRDefault="00000000" w:rsidP="00984C46">
      <w:pPr>
        <w:bidi/>
      </w:pPr>
      <w:r>
        <w:rPr>
          <w:rFonts w:ascii="QCF_P087" w:hAnsi="QCF_P087" w:cs="QCF_P087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(مع إبدال الهمز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21D1C262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يَأۡمُرۡكُم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بخلف عن الدوري (مع إبدال الهمز للسوسي).</w:t>
      </w:r>
    </w:p>
    <w:p w14:paraId="071AF95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يَأۡمُر۬كُم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ضمة الراء)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 (الوجه الثاني له). </w:t>
      </w:r>
    </w:p>
    <w:p w14:paraId="30DBC92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5" w:hAnsi="QCF_P045" w:cs="QCF_P045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5" w:hAnsi="QCF_P045" w:cs="QCF_P045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7AC1D65B" w14:textId="77777777" w:rsidR="00E532A9" w:rsidRDefault="00000000" w:rsidP="00984C46">
      <w:pPr>
        <w:bidi/>
      </w:pPr>
      <w:r>
        <w:rPr>
          <w:rFonts w:ascii="QCF_P045" w:hAnsi="QCF_P045" w:cs="QCF_P045"/>
          <w:color w:val="009036"/>
          <w:sz w:val="28"/>
          <w:rtl/>
        </w:rPr>
        <w:t>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5" w:hAnsi="QCF_P045" w:cs="QCF_P045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7949496E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وَمَن يُؤۡتِ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(بكسر التاء وإثبات الياء وقفًا)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0B930237" w14:textId="77777777" w:rsidR="00E532A9" w:rsidRDefault="00000000" w:rsidP="00984C46">
      <w:pPr>
        <w:bidi/>
      </w:pPr>
      <w:r>
        <w:br w:type="page"/>
      </w:r>
    </w:p>
    <w:p w14:paraId="21C8B832" w14:textId="77777777" w:rsidR="00E532A9" w:rsidRDefault="00000000" w:rsidP="00984C46">
      <w:pPr>
        <w:bidi/>
      </w:pPr>
      <w:r>
        <w:lastRenderedPageBreak/>
        <w:t>صفحة: 46</w:t>
      </w:r>
    </w:p>
    <w:p w14:paraId="2C4F233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6" w:hAnsi="QCF_P046" w:cs="QCF_P046"/>
          <w:color w:val="E20019"/>
          <w:sz w:val="28"/>
          <w:rtl/>
        </w:rPr>
        <w:t>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 :</w:t>
      </w:r>
    </w:p>
    <w:p w14:paraId="7305DE26" w14:textId="77777777" w:rsidR="00E532A9" w:rsidRDefault="00000000" w:rsidP="00984C46">
      <w:pPr>
        <w:bidi/>
      </w:pPr>
      <w:r>
        <w:rPr>
          <w:rFonts w:ascii="QCF_P046" w:hAnsi="QCF_P046" w:cs="QCF_P046"/>
          <w:color w:val="009036"/>
          <w:sz w:val="28"/>
          <w:rtl/>
        </w:rPr>
        <w:t>ﭥ</w:t>
      </w:r>
      <w:r>
        <w:rPr>
          <w:rFonts w:ascii="louts-shamy" w:hAnsi="louts-shamy" w:cs="louts-shamy"/>
          <w:color w:val="000000"/>
          <w:sz w:val="28"/>
          <w:rtl/>
        </w:rPr>
        <w:t xml:space="preserve"> : 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يعقوب.</w:t>
      </w:r>
    </w:p>
    <w:p w14:paraId="43283F5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فَنِع۪مَّا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(باختلاس كسرة العين)</w:t>
      </w:r>
      <w:r>
        <w:rPr>
          <w:rFonts w:ascii="louts-shamy" w:hAnsi="louts-shamy" w:cs="louts-shamy"/>
          <w:color w:val="000000"/>
          <w:sz w:val="28"/>
          <w:rtl/>
        </w:rPr>
        <w:t xml:space="preserve"> 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شعبة.</w:t>
      </w:r>
    </w:p>
    <w:p w14:paraId="7A136118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فَنَعِمَّا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خلف.</w:t>
      </w:r>
    </w:p>
    <w:p w14:paraId="5480CA28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فَنِعۡمَّا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BD844D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6" w:hAnsi="QCF_P046" w:cs="QCF_P046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2D68E13" w14:textId="77777777" w:rsidR="00E532A9" w:rsidRDefault="00000000" w:rsidP="00984C46">
      <w:pPr>
        <w:bidi/>
      </w:pPr>
      <w:r>
        <w:rPr>
          <w:rFonts w:ascii="QCF_P046" w:hAnsi="QCF_P046" w:cs="QCF_P046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C156D4E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D0F339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6" w:hAnsi="QCF_P046" w:cs="QCF_P046"/>
          <w:color w:val="E20019"/>
          <w:sz w:val="28"/>
          <w:rtl/>
        </w:rPr>
        <w:t>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0B3ACAB3" w14:textId="77777777" w:rsidR="00E532A9" w:rsidRDefault="00000000" w:rsidP="00984C46">
      <w:pPr>
        <w:bidi/>
      </w:pPr>
      <w:r>
        <w:rPr>
          <w:rFonts w:ascii="QCF_P046" w:hAnsi="QCF_P046" w:cs="QCF_P046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حفص.</w:t>
      </w:r>
    </w:p>
    <w:p w14:paraId="697EFA42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ونُكَفِّرۡ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753AFE3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ونُكَفِّرُ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يعقوب. </w:t>
      </w:r>
    </w:p>
    <w:p w14:paraId="708F5F3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6" w:hAnsi="QCF_P046" w:cs="QCF_P046"/>
          <w:color w:val="E20019"/>
          <w:sz w:val="28"/>
          <w:rtl/>
        </w:rPr>
        <w:t>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745CE2D" w14:textId="77777777" w:rsidR="00E532A9" w:rsidRDefault="00000000" w:rsidP="00984C46">
      <w:pPr>
        <w:bidi/>
      </w:pPr>
      <w:r>
        <w:rPr>
          <w:rFonts w:ascii="QCF_P046" w:hAnsi="QCF_P046" w:cs="QCF_P046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C03698A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يَحۡسِبُهُمُ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09F4C12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6" w:hAnsi="QCF_P046" w:cs="QCF_P046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6" w:hAnsi="QCF_P046" w:cs="QCF_P046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6" w:hAnsi="QCF_P046" w:cs="QCF_P046"/>
          <w:color w:val="E20019"/>
          <w:sz w:val="28"/>
          <w:rtl/>
        </w:rPr>
        <w:t>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0DA1DB58" w14:textId="77777777" w:rsidR="00E532A9" w:rsidRDefault="00000000" w:rsidP="00984C46">
      <w:pPr>
        <w:bidi/>
      </w:pPr>
      <w:r>
        <w:rPr>
          <w:rFonts w:ascii="QCF_P046" w:hAnsi="QCF_P046" w:cs="QCF_P046"/>
          <w:color w:val="009036"/>
          <w:sz w:val="28"/>
          <w:rtl/>
        </w:rPr>
        <w:t>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6" w:hAnsi="QCF_P046" w:cs="QCF_P046"/>
          <w:color w:val="009036"/>
          <w:sz w:val="28"/>
          <w:rtl/>
        </w:rPr>
        <w:t>ﯨ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6" w:hAnsi="QCF_P046" w:cs="QCF_P046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 xml:space="preserve"> :نافع،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56875F8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وَلَا خَوۡفٌ عَلَيۡهُمۡ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</w:t>
      </w:r>
    </w:p>
    <w:p w14:paraId="63826B01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وَلَا خَوۡفَ 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</w:t>
      </w:r>
    </w:p>
    <w:p w14:paraId="1D50033F" w14:textId="77777777" w:rsidR="00E532A9" w:rsidRDefault="00000000" w:rsidP="00984C46">
      <w:pPr>
        <w:bidi/>
      </w:pPr>
      <w:r>
        <w:br w:type="page"/>
      </w:r>
    </w:p>
    <w:p w14:paraId="2199415C" w14:textId="77777777" w:rsidR="00E532A9" w:rsidRDefault="00000000" w:rsidP="00984C46">
      <w:pPr>
        <w:bidi/>
      </w:pPr>
      <w:r>
        <w:lastRenderedPageBreak/>
        <w:t>صفحة: 47</w:t>
      </w:r>
    </w:p>
    <w:p w14:paraId="0F6D261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7" w:hAnsi="QCF_P047" w:cs="QCF_P047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7" w:hAnsi="QCF_P047" w:cs="QCF_P047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7" w:hAnsi="QCF_P047" w:cs="QCF_P047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95BE925" w14:textId="77777777" w:rsidR="00E532A9" w:rsidRDefault="00000000" w:rsidP="00984C46">
      <w:pPr>
        <w:bidi/>
      </w:pPr>
      <w:r>
        <w:rPr>
          <w:rFonts w:ascii="QCF_P047" w:hAnsi="QCF_P047" w:cs="QCF_P047"/>
          <w:color w:val="009036"/>
          <w:sz w:val="28"/>
          <w:rtl/>
        </w:rPr>
        <w:t>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7" w:hAnsi="QCF_P047" w:cs="QCF_P047"/>
          <w:color w:val="009036"/>
          <w:sz w:val="28"/>
          <w:rtl/>
        </w:rPr>
        <w:t>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7" w:hAnsi="QCF_P047" w:cs="QCF_P047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60C1CA4" w14:textId="77777777" w:rsidR="00E532A9" w:rsidRDefault="00000000" w:rsidP="00984C46">
      <w:pPr>
        <w:bidi/>
      </w:pPr>
      <w:r>
        <w:rPr>
          <w:rFonts w:ascii="QCF_P047" w:hAnsi="QCF_P047" w:cs="QCF_P047"/>
          <w:color w:val="006AB3"/>
          <w:sz w:val="28"/>
          <w:rtl/>
        </w:rPr>
        <w:t>ﮞ</w:t>
      </w:r>
      <w:r>
        <w:rPr>
          <w:rFonts w:ascii="kn_quran_1" w:hAnsi="kn_quran_1" w:cs="kn_quran_1"/>
          <w:color w:val="006AB3"/>
          <w:sz w:val="28"/>
          <w:rtl/>
        </w:rPr>
        <w:t xml:space="preserve"> </w:t>
      </w:r>
      <w:r>
        <w:rPr>
          <w:rFonts w:ascii="QCF_P047" w:hAnsi="QCF_P047" w:cs="QCF_P047"/>
          <w:color w:val="006AB3"/>
          <w:sz w:val="28"/>
          <w:rtl/>
        </w:rPr>
        <w:t>ﮟ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حمزة.</w:t>
      </w:r>
    </w:p>
    <w:p w14:paraId="19B37E25" w14:textId="77777777" w:rsidR="00E532A9" w:rsidRDefault="00000000" w:rsidP="00984C46">
      <w:pPr>
        <w:bidi/>
      </w:pPr>
      <w:r>
        <w:rPr>
          <w:rFonts w:ascii="QCF_P047" w:hAnsi="QCF_P047" w:cs="QCF_P047"/>
          <w:color w:val="006AB3"/>
          <w:sz w:val="28"/>
          <w:rtl/>
        </w:rPr>
        <w:t>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خَوۡفَ 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15FB1E9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7" w:hAnsi="QCF_P047" w:cs="QCF_P047"/>
          <w:color w:val="E20019"/>
          <w:sz w:val="28"/>
          <w:rtl/>
        </w:rPr>
        <w:t>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DD270AF" w14:textId="77777777" w:rsidR="00E532A9" w:rsidRDefault="00000000" w:rsidP="00984C46">
      <w:pPr>
        <w:bidi/>
      </w:pPr>
      <w:r>
        <w:rPr>
          <w:rFonts w:ascii="QCF_P047" w:hAnsi="QCF_P047" w:cs="QCF_P047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6D39C8E1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فَـَٔاذِنُواْ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حمزة. </w:t>
      </w:r>
    </w:p>
    <w:p w14:paraId="5CDC61B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7" w:hAnsi="QCF_P047" w:cs="QCF_P047"/>
          <w:color w:val="E20019"/>
          <w:sz w:val="28"/>
          <w:rtl/>
        </w:rPr>
        <w:t>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D9E6F32" w14:textId="77777777" w:rsidR="00E532A9" w:rsidRDefault="00000000" w:rsidP="00984C46">
      <w:pPr>
        <w:bidi/>
      </w:pPr>
      <w:r>
        <w:rPr>
          <w:rFonts w:ascii="QCF_P047" w:hAnsi="QCF_P047" w:cs="QCF_P047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21C9B59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عُسُرَةٖ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E80521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7" w:hAnsi="QCF_P047" w:cs="QCF_P047"/>
          <w:color w:val="E20019"/>
          <w:sz w:val="28"/>
          <w:rtl/>
        </w:rPr>
        <w:t>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BD91A83" w14:textId="77777777" w:rsidR="00E532A9" w:rsidRDefault="00000000" w:rsidP="00984C46">
      <w:pPr>
        <w:bidi/>
      </w:pPr>
      <w:r>
        <w:rPr>
          <w:rFonts w:ascii="QCF_P047" w:hAnsi="QCF_P047" w:cs="QCF_P047"/>
          <w:color w:val="009036"/>
          <w:sz w:val="28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62DAE03D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مَيۡسُرَةٖ</w:t>
      </w:r>
      <w:r>
        <w:rPr>
          <w:rFonts w:ascii="louts-shamy" w:hAnsi="louts-shamy" w:cs="louts-shamy"/>
          <w:color w:val="000000"/>
          <w:sz w:val="28"/>
          <w:rtl/>
        </w:rPr>
        <w:t xml:space="preserve"> : نافع. </w:t>
      </w:r>
    </w:p>
    <w:p w14:paraId="01D97D6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7" w:hAnsi="QCF_P047" w:cs="QCF_P047"/>
          <w:color w:val="E20019"/>
          <w:sz w:val="28"/>
          <w:rtl/>
        </w:rPr>
        <w:t>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7" w:hAnsi="QCF_P047" w:cs="QCF_P047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FAC617D" w14:textId="77777777" w:rsidR="00E532A9" w:rsidRDefault="00000000" w:rsidP="00984C46">
      <w:pPr>
        <w:bidi/>
      </w:pPr>
      <w:r>
        <w:rPr>
          <w:rFonts w:ascii="QCF_P047" w:hAnsi="QCF_P047" w:cs="QCF_P047"/>
          <w:color w:val="009036"/>
          <w:sz w:val="28"/>
          <w:rtl/>
        </w:rPr>
        <w:t>ﯯ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7" w:hAnsi="QCF_P047" w:cs="QCF_P047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 xml:space="preserve"> : عاصم.</w:t>
      </w:r>
    </w:p>
    <w:p w14:paraId="6324AB10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وَأَن تَصَّدَّقُواْ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عاصم. </w:t>
      </w:r>
    </w:p>
    <w:p w14:paraId="10C36D9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7" w:hAnsi="QCF_P047" w:cs="QCF_P047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7" w:hAnsi="QCF_P047" w:cs="QCF_P047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44F049B" w14:textId="77777777" w:rsidR="00E532A9" w:rsidRDefault="00000000" w:rsidP="00984C46">
      <w:pPr>
        <w:bidi/>
      </w:pPr>
      <w:r>
        <w:rPr>
          <w:rFonts w:ascii="QCF_P047" w:hAnsi="QCF_P047" w:cs="QCF_P047"/>
          <w:color w:val="009036"/>
          <w:sz w:val="28"/>
          <w:rtl/>
        </w:rPr>
        <w:t>ﯹ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7" w:hAnsi="QCF_P047" w:cs="QCF_P047"/>
          <w:color w:val="009036"/>
          <w:sz w:val="28"/>
          <w:rtl/>
        </w:rPr>
        <w:t>ﯺ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670793C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يَوۡمٗا تَرۡجِعُونَ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33E7E537" w14:textId="77777777" w:rsidR="00E532A9" w:rsidRDefault="00000000" w:rsidP="00984C46">
      <w:pPr>
        <w:bidi/>
      </w:pPr>
      <w:r>
        <w:lastRenderedPageBreak/>
        <w:br w:type="page"/>
      </w:r>
    </w:p>
    <w:p w14:paraId="62513077" w14:textId="77777777" w:rsidR="00E532A9" w:rsidRDefault="00000000" w:rsidP="00984C46">
      <w:pPr>
        <w:bidi/>
      </w:pPr>
      <w:r>
        <w:lastRenderedPageBreak/>
        <w:t>صفحة: 48</w:t>
      </w:r>
    </w:p>
    <w:p w14:paraId="5FBD3BF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8" w:hAnsi="QCF_P048" w:cs="QCF_P048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8" w:hAnsi="QCF_P048" w:cs="QCF_P048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8" w:hAnsi="QCF_P048" w:cs="QCF_P048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9B3554A" w14:textId="77777777" w:rsidR="00E532A9" w:rsidRDefault="00000000" w:rsidP="00984C46">
      <w:pPr>
        <w:bidi/>
      </w:pPr>
      <w:r>
        <w:rPr>
          <w:rFonts w:ascii="QCF_P048" w:hAnsi="QCF_P048" w:cs="QCF_P048"/>
          <w:color w:val="009036"/>
          <w:sz w:val="28"/>
          <w:rtl/>
        </w:rPr>
        <w:t>ﮂ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8" w:hAnsi="QCF_P048" w:cs="QCF_P048"/>
          <w:color w:val="009036"/>
          <w:sz w:val="28"/>
          <w:rtl/>
        </w:rPr>
        <w:t>ﮃ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8" w:hAnsi="QCF_P048" w:cs="QCF_P048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FDBE5CD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أَن يُمِلَّ هۡوَ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20BD54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8" w:hAnsi="QCF_P048" w:cs="QCF_P048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8" w:hAnsi="QCF_P048" w:cs="QCF_P048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B0286C5" w14:textId="77777777" w:rsidR="00E532A9" w:rsidRDefault="00000000" w:rsidP="00984C46">
      <w:pPr>
        <w:bidi/>
      </w:pPr>
      <w:r>
        <w:rPr>
          <w:rFonts w:ascii="QCF_P048" w:hAnsi="QCF_P048" w:cs="QCF_P048"/>
          <w:color w:val="009036"/>
          <w:sz w:val="28"/>
          <w:rtl/>
        </w:rPr>
        <w:t>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8" w:hAnsi="QCF_P048" w:cs="QCF_P048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حمزة.</w:t>
      </w:r>
    </w:p>
    <w:p w14:paraId="2AF91C51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إِن تَضِلَّ</w:t>
      </w:r>
      <w:r>
        <w:rPr>
          <w:rFonts w:ascii="louts-shamy" w:hAnsi="louts-shamy" w:cs="louts-shamy"/>
          <w:color w:val="000000"/>
          <w:sz w:val="28"/>
          <w:rtl/>
        </w:rPr>
        <w:t xml:space="preserve"> : حمزة. </w:t>
      </w:r>
    </w:p>
    <w:p w14:paraId="31C026D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8" w:hAnsi="QCF_P048" w:cs="QCF_P048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339FEB84" w14:textId="77777777" w:rsidR="00E532A9" w:rsidRDefault="00000000" w:rsidP="00984C46">
      <w:pPr>
        <w:bidi/>
      </w:pPr>
      <w:r>
        <w:rPr>
          <w:rFonts w:ascii="QCF_P048" w:hAnsi="QCF_P048" w:cs="QCF_P048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91AEAC4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فَتُذۡكِرَ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38AD2371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فَتُذَكِّرُ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</w:t>
      </w:r>
    </w:p>
    <w:p w14:paraId="65356F6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8" w:hAnsi="QCF_P048" w:cs="QCF_P048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8" w:hAnsi="QCF_P048" w:cs="QCF_P04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DFFBBF3" w14:textId="77777777" w:rsidR="00E532A9" w:rsidRDefault="00000000" w:rsidP="00984C46">
      <w:pPr>
        <w:bidi/>
      </w:pPr>
      <w:r>
        <w:rPr>
          <w:rFonts w:ascii="QCF_P048" w:hAnsi="QCF_P048" w:cs="QCF_P048"/>
          <w:color w:val="009036"/>
          <w:sz w:val="28"/>
          <w:rtl/>
        </w:rPr>
        <w:t>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8" w:hAnsi="QCF_P048" w:cs="QCF_P048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 xml:space="preserve"> : عاصم.</w:t>
      </w:r>
    </w:p>
    <w:p w14:paraId="66DA4AF1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تِجَٰرَةٌ حَاضِرَةٞ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عاصم. </w:t>
      </w:r>
    </w:p>
    <w:p w14:paraId="5F79EE7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8" w:hAnsi="QCF_P048" w:cs="QCF_P048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8" w:hAnsi="QCF_P048" w:cs="QCF_P048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3BD5EA8" w14:textId="77777777" w:rsidR="00E532A9" w:rsidRDefault="00000000" w:rsidP="00984C46">
      <w:pPr>
        <w:bidi/>
      </w:pPr>
      <w:r>
        <w:rPr>
          <w:rFonts w:ascii="QCF_P048" w:hAnsi="QCF_P048" w:cs="QCF_P048"/>
          <w:color w:val="009036"/>
          <w:sz w:val="28"/>
          <w:rtl/>
        </w:rPr>
        <w:t>ﯬ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8" w:hAnsi="QCF_P048" w:cs="QCF_P048"/>
          <w:color w:val="009036"/>
          <w:sz w:val="28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2E54BAA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يُضَآرۡ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194A387" w14:textId="77777777" w:rsidR="00E532A9" w:rsidRDefault="00000000" w:rsidP="00984C46">
      <w:pPr>
        <w:bidi/>
      </w:pPr>
      <w:r>
        <w:br w:type="page"/>
      </w:r>
    </w:p>
    <w:p w14:paraId="1E526C1B" w14:textId="77777777" w:rsidR="00E532A9" w:rsidRDefault="00000000" w:rsidP="00984C46">
      <w:pPr>
        <w:bidi/>
      </w:pPr>
      <w:r>
        <w:lastRenderedPageBreak/>
        <w:t>صفحة: 49</w:t>
      </w:r>
    </w:p>
    <w:p w14:paraId="5B09F72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9" w:hAnsi="QCF_P049" w:cs="QCF_P049"/>
          <w:color w:val="E20019"/>
          <w:sz w:val="28"/>
          <w:rtl/>
        </w:rPr>
        <w:t>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85BD84E" w14:textId="77777777" w:rsidR="00E532A9" w:rsidRDefault="00000000" w:rsidP="00984C46">
      <w:pPr>
        <w:bidi/>
      </w:pPr>
      <w:r>
        <w:rPr>
          <w:rFonts w:ascii="QCF_P049" w:hAnsi="QCF_P049" w:cs="QCF_P049"/>
          <w:color w:val="009036"/>
          <w:sz w:val="28"/>
          <w:rtl/>
        </w:rPr>
        <w:t>ﭙ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685FE34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فَرُهُنٞ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3D75F0E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9" w:hAnsi="QCF_P049" w:cs="QCF_P049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9" w:hAnsi="QCF_P049" w:cs="QCF_P049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9" w:hAnsi="QCF_P049" w:cs="QCF_P049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9" w:hAnsi="QCF_P049" w:cs="QCF_P049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9" w:hAnsi="QCF_P049" w:cs="QCF_P049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9" w:hAnsi="QCF_P049" w:cs="QCF_P049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0A68F00" w14:textId="77777777" w:rsidR="00E532A9" w:rsidRDefault="00000000" w:rsidP="00984C46">
      <w:pPr>
        <w:bidi/>
      </w:pPr>
      <w:r>
        <w:rPr>
          <w:rFonts w:ascii="QCF_P049" w:hAnsi="QCF_P049" w:cs="QCF_P049"/>
          <w:color w:val="009036"/>
          <w:sz w:val="28"/>
          <w:rtl/>
        </w:rPr>
        <w:t>ﮊ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9" w:hAnsi="QCF_P049" w:cs="QCF_P049"/>
          <w:color w:val="009036"/>
          <w:sz w:val="28"/>
          <w:rtl/>
        </w:rPr>
        <w:t>ﮋ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9" w:hAnsi="QCF_P049" w:cs="QCF_P049"/>
          <w:color w:val="009036"/>
          <w:sz w:val="28"/>
          <w:rtl/>
        </w:rPr>
        <w:t>ﮌ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9" w:hAnsi="QCF_P049" w:cs="QCF_P049"/>
          <w:color w:val="009036"/>
          <w:sz w:val="28"/>
          <w:rtl/>
        </w:rPr>
        <w:t>ﮍ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9" w:hAnsi="QCF_P049" w:cs="QCF_P049"/>
          <w:color w:val="009036"/>
          <w:sz w:val="28"/>
          <w:rtl/>
        </w:rPr>
        <w:t>ﮎ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9" w:hAnsi="QCF_P049" w:cs="QCF_P049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0C8D3B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فَيَغۡفِرۡ لِمَن يَشَآءُ وَيُعَذِّبۡ مَن يَشَآءُ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خلف. </w:t>
      </w:r>
    </w:p>
    <w:p w14:paraId="736F99F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9" w:hAnsi="QCF_P049" w:cs="QCF_P049"/>
          <w:color w:val="E20019"/>
          <w:sz w:val="28"/>
          <w:rtl/>
        </w:rPr>
        <w:t>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B720A7F" w14:textId="77777777" w:rsidR="00E532A9" w:rsidRDefault="00000000" w:rsidP="00984C46">
      <w:pPr>
        <w:bidi/>
      </w:pPr>
      <w:r>
        <w:rPr>
          <w:rFonts w:ascii="QCF_P049" w:hAnsi="QCF_P049" w:cs="QCF_P049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1097080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وَكِتَٰبِهِۦ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 </w:t>
      </w:r>
    </w:p>
    <w:p w14:paraId="622D811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49" w:hAnsi="QCF_P049" w:cs="QCF_P049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49" w:hAnsi="QCF_P049" w:cs="QCF_P049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6BF3298" w14:textId="77777777" w:rsidR="00E532A9" w:rsidRDefault="00000000" w:rsidP="00984C46">
      <w:pPr>
        <w:bidi/>
      </w:pPr>
      <w:r>
        <w:rPr>
          <w:rFonts w:ascii="QCF_P049" w:hAnsi="QCF_P049" w:cs="QCF_P049"/>
          <w:color w:val="009036"/>
          <w:sz w:val="28"/>
          <w:rtl/>
        </w:rPr>
        <w:t>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49" w:hAnsi="QCF_P049" w:cs="QCF_P049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7004B63A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لَا يُفَرِّقُ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7FCFB412" w14:textId="77777777" w:rsidR="00E532A9" w:rsidRDefault="00000000" w:rsidP="00984C46">
      <w:pPr>
        <w:bidi/>
      </w:pPr>
      <w:r>
        <w:br w:type="page"/>
      </w:r>
    </w:p>
    <w:p w14:paraId="5E3C110C" w14:textId="77777777" w:rsidR="00E532A9" w:rsidRDefault="00000000" w:rsidP="00984C46">
      <w:pPr>
        <w:bidi/>
      </w:pPr>
      <w:r>
        <w:lastRenderedPageBreak/>
        <w:t>صفحة: 50</w:t>
      </w:r>
    </w:p>
    <w:p w14:paraId="4166D29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0" w:hAnsi="QCF_P050" w:cs="QCF_P050"/>
          <w:color w:val="E20019"/>
          <w:sz w:val="32"/>
          <w:rtl/>
        </w:rPr>
        <w:t>ﭑ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0AA1E3C" w14:textId="77777777" w:rsidR="00E532A9" w:rsidRDefault="00000000" w:rsidP="00984C46">
      <w:pPr>
        <w:bidi/>
      </w:pPr>
      <w:r>
        <w:rPr>
          <w:rFonts w:ascii="QCF_P050" w:hAnsi="QCF_P050" w:cs="QCF_P050"/>
          <w:color w:val="009036"/>
          <w:sz w:val="32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956B7CB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32"/>
          <w:rtl/>
        </w:rPr>
        <w:t>ﭑ</w:t>
      </w:r>
      <w:r>
        <w:rPr>
          <w:rFonts w:ascii="louts-shamy" w:hAnsi="louts-shamy" w:cs="louts-shamy"/>
          <w:color w:val="006AB3"/>
          <w:sz w:val="28"/>
          <w:rtl/>
        </w:rPr>
        <w:t xml:space="preserve"> 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ED5B1F9" w14:textId="77777777" w:rsidR="00E532A9" w:rsidRDefault="00000000" w:rsidP="00984C46">
      <w:pPr>
        <w:bidi/>
      </w:pPr>
      <w:r>
        <w:br w:type="page"/>
      </w:r>
    </w:p>
    <w:p w14:paraId="77198561" w14:textId="77777777" w:rsidR="00E532A9" w:rsidRDefault="00000000" w:rsidP="00984C46">
      <w:pPr>
        <w:bidi/>
      </w:pPr>
      <w:r>
        <w:lastRenderedPageBreak/>
        <w:t>صفحة: 51</w:t>
      </w:r>
    </w:p>
    <w:p w14:paraId="291ED7F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1" w:hAnsi="QCF_P051" w:cs="QCF_P051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51" w:hAnsi="QCF_P051" w:cs="QCF_P051"/>
          <w:color w:val="E20019"/>
          <w:sz w:val="28"/>
          <w:rtl/>
        </w:rPr>
        <w:t>ﭸ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F501724" w14:textId="77777777" w:rsidR="00E532A9" w:rsidRDefault="00000000" w:rsidP="00984C46">
      <w:pPr>
        <w:bidi/>
      </w:pPr>
      <w:r>
        <w:rPr>
          <w:rFonts w:ascii="QCF_P051" w:hAnsi="QCF_P051" w:cs="QCF_P051"/>
          <w:color w:val="009036"/>
          <w:sz w:val="28"/>
          <w:rtl/>
        </w:rPr>
        <w:t>ﭷ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51" w:hAnsi="QCF_P051" w:cs="QCF_P051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E9495F2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سَيُغۡلَبُونَ وَيُحۡشَرُونَ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054944E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1" w:hAnsi="QCF_P051" w:cs="QCF_P051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6E4F92E" w14:textId="77777777" w:rsidR="00E532A9" w:rsidRDefault="00000000" w:rsidP="00984C46">
      <w:pPr>
        <w:bidi/>
      </w:pPr>
      <w:r>
        <w:rPr>
          <w:rFonts w:ascii="QCF_P051" w:hAnsi="QCF_P051" w:cs="QCF_P051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79383A71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تَرَوۡنَهُم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7D26EDF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1" w:hAnsi="QCF_P051" w:cs="QCF_P051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9852DAC" w14:textId="77777777" w:rsidR="00E532A9" w:rsidRDefault="00000000" w:rsidP="00984C46">
      <w:pPr>
        <w:bidi/>
      </w:pPr>
      <w:r>
        <w:rPr>
          <w:rFonts w:ascii="QCF_P051" w:hAnsi="QCF_P051" w:cs="QCF_P051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6535F7D3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مِّثۡلَيۡهُمۡ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6271396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1" w:hAnsi="QCF_P051" w:cs="QCF_P051"/>
          <w:color w:val="E20019"/>
          <w:sz w:val="28"/>
          <w:rtl/>
        </w:rPr>
        <w:t>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CB4503B" w14:textId="77777777" w:rsidR="00E532A9" w:rsidRDefault="00000000" w:rsidP="00984C46">
      <w:pPr>
        <w:bidi/>
      </w:pPr>
      <w:r>
        <w:rPr>
          <w:rFonts w:ascii="QCF_P051" w:hAnsi="QCF_P051" w:cs="QCF_P051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شعبة.</w:t>
      </w:r>
    </w:p>
    <w:p w14:paraId="1C76AE2B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 وَرُضۡوَٰنٞ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شعبة.</w:t>
      </w:r>
    </w:p>
    <w:p w14:paraId="10046D15" w14:textId="77777777" w:rsidR="00E532A9" w:rsidRDefault="00000000" w:rsidP="00984C46">
      <w:pPr>
        <w:bidi/>
      </w:pPr>
      <w:r>
        <w:br w:type="page"/>
      </w:r>
    </w:p>
    <w:p w14:paraId="14D980B8" w14:textId="77777777" w:rsidR="00E532A9" w:rsidRDefault="00000000" w:rsidP="00984C46">
      <w:pPr>
        <w:bidi/>
      </w:pPr>
      <w:r>
        <w:lastRenderedPageBreak/>
        <w:t>صفحة: 52</w:t>
      </w:r>
    </w:p>
    <w:p w14:paraId="772BCE4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2" w:hAnsi="QCF_P052" w:cs="QCF_P052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52" w:hAnsi="QCF_P052" w:cs="QCF_P052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694BBC0" w14:textId="77777777" w:rsidR="00E532A9" w:rsidRDefault="00000000" w:rsidP="00984C46">
      <w:pPr>
        <w:bidi/>
      </w:pPr>
      <w:r>
        <w:rPr>
          <w:rFonts w:ascii="QCF_P052" w:hAnsi="QCF_P052" w:cs="QCF_P052"/>
          <w:color w:val="009036"/>
          <w:sz w:val="28"/>
          <w:rtl/>
        </w:rPr>
        <w:t>ﭸ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52" w:hAnsi="QCF_P052" w:cs="QCF_P052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الكسائي.</w:t>
      </w:r>
    </w:p>
    <w:p w14:paraId="72F3A5AA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أَنَّ ٱلدِّينَ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082760B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2" w:hAnsi="QCF_P052" w:cs="QCF_P052"/>
          <w:color w:val="E20019"/>
          <w:sz w:val="28"/>
          <w:rtl/>
        </w:rPr>
        <w:t>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9B562E8" w14:textId="77777777" w:rsidR="00E532A9" w:rsidRDefault="00000000" w:rsidP="00984C46">
      <w:pPr>
        <w:bidi/>
      </w:pPr>
      <w:r>
        <w:rPr>
          <w:rFonts w:ascii="QCF_P052" w:hAnsi="QCF_P052" w:cs="QCF_P052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6EA03ABE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ٱلنَّبِيٓـِٔـۧنَ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 </w:t>
      </w:r>
    </w:p>
    <w:p w14:paraId="13FA6A6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2" w:hAnsi="QCF_P052" w:cs="QCF_P052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52" w:hAnsi="QCF_P052" w:cs="QCF_P052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8D0FA77" w14:textId="77777777" w:rsidR="00E532A9" w:rsidRDefault="00000000" w:rsidP="00984C46">
      <w:pPr>
        <w:bidi/>
      </w:pPr>
      <w:r>
        <w:rPr>
          <w:rFonts w:ascii="QCF_P052" w:hAnsi="QCF_P052" w:cs="QCF_P052"/>
          <w:color w:val="009036"/>
          <w:sz w:val="28"/>
          <w:rtl/>
        </w:rPr>
        <w:t>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52" w:hAnsi="QCF_P052" w:cs="QCF_P052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حمزة.</w:t>
      </w:r>
    </w:p>
    <w:p w14:paraId="5425632C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وَيُقَٰتِلُونَ ٱلَّذِينَ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395A74D0" w14:textId="77777777" w:rsidR="00E532A9" w:rsidRDefault="00000000" w:rsidP="00984C46">
      <w:pPr>
        <w:bidi/>
      </w:pPr>
      <w:r>
        <w:br w:type="page"/>
      </w:r>
    </w:p>
    <w:p w14:paraId="5E4023A1" w14:textId="77777777" w:rsidR="00E532A9" w:rsidRDefault="00000000" w:rsidP="00984C46">
      <w:pPr>
        <w:bidi/>
      </w:pPr>
      <w:r>
        <w:lastRenderedPageBreak/>
        <w:t>صفحة: 53</w:t>
      </w:r>
    </w:p>
    <w:p w14:paraId="5DA3D00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3" w:hAnsi="QCF_P053" w:cs="QCF_P053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53" w:hAnsi="QCF_P053" w:cs="QCF_P053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0714029" w14:textId="77777777" w:rsidR="00E532A9" w:rsidRDefault="00000000" w:rsidP="00984C46">
      <w:pPr>
        <w:bidi/>
      </w:pPr>
      <w:r>
        <w:rPr>
          <w:rFonts w:ascii="QCF_P053" w:hAnsi="QCF_P053" w:cs="QCF_P053"/>
          <w:color w:val="009036"/>
          <w:sz w:val="28"/>
          <w:rtl/>
        </w:rPr>
        <w:t>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53" w:hAnsi="QCF_P053" w:cs="QCF_P053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3B76300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لِيُحۡكَمَ بَيۡنَهُمُۥ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D5DC57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3" w:hAnsi="QCF_P053" w:cs="QCF_P053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053" w:hAnsi="QCF_P053" w:cs="QCF_P053"/>
          <w:color w:val="E20019"/>
          <w:sz w:val="28"/>
          <w:rtl/>
        </w:rPr>
        <w:t>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</w:p>
    <w:p w14:paraId="416CAD6F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53" w:hAnsi="QCF_P053" w:cs="QCF_P053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053" w:hAnsi="QCF_P053" w:cs="QCF_P053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1466175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ٱلۡمَيۡتِ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ٱلۡمَيۡتَ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شعبة. </w:t>
      </w:r>
    </w:p>
    <w:p w14:paraId="041568B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3" w:hAnsi="QCF_P053" w:cs="QCF_P053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053" w:hAnsi="QCF_P053" w:cs="QCF_P053"/>
          <w:color w:val="E20019"/>
          <w:sz w:val="28"/>
          <w:rtl/>
        </w:rPr>
        <w:t>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</w:p>
    <w:p w14:paraId="445F42EC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53" w:hAnsi="QCF_P053" w:cs="QCF_P053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053" w:hAnsi="QCF_P053" w:cs="QCF_P053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597222D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ٱلۡمَيۡتِ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ٱلۡمَيۡتَ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شعبة. </w:t>
      </w:r>
    </w:p>
    <w:p w14:paraId="6206C2A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3" w:hAnsi="QCF_P053" w:cs="QCF_P053"/>
          <w:color w:val="E20019"/>
          <w:sz w:val="28"/>
          <w:rtl/>
        </w:rPr>
        <w:t>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8677F1A" w14:textId="77777777" w:rsidR="00E532A9" w:rsidRDefault="00000000" w:rsidP="00984C46">
      <w:pPr>
        <w:bidi/>
      </w:pPr>
      <w:r>
        <w:rPr>
          <w:rFonts w:ascii="QCF_P053" w:hAnsi="QCF_P053" w:cs="QCF_P053"/>
          <w:color w:val="009036"/>
          <w:sz w:val="28"/>
          <w:rtl/>
        </w:rPr>
        <w:t>ﯱ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7583E5E1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تَقِيَّةٗ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6016D5FB" w14:textId="77777777" w:rsidR="00E532A9" w:rsidRDefault="00000000" w:rsidP="00984C46">
      <w:pPr>
        <w:bidi/>
      </w:pPr>
      <w:r>
        <w:br w:type="page"/>
      </w:r>
    </w:p>
    <w:p w14:paraId="671BF817" w14:textId="77777777" w:rsidR="00E532A9" w:rsidRDefault="00000000" w:rsidP="00984C46">
      <w:pPr>
        <w:bidi/>
      </w:pPr>
      <w:r>
        <w:lastRenderedPageBreak/>
        <w:t>صفحة: 54</w:t>
      </w:r>
    </w:p>
    <w:p w14:paraId="3709788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4" w:hAnsi="QCF_P054" w:cs="QCF_P054"/>
          <w:color w:val="E20019"/>
          <w:sz w:val="28"/>
          <w:rtl/>
        </w:rPr>
        <w:t>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160A0CB" w14:textId="77777777" w:rsidR="00E532A9" w:rsidRDefault="00000000" w:rsidP="00984C46">
      <w:pPr>
        <w:bidi/>
      </w:pPr>
      <w:r>
        <w:rPr>
          <w:rFonts w:ascii="QCF_P054" w:hAnsi="QCF_P054" w:cs="QCF_P054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3053A80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رَؤُفُۢ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يعقوب، خلف. </w:t>
      </w:r>
    </w:p>
    <w:p w14:paraId="2AA2278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4" w:hAnsi="QCF_P054" w:cs="QCF_P054"/>
          <w:color w:val="E20019"/>
          <w:sz w:val="28"/>
          <w:rtl/>
        </w:rPr>
        <w:t>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9D34222" w14:textId="77777777" w:rsidR="00E532A9" w:rsidRDefault="00000000" w:rsidP="00984C46">
      <w:pPr>
        <w:bidi/>
      </w:pPr>
      <w:r>
        <w:rPr>
          <w:rFonts w:ascii="QCF_P054" w:hAnsi="QCF_P054" w:cs="QCF_P054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89CCEE5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وَضَعۡتُ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يعقوب.  </w:t>
      </w:r>
    </w:p>
    <w:p w14:paraId="22B9F80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4" w:hAnsi="QCF_P054" w:cs="QCF_P054"/>
          <w:color w:val="E20019"/>
          <w:sz w:val="28"/>
          <w:rtl/>
        </w:rPr>
        <w:t>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36D7119" w14:textId="77777777" w:rsidR="00E532A9" w:rsidRDefault="00000000" w:rsidP="00984C46">
      <w:pPr>
        <w:bidi/>
      </w:pPr>
      <w:r>
        <w:rPr>
          <w:rFonts w:ascii="QCF_P054" w:hAnsi="QCF_P054" w:cs="QCF_P054"/>
          <w:color w:val="009036"/>
          <w:sz w:val="28"/>
          <w:rtl/>
        </w:rPr>
        <w:t xml:space="preserve">ﯷ 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2898A147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وَكَفَلَهَا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26FE86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4" w:hAnsi="QCF_P054" w:cs="QCF_P054"/>
          <w:color w:val="E20019"/>
          <w:sz w:val="28"/>
          <w:rtl/>
        </w:rPr>
        <w:t>ﯸ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(الأولى) فيها ثلاث قراءات :</w:t>
      </w:r>
    </w:p>
    <w:p w14:paraId="1A3469F4" w14:textId="77777777" w:rsidR="00E532A9" w:rsidRDefault="00000000" w:rsidP="00984C46">
      <w:pPr>
        <w:bidi/>
      </w:pPr>
      <w:r>
        <w:rPr>
          <w:rFonts w:ascii="QCF_P054" w:hAnsi="QCF_P054" w:cs="QCF_P054"/>
          <w:color w:val="009036"/>
          <w:sz w:val="28"/>
          <w:rtl/>
        </w:rPr>
        <w:t>ﯸ</w:t>
      </w:r>
      <w:r>
        <w:rPr>
          <w:rFonts w:ascii="louts-shamy" w:hAnsi="louts-shamy" w:cs="louts-shamy"/>
          <w:color w:val="000000"/>
          <w:sz w:val="28"/>
          <w:rtl/>
        </w:rPr>
        <w:t xml:space="preserve"> : حفص، حمزة، الكسائي، خلف.</w:t>
      </w:r>
    </w:p>
    <w:p w14:paraId="67D16CA3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زَكَرِيَّآءُ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841A67E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زَكَرِيَّآءَ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شعبة. </w:t>
      </w:r>
    </w:p>
    <w:p w14:paraId="399D249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4" w:hAnsi="QCF_P054" w:cs="QCF_P054"/>
          <w:color w:val="E20019"/>
          <w:sz w:val="28"/>
          <w:rtl/>
        </w:rPr>
        <w:t>ﯸ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(الثانية) فيها قراءتان :</w:t>
      </w:r>
    </w:p>
    <w:p w14:paraId="5C916F26" w14:textId="77777777" w:rsidR="00E532A9" w:rsidRDefault="00000000" w:rsidP="00984C46">
      <w:pPr>
        <w:bidi/>
      </w:pPr>
      <w:r>
        <w:rPr>
          <w:rFonts w:ascii="QCF_P054" w:hAnsi="QCF_P054" w:cs="QCF_P054"/>
          <w:color w:val="009036"/>
          <w:sz w:val="28"/>
          <w:rtl/>
        </w:rPr>
        <w:t>ﯸ</w:t>
      </w:r>
      <w:r>
        <w:rPr>
          <w:rFonts w:ascii="louts-shamy" w:hAnsi="louts-shamy" w:cs="louts-shamy"/>
          <w:color w:val="000000"/>
          <w:sz w:val="28"/>
          <w:rtl/>
        </w:rPr>
        <w:t xml:space="preserve"> : حفص، حمزة، الكسائي، خلف.</w:t>
      </w:r>
    </w:p>
    <w:p w14:paraId="5261EAC8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زَكَرِيَّآءُ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178DCAA" w14:textId="77777777" w:rsidR="00E532A9" w:rsidRDefault="00000000" w:rsidP="00984C46">
      <w:pPr>
        <w:bidi/>
      </w:pPr>
      <w:r>
        <w:br w:type="page"/>
      </w:r>
    </w:p>
    <w:p w14:paraId="64B62FB6" w14:textId="77777777" w:rsidR="00E532A9" w:rsidRDefault="00000000" w:rsidP="00984C46">
      <w:pPr>
        <w:bidi/>
      </w:pPr>
      <w:r>
        <w:lastRenderedPageBreak/>
        <w:t>صفحة: 55</w:t>
      </w:r>
    </w:p>
    <w:p w14:paraId="3C513DA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55" w:hAnsi="QCF_P055" w:cs="QCF_P055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3B7C02F" w14:textId="77777777" w:rsidR="00E532A9" w:rsidRDefault="00000000" w:rsidP="00984C46">
      <w:pPr>
        <w:bidi/>
      </w:pPr>
      <w:r>
        <w:rPr>
          <w:rFonts w:ascii="QCF_P055" w:hAnsi="QCF_P055" w:cs="QCF_P055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 : حفص، حمزة، الكسائي، خلف.</w:t>
      </w:r>
    </w:p>
    <w:p w14:paraId="0B54969B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>زَكَرِيَّآءُ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7226F6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55" w:hAnsi="QCF_P055" w:cs="QCF_P055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F17C97D" w14:textId="77777777" w:rsidR="00E532A9" w:rsidRDefault="00000000" w:rsidP="00984C46">
      <w:pPr>
        <w:bidi/>
      </w:pPr>
      <w:r>
        <w:rPr>
          <w:rFonts w:ascii="QCF_P055" w:hAnsi="QCF_P055" w:cs="QCF_P055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E996D7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فَنَاد۪ىٰهُ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7F08684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55" w:hAnsi="QCF_P055" w:cs="QCF_P055"/>
          <w:color w:val="E20019"/>
          <w:sz w:val="28"/>
          <w:rtl/>
        </w:rPr>
        <w:t>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0948E83" w14:textId="77777777" w:rsidR="00E532A9" w:rsidRDefault="00000000" w:rsidP="00984C46">
      <w:pPr>
        <w:bidi/>
      </w:pPr>
      <w:r>
        <w:rPr>
          <w:rFonts w:ascii="QCF_P055" w:hAnsi="QCF_P055" w:cs="QCF_P055"/>
          <w:color w:val="009036"/>
          <w:sz w:val="28"/>
          <w:rtl/>
        </w:rPr>
        <w:t>ﭥ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E2BE5AB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516C62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55" w:hAnsi="QCF_P055" w:cs="QCF_P055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55" w:hAnsi="QCF_P055" w:cs="QCF_P055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5BCED8E" w14:textId="77777777" w:rsidR="00E532A9" w:rsidRDefault="00000000" w:rsidP="00984C46">
      <w:pPr>
        <w:bidi/>
      </w:pPr>
      <w:r>
        <w:rPr>
          <w:rFonts w:ascii="QCF_P055" w:hAnsi="QCF_P055" w:cs="QCF_P055"/>
          <w:color w:val="009036"/>
          <w:sz w:val="28"/>
          <w:rtl/>
        </w:rPr>
        <w:t>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55" w:hAnsi="QCF_P055" w:cs="QCF_P055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BF2588C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إِنَّ ٱللَّهَ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حمزة.  </w:t>
      </w:r>
    </w:p>
    <w:p w14:paraId="3B3BC54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55" w:hAnsi="QCF_P055" w:cs="QCF_P055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055" w:hAnsi="QCF_P055" w:cs="QCF_P055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</w:p>
    <w:p w14:paraId="7F0C2D80" w14:textId="77777777" w:rsidR="00E532A9" w:rsidRDefault="00000000" w:rsidP="00984C46">
      <w:pPr>
        <w:bidi/>
      </w:pPr>
      <w:r>
        <w:rPr>
          <w:rFonts w:ascii="QCF_P055" w:hAnsi="QCF_P055" w:cs="QCF_P055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055" w:hAnsi="QCF_P055" w:cs="QCF_P055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 xml:space="preserve"> :نافع،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113A793F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يَبۡشُرُكَ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 يَبۡشُرُكِ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الكسائي. </w:t>
      </w:r>
    </w:p>
    <w:p w14:paraId="0B4A0F2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55" w:hAnsi="QCF_P055" w:cs="QCF_P055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055" w:hAnsi="QCF_P055" w:cs="QCF_P055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</w:p>
    <w:p w14:paraId="3334E80C" w14:textId="77777777" w:rsidR="00E532A9" w:rsidRDefault="00000000" w:rsidP="00984C46">
      <w:pPr>
        <w:bidi/>
      </w:pPr>
      <w:r>
        <w:rPr>
          <w:rFonts w:ascii="QCF_P055" w:hAnsi="QCF_P055" w:cs="QCF_P055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055" w:hAnsi="QCF_P055" w:cs="QCF_P055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 xml:space="preserve"> :نافع،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0FB6DEC4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يَبۡشُرُكَ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 يَبۡشُرُكِ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الكسائي. </w:t>
      </w:r>
    </w:p>
    <w:p w14:paraId="758CC6D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55" w:hAnsi="QCF_P055" w:cs="QCF_P055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4B50471" w14:textId="77777777" w:rsidR="00E532A9" w:rsidRDefault="00000000" w:rsidP="00984C46">
      <w:pPr>
        <w:bidi/>
      </w:pPr>
      <w:r>
        <w:rPr>
          <w:rFonts w:ascii="QCF_P055" w:hAnsi="QCF_P055" w:cs="QCF_P055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1F7830E7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lastRenderedPageBreak/>
        <w:t>وَنَبِيٓـٔٗا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</w:t>
      </w:r>
    </w:p>
    <w:p w14:paraId="60F8DD3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55" w:hAnsi="QCF_P055" w:cs="QCF_P055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>(معًا) فيها قراءتان :</w:t>
      </w:r>
    </w:p>
    <w:p w14:paraId="464A8162" w14:textId="77777777" w:rsidR="00E532A9" w:rsidRDefault="00000000" w:rsidP="00984C46">
      <w:pPr>
        <w:bidi/>
      </w:pPr>
      <w:r>
        <w:rPr>
          <w:rFonts w:ascii="QCF_P055" w:hAnsi="QCF_P055" w:cs="QCF_P055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3526B9D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لَدَيۡهُمۡ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يعقوب.</w:t>
      </w:r>
    </w:p>
    <w:p w14:paraId="7BF725C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55" w:hAnsi="QCF_P055" w:cs="QCF_P055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>(معًا) فيها قراءتان :</w:t>
      </w:r>
    </w:p>
    <w:p w14:paraId="5371F30D" w14:textId="77777777" w:rsidR="00E532A9" w:rsidRDefault="00000000" w:rsidP="00984C46">
      <w:pPr>
        <w:bidi/>
      </w:pPr>
      <w:r>
        <w:rPr>
          <w:rFonts w:ascii="QCF_P055" w:hAnsi="QCF_P055" w:cs="QCF_P055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58621F2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لَدَيۡهُمۡ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يعقوب.</w:t>
      </w:r>
    </w:p>
    <w:p w14:paraId="15D13428" w14:textId="77777777" w:rsidR="00E532A9" w:rsidRDefault="00000000" w:rsidP="00984C46">
      <w:pPr>
        <w:bidi/>
      </w:pPr>
      <w:r>
        <w:br w:type="page"/>
      </w:r>
    </w:p>
    <w:p w14:paraId="15CAA3F2" w14:textId="77777777" w:rsidR="00E532A9" w:rsidRDefault="00000000" w:rsidP="00984C46">
      <w:pPr>
        <w:bidi/>
      </w:pPr>
      <w:r>
        <w:lastRenderedPageBreak/>
        <w:t>صفحة: 56</w:t>
      </w:r>
    </w:p>
    <w:p w14:paraId="1A00445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6" w:hAnsi="QCF_P056" w:cs="QCF_P056"/>
          <w:color w:val="E20019"/>
          <w:sz w:val="28"/>
          <w:rtl/>
        </w:rPr>
        <w:t>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74ABE1C" w14:textId="77777777" w:rsidR="00E532A9" w:rsidRDefault="00000000" w:rsidP="00984C46">
      <w:pPr>
        <w:bidi/>
      </w:pPr>
      <w:r>
        <w:rPr>
          <w:rFonts w:ascii="QCF_P056" w:hAnsi="QCF_P056" w:cs="QCF_P056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96BFF5B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فَيَكُونَ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2F300EF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6" w:hAnsi="QCF_P056" w:cs="QCF_P056"/>
          <w:color w:val="E20019"/>
          <w:sz w:val="28"/>
          <w:rtl/>
        </w:rPr>
        <w:t>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1BAE974" w14:textId="77777777" w:rsidR="00E532A9" w:rsidRDefault="00000000" w:rsidP="00984C46">
      <w:pPr>
        <w:bidi/>
      </w:pPr>
      <w:r>
        <w:rPr>
          <w:rFonts w:ascii="QCF_P056" w:hAnsi="QCF_P056" w:cs="QCF_P056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A9AEB2B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وَنُعَلِّمُهُ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حمزة، الكسائي، خلف.  </w:t>
      </w:r>
    </w:p>
    <w:p w14:paraId="043CBD4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6" w:hAnsi="QCF_P056" w:cs="QCF_P056"/>
          <w:color w:val="E20019"/>
          <w:sz w:val="28"/>
          <w:rtl/>
        </w:rPr>
        <w:t>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 : </w:t>
      </w:r>
    </w:p>
    <w:p w14:paraId="2935C214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أَنِّي</w:t>
      </w:r>
      <w:r>
        <w:rPr>
          <w:rFonts w:ascii="louts-shamy" w:hAnsi="louts-shamy" w:cs="louts-shamy"/>
          <w:color w:val="000000"/>
          <w:sz w:val="28"/>
          <w:rtl/>
        </w:rPr>
        <w:t xml:space="preserve"> :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</w:p>
    <w:p w14:paraId="0E635415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إِنِّيَ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39D62C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6" w:hAnsi="QCF_P056" w:cs="QCF_P056"/>
          <w:color w:val="E20019"/>
          <w:sz w:val="28"/>
          <w:rtl/>
        </w:rPr>
        <w:t>ﮊ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7E41CA8" w14:textId="77777777" w:rsidR="00E532A9" w:rsidRDefault="00000000" w:rsidP="00984C46">
      <w:pPr>
        <w:bidi/>
      </w:pPr>
      <w:r>
        <w:rPr>
          <w:rFonts w:ascii="QCF_P056" w:hAnsi="QCF_P056" w:cs="QCF_P056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52C05C4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ٱلطَّٰٓئِرِ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4E5F48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6" w:hAnsi="QCF_P056" w:cs="QCF_P056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56" w:hAnsi="QCF_P056" w:cs="QCF_P056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 </w:t>
      </w:r>
    </w:p>
    <w:p w14:paraId="24E31EC9" w14:textId="77777777" w:rsidR="00E532A9" w:rsidRDefault="00000000" w:rsidP="00984C46">
      <w:pPr>
        <w:bidi/>
      </w:pPr>
      <w:r>
        <w:rPr>
          <w:rFonts w:ascii="QCF_P056" w:hAnsi="QCF_P056" w:cs="QCF_P056"/>
          <w:color w:val="009036"/>
          <w:sz w:val="28"/>
          <w:rtl/>
        </w:rPr>
        <w:t>ﮍ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56" w:hAnsi="QCF_P056" w:cs="QCF_P056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3820D7E4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فَيَكُونُ طَٰٓئِرَۢا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F071B9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6" w:hAnsi="QCF_P056" w:cs="QCF_P056"/>
          <w:color w:val="E20019"/>
          <w:sz w:val="28"/>
          <w:rtl/>
        </w:rPr>
        <w:t>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 </w:t>
      </w:r>
    </w:p>
    <w:p w14:paraId="2EBB7BC7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56" w:hAnsi="QCF_P056" w:cs="QCF_P056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 xml:space="preserve"> : 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988530A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بِيُوتِكُمۡ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قالون،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2DE686F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6" w:hAnsi="QCF_P056" w:cs="QCF_P056"/>
          <w:color w:val="E20019"/>
          <w:sz w:val="28"/>
          <w:rtl/>
        </w:rPr>
        <w:t>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7FD58860" w14:textId="77777777" w:rsidR="00E532A9" w:rsidRDefault="00000000" w:rsidP="00984C46">
      <w:pPr>
        <w:bidi/>
      </w:pPr>
      <w:r>
        <w:rPr>
          <w:rFonts w:ascii="QCF_P056" w:hAnsi="QCF_P056" w:cs="QCF_P056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3DDDBD5E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lastRenderedPageBreak/>
        <w:t>صِۜرَٰطٞ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7EB6879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صِ۬رَٰطٞ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3B7D1196" w14:textId="77777777" w:rsidR="00E532A9" w:rsidRDefault="00000000" w:rsidP="00984C46">
      <w:pPr>
        <w:bidi/>
      </w:pPr>
      <w:r>
        <w:br w:type="page"/>
      </w:r>
    </w:p>
    <w:p w14:paraId="48187E09" w14:textId="77777777" w:rsidR="00E532A9" w:rsidRDefault="00000000" w:rsidP="00984C46">
      <w:pPr>
        <w:bidi/>
      </w:pPr>
      <w:r>
        <w:lastRenderedPageBreak/>
        <w:t>صفحة: 57</w:t>
      </w:r>
    </w:p>
    <w:p w14:paraId="6EA7F13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7" w:hAnsi="QCF_P057" w:cs="QCF_P057"/>
          <w:color w:val="E20019"/>
          <w:sz w:val="28"/>
          <w:rtl/>
        </w:rPr>
        <w:t>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 :</w:t>
      </w:r>
    </w:p>
    <w:p w14:paraId="3BDEA66C" w14:textId="77777777" w:rsidR="00E532A9" w:rsidRDefault="00000000" w:rsidP="00984C46">
      <w:pPr>
        <w:bidi/>
      </w:pPr>
      <w:r>
        <w:rPr>
          <w:rFonts w:ascii="QCF_P057" w:hAnsi="QCF_P057" w:cs="QCF_P057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 xml:space="preserve"> : حفص.</w:t>
      </w:r>
    </w:p>
    <w:p w14:paraId="67A36169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فَنُوَفِّيهِمۡ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1DCF3BB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فَيُوَفِّيهُمۡ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رويس.</w:t>
      </w:r>
    </w:p>
    <w:p w14:paraId="147F06B5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فَنُوَفِّيهُمۡ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روح.</w:t>
      </w:r>
    </w:p>
    <w:p w14:paraId="683102F4" w14:textId="77777777" w:rsidR="00E532A9" w:rsidRDefault="00000000" w:rsidP="00984C46">
      <w:pPr>
        <w:bidi/>
      </w:pPr>
      <w:r>
        <w:br w:type="page"/>
      </w:r>
    </w:p>
    <w:p w14:paraId="3B4B3A22" w14:textId="77777777" w:rsidR="00E532A9" w:rsidRDefault="00000000" w:rsidP="00984C46">
      <w:pPr>
        <w:bidi/>
      </w:pPr>
      <w:r>
        <w:lastRenderedPageBreak/>
        <w:t>صفحة: 58</w:t>
      </w:r>
    </w:p>
    <w:p w14:paraId="50020EF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8" w:hAnsi="QCF_P058" w:cs="QCF_P058"/>
          <w:color w:val="E20019"/>
          <w:sz w:val="28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7A058AD9" w14:textId="77777777" w:rsidR="00E532A9" w:rsidRDefault="00000000" w:rsidP="00984C46">
      <w:pPr>
        <w:bidi/>
      </w:pPr>
      <w:r>
        <w:rPr>
          <w:rFonts w:ascii="QCF_P058" w:hAnsi="QCF_P058" w:cs="QCF_P058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1AC949A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4CDB5D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8" w:hAnsi="QCF_P058" w:cs="QCF_P058"/>
          <w:color w:val="E20019"/>
          <w:sz w:val="28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32C576B5" w14:textId="77777777" w:rsidR="00E532A9" w:rsidRDefault="00000000" w:rsidP="00984C46">
      <w:pPr>
        <w:bidi/>
      </w:pPr>
      <w:r>
        <w:rPr>
          <w:rFonts w:ascii="QCF_P058" w:hAnsi="QCF_P058" w:cs="QCF_P058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C67DEC9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7DAA77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8" w:hAnsi="QCF_P058" w:cs="QCF_P058"/>
          <w:color w:val="E20019"/>
          <w:sz w:val="28"/>
          <w:rtl/>
        </w:rPr>
        <w:t>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 :</w:t>
      </w:r>
    </w:p>
    <w:p w14:paraId="3A57C0B9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هَٰأَنتُمۡ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وتحقيق الهمزة)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البزي،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5389450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هَٰا۬نتُمۡ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وتسهيل الهمزة)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42A3D3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هَا۬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نتُمُۥٓ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هَآنتُمُۥٓ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(بحذف الألف وتسهيل الهمزة، إبدال الهمزة ألفا مع المد المشبع)</w:t>
      </w:r>
      <w:r>
        <w:rPr>
          <w:rFonts w:ascii="louts-shamy" w:hAnsi="louts-shamy" w:cs="louts-shamy"/>
          <w:color w:val="000000"/>
          <w:sz w:val="28"/>
          <w:rtl/>
        </w:rPr>
        <w:t xml:space="preserve"> : ورش.</w:t>
      </w:r>
    </w:p>
    <w:p w14:paraId="737B43BD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هَأَنتُمُۥ</w:t>
      </w:r>
      <w:r>
        <w:rPr>
          <w:rFonts w:ascii="louts-shamy" w:hAnsi="louts-shamy" w:cs="louts-shamy"/>
          <w:color w:val="006AB3"/>
          <w:sz w:val="28"/>
          <w:rtl/>
        </w:rPr>
        <w:t xml:space="preserve"> (بحذف الألف وتحقيق الهمزة)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قنبل. </w:t>
      </w:r>
    </w:p>
    <w:p w14:paraId="5AE2A4E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8" w:hAnsi="QCF_P058" w:cs="QCF_P058"/>
          <w:color w:val="E20019"/>
          <w:sz w:val="28"/>
          <w:rtl/>
        </w:rPr>
        <w:t>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3DD9D9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ٱلنَّبِيُّ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27F2A77B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</w:t>
      </w:r>
    </w:p>
    <w:p w14:paraId="230FF16D" w14:textId="77777777" w:rsidR="00E532A9" w:rsidRDefault="00000000" w:rsidP="00984C46">
      <w:pPr>
        <w:bidi/>
      </w:pPr>
      <w:r>
        <w:br w:type="page"/>
      </w:r>
    </w:p>
    <w:p w14:paraId="35ADB0F9" w14:textId="77777777" w:rsidR="00E532A9" w:rsidRDefault="00000000" w:rsidP="00984C46">
      <w:pPr>
        <w:bidi/>
      </w:pPr>
      <w:r>
        <w:lastRenderedPageBreak/>
        <w:t>صفحة: 59</w:t>
      </w:r>
    </w:p>
    <w:p w14:paraId="636B1A2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9" w:hAnsi="QCF_P059" w:cs="QCF_P059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59" w:hAnsi="QCF_P059" w:cs="QCF_P059"/>
          <w:color w:val="E20019"/>
          <w:sz w:val="28"/>
          <w:rtl/>
        </w:rPr>
        <w:t>ﭺ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ED6E78B" w14:textId="77777777" w:rsidR="00E532A9" w:rsidRDefault="00000000" w:rsidP="00984C46">
      <w:pPr>
        <w:bidi/>
      </w:pPr>
      <w:r>
        <w:rPr>
          <w:rFonts w:ascii="QCF_P059" w:hAnsi="QCF_P059" w:cs="QCF_P059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9036"/>
          <w:sz w:val="28"/>
          <w:rtl/>
        </w:rPr>
        <w:t>يُؤۡتَىٰ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357D7AC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ءَا۬ن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 يُؤۡتَىٰ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 (وهو على مذهبه في الهمزتين من كلمة). </w:t>
      </w:r>
    </w:p>
    <w:p w14:paraId="29DB7EA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9" w:hAnsi="QCF_P059" w:cs="QCF_P059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ثلاث قراءات :</w:t>
      </w:r>
    </w:p>
    <w:p w14:paraId="6497AC01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يُؤَدِّهِۦ</w:t>
      </w:r>
      <w:r>
        <w:rPr>
          <w:rFonts w:ascii="louts-shamy" w:hAnsi="louts-shamy" w:cs="louts-shamy"/>
          <w:color w:val="009036"/>
          <w:sz w:val="28"/>
          <w:rtl/>
        </w:rPr>
        <w:t xml:space="preserve"> (بإشباع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 هشام) ، حفص، الكسائي، خلف (مع إبدال الهمز لورش).</w:t>
      </w:r>
    </w:p>
    <w:p w14:paraId="29AE978E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يُؤَدِّهِ</w:t>
      </w:r>
      <w:r>
        <w:rPr>
          <w:rFonts w:ascii="louts-shamy" w:hAnsi="louts-shamy" w:cs="louts-shamy"/>
          <w:color w:val="006AB3"/>
          <w:sz w:val="28"/>
          <w:rtl/>
        </w:rPr>
        <w:t xml:space="preserve"> (بقصر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هشام (الوجه الثاني له) ، يعقوب.</w:t>
      </w:r>
    </w:p>
    <w:p w14:paraId="29F8D95C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يُؤَدِهۡ</w:t>
      </w:r>
      <w:r>
        <w:rPr>
          <w:rFonts w:ascii="louts-shamy" w:hAnsi="louts-shamy" w:cs="louts-shamy"/>
          <w:color w:val="006AB3"/>
          <w:sz w:val="28"/>
          <w:rtl/>
        </w:rPr>
        <w:t xml:space="preserve"> (بإسكان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 (مع إبدال الهمز لأبي جعفر). </w:t>
      </w:r>
    </w:p>
    <w:p w14:paraId="4AB76FC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9" w:hAnsi="QCF_P059" w:cs="QCF_P059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ثلاث قراءات :</w:t>
      </w:r>
    </w:p>
    <w:p w14:paraId="7A48A29F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يُؤَدِّهِۦ</w:t>
      </w:r>
      <w:r>
        <w:rPr>
          <w:rFonts w:ascii="louts-shamy" w:hAnsi="louts-shamy" w:cs="louts-shamy"/>
          <w:color w:val="009036"/>
          <w:sz w:val="28"/>
          <w:rtl/>
        </w:rPr>
        <w:t xml:space="preserve"> (بإشباع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 هشام) ، حفص، الكسائي، خلف (مع إبدال الهمز لورش).</w:t>
      </w:r>
    </w:p>
    <w:p w14:paraId="4F93B2D5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يُؤَدِّهِ</w:t>
      </w:r>
      <w:r>
        <w:rPr>
          <w:rFonts w:ascii="louts-shamy" w:hAnsi="louts-shamy" w:cs="louts-shamy"/>
          <w:color w:val="006AB3"/>
          <w:sz w:val="28"/>
          <w:rtl/>
        </w:rPr>
        <w:t xml:space="preserve"> (بقصر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هشام (الوجه الثاني له) ، يعقوب.</w:t>
      </w:r>
    </w:p>
    <w:p w14:paraId="704085FE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يُؤَدِهۡ</w:t>
      </w:r>
      <w:r>
        <w:rPr>
          <w:rFonts w:ascii="louts-shamy" w:hAnsi="louts-shamy" w:cs="louts-shamy"/>
          <w:color w:val="006AB3"/>
          <w:sz w:val="28"/>
          <w:rtl/>
        </w:rPr>
        <w:t xml:space="preserve"> (بإسكان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 (مع إبدال الهمز لأبي جعفر). </w:t>
      </w:r>
    </w:p>
    <w:p w14:paraId="766161B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9" w:hAnsi="QCF_P059" w:cs="QCF_P059"/>
          <w:color w:val="E20019"/>
          <w:sz w:val="28"/>
          <w:rtl/>
        </w:rPr>
        <w:t>ﰀ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0EDF6C2" w14:textId="77777777" w:rsidR="00E532A9" w:rsidRDefault="00000000" w:rsidP="00984C46">
      <w:pPr>
        <w:bidi/>
      </w:pPr>
      <w:r>
        <w:rPr>
          <w:rFonts w:ascii="QCF_P059" w:hAnsi="QCF_P059" w:cs="QCF_P059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4202527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303E173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59" w:hAnsi="QCF_P059" w:cs="QCF_P059"/>
          <w:color w:val="E20019"/>
          <w:sz w:val="28"/>
          <w:rtl/>
        </w:rPr>
        <w:t>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90E89B4" w14:textId="77777777" w:rsidR="00E532A9" w:rsidRDefault="00000000" w:rsidP="00984C46">
      <w:pPr>
        <w:bidi/>
      </w:pPr>
      <w:r>
        <w:rPr>
          <w:rFonts w:ascii="QCF_P059" w:hAnsi="QCF_P059" w:cs="QCF_P059"/>
          <w:color w:val="009036"/>
          <w:sz w:val="28"/>
          <w:rtl/>
        </w:rPr>
        <w:t>ﰄ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1DC5929D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يُزَكِّيهُمۡ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3F964ACE" w14:textId="77777777" w:rsidR="00E532A9" w:rsidRDefault="00000000" w:rsidP="00984C46">
      <w:pPr>
        <w:bidi/>
      </w:pPr>
      <w:r>
        <w:br w:type="page"/>
      </w:r>
    </w:p>
    <w:p w14:paraId="03C09C67" w14:textId="77777777" w:rsidR="00E532A9" w:rsidRDefault="00000000" w:rsidP="00984C46">
      <w:pPr>
        <w:bidi/>
      </w:pPr>
      <w:r>
        <w:lastRenderedPageBreak/>
        <w:t>صفحة: 60</w:t>
      </w:r>
    </w:p>
    <w:p w14:paraId="0F3CCD8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0" w:hAnsi="QCF_P060" w:cs="QCF_P060"/>
          <w:color w:val="E20019"/>
          <w:sz w:val="28"/>
          <w:rtl/>
        </w:rPr>
        <w:t>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2AA63B31" w14:textId="77777777" w:rsidR="00E532A9" w:rsidRDefault="00000000" w:rsidP="00984C46">
      <w:pPr>
        <w:bidi/>
      </w:pPr>
      <w:r>
        <w:rPr>
          <w:rFonts w:ascii="QCF_P060" w:hAnsi="QCF_P060" w:cs="QCF_P060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46399DA5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لِتَحۡسِبُوهُ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2B618A6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0" w:hAnsi="QCF_P060" w:cs="QCF_P060"/>
          <w:color w:val="E20019"/>
          <w:sz w:val="28"/>
          <w:rtl/>
        </w:rPr>
        <w:t>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8083603" w14:textId="77777777" w:rsidR="00E532A9" w:rsidRDefault="00000000" w:rsidP="00984C46">
      <w:pPr>
        <w:bidi/>
      </w:pPr>
      <w:r>
        <w:rPr>
          <w:rFonts w:ascii="QCF_P060" w:hAnsi="QCF_P060" w:cs="QCF_P060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4E0CF6B1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وَٱلنُّبُوٓءَةَ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</w:t>
      </w:r>
    </w:p>
    <w:p w14:paraId="6260C9D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0" w:hAnsi="QCF_P060" w:cs="QCF_P060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60" w:hAnsi="QCF_P060" w:cs="QCF_P060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60" w:hAnsi="QCF_P060" w:cs="QCF_P060"/>
          <w:color w:val="E20019"/>
          <w:sz w:val="28"/>
          <w:rtl/>
        </w:rPr>
        <w:t>ﮆ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62BA893" w14:textId="77777777" w:rsidR="00E532A9" w:rsidRDefault="00000000" w:rsidP="00984C46">
      <w:pPr>
        <w:bidi/>
      </w:pPr>
      <w:r>
        <w:rPr>
          <w:rFonts w:ascii="QCF_P060" w:hAnsi="QCF_P060" w:cs="QCF_P060"/>
          <w:color w:val="009036"/>
          <w:sz w:val="28"/>
          <w:rtl/>
        </w:rPr>
        <w:t>ﮄ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60" w:hAnsi="QCF_P060" w:cs="QCF_P060"/>
          <w:color w:val="009036"/>
          <w:sz w:val="28"/>
          <w:rtl/>
        </w:rPr>
        <w:t>ﮅ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60" w:hAnsi="QCF_P060" w:cs="QCF_P060"/>
          <w:color w:val="009036"/>
          <w:sz w:val="28"/>
          <w:rtl/>
        </w:rPr>
        <w:t>ﮆ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43EEF215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بِمَا كُنتُمۡ تَعۡلَمُونَ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40C9F1E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0" w:hAnsi="QCF_P060" w:cs="QCF_P060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60" w:hAnsi="QCF_P060" w:cs="QCF_P060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1E5343A7" w14:textId="77777777" w:rsidR="00E532A9" w:rsidRDefault="00000000" w:rsidP="00984C46">
      <w:pPr>
        <w:bidi/>
      </w:pPr>
      <w:r>
        <w:rPr>
          <w:rFonts w:ascii="QCF_P060" w:hAnsi="QCF_P060" w:cs="QCF_P060"/>
          <w:color w:val="009036"/>
          <w:sz w:val="28"/>
          <w:rtl/>
        </w:rPr>
        <w:t>ﮌ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60" w:hAnsi="QCF_P060" w:cs="QCF_P060"/>
          <w:color w:val="009036"/>
          <w:sz w:val="28"/>
          <w:rtl/>
        </w:rPr>
        <w:t>ﮍ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7B5731BC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وَلَا يَأۡمُرُكُمۡ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(مع إبدال الهمز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5B1BF1DB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وَلَا يَأۡمُرۡكُمۡ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 بخلف عن الدوري (مع إبدال الهمز للسوسي). </w:t>
      </w:r>
    </w:p>
    <w:p w14:paraId="5A1A4270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وَلَا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يَأۡمُر۬كُمۡ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ضمة الراء)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 (الوجه الثاني له).  </w:t>
      </w:r>
    </w:p>
    <w:p w14:paraId="3C73A16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0" w:hAnsi="QCF_P060" w:cs="QCF_P060"/>
          <w:color w:val="E20019"/>
          <w:sz w:val="28"/>
          <w:rtl/>
        </w:rPr>
        <w:t>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3B03904F" w14:textId="77777777" w:rsidR="00E532A9" w:rsidRDefault="00000000" w:rsidP="00984C46">
      <w:pPr>
        <w:bidi/>
      </w:pPr>
      <w:r>
        <w:rPr>
          <w:rFonts w:ascii="QCF_P060" w:hAnsi="QCF_P060" w:cs="QCF_P060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12C400C4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ٱلنَّبِيٓـِٔـۧنَ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 </w:t>
      </w:r>
    </w:p>
    <w:p w14:paraId="045E1F6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0" w:hAnsi="QCF_P060" w:cs="QCF_P060"/>
          <w:color w:val="E20019"/>
          <w:sz w:val="28"/>
          <w:rtl/>
        </w:rPr>
        <w:t>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29E818E6" w14:textId="77777777" w:rsidR="00E532A9" w:rsidRDefault="00000000" w:rsidP="00984C46">
      <w:pPr>
        <w:bidi/>
      </w:pPr>
      <w:r>
        <w:rPr>
          <w:rFonts w:ascii="QCF_P060" w:hAnsi="QCF_P060" w:cs="QCF_P060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480FFEE7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ٱلنَّبِيٓـِٔـۧنَ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 </w:t>
      </w:r>
    </w:p>
    <w:p w14:paraId="28B2CB7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lastRenderedPageBreak/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0" w:hAnsi="QCF_P060" w:cs="QCF_P060"/>
          <w:color w:val="E20019"/>
          <w:sz w:val="28"/>
          <w:rtl/>
        </w:rPr>
        <w:t>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6E34957B" w14:textId="77777777" w:rsidR="00E532A9" w:rsidRDefault="00000000" w:rsidP="00984C46">
      <w:pPr>
        <w:bidi/>
      </w:pPr>
      <w:r>
        <w:rPr>
          <w:rFonts w:ascii="QCF_P060" w:hAnsi="QCF_P060" w:cs="QCF_P060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(مع إبدال الهمز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7257762F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أَيَأۡمُرۡكُم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بخلف عن الدوري (مع إبدال الهمز للسوسي).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205DD57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أَيَأۡمُر۬كُم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ضمة الراء)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 (الوجه الثاني له). </w:t>
      </w:r>
    </w:p>
    <w:p w14:paraId="4AD43CA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QCF_P060" w:hAnsi="QCF_P060" w:cs="QCF_P060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60" w:hAnsi="QCF_P060" w:cs="QCF_P060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4B28CD5B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لَمَا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60" w:hAnsi="QCF_P060" w:cs="QCF_P060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يعقوب، خلف.</w:t>
      </w:r>
    </w:p>
    <w:p w14:paraId="775AF658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لَمَا ءَاتَيۡنَـٰكُم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7A98973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لِمَآ ءَاتَيۡتُكُم</w:t>
      </w:r>
      <w:r>
        <w:rPr>
          <w:rFonts w:ascii="louts-shamy" w:hAnsi="louts-shamy" w:cs="louts-shamy"/>
          <w:color w:val="000000"/>
          <w:sz w:val="28"/>
          <w:rtl/>
        </w:rPr>
        <w:t xml:space="preserve"> : حمزة. </w:t>
      </w:r>
    </w:p>
    <w:p w14:paraId="3E0AE7C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QCF_P060" w:hAnsi="QCF_P060" w:cs="QCF_P060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 </w:t>
      </w:r>
    </w:p>
    <w:p w14:paraId="436B9A62" w14:textId="77777777" w:rsidR="00E532A9" w:rsidRDefault="00000000" w:rsidP="00984C46">
      <w:pPr>
        <w:bidi/>
      </w:pPr>
      <w:r>
        <w:rPr>
          <w:rFonts w:ascii="QCF_P060" w:hAnsi="QCF_P060" w:cs="QCF_P060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يعقوب.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120E858F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تَبۡغُونَ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 </w:t>
      </w:r>
    </w:p>
    <w:p w14:paraId="52267E4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QCF_P060" w:hAnsi="QCF_P060" w:cs="QCF_P060"/>
          <w:color w:val="E20019"/>
          <w:sz w:val="28"/>
          <w:rtl/>
        </w:rPr>
        <w:t>ﯶ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 </w:t>
      </w:r>
    </w:p>
    <w:p w14:paraId="29C6BCD6" w14:textId="77777777" w:rsidR="00E532A9" w:rsidRDefault="00000000" w:rsidP="00984C46">
      <w:pPr>
        <w:bidi/>
      </w:pPr>
      <w:r>
        <w:rPr>
          <w:rFonts w:ascii="QCF_P060" w:hAnsi="QCF_P060" w:cs="QCF_P060"/>
          <w:color w:val="009036"/>
          <w:sz w:val="28"/>
          <w:rtl/>
        </w:rPr>
        <w:t>ﯶ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4847382E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تُرۡجَعُونَ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F431FC3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يَرۡجِعُونَ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7D2680FC" w14:textId="77777777" w:rsidR="00E532A9" w:rsidRDefault="00000000" w:rsidP="00984C46">
      <w:pPr>
        <w:bidi/>
      </w:pPr>
      <w:r>
        <w:br w:type="page"/>
      </w:r>
    </w:p>
    <w:p w14:paraId="492F3B35" w14:textId="77777777" w:rsidR="00E532A9" w:rsidRDefault="00000000" w:rsidP="00984C46">
      <w:pPr>
        <w:bidi/>
      </w:pPr>
      <w:r>
        <w:lastRenderedPageBreak/>
        <w:t>صفحة: 61</w:t>
      </w:r>
    </w:p>
    <w:p w14:paraId="33FF3D3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1" w:hAnsi="QCF_P061" w:cs="QCF_P061"/>
          <w:color w:val="E20019"/>
          <w:sz w:val="28"/>
          <w:rtl/>
        </w:rPr>
        <w:t>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1DD36F5" w14:textId="77777777" w:rsidR="00E532A9" w:rsidRDefault="00000000" w:rsidP="00984C46">
      <w:pPr>
        <w:bidi/>
      </w:pPr>
      <w:r>
        <w:rPr>
          <w:rFonts w:ascii="QCF_P061" w:hAnsi="QCF_P061" w:cs="QCF_P061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نافع.</w:t>
      </w:r>
    </w:p>
    <w:p w14:paraId="7E92411F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وَٱلنَّبِيٓـُٔونَ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</w:t>
      </w:r>
    </w:p>
    <w:p w14:paraId="4BD9469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1" w:hAnsi="QCF_P061" w:cs="QCF_P061"/>
          <w:color w:val="E20019"/>
          <w:sz w:val="28"/>
          <w:rtl/>
        </w:rPr>
        <w:t>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975B9F0" w14:textId="77777777" w:rsidR="00E532A9" w:rsidRDefault="00000000" w:rsidP="00984C46">
      <w:pPr>
        <w:bidi/>
      </w:pPr>
      <w:r>
        <w:rPr>
          <w:rFonts w:ascii="QCF_P061" w:hAnsi="QCF_P061" w:cs="QCF_P061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46B1709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B5F8ED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1" w:hAnsi="QCF_P061" w:cs="QCF_P061"/>
          <w:color w:val="E20019"/>
          <w:sz w:val="28"/>
          <w:rtl/>
        </w:rPr>
        <w:t>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BF8588E" w14:textId="77777777" w:rsidR="00E532A9" w:rsidRDefault="00000000" w:rsidP="00984C46">
      <w:pPr>
        <w:bidi/>
      </w:pPr>
      <w:r>
        <w:rPr>
          <w:rFonts w:ascii="QCF_P061" w:hAnsi="QCF_P061" w:cs="QCF_P061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169EFC4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يعقوب.</w:t>
      </w:r>
    </w:p>
    <w:p w14:paraId="7820042C" w14:textId="77777777" w:rsidR="00E532A9" w:rsidRDefault="00000000" w:rsidP="00984C46">
      <w:pPr>
        <w:bidi/>
      </w:pPr>
      <w:r>
        <w:br w:type="page"/>
      </w:r>
    </w:p>
    <w:p w14:paraId="7F4D013E" w14:textId="77777777" w:rsidR="00E532A9" w:rsidRDefault="00000000" w:rsidP="00984C46">
      <w:pPr>
        <w:bidi/>
      </w:pPr>
      <w:r>
        <w:lastRenderedPageBreak/>
        <w:t>صفحة: 62</w:t>
      </w:r>
    </w:p>
    <w:p w14:paraId="4835B21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2" w:hAnsi="QCF_P062" w:cs="QCF_P062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EFD0A78" w14:textId="77777777" w:rsidR="00E532A9" w:rsidRDefault="00000000" w:rsidP="00984C46">
      <w:pPr>
        <w:bidi/>
      </w:pPr>
      <w:r>
        <w:rPr>
          <w:rFonts w:ascii="QCF_P062" w:hAnsi="QCF_P062" w:cs="QCF_P062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C8784B2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تُنزَلَ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55FA781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62" w:hAnsi="QCF_P062" w:cs="QCF_P062"/>
          <w:color w:val="E20019"/>
          <w:sz w:val="28"/>
          <w:rtl/>
        </w:rPr>
        <w:t>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4DE7CAD" w14:textId="77777777" w:rsidR="00E532A9" w:rsidRDefault="00000000" w:rsidP="00984C46">
      <w:pPr>
        <w:bidi/>
      </w:pPr>
      <w:r>
        <w:rPr>
          <w:rFonts w:ascii="QCF_P062" w:hAnsi="QCF_P062" w:cs="QCF_P062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 xml:space="preserve"> :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661BCA8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حَجُّ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يعقوب.</w:t>
      </w:r>
    </w:p>
    <w:p w14:paraId="4E8F61A1" w14:textId="77777777" w:rsidR="00E532A9" w:rsidRDefault="00000000" w:rsidP="00984C46">
      <w:pPr>
        <w:bidi/>
      </w:pPr>
      <w:r>
        <w:br w:type="page"/>
      </w:r>
    </w:p>
    <w:p w14:paraId="6DA14D34" w14:textId="77777777" w:rsidR="00E532A9" w:rsidRDefault="00000000" w:rsidP="00984C46">
      <w:pPr>
        <w:bidi/>
      </w:pPr>
      <w:r>
        <w:lastRenderedPageBreak/>
        <w:t>صفحة: 82</w:t>
      </w:r>
    </w:p>
    <w:p w14:paraId="601BBD6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2" w:hAnsi="QCF_P082" w:cs="QCF_P082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33ECA0D" w14:textId="77777777" w:rsidR="00E532A9" w:rsidRDefault="00000000" w:rsidP="00984C46">
      <w:pPr>
        <w:bidi/>
      </w:pPr>
      <w:r>
        <w:rPr>
          <w:rFonts w:ascii="QCF_P082" w:hAnsi="QCF_P082" w:cs="QCF_P082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 xml:space="preserve"> :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ADA2B31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وَأَحَلَّ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يعقوب. </w:t>
      </w:r>
    </w:p>
    <w:p w14:paraId="5EB7C1C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2" w:hAnsi="QCF_P082" w:cs="QCF_P082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082" w:hAnsi="QCF_P082" w:cs="QCF_P082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A92CEDB" w14:textId="77777777" w:rsidR="00E532A9" w:rsidRDefault="00000000" w:rsidP="00984C46">
      <w:pPr>
        <w:bidi/>
      </w:pPr>
      <w:r>
        <w:rPr>
          <w:rFonts w:ascii="QCF_P082" w:hAnsi="QCF_P082" w:cs="QCF_P082"/>
          <w:color w:val="009036"/>
          <w:sz w:val="28"/>
          <w:rtl/>
        </w:rPr>
        <w:t>ﮉ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82" w:hAnsi="QCF_P082" w:cs="QCF_P082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الكسائي.</w:t>
      </w:r>
    </w:p>
    <w:p w14:paraId="7D168B49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ٱلۡمُحۡصِنَٰتِ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مُحۡصِنَٰتٍ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64EA66A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2" w:hAnsi="QCF_P082" w:cs="QCF_P082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082" w:hAnsi="QCF_P082" w:cs="QCF_P082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F710DAE" w14:textId="77777777" w:rsidR="00E532A9" w:rsidRDefault="00000000" w:rsidP="00984C46">
      <w:pPr>
        <w:bidi/>
      </w:pPr>
      <w:r>
        <w:rPr>
          <w:rFonts w:ascii="QCF_P082" w:hAnsi="QCF_P082" w:cs="QCF_P082"/>
          <w:color w:val="009036"/>
          <w:sz w:val="28"/>
          <w:rtl/>
        </w:rPr>
        <w:t>ﮉ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82" w:hAnsi="QCF_P082" w:cs="QCF_P082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الكسائي.</w:t>
      </w:r>
    </w:p>
    <w:p w14:paraId="7F268D18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ٱلۡمُحۡصِنَٰتِ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مُحۡصِنَٰتٍ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04FFDD7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2" w:hAnsi="QCF_P082" w:cs="QCF_P082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082" w:hAnsi="QCF_P082" w:cs="QCF_P082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6DFC890" w14:textId="77777777" w:rsidR="00E532A9" w:rsidRDefault="00000000" w:rsidP="00984C46">
      <w:pPr>
        <w:bidi/>
      </w:pPr>
      <w:r>
        <w:rPr>
          <w:rFonts w:ascii="QCF_P082" w:hAnsi="QCF_P082" w:cs="QCF_P082"/>
          <w:color w:val="009036"/>
          <w:sz w:val="28"/>
          <w:rtl/>
        </w:rPr>
        <w:t>ﮉ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82" w:hAnsi="QCF_P082" w:cs="QCF_P082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الكسائي.</w:t>
      </w:r>
    </w:p>
    <w:p w14:paraId="321E2E34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ٱلۡمُحۡصِنَٰتِ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مُحۡصِنَٰتٍ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4ADF5E5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2" w:hAnsi="QCF_P082" w:cs="QCF_P082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6328365" w14:textId="77777777" w:rsidR="00E532A9" w:rsidRDefault="00000000" w:rsidP="00984C46">
      <w:pPr>
        <w:bidi/>
      </w:pPr>
      <w:r>
        <w:rPr>
          <w:rFonts w:ascii="QCF_P082" w:hAnsi="QCF_P082" w:cs="QCF_P082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AE7B374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أَحۡصَنَّ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شعبة، حمزة، الكسائي، خلف. </w:t>
      </w:r>
    </w:p>
    <w:p w14:paraId="75DC230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2" w:hAnsi="QCF_P082" w:cs="QCF_P082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939DFF3" w14:textId="77777777" w:rsidR="00E532A9" w:rsidRDefault="00000000" w:rsidP="00984C46">
      <w:pPr>
        <w:bidi/>
      </w:pPr>
      <w:r>
        <w:rPr>
          <w:rFonts w:ascii="QCF_P082" w:hAnsi="QCF_P082" w:cs="QCF_P082"/>
          <w:color w:val="009036"/>
          <w:sz w:val="28"/>
          <w:rtl/>
        </w:rPr>
        <w:t>ﮭ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يعقوب.</w:t>
      </w:r>
    </w:p>
    <w:p w14:paraId="5C513D86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فَعَلَيۡهُنَّ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0000"/>
          <w:sz w:val="28"/>
          <w:rtl/>
        </w:rPr>
        <w:t xml:space="preserve"> يعقوب.</w:t>
      </w:r>
    </w:p>
    <w:p w14:paraId="33B22C20" w14:textId="77777777" w:rsidR="00E532A9" w:rsidRDefault="00000000" w:rsidP="00984C46">
      <w:pPr>
        <w:bidi/>
      </w:pPr>
      <w:r>
        <w:br w:type="page"/>
      </w:r>
    </w:p>
    <w:p w14:paraId="5553976C" w14:textId="77777777" w:rsidR="00E532A9" w:rsidRDefault="00000000" w:rsidP="00984C46">
      <w:pPr>
        <w:bidi/>
      </w:pPr>
      <w:r>
        <w:lastRenderedPageBreak/>
        <w:t>صفحة: 83</w:t>
      </w:r>
    </w:p>
    <w:p w14:paraId="02E4F53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3" w:hAnsi="QCF_P083" w:cs="QCF_P083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4A0C0F6" w14:textId="77777777" w:rsidR="00E532A9" w:rsidRDefault="00000000" w:rsidP="00984C46">
      <w:pPr>
        <w:bidi/>
      </w:pPr>
      <w:r>
        <w:rPr>
          <w:rFonts w:ascii="QCF_P083" w:hAnsi="QCF_P083" w:cs="QCF_P083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 xml:space="preserve"> : عاصم، حمزة، الكسائي، خلف.</w:t>
      </w:r>
    </w:p>
    <w:p w14:paraId="46175FC2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تِجَٰرَةٌ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9C15D6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3" w:hAnsi="QCF_P083" w:cs="QCF_P083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A294701" w14:textId="77777777" w:rsidR="00E532A9" w:rsidRDefault="00000000" w:rsidP="00984C46">
      <w:pPr>
        <w:bidi/>
      </w:pPr>
      <w:r>
        <w:rPr>
          <w:rFonts w:ascii="QCF_P083" w:hAnsi="QCF_P083" w:cs="QCF_P083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7C95E49A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مَّدۡخَلٗا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D6FCFB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3" w:hAnsi="QCF_P083" w:cs="QCF_P083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580B5B6" w14:textId="77777777" w:rsidR="00E532A9" w:rsidRDefault="00000000" w:rsidP="00984C46">
      <w:pPr>
        <w:bidi/>
      </w:pPr>
      <w:r>
        <w:rPr>
          <w:rFonts w:ascii="QCF_P083" w:hAnsi="QCF_P083" w:cs="QCF_P083"/>
          <w:color w:val="009036"/>
          <w:sz w:val="28"/>
          <w:rtl/>
        </w:rPr>
        <w:t>ﯔ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ابن، 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5C7E83A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وَسَلُواْ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الكسائي، خلف. </w:t>
      </w:r>
    </w:p>
    <w:p w14:paraId="3124BC2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3" w:hAnsi="QCF_P083" w:cs="QCF_P083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9522DA1" w14:textId="77777777" w:rsidR="00E532A9" w:rsidRDefault="00000000" w:rsidP="00984C46">
      <w:pPr>
        <w:bidi/>
      </w:pPr>
      <w:r>
        <w:rPr>
          <w:rFonts w:ascii="QCF_P083" w:hAnsi="QCF_P083" w:cs="QCF_P083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 xml:space="preserve"> : عاصم، حمزة، الكسائي، خلف.</w:t>
      </w:r>
    </w:p>
    <w:p w14:paraId="10AD6C0F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عَٰقَدَتۡ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8172482" w14:textId="77777777" w:rsidR="00E532A9" w:rsidRDefault="00000000" w:rsidP="00984C46">
      <w:pPr>
        <w:bidi/>
      </w:pPr>
      <w:r>
        <w:br w:type="page"/>
      </w:r>
    </w:p>
    <w:p w14:paraId="5AE07DBF" w14:textId="77777777" w:rsidR="00E532A9" w:rsidRDefault="00000000" w:rsidP="00984C46">
      <w:pPr>
        <w:bidi/>
      </w:pPr>
      <w:r>
        <w:lastRenderedPageBreak/>
        <w:t>صفحة: 84</w:t>
      </w:r>
    </w:p>
    <w:p w14:paraId="7144DF2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4" w:hAnsi="QCF_P084" w:cs="QCF_P084"/>
          <w:color w:val="E20019"/>
          <w:sz w:val="28"/>
          <w:rtl/>
        </w:rPr>
        <w:t>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84" w:hAnsi="QCF_P084" w:cs="QCF_P084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A31C20B" w14:textId="77777777" w:rsidR="00E532A9" w:rsidRDefault="00000000" w:rsidP="00984C46">
      <w:pPr>
        <w:bidi/>
      </w:pPr>
      <w:r>
        <w:rPr>
          <w:rFonts w:ascii="QCF_P084" w:hAnsi="QCF_P084" w:cs="QCF_P084"/>
          <w:color w:val="009036"/>
          <w:sz w:val="28"/>
          <w:rtl/>
        </w:rPr>
        <w:t>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84" w:hAnsi="QCF_P084" w:cs="QCF_P084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1EE08F8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حَفِظَ ٱللَّهَ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3DAFE5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4" w:hAnsi="QCF_P084" w:cs="QCF_P084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35D21B0" w14:textId="77777777" w:rsidR="00E532A9" w:rsidRDefault="00000000" w:rsidP="00984C46">
      <w:pPr>
        <w:bidi/>
      </w:pPr>
      <w:r>
        <w:rPr>
          <w:rFonts w:ascii="QCF_P084" w:hAnsi="QCF_P084" w:cs="QCF_P084"/>
          <w:color w:val="009036"/>
          <w:sz w:val="28"/>
          <w:rtl/>
        </w:rPr>
        <w:t>ﭵ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يعقوب.</w:t>
      </w:r>
    </w:p>
    <w:p w14:paraId="26E1FFA2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عَلَيۡهُنَّ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0000"/>
          <w:sz w:val="28"/>
          <w:rtl/>
        </w:rPr>
        <w:t xml:space="preserve"> يعقوب. </w:t>
      </w:r>
    </w:p>
    <w:p w14:paraId="4718A12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4" w:hAnsi="QCF_P084" w:cs="QCF_P084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6EB0A98" w14:textId="77777777" w:rsidR="00E532A9" w:rsidRDefault="00000000" w:rsidP="00984C46">
      <w:pPr>
        <w:bidi/>
      </w:pPr>
      <w:r>
        <w:rPr>
          <w:rFonts w:ascii="QCF_P084" w:hAnsi="QCF_P084" w:cs="QCF_P084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2023040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بِٱلۡبَخَلِ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</w:t>
      </w:r>
    </w:p>
    <w:p w14:paraId="3901E895" w14:textId="77777777" w:rsidR="00E532A9" w:rsidRDefault="00000000" w:rsidP="00984C46">
      <w:pPr>
        <w:bidi/>
      </w:pPr>
      <w:r>
        <w:br w:type="page"/>
      </w:r>
    </w:p>
    <w:p w14:paraId="19447419" w14:textId="77777777" w:rsidR="00E532A9" w:rsidRDefault="00000000" w:rsidP="00984C46">
      <w:pPr>
        <w:bidi/>
      </w:pPr>
      <w:r>
        <w:lastRenderedPageBreak/>
        <w:t>صفحة: 85</w:t>
      </w:r>
    </w:p>
    <w:p w14:paraId="72269FF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5" w:hAnsi="QCF_P085" w:cs="QCF_P085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ED4ED53" w14:textId="77777777" w:rsidR="00E532A9" w:rsidRDefault="00000000" w:rsidP="00984C46">
      <w:pPr>
        <w:bidi/>
      </w:pPr>
      <w:r>
        <w:rPr>
          <w:rFonts w:ascii="QCF_P085" w:hAnsi="QCF_P085" w:cs="QCF_P085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9A17460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21FA5DF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5" w:hAnsi="QCF_P085" w:cs="QCF_P085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85" w:hAnsi="QCF_P085" w:cs="QCF_P085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85" w:hAnsi="QCF_P085" w:cs="QCF_P085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85" w:hAnsi="QCF_P085" w:cs="QCF_P085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 :</w:t>
      </w:r>
    </w:p>
    <w:p w14:paraId="1CF2C2F1" w14:textId="77777777" w:rsidR="00E532A9" w:rsidRDefault="00000000" w:rsidP="00984C46">
      <w:pPr>
        <w:bidi/>
      </w:pPr>
      <w:r>
        <w:rPr>
          <w:rFonts w:ascii="QCF_P085" w:hAnsi="QCF_P085" w:cs="QCF_P085"/>
          <w:color w:val="009036"/>
          <w:sz w:val="28"/>
          <w:rtl/>
        </w:rPr>
        <w:t>ﭽ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85" w:hAnsi="QCF_P085" w:cs="QCF_P085"/>
          <w:color w:val="009036"/>
          <w:sz w:val="28"/>
          <w:rtl/>
        </w:rPr>
        <w:t>ﭾ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85" w:hAnsi="QCF_P085" w:cs="QCF_P085"/>
          <w:color w:val="009036"/>
          <w:sz w:val="28"/>
          <w:rtl/>
        </w:rPr>
        <w:t>ﭿ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85" w:hAnsi="QCF_P085" w:cs="QCF_P085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خلف.</w:t>
      </w:r>
    </w:p>
    <w:p w14:paraId="282D499B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وَإِن تَكُ حَسَنَةٞ يُضَٰعِفۡهَا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نافع.</w:t>
      </w:r>
    </w:p>
    <w:p w14:paraId="6C6D7FAB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وَإِن تَكُ حَسَنَةٞ يُضَعِّفۡهَا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FC7C473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وَإِن تَكُ حَسَنَةٗ يُضَعِّفۡهَا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6DC8370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5" w:hAnsi="QCF_P085" w:cs="QCF_P085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34F42425" w14:textId="77777777" w:rsidR="00E532A9" w:rsidRDefault="00000000" w:rsidP="00984C46">
      <w:pPr>
        <w:bidi/>
      </w:pPr>
      <w:r>
        <w:rPr>
          <w:rFonts w:ascii="QCF_P085" w:hAnsi="QCF_P085" w:cs="QCF_P085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يعقوب.</w:t>
      </w:r>
    </w:p>
    <w:p w14:paraId="151B6B32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تَسَّوَّىٰ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7EC292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تَسَوّ۪ىٰ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 </w:t>
      </w:r>
    </w:p>
    <w:p w14:paraId="19F32AF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5" w:hAnsi="QCF_P085" w:cs="QCF_P085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85" w:hAnsi="QCF_P085" w:cs="QCF_P085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 :</w:t>
      </w:r>
    </w:p>
    <w:p w14:paraId="20C3F3E3" w14:textId="77777777" w:rsidR="00E532A9" w:rsidRDefault="00000000" w:rsidP="00984C46">
      <w:pPr>
        <w:bidi/>
      </w:pPr>
      <w:r>
        <w:rPr>
          <w:rFonts w:ascii="QCF_P085" w:hAnsi="QCF_P085" w:cs="QCF_P085"/>
          <w:color w:val="009036"/>
          <w:sz w:val="28"/>
          <w:rtl/>
        </w:rPr>
        <w:t>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85" w:hAnsi="QCF_P085" w:cs="QCF_P085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.</w:t>
      </w:r>
    </w:p>
    <w:p w14:paraId="1870211C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بِهِمِ </w:t>
      </w:r>
      <w:r>
        <w:rPr>
          <w:rFonts w:ascii="kn_quran_1" w:hAnsi="kn_quran_1" w:cs="kn_quran_1"/>
          <w:color w:val="006AB3"/>
          <w:sz w:val="28"/>
          <w:rtl/>
        </w:rPr>
        <w:t>ﵩ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 .</w:t>
      </w:r>
    </w:p>
    <w:p w14:paraId="20B2FA41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بِهُمُ </w:t>
      </w:r>
      <w:r>
        <w:rPr>
          <w:rFonts w:ascii="kn_quran_1" w:hAnsi="kn_quran_1" w:cs="kn_quran_1"/>
          <w:color w:val="006AB3"/>
          <w:sz w:val="28"/>
          <w:rtl/>
        </w:rPr>
        <w:t>ﵩ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 . </w:t>
      </w:r>
    </w:p>
    <w:p w14:paraId="0D37433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5" w:hAnsi="QCF_P085" w:cs="QCF_P085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C1B5AC5" w14:textId="77777777" w:rsidR="00E532A9" w:rsidRDefault="00000000" w:rsidP="00984C46">
      <w:pPr>
        <w:bidi/>
      </w:pPr>
      <w:r>
        <w:rPr>
          <w:rFonts w:ascii="QCF_P085" w:hAnsi="QCF_P085" w:cs="QCF_P085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07608B6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لَمَسۡتُمُ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</w:t>
      </w:r>
    </w:p>
    <w:p w14:paraId="2B392375" w14:textId="77777777" w:rsidR="00E532A9" w:rsidRDefault="00000000" w:rsidP="00984C46">
      <w:pPr>
        <w:bidi/>
      </w:pPr>
      <w:r>
        <w:br w:type="page"/>
      </w:r>
    </w:p>
    <w:p w14:paraId="4A120436" w14:textId="77777777" w:rsidR="00E532A9" w:rsidRDefault="00000000" w:rsidP="00984C46">
      <w:pPr>
        <w:bidi/>
      </w:pPr>
      <w:r>
        <w:lastRenderedPageBreak/>
        <w:t>صفحة: 86</w:t>
      </w:r>
    </w:p>
    <w:p w14:paraId="30387B1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6" w:hAnsi="QCF_P086" w:cs="QCF_P086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86" w:hAnsi="QCF_P086" w:cs="QCF_P086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1D7C5CE" w14:textId="77777777" w:rsidR="00E532A9" w:rsidRDefault="00000000" w:rsidP="00984C46">
      <w:pPr>
        <w:bidi/>
      </w:pPr>
      <w:r>
        <w:rPr>
          <w:rFonts w:ascii="QCF_P086" w:hAnsi="QCF_P086" w:cs="QCF_P086"/>
          <w:color w:val="009036"/>
          <w:sz w:val="28"/>
          <w:rtl/>
        </w:rPr>
        <w:t xml:space="preserve">ﯧ 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QCF_P086" w:hAnsi="QCF_P086" w:cs="QCF_P086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يعقوب.</w:t>
      </w:r>
    </w:p>
    <w:p w14:paraId="4DCC2123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فَتِيلًا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ٱنظُرۡ </w:t>
      </w:r>
      <w:r>
        <w:rPr>
          <w:rFonts w:ascii="louts-shamy" w:hAnsi="louts-shamy" w:cs="louts-shamy"/>
          <w:color w:val="006AB3"/>
          <w:sz w:val="28"/>
          <w:rtl/>
        </w:rPr>
        <w:t>(بضم التنوين وصلًا)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هشام،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B20297D" w14:textId="77777777" w:rsidR="00E532A9" w:rsidRDefault="00000000" w:rsidP="00984C46">
      <w:pPr>
        <w:bidi/>
      </w:pPr>
      <w:r>
        <w:br w:type="page"/>
      </w:r>
    </w:p>
    <w:p w14:paraId="0BE46EDD" w14:textId="77777777" w:rsidR="00E532A9" w:rsidRDefault="00000000" w:rsidP="00984C46">
      <w:pPr>
        <w:bidi/>
      </w:pPr>
      <w:r>
        <w:lastRenderedPageBreak/>
        <w:t>صفحة: 87</w:t>
      </w:r>
    </w:p>
    <w:p w14:paraId="557DCE9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7" w:hAnsi="QCF_P087" w:cs="QCF_P087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66AE9BE" w14:textId="77777777" w:rsidR="00E532A9" w:rsidRDefault="00000000" w:rsidP="00984C46">
      <w:pPr>
        <w:bidi/>
      </w:pPr>
      <w:r>
        <w:rPr>
          <w:rFonts w:ascii="QCF_P087" w:hAnsi="QCF_P087" w:cs="QCF_P087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5E960007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نُصۡلِيهُمۡ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3B8BFCD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7" w:hAnsi="QCF_P087" w:cs="QCF_P087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0470687B" w14:textId="77777777" w:rsidR="00E532A9" w:rsidRDefault="00000000" w:rsidP="00984C46">
      <w:pPr>
        <w:bidi/>
      </w:pPr>
      <w:r>
        <w:rPr>
          <w:rFonts w:ascii="QCF_P087" w:hAnsi="QCF_P087" w:cs="QCF_P087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(مع إبدال الهمز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6764E104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يَأۡمُرۡكُمۡ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بخلف عن الدوري (مع إبدال الهمز للسوسي).</w:t>
      </w:r>
    </w:p>
    <w:p w14:paraId="2419485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يَأۡمُر۬كُمۡ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ضمة الراء)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 (الوجه الثاني له). </w:t>
      </w:r>
    </w:p>
    <w:p w14:paraId="78F9356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7" w:hAnsi="QCF_P087" w:cs="QCF_P087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 :</w:t>
      </w:r>
    </w:p>
    <w:p w14:paraId="0B829DAB" w14:textId="77777777" w:rsidR="00E532A9" w:rsidRDefault="00000000" w:rsidP="00984C46">
      <w:pPr>
        <w:bidi/>
      </w:pPr>
      <w:r>
        <w:rPr>
          <w:rFonts w:ascii="QCF_P087" w:hAnsi="QCF_P087" w:cs="QCF_P087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0000"/>
          <w:sz w:val="28"/>
          <w:rtl/>
        </w:rPr>
        <w:t xml:space="preserve"> : 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يعقوب.</w:t>
      </w:r>
    </w:p>
    <w:p w14:paraId="2CE7564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نِع۪مَّا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كسرة العين)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شعبة.</w:t>
      </w:r>
    </w:p>
    <w:p w14:paraId="41E6B61E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نَعِمَّا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خلف.</w:t>
      </w:r>
    </w:p>
    <w:p w14:paraId="4AE57730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نِعۡمَّا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01A418E" w14:textId="77777777" w:rsidR="00E532A9" w:rsidRDefault="00000000" w:rsidP="00984C46">
      <w:pPr>
        <w:bidi/>
      </w:pPr>
      <w:r>
        <w:br w:type="page"/>
      </w:r>
    </w:p>
    <w:p w14:paraId="6A51CB9C" w14:textId="77777777" w:rsidR="00E532A9" w:rsidRDefault="00000000" w:rsidP="00984C46">
      <w:pPr>
        <w:bidi/>
      </w:pPr>
      <w:r>
        <w:lastRenderedPageBreak/>
        <w:t>صفحة: 88</w:t>
      </w:r>
    </w:p>
    <w:p w14:paraId="5EFD168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8" w:hAnsi="QCF_P088" w:cs="QCF_P088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E555637" w14:textId="77777777" w:rsidR="00E532A9" w:rsidRDefault="00000000" w:rsidP="00984C46">
      <w:pPr>
        <w:bidi/>
      </w:pPr>
      <w:r>
        <w:rPr>
          <w:rFonts w:ascii="QCF_P088" w:hAnsi="QCF_P088" w:cs="QCF_P088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1AD93F6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1B62B1A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8" w:hAnsi="QCF_P088" w:cs="QCF_P088"/>
          <w:color w:val="E20019"/>
          <w:sz w:val="28"/>
          <w:rtl/>
        </w:rPr>
        <w:t>ﮆ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4454B73" w14:textId="77777777" w:rsidR="00E532A9" w:rsidRDefault="00000000" w:rsidP="00984C46">
      <w:pPr>
        <w:bidi/>
      </w:pPr>
      <w:r>
        <w:rPr>
          <w:rFonts w:ascii="QCF_P088" w:hAnsi="QCF_P088" w:cs="QCF_P088"/>
          <w:color w:val="009036"/>
          <w:sz w:val="28"/>
          <w:rtl/>
        </w:rPr>
        <w:t>ﮆ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616C4C13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يعقوب.</w:t>
      </w:r>
    </w:p>
    <w:p w14:paraId="12AF51D1" w14:textId="77777777" w:rsidR="00E532A9" w:rsidRDefault="00000000" w:rsidP="00984C46">
      <w:pPr>
        <w:bidi/>
      </w:pPr>
      <w:r>
        <w:br w:type="page"/>
      </w:r>
    </w:p>
    <w:p w14:paraId="6AE27B64" w14:textId="77777777" w:rsidR="00E532A9" w:rsidRDefault="00000000" w:rsidP="00984C46">
      <w:pPr>
        <w:bidi/>
      </w:pPr>
      <w:r>
        <w:lastRenderedPageBreak/>
        <w:t>صفحة: 89</w:t>
      </w:r>
    </w:p>
    <w:p w14:paraId="0DA49B9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7EF10DC5" w14:textId="77777777" w:rsidR="00E532A9" w:rsidRDefault="00000000" w:rsidP="00984C46">
      <w:pPr>
        <w:bidi/>
      </w:pPr>
      <w:r>
        <w:rPr>
          <w:rFonts w:ascii="QCF_P089" w:hAnsi="QCF_P089" w:cs="QCF_P089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 xml:space="preserve"> :نافع،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خلف.</w:t>
      </w:r>
    </w:p>
    <w:p w14:paraId="00AA47B0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F8CEE0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7C933F47" w14:textId="77777777" w:rsidR="00E532A9" w:rsidRDefault="00000000" w:rsidP="00984C46">
      <w:pPr>
        <w:bidi/>
      </w:pPr>
      <w:r>
        <w:rPr>
          <w:rFonts w:ascii="QCF_P089" w:hAnsi="QCF_P089" w:cs="QCF_P089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 xml:space="preserve"> :نافع،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خلف.</w:t>
      </w:r>
    </w:p>
    <w:p w14:paraId="37EF84DC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7AC8CA1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03FE5404" w14:textId="77777777" w:rsidR="00E532A9" w:rsidRDefault="00000000" w:rsidP="00984C46">
      <w:pPr>
        <w:bidi/>
      </w:pPr>
      <w:r>
        <w:rPr>
          <w:rFonts w:ascii="QCF_P089" w:hAnsi="QCF_P089" w:cs="QCF_P089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9036"/>
          <w:sz w:val="28"/>
          <w:rtl/>
        </w:rPr>
        <w:t>ٱقۡتُلُواْ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4EE9C7A3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أَنُ ٱقۡتُلُواْ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99C9C2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820034D" w14:textId="77777777" w:rsidR="00E532A9" w:rsidRDefault="00000000" w:rsidP="00984C46">
      <w:pPr>
        <w:bidi/>
      </w:pPr>
      <w:r>
        <w:rPr>
          <w:rFonts w:ascii="QCF_P089" w:hAnsi="QCF_P089" w:cs="QCF_P089"/>
          <w:color w:val="009036"/>
          <w:sz w:val="28"/>
          <w:rtl/>
        </w:rPr>
        <w:t>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89" w:hAnsi="QCF_P089" w:cs="QCF_P089"/>
          <w:color w:val="009036"/>
          <w:sz w:val="28"/>
          <w:rtl/>
        </w:rPr>
        <w:t>ﭙ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حمزة.</w:t>
      </w:r>
    </w:p>
    <w:p w14:paraId="4F2B672E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أَوُ ٱخۡرُجُواْ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4F22311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6DC32AD5" w14:textId="77777777" w:rsidR="00E532A9" w:rsidRDefault="00000000" w:rsidP="00984C46">
      <w:pPr>
        <w:bidi/>
      </w:pPr>
      <w:r>
        <w:rPr>
          <w:rFonts w:ascii="QCF_P089" w:hAnsi="QCF_P089" w:cs="QCF_P089"/>
          <w:color w:val="009036"/>
          <w:sz w:val="28"/>
          <w:rtl/>
        </w:rPr>
        <w:t>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89" w:hAnsi="QCF_P089" w:cs="QCF_P089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734F0C89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قَلِيلٗا مِّنۡهُمۡ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3AA0D7F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478AADE5" w14:textId="77777777" w:rsidR="00E532A9" w:rsidRDefault="00000000" w:rsidP="00984C46">
      <w:pPr>
        <w:bidi/>
      </w:pPr>
      <w:r>
        <w:rPr>
          <w:rFonts w:ascii="QCF_P089" w:hAnsi="QCF_P089" w:cs="QCF_P089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:نافع،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2E3E11BE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صِۜرَٰطٗا</w:t>
      </w:r>
      <w:r>
        <w:rPr>
          <w:rFonts w:ascii="louts-shamy" w:hAnsi="louts-shamy" w:cs="louts-shamy"/>
          <w:color w:val="000000"/>
          <w:sz w:val="28"/>
          <w:rtl/>
        </w:rPr>
        <w:t xml:space="preserve"> : قنبل، رويس. </w:t>
      </w:r>
    </w:p>
    <w:p w14:paraId="1E3B80E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صِ۬رَٰطٗا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6BCD512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EAEE4DD" w14:textId="77777777" w:rsidR="00E532A9" w:rsidRDefault="00000000" w:rsidP="00984C46">
      <w:pPr>
        <w:bidi/>
      </w:pPr>
      <w:r>
        <w:rPr>
          <w:rFonts w:ascii="QCF_P089" w:hAnsi="QCF_P089" w:cs="QCF_P089"/>
          <w:color w:val="009036"/>
          <w:sz w:val="28"/>
          <w:rtl/>
        </w:rPr>
        <w:lastRenderedPageBreak/>
        <w:t>ﮄ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568EC5D4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ٱلنَّبِيٓـِٔـۧنَ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 (مع المد المتصل). </w:t>
      </w:r>
    </w:p>
    <w:p w14:paraId="3E48442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89" w:hAnsi="QCF_P089" w:cs="QCF_P089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56BB32E" w14:textId="77777777" w:rsidR="00E532A9" w:rsidRDefault="00000000" w:rsidP="00984C46">
      <w:pPr>
        <w:bidi/>
      </w:pPr>
      <w:r>
        <w:rPr>
          <w:rFonts w:ascii="QCF_P089" w:hAnsi="QCF_P089" w:cs="QCF_P089"/>
          <w:color w:val="009036"/>
          <w:sz w:val="28"/>
          <w:rtl/>
        </w:rPr>
        <w:t>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89" w:hAnsi="QCF_P089" w:cs="QCF_P089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رويس.</w:t>
      </w:r>
    </w:p>
    <w:p w14:paraId="3FC5E731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لَّمۡ يَكُنۢ</w:t>
      </w:r>
      <w:r>
        <w:rPr>
          <w:rFonts w:ascii="louts-shamy" w:hAnsi="louts-shamy" w:cs="louts-shamy"/>
          <w:color w:val="000000"/>
          <w:sz w:val="28"/>
          <w:rtl/>
        </w:rPr>
        <w:t>:نافع،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264329D4" w14:textId="77777777" w:rsidR="00E532A9" w:rsidRDefault="00000000" w:rsidP="00984C46">
      <w:pPr>
        <w:bidi/>
      </w:pPr>
      <w:r>
        <w:br w:type="page"/>
      </w:r>
    </w:p>
    <w:p w14:paraId="79A87A7C" w14:textId="77777777" w:rsidR="00E532A9" w:rsidRDefault="00000000" w:rsidP="00984C46">
      <w:pPr>
        <w:bidi/>
      </w:pPr>
      <w:r>
        <w:lastRenderedPageBreak/>
        <w:t>صفحة: 90</w:t>
      </w:r>
    </w:p>
    <w:p w14:paraId="4F6FEA6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0" w:hAnsi="QCF_P090" w:cs="QCF_P090"/>
          <w:color w:val="E20019"/>
          <w:sz w:val="34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13800E91" w14:textId="77777777" w:rsidR="00E532A9" w:rsidRDefault="00000000" w:rsidP="00984C46">
      <w:pPr>
        <w:bidi/>
      </w:pPr>
      <w:r>
        <w:rPr>
          <w:rFonts w:ascii="QCF_P090" w:hAnsi="QCF_P090" w:cs="QCF_P090"/>
          <w:color w:val="009036"/>
          <w:sz w:val="32"/>
          <w:rtl/>
        </w:rPr>
        <w:t>ﮌ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32BB9D6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6292524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0" w:hAnsi="QCF_P090" w:cs="QCF_P090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0" w:hAnsi="QCF_P090" w:cs="QCF_P090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 :</w:t>
      </w:r>
    </w:p>
    <w:p w14:paraId="226A7FA7" w14:textId="77777777" w:rsidR="00E532A9" w:rsidRDefault="00000000" w:rsidP="00984C46">
      <w:pPr>
        <w:bidi/>
      </w:pPr>
      <w:r>
        <w:rPr>
          <w:rFonts w:ascii="QCF_P090" w:hAnsi="QCF_P090" w:cs="QCF_P090"/>
          <w:color w:val="009036"/>
          <w:sz w:val="28"/>
          <w:rtl/>
        </w:rPr>
        <w:t>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90" w:hAnsi="QCF_P090" w:cs="QCF_P090"/>
          <w:color w:val="009036"/>
          <w:sz w:val="28"/>
          <w:rtl/>
        </w:rPr>
        <w:t>ﮗ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AAFDCB1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عَلَيۡهِمِ ٱلۡقِتَالُ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7B266E3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عَلَيۡهُمُ ٱلۡقِتَالُ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حمزة، الكسائي، خلف، يعقوب. </w:t>
      </w:r>
    </w:p>
    <w:p w14:paraId="1222049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0" w:hAnsi="QCF_P090" w:cs="QCF_P090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0" w:hAnsi="QCF_P090" w:cs="QCF_P090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0" w:hAnsi="QCF_P090" w:cs="QCF_P090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E16942E" w14:textId="77777777" w:rsidR="00E532A9" w:rsidRDefault="00000000" w:rsidP="00984C46">
      <w:pPr>
        <w:bidi/>
      </w:pPr>
      <w:r>
        <w:rPr>
          <w:rFonts w:ascii="QCF_P090" w:hAnsi="QCF_P090" w:cs="QCF_P090"/>
          <w:color w:val="009036"/>
          <w:sz w:val="28"/>
          <w:rtl/>
        </w:rPr>
        <w:t>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90" w:hAnsi="QCF_P090" w:cs="QCF_P090"/>
          <w:color w:val="009036"/>
          <w:sz w:val="28"/>
          <w:rtl/>
        </w:rPr>
        <w:t>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90" w:hAnsi="QCF_P090" w:cs="QCF_P090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رويس.</w:t>
      </w:r>
    </w:p>
    <w:p w14:paraId="033F9091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يُظۡلَمُونَ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فَتِيلًا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3899B4B6" w14:textId="77777777" w:rsidR="00E532A9" w:rsidRDefault="00000000" w:rsidP="00984C46">
      <w:pPr>
        <w:bidi/>
      </w:pPr>
      <w:r>
        <w:br w:type="page"/>
      </w:r>
    </w:p>
    <w:p w14:paraId="7BB68022" w14:textId="77777777" w:rsidR="00E532A9" w:rsidRDefault="00000000" w:rsidP="00984C46">
      <w:pPr>
        <w:bidi/>
      </w:pPr>
      <w:r>
        <w:lastRenderedPageBreak/>
        <w:t>صفحة: 91</w:t>
      </w:r>
    </w:p>
    <w:p w14:paraId="235E9D4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1" w:hAnsi="QCF_P091" w:cs="QCF_P091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FC46942" w14:textId="77777777" w:rsidR="00E532A9" w:rsidRDefault="00000000" w:rsidP="00984C46">
      <w:pPr>
        <w:bidi/>
      </w:pPr>
      <w:r>
        <w:rPr>
          <w:rFonts w:ascii="QCF_P091" w:hAnsi="QCF_P091" w:cs="QCF_P091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D06F938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7F93B71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1" w:hAnsi="QCF_P091" w:cs="QCF_P091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60E35D05" w14:textId="77777777" w:rsidR="00E532A9" w:rsidRDefault="00000000" w:rsidP="00984C46">
      <w:pPr>
        <w:bidi/>
      </w:pPr>
      <w:r>
        <w:rPr>
          <w:rFonts w:ascii="QCF_P091" w:hAnsi="QCF_P091" w:cs="QCF_P091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0D74723E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74F7DCE" w14:textId="77777777" w:rsidR="00E532A9" w:rsidRDefault="00000000" w:rsidP="00984C46">
      <w:pPr>
        <w:bidi/>
      </w:pPr>
      <w:r>
        <w:br w:type="page"/>
      </w:r>
    </w:p>
    <w:p w14:paraId="4F9A140A" w14:textId="77777777" w:rsidR="00E532A9" w:rsidRDefault="00000000" w:rsidP="00984C46">
      <w:pPr>
        <w:bidi/>
      </w:pPr>
      <w:r>
        <w:lastRenderedPageBreak/>
        <w:t>صفحة: 92</w:t>
      </w:r>
    </w:p>
    <w:p w14:paraId="64FF930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2" w:hAnsi="QCF_P092" w:cs="QCF_P092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BB96E9B" w14:textId="77777777" w:rsidR="00E532A9" w:rsidRDefault="00000000" w:rsidP="00984C46">
      <w:pPr>
        <w:bidi/>
      </w:pPr>
      <w:r>
        <w:rPr>
          <w:rFonts w:ascii="QCF_P092" w:hAnsi="QCF_P092" w:cs="QCF_P092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53D5071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أَصۡۡ۬دَقُ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رويس، خلف. </w:t>
      </w:r>
    </w:p>
    <w:p w14:paraId="2E7D4AC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2" w:hAnsi="QCF_P092" w:cs="QCF_P092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2" w:hAnsi="QCF_P092" w:cs="QCF_P092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17AA9D32" w14:textId="77777777" w:rsidR="00E532A9" w:rsidRDefault="00000000" w:rsidP="00984C46">
      <w:pPr>
        <w:bidi/>
      </w:pPr>
      <w:r>
        <w:rPr>
          <w:rFonts w:ascii="QCF_P092" w:hAnsi="QCF_P092" w:cs="QCF_P092"/>
          <w:color w:val="009036"/>
          <w:sz w:val="28"/>
          <w:rtl/>
        </w:rPr>
        <w:t>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92" w:hAnsi="QCF_P092" w:cs="QCF_P092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075D4608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حَصِرَتٗ صُدُورُهُمۡ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 </w:t>
      </w:r>
    </w:p>
    <w:p w14:paraId="2054639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2" w:hAnsi="QCF_P092" w:cs="QCF_P092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2" w:hAnsi="QCF_P092" w:cs="QCF_P092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607D8B05" w14:textId="77777777" w:rsidR="00E532A9" w:rsidRDefault="00000000" w:rsidP="00984C46">
      <w:pPr>
        <w:bidi/>
      </w:pPr>
      <w:r>
        <w:rPr>
          <w:rFonts w:ascii="QCF_P092" w:hAnsi="QCF_P092" w:cs="QCF_P092"/>
          <w:color w:val="009036"/>
          <w:sz w:val="28"/>
          <w:rtl/>
        </w:rPr>
        <w:t>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92" w:hAnsi="QCF_P092" w:cs="QCF_P092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4B4B1FA0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حَصِرَتٗ صُدُورُهُمۡ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 </w:t>
      </w:r>
    </w:p>
    <w:p w14:paraId="1C090AA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2" w:hAnsi="QCF_P092" w:cs="QCF_P092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21EB689D" w14:textId="77777777" w:rsidR="00E532A9" w:rsidRDefault="00000000" w:rsidP="00984C46">
      <w:pPr>
        <w:bidi/>
      </w:pPr>
      <w:r>
        <w:rPr>
          <w:rFonts w:ascii="QCF_P092" w:hAnsi="QCF_P092" w:cs="QCF_P092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F1919BD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60FD452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2" w:hAnsi="QCF_P092" w:cs="QCF_P092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6F5376D5" w14:textId="77777777" w:rsidR="00E532A9" w:rsidRDefault="00000000" w:rsidP="00984C46">
      <w:pPr>
        <w:bidi/>
      </w:pPr>
      <w:r>
        <w:rPr>
          <w:rFonts w:ascii="QCF_P092" w:hAnsi="QCF_P092" w:cs="QCF_P092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002BF04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3466DD30" w14:textId="77777777" w:rsidR="00E532A9" w:rsidRDefault="00000000" w:rsidP="00984C46">
      <w:pPr>
        <w:bidi/>
      </w:pPr>
      <w:r>
        <w:br w:type="page"/>
      </w:r>
    </w:p>
    <w:p w14:paraId="69404118" w14:textId="77777777" w:rsidR="00E532A9" w:rsidRDefault="00000000" w:rsidP="00984C46">
      <w:pPr>
        <w:bidi/>
      </w:pPr>
      <w:r>
        <w:lastRenderedPageBreak/>
        <w:t>صفحة: 93</w:t>
      </w:r>
    </w:p>
    <w:p w14:paraId="610E1A9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3" w:hAnsi="QCF_P093" w:cs="QCF_P093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751E3F9B" w14:textId="77777777" w:rsidR="00E532A9" w:rsidRDefault="00000000" w:rsidP="00984C46">
      <w:pPr>
        <w:bidi/>
      </w:pPr>
      <w:r>
        <w:rPr>
          <w:rFonts w:ascii="QCF_P093" w:hAnsi="QCF_P093" w:cs="QCF_P093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47B2515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34A4F3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3" w:hAnsi="QCF_P093" w:cs="QCF_P093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74CD36AF" w14:textId="77777777" w:rsidR="00E532A9" w:rsidRDefault="00000000" w:rsidP="00984C46">
      <w:pPr>
        <w:bidi/>
      </w:pPr>
      <w:r>
        <w:rPr>
          <w:rFonts w:ascii="QCF_P093" w:hAnsi="QCF_P093" w:cs="QCF_P093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FB7CBA2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فَتَثَبَّتُواْ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490C13F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3" w:hAnsi="QCF_P093" w:cs="QCF_P093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6F67C0C7" w14:textId="77777777" w:rsidR="00E532A9" w:rsidRDefault="00000000" w:rsidP="00984C46">
      <w:pPr>
        <w:bidi/>
      </w:pPr>
      <w:r>
        <w:rPr>
          <w:rFonts w:ascii="QCF_P093" w:hAnsi="QCF_P093" w:cs="QCF_P093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A5B7366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فَتَثَبَّتُواْ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2166F97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3" w:hAnsi="QCF_P093" w:cs="QCF_P093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67DAD0B" w14:textId="77777777" w:rsidR="00E532A9" w:rsidRDefault="00000000" w:rsidP="00984C46">
      <w:pPr>
        <w:bidi/>
      </w:pPr>
      <w:r>
        <w:rPr>
          <w:rFonts w:ascii="QCF_P093" w:hAnsi="QCF_P093" w:cs="QCF_P093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الكسائي، يعقوب.</w:t>
      </w:r>
    </w:p>
    <w:p w14:paraId="1E642BCE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ٱلسَّلَمَ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03F1492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3" w:hAnsi="QCF_P093" w:cs="QCF_P093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3" w:hAnsi="QCF_P093" w:cs="QCF_P093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5A8FB29B" w14:textId="77777777" w:rsidR="00E532A9" w:rsidRDefault="00000000" w:rsidP="00984C46">
      <w:pPr>
        <w:bidi/>
      </w:pPr>
      <w:r>
        <w:rPr>
          <w:rFonts w:ascii="QCF_P093" w:hAnsi="QCF_P093" w:cs="QCF_P093"/>
          <w:color w:val="009036"/>
          <w:sz w:val="28"/>
          <w:rtl/>
        </w:rPr>
        <w:t>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93" w:hAnsi="QCF_P093" w:cs="QCF_P093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 (مع الإبدال في الهمز لورش، السوسي، ابن جماز).</w:t>
      </w:r>
    </w:p>
    <w:p w14:paraId="55C3DDEB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لَسۡتَ مُومَنٗا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وردان.</w:t>
      </w:r>
    </w:p>
    <w:p w14:paraId="562552A4" w14:textId="77777777" w:rsidR="00E532A9" w:rsidRDefault="00000000" w:rsidP="00984C46">
      <w:pPr>
        <w:bidi/>
      </w:pPr>
      <w:r>
        <w:br w:type="page"/>
      </w:r>
    </w:p>
    <w:p w14:paraId="70E04859" w14:textId="77777777" w:rsidR="00E532A9" w:rsidRDefault="00000000" w:rsidP="00984C46">
      <w:pPr>
        <w:bidi/>
      </w:pPr>
      <w:r>
        <w:lastRenderedPageBreak/>
        <w:t>صفحة: 94</w:t>
      </w:r>
    </w:p>
    <w:p w14:paraId="6744785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4" w:hAnsi="QCF_P094" w:cs="QCF_P094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4" w:hAnsi="QCF_P094" w:cs="QCF_P094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48C88A2D" w14:textId="77777777" w:rsidR="00E532A9" w:rsidRDefault="00000000" w:rsidP="00984C46">
      <w:pPr>
        <w:bidi/>
      </w:pPr>
      <w:r>
        <w:rPr>
          <w:rFonts w:ascii="QCF_P094" w:hAnsi="QCF_P094" w:cs="QCF_P094"/>
          <w:color w:val="009036"/>
          <w:sz w:val="28"/>
          <w:rtl/>
        </w:rPr>
        <w:t>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94" w:hAnsi="QCF_P094" w:cs="QCF_P094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5069B684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غَيۡرَ أُوْلِي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028BBB7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4" w:hAnsi="QCF_P094" w:cs="QCF_P094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4" w:hAnsi="QCF_P094" w:cs="QCF_P094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5A2E7EB" w14:textId="77777777" w:rsidR="00E532A9" w:rsidRDefault="00000000" w:rsidP="00984C46">
      <w:pPr>
        <w:bidi/>
      </w:pPr>
      <w:r>
        <w:rPr>
          <w:rFonts w:ascii="QCF_P094" w:hAnsi="QCF_P094" w:cs="QCF_P094"/>
          <w:color w:val="009036"/>
          <w:sz w:val="28"/>
          <w:rtl/>
        </w:rPr>
        <w:t>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94" w:hAnsi="QCF_P094" w:cs="QCF_P094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البزي.</w:t>
      </w:r>
    </w:p>
    <w:p w14:paraId="15A8049B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ٱلَّذِينَ تَّوَفَّىٰهُمُ</w:t>
      </w:r>
      <w:r>
        <w:rPr>
          <w:rFonts w:ascii="louts-shamy" w:hAnsi="louts-shamy" w:cs="louts-shamy"/>
          <w:color w:val="006AB3"/>
          <w:sz w:val="28"/>
          <w:rtl/>
        </w:rPr>
        <w:t xml:space="preserve"> (بتشديد التاء وصلًا)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البزي.</w:t>
      </w:r>
    </w:p>
    <w:p w14:paraId="69C57DCE" w14:textId="77777777" w:rsidR="00E532A9" w:rsidRDefault="00000000" w:rsidP="00984C46">
      <w:pPr>
        <w:bidi/>
      </w:pPr>
      <w:r>
        <w:br w:type="page"/>
      </w:r>
    </w:p>
    <w:p w14:paraId="58783D53" w14:textId="77777777" w:rsidR="00E532A9" w:rsidRDefault="00000000" w:rsidP="00984C46">
      <w:pPr>
        <w:bidi/>
      </w:pPr>
      <w:r>
        <w:lastRenderedPageBreak/>
        <w:t>صفحة: 95</w:t>
      </w:r>
    </w:p>
    <w:p w14:paraId="17D56BC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5" w:hAnsi="QCF_P095" w:cs="QCF_P095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195585C" w14:textId="77777777" w:rsidR="00E532A9" w:rsidRDefault="00000000" w:rsidP="00984C46">
      <w:pPr>
        <w:bidi/>
      </w:pPr>
      <w:r>
        <w:rPr>
          <w:rFonts w:ascii="QCF_P095" w:hAnsi="QCF_P095" w:cs="QCF_P095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096BA6CE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01EAD72D" w14:textId="77777777" w:rsidR="00E532A9" w:rsidRDefault="00000000" w:rsidP="00984C46">
      <w:pPr>
        <w:bidi/>
      </w:pPr>
      <w:r>
        <w:br w:type="page"/>
      </w:r>
    </w:p>
    <w:p w14:paraId="294D7E84" w14:textId="77777777" w:rsidR="00E532A9" w:rsidRDefault="00000000" w:rsidP="00984C46">
      <w:pPr>
        <w:bidi/>
      </w:pPr>
      <w:r>
        <w:lastRenderedPageBreak/>
        <w:t>صفحة: 96</w:t>
      </w:r>
    </w:p>
    <w:p w14:paraId="1CFB450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6" w:hAnsi="QCF_P096" w:cs="QCF_P096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6E93FB6D" w14:textId="77777777" w:rsidR="00E532A9" w:rsidRDefault="00000000" w:rsidP="00984C46">
      <w:pPr>
        <w:bidi/>
      </w:pPr>
      <w:r>
        <w:rPr>
          <w:rFonts w:ascii="QCF_P096" w:hAnsi="QCF_P096" w:cs="QCF_P096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E21754A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49D78E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6" w:hAnsi="QCF_P096" w:cs="QCF_P096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أربع قراءات :</w:t>
      </w:r>
    </w:p>
    <w:p w14:paraId="48348B77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هَٰأَنتُمۡ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(بإثبات الألف وتحقيق الهمزة)</w:t>
      </w:r>
      <w:r>
        <w:rPr>
          <w:rFonts w:ascii="louts-shamy" w:hAnsi="louts-shamy" w:cs="louts-shamy"/>
          <w:color w:val="000000"/>
          <w:sz w:val="28"/>
          <w:rtl/>
        </w:rPr>
        <w:t xml:space="preserve"> : البزي،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22D721A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هَٰا۬نتُمۡ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وتسهيل الهمزة)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2320FA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هَا۬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نتُمُۥٓ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هَآنتُمُۥٓ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(بحذف الألف وتسهيل الهمزة، إبدال الهمزة ألفا مع المد المشبع)</w:t>
      </w:r>
      <w:r>
        <w:rPr>
          <w:rFonts w:ascii="louts-shamy" w:hAnsi="louts-shamy" w:cs="louts-shamy"/>
          <w:color w:val="000000"/>
          <w:sz w:val="28"/>
          <w:rtl/>
        </w:rPr>
        <w:t xml:space="preserve"> : ورش.</w:t>
      </w:r>
    </w:p>
    <w:p w14:paraId="45905928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هَأَنتُمُۥ </w:t>
      </w:r>
      <w:r>
        <w:rPr>
          <w:rFonts w:ascii="louts-shamy" w:hAnsi="louts-shamy" w:cs="louts-shamy"/>
          <w:color w:val="006AB3"/>
          <w:sz w:val="28"/>
          <w:rtl/>
        </w:rPr>
        <w:t>(بحذف الألف وتحقيق الهمزة)</w:t>
      </w:r>
      <w:r>
        <w:rPr>
          <w:rFonts w:ascii="louts-shamy" w:hAnsi="louts-shamy" w:cs="louts-shamy"/>
          <w:color w:val="000000"/>
          <w:sz w:val="28"/>
          <w:rtl/>
        </w:rPr>
        <w:t xml:space="preserve"> : قنبل. </w:t>
      </w:r>
    </w:p>
    <w:p w14:paraId="4DB9304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6" w:hAnsi="QCF_P096" w:cs="QCF_P096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47E8224" w14:textId="77777777" w:rsidR="00E532A9" w:rsidRDefault="00000000" w:rsidP="00984C46">
      <w:pPr>
        <w:bidi/>
      </w:pPr>
      <w:r>
        <w:rPr>
          <w:rFonts w:ascii="QCF_P096" w:hAnsi="QCF_P096" w:cs="QCF_P096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4537134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602A8E5D" w14:textId="77777777" w:rsidR="00E532A9" w:rsidRDefault="00000000" w:rsidP="00984C46">
      <w:pPr>
        <w:bidi/>
      </w:pPr>
      <w:r>
        <w:br w:type="page"/>
      </w:r>
    </w:p>
    <w:p w14:paraId="5BA461A5" w14:textId="77777777" w:rsidR="00E532A9" w:rsidRDefault="00000000" w:rsidP="00984C46">
      <w:pPr>
        <w:bidi/>
      </w:pPr>
      <w:r>
        <w:lastRenderedPageBreak/>
        <w:t>صفحة: 97</w:t>
      </w:r>
    </w:p>
    <w:p w14:paraId="4C42EB4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7" w:hAnsi="QCF_P097" w:cs="QCF_P097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7" w:hAnsi="QCF_P097" w:cs="QCF_P097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E49EC8C" w14:textId="77777777" w:rsidR="00E532A9" w:rsidRDefault="00000000" w:rsidP="00984C46">
      <w:pPr>
        <w:bidi/>
      </w:pPr>
      <w:r>
        <w:rPr>
          <w:rFonts w:ascii="QCF_P097" w:hAnsi="QCF_P097" w:cs="QCF_P097"/>
          <w:color w:val="009036"/>
          <w:sz w:val="28"/>
          <w:rtl/>
        </w:rPr>
        <w:t>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97" w:hAnsi="QCF_P097" w:cs="QCF_P097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 (مع إبدال الهمز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35048F33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فَسَوۡفَ يُؤۡتِيهِ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خلف (مع إبدال الهمز للسوسي). </w:t>
      </w:r>
    </w:p>
    <w:p w14:paraId="0AF6774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7" w:hAnsi="QCF_P097" w:cs="QCF_P097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- </w:t>
      </w:r>
      <w:r>
        <w:rPr>
          <w:rFonts w:ascii="QCF_P097" w:hAnsi="QCF_P097" w:cs="QCF_P097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:</w:t>
      </w:r>
    </w:p>
    <w:p w14:paraId="2C4B0A9B" w14:textId="77777777" w:rsidR="00E532A9" w:rsidRDefault="00000000" w:rsidP="00984C46">
      <w:pPr>
        <w:bidi/>
      </w:pPr>
      <w:r>
        <w:rPr>
          <w:rFonts w:ascii="QCF_P097" w:hAnsi="QCF_P097" w:cs="QCF_P097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QCF_P097" w:hAnsi="QCF_P097" w:cs="QCF_P097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9036"/>
          <w:sz w:val="28"/>
          <w:rtl/>
        </w:rPr>
        <w:t xml:space="preserve"> (بإشباع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 هشام) ، حفص، الكسائي، خلف.</w:t>
      </w:r>
    </w:p>
    <w:p w14:paraId="55E2A30A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نُوَلِّهِ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وَنُصۡلِهِ</w:t>
      </w:r>
      <w:r>
        <w:rPr>
          <w:rFonts w:ascii="louts-shamy" w:hAnsi="louts-shamy" w:cs="louts-shamy"/>
          <w:color w:val="006AB3"/>
          <w:sz w:val="28"/>
          <w:rtl/>
        </w:rPr>
        <w:t xml:space="preserve"> (بقصر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هشام (الوجه الثاني له) ، يعقوب.</w:t>
      </w:r>
    </w:p>
    <w:p w14:paraId="7295A274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نُوَلِّهۡ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وَنُصۡلِهۡ</w:t>
      </w:r>
      <w:r>
        <w:rPr>
          <w:rFonts w:ascii="louts-shamy" w:hAnsi="louts-shamy" w:cs="louts-shamy"/>
          <w:color w:val="006AB3"/>
          <w:sz w:val="28"/>
          <w:rtl/>
        </w:rPr>
        <w:t xml:space="preserve"> (بسكون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186249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7" w:hAnsi="QCF_P097" w:cs="QCF_P097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- </w:t>
      </w:r>
      <w:r>
        <w:rPr>
          <w:rFonts w:ascii="QCF_P097" w:hAnsi="QCF_P097" w:cs="QCF_P097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:</w:t>
      </w:r>
    </w:p>
    <w:p w14:paraId="423696C9" w14:textId="77777777" w:rsidR="00E532A9" w:rsidRDefault="00000000" w:rsidP="00984C46">
      <w:pPr>
        <w:bidi/>
      </w:pPr>
      <w:r>
        <w:rPr>
          <w:rFonts w:ascii="QCF_P097" w:hAnsi="QCF_P097" w:cs="QCF_P097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QCF_P097" w:hAnsi="QCF_P097" w:cs="QCF_P097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9036"/>
          <w:sz w:val="28"/>
          <w:rtl/>
        </w:rPr>
        <w:t xml:space="preserve"> (بإشباع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 هشام) ، حفص، الكسائي، خلف.</w:t>
      </w:r>
    </w:p>
    <w:p w14:paraId="43438672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نُوَلِّهِ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وَنُصۡلِهِ</w:t>
      </w:r>
      <w:r>
        <w:rPr>
          <w:rFonts w:ascii="louts-shamy" w:hAnsi="louts-shamy" w:cs="louts-shamy"/>
          <w:color w:val="006AB3"/>
          <w:sz w:val="28"/>
          <w:rtl/>
        </w:rPr>
        <w:t xml:space="preserve"> (بقصر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هشام (الوجه الثاني له) ، يعقوب.</w:t>
      </w:r>
    </w:p>
    <w:p w14:paraId="10898CB2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نُوَلِّهۡ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وَنُصۡلِهۡ</w:t>
      </w:r>
      <w:r>
        <w:rPr>
          <w:rFonts w:ascii="louts-shamy" w:hAnsi="louts-shamy" w:cs="louts-shamy"/>
          <w:color w:val="006AB3"/>
          <w:sz w:val="28"/>
          <w:rtl/>
        </w:rPr>
        <w:t xml:space="preserve"> (بسكون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7E754D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7" w:hAnsi="QCF_P097" w:cs="QCF_P097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50AF9812" w14:textId="77777777" w:rsidR="00E532A9" w:rsidRDefault="00000000" w:rsidP="00984C46">
      <w:pPr>
        <w:bidi/>
      </w:pPr>
      <w:r>
        <w:rPr>
          <w:rFonts w:ascii="QCF_P097" w:hAnsi="QCF_P097" w:cs="QCF_P097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7B69D90E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وَيُمَنِّيهُمۡ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26B8EB38" w14:textId="77777777" w:rsidR="00E532A9" w:rsidRDefault="00000000" w:rsidP="00984C46">
      <w:pPr>
        <w:bidi/>
      </w:pPr>
      <w:r>
        <w:br w:type="page"/>
      </w:r>
    </w:p>
    <w:p w14:paraId="1F248402" w14:textId="77777777" w:rsidR="00E532A9" w:rsidRDefault="00000000" w:rsidP="00984C46">
      <w:pPr>
        <w:bidi/>
      </w:pPr>
      <w:r>
        <w:lastRenderedPageBreak/>
        <w:t>صفحة: 98</w:t>
      </w:r>
    </w:p>
    <w:p w14:paraId="56E9113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645AE83" w14:textId="77777777" w:rsidR="00E532A9" w:rsidRDefault="00000000" w:rsidP="00984C46">
      <w:pPr>
        <w:bidi/>
      </w:pPr>
      <w:r>
        <w:rPr>
          <w:rFonts w:ascii="QCF_P098" w:hAnsi="QCF_P098" w:cs="QCF_P098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7A44C163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ﴢ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رويس، خلف. </w:t>
      </w:r>
    </w:p>
    <w:p w14:paraId="3ABBDF1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546A2D07" w14:textId="77777777" w:rsidR="00E532A9" w:rsidRDefault="00000000" w:rsidP="00984C46">
      <w:pPr>
        <w:bidi/>
      </w:pPr>
      <w:r>
        <w:rPr>
          <w:rFonts w:ascii="QCF_P098" w:hAnsi="QCF_P098" w:cs="QCF_P098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9036"/>
          <w:sz w:val="28"/>
          <w:rtl/>
        </w:rPr>
        <w:t>وَلَا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98" w:hAnsi="QCF_P098" w:cs="QCF_P098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84E3DD0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بِأَمَانِيكُمُۥ وَلَا أَمَانِي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CA606F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4866FB1D" w14:textId="77777777" w:rsidR="00E532A9" w:rsidRDefault="00000000" w:rsidP="00984C46">
      <w:pPr>
        <w:bidi/>
      </w:pPr>
      <w:r>
        <w:rPr>
          <w:rFonts w:ascii="QCF_P098" w:hAnsi="QCF_P098" w:cs="QCF_P098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9036"/>
          <w:sz w:val="28"/>
          <w:rtl/>
        </w:rPr>
        <w:t>وَلَا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98" w:hAnsi="QCF_P098" w:cs="QCF_P098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1BC7442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بِأَمَانِيكُمُۥ وَلَا أَمَانِي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5C4D0F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 فيها قراءتان :</w:t>
      </w:r>
    </w:p>
    <w:p w14:paraId="0A911DB3" w14:textId="77777777" w:rsidR="00E532A9" w:rsidRDefault="00000000" w:rsidP="00984C46">
      <w:pPr>
        <w:bidi/>
      </w:pPr>
      <w:r>
        <w:rPr>
          <w:rFonts w:ascii="QCF_P098" w:hAnsi="QCF_P098" w:cs="QCF_P098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C2D1592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8A16F0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 فيها قراءتان :</w:t>
      </w:r>
    </w:p>
    <w:p w14:paraId="142E7761" w14:textId="77777777" w:rsidR="00E532A9" w:rsidRDefault="00000000" w:rsidP="00984C46">
      <w:pPr>
        <w:bidi/>
      </w:pPr>
      <w:r>
        <w:rPr>
          <w:rFonts w:ascii="QCF_P098" w:hAnsi="QCF_P098" w:cs="QCF_P098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5A6916A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2256CC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20CB870F" w14:textId="77777777" w:rsidR="00E532A9" w:rsidRDefault="00000000" w:rsidP="00984C46">
      <w:pPr>
        <w:bidi/>
      </w:pPr>
      <w:r>
        <w:rPr>
          <w:rFonts w:ascii="QCF_P098" w:hAnsi="QCF_P098" w:cs="QCF_P098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رويس، خلف.</w:t>
      </w:r>
    </w:p>
    <w:p w14:paraId="3B08FFB9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يُدۡخَلُونَ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روح. </w:t>
      </w:r>
    </w:p>
    <w:p w14:paraId="63473BA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3EC8D255" w14:textId="77777777" w:rsidR="00E532A9" w:rsidRDefault="00000000" w:rsidP="00984C46">
      <w:pPr>
        <w:bidi/>
      </w:pPr>
      <w:r>
        <w:rPr>
          <w:rFonts w:ascii="QCF_P098" w:hAnsi="QCF_P098" w:cs="QCF_P098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هشام. </w:t>
      </w:r>
    </w:p>
    <w:p w14:paraId="3939DE19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lastRenderedPageBreak/>
        <w:t>إِبۡرَٰهَىٰمَ</w:t>
      </w:r>
      <w:r>
        <w:rPr>
          <w:rFonts w:ascii="louts-shamy" w:hAnsi="louts-shamy" w:cs="louts-shamy"/>
          <w:color w:val="000000"/>
          <w:sz w:val="28"/>
          <w:rtl/>
        </w:rPr>
        <w:t xml:space="preserve"> : هشام. </w:t>
      </w:r>
    </w:p>
    <w:p w14:paraId="7C0A290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 :</w:t>
      </w:r>
    </w:p>
    <w:p w14:paraId="2CD55B2C" w14:textId="77777777" w:rsidR="00E532A9" w:rsidRDefault="00000000" w:rsidP="00984C46">
      <w:pPr>
        <w:bidi/>
      </w:pPr>
      <w:r>
        <w:rPr>
          <w:rFonts w:ascii="QCF_P098" w:hAnsi="QCF_P098" w:cs="QCF_P098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هشام. </w:t>
      </w:r>
    </w:p>
    <w:p w14:paraId="10176840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0000"/>
          <w:sz w:val="28"/>
          <w:rtl/>
        </w:rPr>
        <w:t xml:space="preserve"> : هشام. </w:t>
      </w:r>
    </w:p>
    <w:p w14:paraId="6D071AB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8" w:hAnsi="QCF_P098" w:cs="QCF_P098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 :</w:t>
      </w:r>
    </w:p>
    <w:p w14:paraId="4499CD68" w14:textId="77777777" w:rsidR="00E532A9" w:rsidRDefault="00000000" w:rsidP="00984C46">
      <w:pPr>
        <w:bidi/>
      </w:pPr>
      <w:r>
        <w:rPr>
          <w:rFonts w:ascii="QCF_P098" w:hAnsi="QCF_P098" w:cs="QCF_P098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5B69D54A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فِيهُنَّ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06284ECE" w14:textId="77777777" w:rsidR="00E532A9" w:rsidRDefault="00000000" w:rsidP="00984C46">
      <w:pPr>
        <w:bidi/>
      </w:pPr>
      <w:r>
        <w:br w:type="page"/>
      </w:r>
    </w:p>
    <w:p w14:paraId="5363DCEC" w14:textId="77777777" w:rsidR="00E532A9" w:rsidRDefault="00000000" w:rsidP="00984C46">
      <w:pPr>
        <w:bidi/>
      </w:pPr>
      <w:r>
        <w:lastRenderedPageBreak/>
        <w:t>صفحة: 99</w:t>
      </w:r>
    </w:p>
    <w:p w14:paraId="391F2A6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9" w:hAnsi="QCF_P099" w:cs="QCF_P099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BAA244D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عَلَيۡهِمَا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يعقوب.</w:t>
      </w:r>
    </w:p>
    <w:p w14:paraId="493FA658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عَلَيۡهُمَا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29DD47E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099" w:hAnsi="QCF_P099" w:cs="QCF_P099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291D0D4A" w14:textId="77777777" w:rsidR="00E532A9" w:rsidRDefault="00000000" w:rsidP="00984C46">
      <w:pPr>
        <w:bidi/>
      </w:pPr>
      <w:r>
        <w:rPr>
          <w:rFonts w:ascii="QCF_P099" w:hAnsi="QCF_P099" w:cs="QCF_P099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 xml:space="preserve"> : عاصم، حمزة، الكسائي، خلف.</w:t>
      </w:r>
    </w:p>
    <w:p w14:paraId="5A93A094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يَصَّٰلَحَا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C843FA7" w14:textId="77777777" w:rsidR="00E532A9" w:rsidRDefault="00000000" w:rsidP="00984C46">
      <w:pPr>
        <w:bidi/>
      </w:pPr>
      <w:r>
        <w:br w:type="page"/>
      </w:r>
    </w:p>
    <w:p w14:paraId="288AED78" w14:textId="77777777" w:rsidR="00E532A9" w:rsidRDefault="00000000" w:rsidP="00984C46">
      <w:pPr>
        <w:bidi/>
      </w:pPr>
      <w:r>
        <w:lastRenderedPageBreak/>
        <w:t>صفحة: 100</w:t>
      </w:r>
    </w:p>
    <w:p w14:paraId="74C4DB8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00" w:hAnsi="QCF_P100" w:cs="QCF_P100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3F278A96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9036"/>
          <w:sz w:val="28"/>
          <w:rtl/>
        </w:rPr>
        <w:t>تَلۡوُۥاْ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AFC78BA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تَلُوٓاْ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حمزة. </w:t>
      </w:r>
    </w:p>
    <w:p w14:paraId="72B0686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00" w:hAnsi="QCF_P100" w:cs="QCF_P100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00" w:hAnsi="QCF_P100" w:cs="QCF_P100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</w:p>
    <w:p w14:paraId="74A27343" w14:textId="77777777" w:rsidR="00E532A9" w:rsidRDefault="00000000" w:rsidP="00984C46">
      <w:pPr>
        <w:bidi/>
      </w:pPr>
      <w:r>
        <w:rPr>
          <w:rFonts w:ascii="QCF_P100" w:hAnsi="QCF_P100" w:cs="QCF_P100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00" w:hAnsi="QCF_P100" w:cs="QCF_P100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72CB991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نُزِّلَ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أُنزِلَ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29D7BCA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00" w:hAnsi="QCF_P100" w:cs="QCF_P100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00" w:hAnsi="QCF_P100" w:cs="QCF_P100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:</w:t>
      </w:r>
    </w:p>
    <w:p w14:paraId="546C34DE" w14:textId="77777777" w:rsidR="00E532A9" w:rsidRDefault="00000000" w:rsidP="00984C46">
      <w:pPr>
        <w:bidi/>
      </w:pPr>
      <w:r>
        <w:rPr>
          <w:rFonts w:ascii="QCF_P100" w:hAnsi="QCF_P100" w:cs="QCF_P100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00" w:hAnsi="QCF_P100" w:cs="QCF_P100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6351452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نُزِّلَ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أُنزِلَ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4D59684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00" w:hAnsi="QCF_P100" w:cs="QCF_P100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00" w:hAnsi="QCF_P100" w:cs="QCF_P100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7A033BFE" w14:textId="77777777" w:rsidR="00E532A9" w:rsidRDefault="00000000" w:rsidP="00984C46">
      <w:pPr>
        <w:bidi/>
      </w:pPr>
      <w:r>
        <w:rPr>
          <w:rFonts w:ascii="QCF_P100" w:hAnsi="QCF_P100" w:cs="QCF_P100"/>
          <w:color w:val="009036"/>
          <w:sz w:val="28"/>
          <w:rtl/>
        </w:rPr>
        <w:t>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00" w:hAnsi="QCF_P100" w:cs="QCF_P100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يعقوب.</w:t>
      </w:r>
    </w:p>
    <w:p w14:paraId="6921804C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وَقَدۡ نُزِّلَ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543DBB8" w14:textId="77777777" w:rsidR="00E532A9" w:rsidRDefault="00000000" w:rsidP="00984C46">
      <w:pPr>
        <w:bidi/>
      </w:pPr>
      <w:r>
        <w:br w:type="page"/>
      </w:r>
    </w:p>
    <w:p w14:paraId="57510233" w14:textId="77777777" w:rsidR="00E532A9" w:rsidRDefault="00000000" w:rsidP="00984C46">
      <w:pPr>
        <w:bidi/>
      </w:pPr>
      <w:r>
        <w:lastRenderedPageBreak/>
        <w:t>صفحة: 101</w:t>
      </w:r>
    </w:p>
    <w:p w14:paraId="59CE4EF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1" w:hAnsi="QCF_P101" w:cs="QCF_P101"/>
          <w:color w:val="E20019"/>
          <w:sz w:val="30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AB958C3" w14:textId="77777777" w:rsidR="00E532A9" w:rsidRDefault="00000000" w:rsidP="00984C46">
      <w:pPr>
        <w:bidi/>
      </w:pPr>
      <w:r>
        <w:rPr>
          <w:rFonts w:ascii="QCF_P101" w:hAnsi="QCF_P101" w:cs="QCF_P101"/>
          <w:color w:val="009036"/>
          <w:sz w:val="30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38F1FA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30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4BE62A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1" w:hAnsi="QCF_P101" w:cs="QCF_P101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6DC36E0" w14:textId="77777777" w:rsidR="00E532A9" w:rsidRDefault="00000000" w:rsidP="00984C46">
      <w:pPr>
        <w:bidi/>
      </w:pPr>
      <w:r>
        <w:rPr>
          <w:rFonts w:ascii="QCF_P101" w:hAnsi="QCF_P101" w:cs="QCF_P101"/>
          <w:color w:val="009036"/>
          <w:sz w:val="34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093219D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ٱلـدَّرَكِ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21677F1" w14:textId="77777777" w:rsidR="00E532A9" w:rsidRDefault="00000000" w:rsidP="00984C46">
      <w:pPr>
        <w:bidi/>
      </w:pPr>
      <w:r>
        <w:br w:type="page"/>
      </w:r>
    </w:p>
    <w:p w14:paraId="130437CA" w14:textId="77777777" w:rsidR="00E532A9" w:rsidRDefault="00000000" w:rsidP="00984C46">
      <w:pPr>
        <w:bidi/>
      </w:pPr>
      <w:r>
        <w:lastRenderedPageBreak/>
        <w:t>صفحة: 102</w:t>
      </w:r>
    </w:p>
    <w:p w14:paraId="23DCEEB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2" w:hAnsi="QCF_P102" w:cs="QCF_P102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6DBDB984" w14:textId="77777777" w:rsidR="00E532A9" w:rsidRDefault="00000000" w:rsidP="00984C46">
      <w:pPr>
        <w:bidi/>
      </w:pPr>
      <w:r>
        <w:rPr>
          <w:rFonts w:ascii="QCF_P102" w:hAnsi="QCF_P102" w:cs="QCF_P102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2282E62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نُؤۡتِيهِمۡ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12C440E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نُؤۡتِيهُمۡ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DFADCD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2" w:hAnsi="QCF_P102" w:cs="QCF_P102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BF73F21" w14:textId="77777777" w:rsidR="00E532A9" w:rsidRDefault="00000000" w:rsidP="00984C46">
      <w:pPr>
        <w:bidi/>
      </w:pPr>
      <w:r>
        <w:rPr>
          <w:rFonts w:ascii="QCF_P102" w:hAnsi="QCF_P102" w:cs="QCF_P102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73DCE1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تُنزِلَ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691776C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2" w:hAnsi="QCF_P102" w:cs="QCF_P102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33D1BC" w14:textId="77777777" w:rsidR="00E532A9" w:rsidRDefault="00000000" w:rsidP="00984C46">
      <w:pPr>
        <w:bidi/>
      </w:pPr>
      <w:r>
        <w:rPr>
          <w:rFonts w:ascii="QCF_P102" w:hAnsi="QCF_P102" w:cs="QCF_P102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301EA4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4B8626A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2" w:hAnsi="QCF_P102" w:cs="QCF_P102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4857B41" w14:textId="77777777" w:rsidR="00E532A9" w:rsidRDefault="00000000" w:rsidP="00984C46">
      <w:pPr>
        <w:bidi/>
      </w:pPr>
      <w:r>
        <w:rPr>
          <w:rFonts w:ascii="QCF_P102" w:hAnsi="QCF_P102" w:cs="QCF_P102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FD65B5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أَرۡنَا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السوسي، يعقوب.</w:t>
      </w:r>
    </w:p>
    <w:p w14:paraId="1D7B9DE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أَر۪نَا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كسرة الراء)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A64A93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2" w:hAnsi="QCF_P102" w:cs="QCF_P102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02" w:hAnsi="QCF_P102" w:cs="QCF_P102"/>
          <w:color w:val="E20019"/>
          <w:sz w:val="28"/>
          <w:rtl/>
        </w:rPr>
        <w:t>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72BB7837" w14:textId="77777777" w:rsidR="00E532A9" w:rsidRDefault="00000000" w:rsidP="00984C46">
      <w:pPr>
        <w:bidi/>
      </w:pPr>
      <w:r>
        <w:rPr>
          <w:rFonts w:ascii="QCF_P102" w:hAnsi="QCF_P102" w:cs="QCF_P102"/>
          <w:color w:val="009036"/>
          <w:sz w:val="28"/>
          <w:rtl/>
        </w:rPr>
        <w:t>ﯺ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102" w:hAnsi="QCF_P102" w:cs="QCF_P102"/>
          <w:color w:val="009036"/>
          <w:sz w:val="28"/>
          <w:rtl/>
        </w:rPr>
        <w:t>ﯻ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1CFFD7C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تَع۬دُّواْ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فتحة العين)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 .</w:t>
      </w:r>
    </w:p>
    <w:p w14:paraId="1E04F80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تَعَدُّواْ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ورش.</w:t>
      </w:r>
    </w:p>
    <w:p w14:paraId="3FAC1A7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تَعۡدُّواْ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880B6C7" w14:textId="77777777" w:rsidR="00E532A9" w:rsidRDefault="00000000" w:rsidP="00984C46">
      <w:pPr>
        <w:bidi/>
      </w:pPr>
      <w:r>
        <w:br w:type="page"/>
      </w:r>
    </w:p>
    <w:p w14:paraId="0CF0BED2" w14:textId="77777777" w:rsidR="00E532A9" w:rsidRDefault="00000000" w:rsidP="00984C46">
      <w:pPr>
        <w:bidi/>
      </w:pPr>
      <w:r>
        <w:lastRenderedPageBreak/>
        <w:t>صفحة: 103</w:t>
      </w:r>
    </w:p>
    <w:p w14:paraId="0AD53F8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3" w:hAnsi="QCF_P103" w:cs="QCF_P103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03" w:hAnsi="QCF_P103" w:cs="QCF_P103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31F3E615" w14:textId="77777777" w:rsidR="00E532A9" w:rsidRDefault="00000000" w:rsidP="00984C46">
      <w:pPr>
        <w:bidi/>
      </w:pPr>
      <w:r>
        <w:rPr>
          <w:rFonts w:ascii="QCF_P103" w:hAnsi="QCF_P103" w:cs="QCF_P103"/>
          <w:color w:val="009036"/>
          <w:sz w:val="28"/>
          <w:rtl/>
        </w:rPr>
        <w:t>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03" w:hAnsi="QCF_P103" w:cs="QCF_P103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4CE6FA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وَقَتۡلِهِمُ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لۡأَنۢبِئَآءَ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نافع.</w:t>
      </w:r>
    </w:p>
    <w:p w14:paraId="2E9DF9B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وَقَتۡلِهِمِ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لۡأَنۢبِيَآءَ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7D82979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وَقَتۡلِهُمُ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لۡأَنۢبِيَآءَ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 </w:t>
      </w:r>
    </w:p>
    <w:p w14:paraId="15FF0E3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3" w:hAnsi="QCF_P103" w:cs="QCF_P103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74D240F4" w14:textId="77777777" w:rsidR="00E532A9" w:rsidRDefault="00000000" w:rsidP="00984C46">
      <w:pPr>
        <w:bidi/>
      </w:pPr>
      <w:r>
        <w:rPr>
          <w:rFonts w:ascii="QCF_P103" w:hAnsi="QCF_P103" w:cs="QCF_P103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112C81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08926F6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3" w:hAnsi="QCF_P103" w:cs="QCF_P103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74C95900" w14:textId="77777777" w:rsidR="00E532A9" w:rsidRDefault="00000000" w:rsidP="00984C46">
      <w:pPr>
        <w:bidi/>
      </w:pPr>
      <w:r>
        <w:rPr>
          <w:rFonts w:ascii="QCF_P103" w:hAnsi="QCF_P103" w:cs="QCF_P103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B683BE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8CDE95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3" w:hAnsi="QCF_P103" w:cs="QCF_P103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03" w:hAnsi="QCF_P103" w:cs="QCF_P103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E7DE79B" w14:textId="77777777" w:rsidR="00E532A9" w:rsidRDefault="00000000" w:rsidP="00984C46">
      <w:pPr>
        <w:bidi/>
      </w:pPr>
      <w:r>
        <w:rPr>
          <w:rFonts w:ascii="QCF_P103" w:hAnsi="QCF_P103" w:cs="QCF_P103"/>
          <w:color w:val="009036"/>
          <w:sz w:val="28"/>
          <w:rtl/>
        </w:rPr>
        <w:t>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03" w:hAnsi="QCF_P103" w:cs="QCF_P103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F2AEAD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وَأَخۡذِهِمِ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لرِّبَوٰاْ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1C80298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وَأَخۡذِهُمُ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لرِّب۪وٰاْ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 </w:t>
      </w:r>
    </w:p>
    <w:p w14:paraId="7BC5D75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3" w:hAnsi="QCF_P103" w:cs="QCF_P103"/>
          <w:color w:val="E20019"/>
          <w:sz w:val="28"/>
          <w:rtl/>
        </w:rPr>
        <w:t>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FE30064" w14:textId="77777777" w:rsidR="00E532A9" w:rsidRDefault="00000000" w:rsidP="00984C46">
      <w:pPr>
        <w:bidi/>
      </w:pPr>
      <w:r>
        <w:rPr>
          <w:rFonts w:ascii="QCF_P103" w:hAnsi="QCF_P103" w:cs="QCF_P103"/>
          <w:color w:val="009036"/>
          <w:sz w:val="28"/>
          <w:rtl/>
        </w:rPr>
        <w:t>ﰉ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7292E9C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سَيُؤۡتِيهِمۡ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خلف.</w:t>
      </w:r>
    </w:p>
    <w:p w14:paraId="09201F7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سَنُؤۡتِيهُمۡ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3064B2F0" w14:textId="77777777" w:rsidR="00E532A9" w:rsidRDefault="00000000" w:rsidP="00984C46">
      <w:pPr>
        <w:bidi/>
      </w:pPr>
      <w:r>
        <w:br w:type="page"/>
      </w:r>
    </w:p>
    <w:p w14:paraId="22316154" w14:textId="77777777" w:rsidR="00E532A9" w:rsidRDefault="00000000" w:rsidP="00984C46">
      <w:pPr>
        <w:bidi/>
      </w:pPr>
      <w:r>
        <w:lastRenderedPageBreak/>
        <w:t>صفحة: 104</w:t>
      </w:r>
    </w:p>
    <w:p w14:paraId="5B6F999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4" w:hAnsi="QCF_P104" w:cs="QCF_P104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3636FDF" w14:textId="77777777" w:rsidR="00E532A9" w:rsidRDefault="00000000" w:rsidP="00984C46">
      <w:pPr>
        <w:bidi/>
      </w:pPr>
      <w:r>
        <w:rPr>
          <w:rFonts w:ascii="QCF_P104" w:hAnsi="QCF_P104" w:cs="QCF_P104"/>
          <w:color w:val="009036"/>
          <w:sz w:val="28"/>
          <w:rtl/>
        </w:rPr>
        <w:t>ﭙ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78C7A52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وَٱلنَّبِيٓـِٔـ‍ۧنَ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</w:t>
      </w:r>
    </w:p>
    <w:p w14:paraId="1E1900D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4" w:hAnsi="QCF_P104" w:cs="QCF_P104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0425994" w14:textId="77777777" w:rsidR="00E532A9" w:rsidRDefault="00000000" w:rsidP="00984C46">
      <w:pPr>
        <w:bidi/>
      </w:pPr>
      <w:r>
        <w:rPr>
          <w:rFonts w:ascii="QCF_P104" w:hAnsi="QCF_P104" w:cs="QCF_P104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4C7346F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0000"/>
          <w:sz w:val="28"/>
          <w:rtl/>
        </w:rPr>
        <w:t xml:space="preserve">: هشام. </w:t>
      </w:r>
    </w:p>
    <w:p w14:paraId="7D75BD5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4" w:hAnsi="QCF_P104" w:cs="QCF_P104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8EE272C" w14:textId="77777777" w:rsidR="00E532A9" w:rsidRDefault="00000000" w:rsidP="00984C46">
      <w:pPr>
        <w:bidi/>
      </w:pPr>
      <w:r>
        <w:rPr>
          <w:rFonts w:ascii="QCF_P104" w:hAnsi="QCF_P104" w:cs="QCF_P104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361980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زُبُورٗا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خلف.</w:t>
      </w:r>
    </w:p>
    <w:p w14:paraId="62122499" w14:textId="77777777" w:rsidR="00E532A9" w:rsidRDefault="00000000" w:rsidP="00984C46">
      <w:pPr>
        <w:bidi/>
      </w:pPr>
      <w:r>
        <w:br w:type="page"/>
      </w:r>
    </w:p>
    <w:p w14:paraId="6D12FC89" w14:textId="77777777" w:rsidR="00E532A9" w:rsidRDefault="00000000" w:rsidP="00984C46">
      <w:pPr>
        <w:bidi/>
      </w:pPr>
      <w:r>
        <w:lastRenderedPageBreak/>
        <w:t>صفحة: 105</w:t>
      </w:r>
    </w:p>
    <w:p w14:paraId="0C6F16B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5" w:hAnsi="QCF_P105" w:cs="QCF_P105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05" w:hAnsi="QCF_P105" w:cs="QCF_P105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CC86459" w14:textId="77777777" w:rsidR="00E532A9" w:rsidRDefault="00000000" w:rsidP="00984C46">
      <w:pPr>
        <w:bidi/>
      </w:pPr>
      <w:r>
        <w:rPr>
          <w:rFonts w:ascii="QCF_P105" w:hAnsi="QCF_P105" w:cs="QCF_P105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05" w:hAnsi="QCF_P105" w:cs="QCF_P105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4EBE5E5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فَيُوَفِّيهُمۡ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وَيَهۡدِيهُمۡ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7835BEF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5" w:hAnsi="QCF_P105" w:cs="QCF_P105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05" w:hAnsi="QCF_P105" w:cs="QCF_P105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40EBECA3" w14:textId="77777777" w:rsidR="00E532A9" w:rsidRDefault="00000000" w:rsidP="00984C46">
      <w:pPr>
        <w:bidi/>
      </w:pPr>
      <w:r>
        <w:rPr>
          <w:rFonts w:ascii="QCF_P105" w:hAnsi="QCF_P105" w:cs="QCF_P105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05" w:hAnsi="QCF_P105" w:cs="QCF_P105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35E1FA1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فَيُوَفِّيهُمۡ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وَيَهۡدِيهُمۡ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3943114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5" w:hAnsi="QCF_P105" w:cs="QCF_P105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CFAA5FC" w14:textId="77777777" w:rsidR="00E532A9" w:rsidRDefault="00000000" w:rsidP="00984C46">
      <w:pPr>
        <w:bidi/>
      </w:pPr>
      <w:r>
        <w:rPr>
          <w:rFonts w:ascii="QCF_P105" w:hAnsi="QCF_P105" w:cs="QCF_P105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16BEA28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صِۜرَٰطٗا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2A6E7AD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صِ۬رَٰطٗا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6B6BB431" w14:textId="77777777" w:rsidR="00E532A9" w:rsidRDefault="00000000" w:rsidP="00984C46">
      <w:pPr>
        <w:bidi/>
      </w:pPr>
      <w:r>
        <w:br w:type="page"/>
      </w:r>
    </w:p>
    <w:p w14:paraId="1DECA215" w14:textId="77777777" w:rsidR="00E532A9" w:rsidRDefault="00000000" w:rsidP="00984C46">
      <w:pPr>
        <w:bidi/>
      </w:pPr>
      <w:r>
        <w:lastRenderedPageBreak/>
        <w:t>صفحة: 106</w:t>
      </w:r>
    </w:p>
    <w:p w14:paraId="1A12B0D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6" w:hAnsi="QCF_P106" w:cs="QCF_P106"/>
          <w:color w:val="E20019"/>
          <w:sz w:val="28"/>
          <w:rtl/>
        </w:rPr>
        <w:t>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A17A85C" w14:textId="77777777" w:rsidR="00E532A9" w:rsidRDefault="00000000" w:rsidP="00984C46">
      <w:pPr>
        <w:bidi/>
      </w:pPr>
      <w:r>
        <w:rPr>
          <w:rFonts w:ascii="QCF_P106" w:hAnsi="QCF_P106" w:cs="QCF_P106"/>
          <w:color w:val="009036"/>
          <w:sz w:val="28"/>
          <w:rtl/>
        </w:rPr>
        <w:t>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8A2B35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QCF_" w:hAnsi="QCF_" w:cs="QCF_"/>
          <w:color w:val="E20019"/>
          <w:sz w:val="28"/>
          <w:rtl/>
        </w:rPr>
        <w:t xml:space="preserve">  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</w:p>
    <w:p w14:paraId="74C76D0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6" w:hAnsi="QCF_P106" w:cs="QCF_P106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1AF27AC" w14:textId="77777777" w:rsidR="00E532A9" w:rsidRDefault="00000000" w:rsidP="00984C46">
      <w:pPr>
        <w:bidi/>
      </w:pPr>
      <w:r>
        <w:rPr>
          <w:rFonts w:ascii="QCF_P106" w:hAnsi="QCF_P106" w:cs="QCF_P106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5791C1E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وَرُضۡوَٰنٗا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شعبة. </w:t>
      </w:r>
    </w:p>
    <w:p w14:paraId="0DC7D11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6" w:hAnsi="QCF_P106" w:cs="QCF_P106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5AE59D1" w14:textId="77777777" w:rsidR="00E532A9" w:rsidRDefault="00000000" w:rsidP="00984C46">
      <w:pPr>
        <w:bidi/>
      </w:pPr>
      <w:r>
        <w:rPr>
          <w:rFonts w:ascii="QCF_P106" w:hAnsi="QCF_P106" w:cs="QCF_P106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يعقوب، خلف.</w:t>
      </w:r>
    </w:p>
    <w:p w14:paraId="4CB892A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شَنۡ‍َٔانُ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FDFB1F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6" w:hAnsi="QCF_P106" w:cs="QCF_P106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06" w:hAnsi="QCF_P106" w:cs="QCF_P106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3BB36A3" w14:textId="77777777" w:rsidR="00E532A9" w:rsidRDefault="00000000" w:rsidP="00984C46">
      <w:pPr>
        <w:bidi/>
      </w:pPr>
      <w:r>
        <w:rPr>
          <w:rFonts w:ascii="QCF_P106" w:hAnsi="QCF_P106" w:cs="QCF_P106"/>
          <w:color w:val="009036"/>
          <w:sz w:val="28"/>
          <w:rtl/>
        </w:rPr>
        <w:t>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06" w:hAnsi="QCF_P106" w:cs="QCF_P106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02BBFE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 صَدُّوكُم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096D5BE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6" w:hAnsi="QCF_P106" w:cs="QCF_P106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06" w:hAnsi="QCF_P106" w:cs="QCF_P106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36B9119" w14:textId="77777777" w:rsidR="00E532A9" w:rsidRDefault="00000000" w:rsidP="00984C46">
      <w:pPr>
        <w:bidi/>
      </w:pPr>
      <w:r>
        <w:rPr>
          <w:rFonts w:ascii="QCF_P106" w:hAnsi="QCF_P106" w:cs="QCF_P106"/>
          <w:color w:val="009036"/>
          <w:sz w:val="28"/>
          <w:rtl/>
        </w:rPr>
        <w:t>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06" w:hAnsi="QCF_P106" w:cs="QCF_P106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البزي. </w:t>
      </w:r>
    </w:p>
    <w:p w14:paraId="10AA404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وَلَآ تَّعَاوَنُواْ</w:t>
      </w:r>
      <w:r>
        <w:rPr>
          <w:rFonts w:ascii="louts-shamy" w:hAnsi="louts-shamy" w:cs="louts-shamy"/>
          <w:color w:val="006AB3"/>
          <w:sz w:val="28"/>
          <w:rtl/>
        </w:rPr>
        <w:t xml:space="preserve"> (بتشديد التاء مع المد المشبع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البزي.</w:t>
      </w:r>
    </w:p>
    <w:p w14:paraId="6E71AA1A" w14:textId="77777777" w:rsidR="00E532A9" w:rsidRDefault="00000000" w:rsidP="00984C46">
      <w:pPr>
        <w:bidi/>
      </w:pPr>
      <w:r>
        <w:br w:type="page"/>
      </w:r>
    </w:p>
    <w:p w14:paraId="1997A960" w14:textId="77777777" w:rsidR="00E532A9" w:rsidRDefault="00000000" w:rsidP="00984C46">
      <w:pPr>
        <w:bidi/>
      </w:pPr>
      <w:r>
        <w:lastRenderedPageBreak/>
        <w:t>صفحة: 107</w:t>
      </w:r>
    </w:p>
    <w:p w14:paraId="6A497A2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7" w:hAnsi="QCF_P107" w:cs="QCF_P107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1FDFFF70" w14:textId="77777777" w:rsidR="00E532A9" w:rsidRDefault="00000000" w:rsidP="00984C46">
      <w:pPr>
        <w:bidi/>
      </w:pPr>
      <w:r>
        <w:rPr>
          <w:rFonts w:ascii="QCF_P107" w:hAnsi="QCF_P107" w:cs="QCF_P107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F573A4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ٱلۡمَيِّتَةُ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063F11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7" w:hAnsi="QCF_P107" w:cs="QCF_P107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07" w:hAnsi="QCF_P107" w:cs="QCF_P107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525C346" w14:textId="77777777" w:rsidR="00E532A9" w:rsidRDefault="00000000" w:rsidP="00984C46">
      <w:pPr>
        <w:bidi/>
      </w:pPr>
      <w:r>
        <w:rPr>
          <w:rFonts w:ascii="QCF_P107" w:hAnsi="QCF_P107" w:cs="QCF_P107"/>
          <w:color w:val="009036"/>
          <w:sz w:val="28"/>
          <w:rtl/>
        </w:rPr>
        <w:t>ﮇ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07" w:hAnsi="QCF_P107" w:cs="QCF_P107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64C110D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فَمَنُ ٱضۡطُرَّ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خلف.</w:t>
      </w:r>
    </w:p>
    <w:p w14:paraId="5DAF3FE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فَمَنُ ٱضۡطِرَّ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734723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7" w:hAnsi="QCF_P107" w:cs="QCF_P107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220F73C4" w14:textId="77777777" w:rsidR="00E532A9" w:rsidRDefault="00000000" w:rsidP="00984C46">
      <w:pPr>
        <w:bidi/>
      </w:pPr>
      <w:r>
        <w:rPr>
          <w:rFonts w:ascii="QCF_P107" w:hAnsi="QCF_P107" w:cs="QCF_P107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الكسائي.</w:t>
      </w:r>
    </w:p>
    <w:p w14:paraId="45D8E55E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وَٱلۡمُحۡصِنَٰتُ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2CE425B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7" w:hAnsi="QCF_P107" w:cs="QCF_P107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4787736F" w14:textId="77777777" w:rsidR="00E532A9" w:rsidRDefault="00000000" w:rsidP="00984C46">
      <w:pPr>
        <w:bidi/>
      </w:pPr>
      <w:r>
        <w:rPr>
          <w:rFonts w:ascii="QCF_P107" w:hAnsi="QCF_P107" w:cs="QCF_P107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الكسائي.</w:t>
      </w:r>
    </w:p>
    <w:p w14:paraId="32644BA2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وَٱلۡمُحۡصِنَٰتُ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4CB6455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7" w:hAnsi="QCF_P107" w:cs="QCF_P107"/>
          <w:color w:val="E20019"/>
          <w:sz w:val="28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78E0880" w14:textId="77777777" w:rsidR="00E532A9" w:rsidRDefault="00000000" w:rsidP="00984C46">
      <w:pPr>
        <w:bidi/>
      </w:pPr>
      <w:r>
        <w:rPr>
          <w:rFonts w:ascii="QCF_P107" w:hAnsi="QCF_P107" w:cs="QCF_P107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EE8C25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2741AAE" w14:textId="77777777" w:rsidR="00E532A9" w:rsidRDefault="00000000" w:rsidP="00984C46">
      <w:pPr>
        <w:bidi/>
      </w:pPr>
      <w:r>
        <w:br w:type="page"/>
      </w:r>
    </w:p>
    <w:p w14:paraId="6B308350" w14:textId="77777777" w:rsidR="00E532A9" w:rsidRDefault="00000000" w:rsidP="00984C46">
      <w:pPr>
        <w:bidi/>
      </w:pPr>
      <w:r>
        <w:lastRenderedPageBreak/>
        <w:t>صفحة: 108</w:t>
      </w:r>
    </w:p>
    <w:p w14:paraId="3F2A88E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8" w:hAnsi="QCF_P108" w:cs="QCF_P108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DD1DA1B" w14:textId="77777777" w:rsidR="00E532A9" w:rsidRDefault="00000000" w:rsidP="00984C46">
      <w:pPr>
        <w:bidi/>
      </w:pPr>
      <w:r>
        <w:rPr>
          <w:rFonts w:ascii="QCF_P108" w:hAnsi="QCF_P108" w:cs="QCF_P108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يعقوب.</w:t>
      </w:r>
    </w:p>
    <w:p w14:paraId="56A92AC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وَأَرۡجُلِكُمۡ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2DA0C0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8" w:hAnsi="QCF_P108" w:cs="QCF_P108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20B2653" w14:textId="77777777" w:rsidR="00E532A9" w:rsidRDefault="00000000" w:rsidP="00984C46">
      <w:pPr>
        <w:bidi/>
      </w:pPr>
      <w:r>
        <w:rPr>
          <w:rFonts w:ascii="QCF_P108" w:hAnsi="QCF_P108" w:cs="QCF_P108"/>
          <w:color w:val="009036"/>
          <w:sz w:val="28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0CA458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لَمَسۡتُمُ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5ADAEE6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8" w:hAnsi="QCF_P108" w:cs="QCF_P108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BF846B3" w14:textId="77777777" w:rsidR="00E532A9" w:rsidRDefault="00000000" w:rsidP="00984C46">
      <w:pPr>
        <w:bidi/>
      </w:pPr>
      <w:r>
        <w:rPr>
          <w:rFonts w:ascii="QCF_P108" w:hAnsi="QCF_P108" w:cs="QCF_P108"/>
          <w:color w:val="009036"/>
          <w:sz w:val="28"/>
          <w:rtl/>
        </w:rPr>
        <w:t>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يعقوب، خلف.</w:t>
      </w:r>
    </w:p>
    <w:p w14:paraId="1EBD08B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شَنۡ‍َٔانُ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</w:p>
    <w:p w14:paraId="5504E79E" w14:textId="77777777" w:rsidR="00E532A9" w:rsidRDefault="00000000" w:rsidP="00984C46">
      <w:pPr>
        <w:bidi/>
      </w:pPr>
      <w:r>
        <w:br w:type="page"/>
      </w:r>
    </w:p>
    <w:p w14:paraId="383671A4" w14:textId="77777777" w:rsidR="00E532A9" w:rsidRDefault="00000000" w:rsidP="00984C46">
      <w:pPr>
        <w:bidi/>
      </w:pPr>
      <w:r>
        <w:lastRenderedPageBreak/>
        <w:t>صفحة: 109</w:t>
      </w:r>
    </w:p>
    <w:p w14:paraId="1BB260D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09" w:hAnsi="QCF_P109" w:cs="QCF_P109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53AF8A5" w14:textId="77777777" w:rsidR="00E532A9" w:rsidRDefault="00000000" w:rsidP="00984C46">
      <w:pPr>
        <w:bidi/>
      </w:pPr>
      <w:r>
        <w:rPr>
          <w:rFonts w:ascii="QCF_P109" w:hAnsi="QCF_P109" w:cs="QCF_P109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2619D2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قَسِـيَّـةٗ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الكسائي.</w:t>
      </w:r>
    </w:p>
    <w:p w14:paraId="55D7628C" w14:textId="77777777" w:rsidR="00E532A9" w:rsidRDefault="00000000" w:rsidP="00984C46">
      <w:pPr>
        <w:bidi/>
      </w:pPr>
      <w:r>
        <w:br w:type="page"/>
      </w:r>
    </w:p>
    <w:p w14:paraId="42EC6C3A" w14:textId="77777777" w:rsidR="00E532A9" w:rsidRDefault="00000000" w:rsidP="00984C46">
      <w:pPr>
        <w:bidi/>
      </w:pPr>
      <w:r>
        <w:lastRenderedPageBreak/>
        <w:t>صفحة: 110</w:t>
      </w:r>
    </w:p>
    <w:p w14:paraId="0300BEF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0" w:hAnsi="QCF_P110" w:cs="QCF_P110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EAAF806" w14:textId="77777777" w:rsidR="00E532A9" w:rsidRDefault="00000000" w:rsidP="00984C46">
      <w:pPr>
        <w:bidi/>
      </w:pPr>
      <w:r>
        <w:rPr>
          <w:rFonts w:ascii="QCF_P110" w:hAnsi="QCF_P110" w:cs="QCF_P110"/>
          <w:color w:val="009036"/>
          <w:sz w:val="28"/>
          <w:rtl/>
        </w:rPr>
        <w:t>ﮓ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0FF9E66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وَيَهۡدِيهُمۡ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010907A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0" w:hAnsi="QCF_P110" w:cs="QCF_P110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277BD1A" w14:textId="77777777" w:rsidR="00E532A9" w:rsidRDefault="00000000" w:rsidP="00984C46">
      <w:pPr>
        <w:bidi/>
      </w:pPr>
      <w:r>
        <w:rPr>
          <w:rFonts w:ascii="QCF_P110" w:hAnsi="QCF_P110" w:cs="QCF_P110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569E7F1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197D6E5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صِ۬رَٰطٖ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7BFEDE29" w14:textId="77777777" w:rsidR="00E532A9" w:rsidRDefault="00000000" w:rsidP="00984C46">
      <w:pPr>
        <w:bidi/>
      </w:pPr>
      <w:r>
        <w:br w:type="page"/>
      </w:r>
    </w:p>
    <w:p w14:paraId="7B9DD3EF" w14:textId="77777777" w:rsidR="00E532A9" w:rsidRDefault="00000000" w:rsidP="00984C46">
      <w:pPr>
        <w:bidi/>
      </w:pPr>
      <w:r>
        <w:lastRenderedPageBreak/>
        <w:t>صفحة: 111</w:t>
      </w:r>
    </w:p>
    <w:p w14:paraId="70D8809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1" w:hAnsi="QCF_P111" w:cs="QCF_P111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CC9278C" w14:textId="77777777" w:rsidR="00E532A9" w:rsidRDefault="00000000" w:rsidP="00984C46">
      <w:pPr>
        <w:bidi/>
      </w:pPr>
      <w:r>
        <w:rPr>
          <w:rFonts w:ascii="QCF_P111" w:hAnsi="QCF_P111" w:cs="QCF_P111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0BFEFCD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أَنۢبِئَآءَ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نافع. </w:t>
      </w:r>
    </w:p>
    <w:p w14:paraId="50370C9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1" w:hAnsi="QCF_P111" w:cs="QCF_P111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AEBBF92" w14:textId="77777777" w:rsidR="00E532A9" w:rsidRDefault="00000000" w:rsidP="00984C46">
      <w:pPr>
        <w:bidi/>
      </w:pPr>
      <w:r>
        <w:rPr>
          <w:rFonts w:ascii="QCF_P111" w:hAnsi="QCF_P111" w:cs="QCF_P111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71212A6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عَلَيۡهُمَا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20641CF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1" w:hAnsi="QCF_P111" w:cs="QCF_P111"/>
          <w:color w:val="E20019"/>
          <w:sz w:val="28"/>
          <w:rtl/>
        </w:rPr>
        <w:t>ﯶ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1" w:hAnsi="QCF_P111" w:cs="QCF_P111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3BB7F317" w14:textId="77777777" w:rsidR="00E532A9" w:rsidRDefault="00000000" w:rsidP="00984C46">
      <w:pPr>
        <w:bidi/>
      </w:pPr>
      <w:r>
        <w:rPr>
          <w:rFonts w:ascii="QCF_P111" w:hAnsi="QCF_P111" w:cs="QCF_P111"/>
          <w:color w:val="009036"/>
          <w:sz w:val="28"/>
          <w:rtl/>
        </w:rPr>
        <w:t>ﯶ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1" w:hAnsi="QCF_P111" w:cs="QCF_P111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AF59E8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لۡبَابَ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BCEC34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لۡبَابَ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خلف، يعقوب.</w:t>
      </w:r>
    </w:p>
    <w:p w14:paraId="26277EA0" w14:textId="77777777" w:rsidR="00E532A9" w:rsidRDefault="00000000" w:rsidP="00984C46">
      <w:pPr>
        <w:bidi/>
      </w:pPr>
      <w:r>
        <w:br w:type="page"/>
      </w:r>
    </w:p>
    <w:p w14:paraId="54317A32" w14:textId="77777777" w:rsidR="00E532A9" w:rsidRDefault="00000000" w:rsidP="00984C46">
      <w:pPr>
        <w:bidi/>
      </w:pPr>
      <w:r>
        <w:lastRenderedPageBreak/>
        <w:t>صفحة: 112</w:t>
      </w:r>
    </w:p>
    <w:p w14:paraId="0929A13D" w14:textId="77777777" w:rsidR="00E532A9" w:rsidRDefault="00000000" w:rsidP="00984C46">
      <w:pPr>
        <w:bidi/>
      </w:pPr>
      <w:r>
        <w:rPr>
          <w:rFonts w:ascii="KFGQPC-Uthman-Taha-Naskh" w:hAnsi="KFGQPC-Uthman-Taha-Naskh" w:cs="KFGQPC-Uthman-Taha-Naskh"/>
          <w:color w:val="E20019"/>
          <w:sz w:val="28"/>
          <w:rtl/>
        </w:rPr>
        <w:t>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2" w:hAnsi="QCF_P112" w:cs="QCF_P112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>﴾</w:t>
      </w:r>
      <w:r>
        <w:rPr>
          <w:rFonts w:ascii="KFGQPC-Uthman-Taha-Naskh" w:hAnsi="KFGQPC-Uthman-Taha-Naskh" w:cs="KFGQPC-Uthman-Taha-Naskh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1D1B692B" w14:textId="77777777" w:rsidR="00E532A9" w:rsidRDefault="00000000" w:rsidP="00984C46">
      <w:pPr>
        <w:bidi/>
      </w:pPr>
      <w:r>
        <w:rPr>
          <w:rFonts w:ascii="QCF_P112" w:hAnsi="QCF_P112" w:cs="QCF_P112"/>
          <w:color w:val="009036"/>
          <w:sz w:val="28"/>
          <w:rtl/>
        </w:rPr>
        <w:t>ﭵ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F9E5F7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39C0ADE6" w14:textId="77777777" w:rsidR="00E532A9" w:rsidRDefault="00000000" w:rsidP="00984C46">
      <w:pPr>
        <w:bidi/>
      </w:pPr>
      <w:r>
        <w:rPr>
          <w:rFonts w:ascii="KFGQPC-Uthman-Taha-Naskh" w:hAnsi="KFGQPC-Uthman-Taha-Naskh" w:cs="KFGQPC-Uthman-Taha-Naskh"/>
          <w:color w:val="E20019"/>
          <w:sz w:val="28"/>
          <w:rtl/>
        </w:rPr>
        <w:t>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2" w:hAnsi="QCF_P112" w:cs="QCF_P112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>﴾</w:t>
      </w:r>
      <w:r>
        <w:rPr>
          <w:rFonts w:ascii="KFGQPC-Uthman-Taha-Naskh" w:hAnsi="KFGQPC-Uthman-Taha-Naskh" w:cs="KFGQPC-Uthman-Taha-Naskh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2FDC1258" w14:textId="77777777" w:rsidR="00E532A9" w:rsidRDefault="00000000" w:rsidP="00984C46">
      <w:pPr>
        <w:bidi/>
      </w:pPr>
      <w:r>
        <w:rPr>
          <w:rFonts w:ascii="QCF_P112" w:hAnsi="QCF_P112" w:cs="QCF_P112"/>
          <w:color w:val="009036"/>
          <w:sz w:val="28"/>
          <w:rtl/>
        </w:rPr>
        <w:t>ﭵ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8B87FE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490EA046" w14:textId="77777777" w:rsidR="00E532A9" w:rsidRDefault="00000000" w:rsidP="00984C46">
      <w:pPr>
        <w:bidi/>
      </w:pPr>
      <w:r>
        <w:br w:type="page"/>
      </w:r>
    </w:p>
    <w:p w14:paraId="5127667C" w14:textId="77777777" w:rsidR="00E532A9" w:rsidRDefault="00000000" w:rsidP="00984C46">
      <w:pPr>
        <w:bidi/>
      </w:pPr>
      <w:r>
        <w:lastRenderedPageBreak/>
        <w:t>صفحة: 113</w:t>
      </w:r>
    </w:p>
    <w:p w14:paraId="6F9380B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3" w:hAnsi="QCF_P113" w:cs="QCF_P113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3" w:hAnsi="QCF_P113" w:cs="QCF_P113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8BD7B8B" w14:textId="77777777" w:rsidR="00E532A9" w:rsidRDefault="00000000" w:rsidP="00984C46">
      <w:pPr>
        <w:bidi/>
      </w:pPr>
      <w:r>
        <w:rPr>
          <w:rFonts w:ascii="QCF_P113" w:hAnsi="QCF_P113" w:cs="QCF_P113"/>
          <w:color w:val="009036"/>
          <w:sz w:val="28"/>
          <w:rtl/>
        </w:rPr>
        <w:t>ﭑ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3" w:hAnsi="QCF_P113" w:cs="QCF_P113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8394A9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مِنِ اِجۡلِ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8EFDE3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3" w:hAnsi="QCF_P113" w:cs="QCF_P113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52DEABC" w14:textId="77777777" w:rsidR="00E532A9" w:rsidRDefault="00000000" w:rsidP="00984C46">
      <w:pPr>
        <w:bidi/>
      </w:pPr>
      <w:r>
        <w:rPr>
          <w:rFonts w:ascii="QCF_P113" w:hAnsi="QCF_P113" w:cs="QCF_P113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D92EBA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رُسۡلُنَا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3867A98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3" w:hAnsi="QCF_P113" w:cs="QCF_P113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BDF990D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13" w:hAnsi="QCF_P113" w:cs="QCF_P113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4BFF6EF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21512BF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3" w:hAnsi="QCF_P113" w:cs="QCF_P113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211411B" w14:textId="77777777" w:rsidR="00E532A9" w:rsidRDefault="00000000" w:rsidP="00984C46">
      <w:pPr>
        <w:bidi/>
      </w:pPr>
      <w:r>
        <w:rPr>
          <w:rFonts w:ascii="QCF_P113" w:hAnsi="QCF_P113" w:cs="QCF_P113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AFB8B7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0F231CB8" w14:textId="77777777" w:rsidR="00E532A9" w:rsidRDefault="00000000" w:rsidP="00984C46">
      <w:pPr>
        <w:bidi/>
      </w:pPr>
      <w:r>
        <w:br w:type="page"/>
      </w:r>
    </w:p>
    <w:p w14:paraId="51117E4F" w14:textId="77777777" w:rsidR="00E532A9" w:rsidRDefault="00000000" w:rsidP="00984C46">
      <w:pPr>
        <w:bidi/>
      </w:pPr>
      <w:r>
        <w:lastRenderedPageBreak/>
        <w:t>صفحة: 114</w:t>
      </w:r>
    </w:p>
    <w:p w14:paraId="272770C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4" w:hAnsi="QCF_P114" w:cs="QCF_P114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4" w:hAnsi="QCF_P114" w:cs="QCF_P114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F1E07C4" w14:textId="77777777" w:rsidR="00E532A9" w:rsidRDefault="00000000" w:rsidP="00984C46">
      <w:pPr>
        <w:bidi/>
      </w:pPr>
      <w:r>
        <w:rPr>
          <w:rFonts w:ascii="QCF_P114" w:hAnsi="QCF_P114" w:cs="QCF_P114"/>
          <w:color w:val="009036"/>
          <w:sz w:val="28"/>
          <w:rtl/>
        </w:rPr>
        <w:t>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4" w:hAnsi="QCF_P114" w:cs="QCF_P114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2E1CA7A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يُحۡزِنكَ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نافع.</w:t>
      </w:r>
    </w:p>
    <w:p w14:paraId="1C583CAF" w14:textId="77777777" w:rsidR="00E532A9" w:rsidRDefault="00000000" w:rsidP="00984C46">
      <w:pPr>
        <w:bidi/>
      </w:pPr>
      <w:r>
        <w:br w:type="page"/>
      </w:r>
    </w:p>
    <w:p w14:paraId="001CD3F4" w14:textId="77777777" w:rsidR="00E532A9" w:rsidRDefault="00000000" w:rsidP="00984C46">
      <w:pPr>
        <w:bidi/>
      </w:pPr>
      <w:r>
        <w:lastRenderedPageBreak/>
        <w:t>صفحة: 115</w:t>
      </w:r>
    </w:p>
    <w:p w14:paraId="6CFBEAF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5" w:hAnsi="QCF_P115" w:cs="QCF_P115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771EFD5" w14:textId="77777777" w:rsidR="00E532A9" w:rsidRDefault="00000000" w:rsidP="00984C46">
      <w:pPr>
        <w:bidi/>
      </w:pPr>
      <w:r>
        <w:rPr>
          <w:rFonts w:ascii="QCF_P115" w:hAnsi="QCF_P115" w:cs="QCF_P115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خلف.</w:t>
      </w:r>
    </w:p>
    <w:p w14:paraId="090A880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لِلسُّحُتِ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741189F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5" w:hAnsi="QCF_P115" w:cs="QCF_P115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FE61075" w14:textId="77777777" w:rsidR="00E532A9" w:rsidRDefault="00000000" w:rsidP="00984C46">
      <w:pPr>
        <w:bidi/>
      </w:pPr>
      <w:r>
        <w:rPr>
          <w:rFonts w:ascii="QCF_P115" w:hAnsi="QCF_P115" w:cs="QCF_P115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181248F9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لنَّبِيٓـُٔونَ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نافع (مع المد المتصل). </w:t>
      </w:r>
    </w:p>
    <w:p w14:paraId="1086449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5" w:hAnsi="QCF_P115" w:cs="QCF_P115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A01F6F4" w14:textId="77777777" w:rsidR="00E532A9" w:rsidRDefault="00000000" w:rsidP="00984C46">
      <w:pPr>
        <w:bidi/>
      </w:pPr>
      <w:r>
        <w:rPr>
          <w:rFonts w:ascii="QCF_P115" w:hAnsi="QCF_P115" w:cs="QCF_P115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86B948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222EE1F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5" w:hAnsi="QCF_P115" w:cs="QCF_P115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ﯙﯚ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15" w:hAnsi="QCF_P115" w:cs="QCF_P115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7BA01E37" w14:textId="77777777" w:rsidR="00E532A9" w:rsidRDefault="00000000" w:rsidP="00984C46">
      <w:pPr>
        <w:bidi/>
      </w:pPr>
      <w:r>
        <w:rPr>
          <w:rFonts w:ascii="QCF_P115" w:hAnsi="QCF_P115" w:cs="QCF_P115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ﯙﯚ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عاصم، حمزة، خلف، يعقوب.</w:t>
      </w:r>
    </w:p>
    <w:p w14:paraId="48B4217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لۡعَيۡنَ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لۡأَنفَ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لۡأُذۡنَ بِٱلۡأُذۡنِ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لسِّنَّ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لۡجُرُوحَ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.</w:t>
      </w:r>
    </w:p>
    <w:p w14:paraId="4175757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لۡعَيۡنَ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لۡأَنفَ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لۡأُذُنَ بِٱلۡأُذُنِ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لسِّنَّ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لۡجُرُوحُ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228A49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لۡعَيۡنُ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لۡأَنفُ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لۡأُذُنُ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بِٱلۡأُذُنِ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لسِّنُّ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لۡجُرُوحُ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7C3ECB1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5" w:hAnsi="QCF_P115" w:cs="QCF_P115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ﯙﯚ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15" w:hAnsi="QCF_P115" w:cs="QCF_P115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1002C8FE" w14:textId="77777777" w:rsidR="00E532A9" w:rsidRDefault="00000000" w:rsidP="00984C46">
      <w:pPr>
        <w:bidi/>
      </w:pPr>
      <w:r>
        <w:rPr>
          <w:rFonts w:ascii="QCF_P115" w:hAnsi="QCF_P115" w:cs="QCF_P115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ﯙﯚ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عاصم، حمزة، خلف، يعقوب.</w:t>
      </w:r>
    </w:p>
    <w:p w14:paraId="55E5674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وَٱلۡأُذۡنَ بِٱلۡأُذۡنِ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.</w:t>
      </w:r>
    </w:p>
    <w:p w14:paraId="5CB6FE2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وَٱلۡأُذُنَ بِٱلۡأُذُنِ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342152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وَٱلۡأُذُنُ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بِٱلۡأُذُنِ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49338A2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5" w:hAnsi="QCF_P115" w:cs="QCF_P115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ﯙﯚ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15" w:hAnsi="QCF_P115" w:cs="QCF_P115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59490C4F" w14:textId="77777777" w:rsidR="00E532A9" w:rsidRDefault="00000000" w:rsidP="00984C46">
      <w:pPr>
        <w:bidi/>
      </w:pPr>
      <w:r>
        <w:rPr>
          <w:rFonts w:ascii="QCF_P115" w:hAnsi="QCF_P115" w:cs="QCF_P115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ﯙﯚ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عاصم، حمزة، خلف، يعقوب.</w:t>
      </w:r>
    </w:p>
    <w:p w14:paraId="626A075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وَٱلۡعَيۡنَ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وَٱلۡأُذۡنَ بِٱلۡأُذۡنِ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.</w:t>
      </w:r>
    </w:p>
    <w:p w14:paraId="18A984B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وَٱلۡأُذُنَ بِٱلۡأُذُنِ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A55BCC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وَٱلۡأُذُنُ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بِٱلۡأُذُنِ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0637AC4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5" w:hAnsi="QCF_P115" w:cs="QCF_P115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ﯙﯚ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15" w:hAnsi="QCF_P115" w:cs="QCF_P115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20DA04E7" w14:textId="77777777" w:rsidR="00E532A9" w:rsidRDefault="00000000" w:rsidP="00984C46">
      <w:pPr>
        <w:bidi/>
      </w:pPr>
      <w:r>
        <w:rPr>
          <w:rFonts w:ascii="QCF_P115" w:hAnsi="QCF_P115" w:cs="QCF_P115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ﯙﯚ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عاصم، حمزة، خلف، يعقوب.</w:t>
      </w:r>
    </w:p>
    <w:p w14:paraId="66FAE03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وَٱلۡأُذۡنَ بِٱلۡأُذۡنِ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.</w:t>
      </w:r>
    </w:p>
    <w:p w14:paraId="4178971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وَٱلۡأُذُنَ بِٱلۡأُذُنِ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A482F0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وَٱلۡأُذُنُ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بِٱلۡأُذُنِ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4E41272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5" w:hAnsi="QCF_P115" w:cs="QCF_P115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ﯙﯚ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15" w:hAnsi="QCF_P115" w:cs="QCF_P115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5" w:hAnsi="QCF_P115" w:cs="QCF_P115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34884742" w14:textId="77777777" w:rsidR="00E532A9" w:rsidRDefault="00000000" w:rsidP="00984C46">
      <w:pPr>
        <w:bidi/>
      </w:pPr>
      <w:r>
        <w:rPr>
          <w:rFonts w:ascii="QCF_P115" w:hAnsi="QCF_P115" w:cs="QCF_P115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ﯙﯚ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5" w:hAnsi="QCF_P115" w:cs="QCF_P115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عاصم، حمزة، خلف، يعقوب.</w:t>
      </w:r>
    </w:p>
    <w:p w14:paraId="6B22700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وَٱلۡأُذۡنَ بِٱلۡأُذۡنِ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.</w:t>
      </w:r>
    </w:p>
    <w:p w14:paraId="2330166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وَٱلۡأُذُنَ بِٱلۡأُذُنِ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6D85C3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وَٱلۡعَيۡنُ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وَٱلۡأَنفُ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وَٱلۡأُذُنُ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بِٱلۡأُذُنِ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وَٱلسِّنُّ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وَٱلۡجُرُوحُ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35575C7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5" w:hAnsi="QCF_P115" w:cs="QCF_P115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3820B14" w14:textId="77777777" w:rsidR="00E532A9" w:rsidRDefault="00000000" w:rsidP="00984C46">
      <w:pPr>
        <w:bidi/>
      </w:pPr>
      <w:r>
        <w:rPr>
          <w:rFonts w:ascii="QCF_P115" w:hAnsi="QCF_P115" w:cs="QCF_P115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EEFE8A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4BD98E7" w14:textId="77777777" w:rsidR="00E532A9" w:rsidRDefault="00000000" w:rsidP="00984C46">
      <w:pPr>
        <w:bidi/>
      </w:pPr>
      <w:r>
        <w:br w:type="page"/>
      </w:r>
    </w:p>
    <w:p w14:paraId="689F92E8" w14:textId="77777777" w:rsidR="00E532A9" w:rsidRDefault="00000000" w:rsidP="00984C46">
      <w:pPr>
        <w:bidi/>
      </w:pPr>
      <w:r>
        <w:lastRenderedPageBreak/>
        <w:t>صفحة: 116</w:t>
      </w:r>
    </w:p>
    <w:p w14:paraId="4CD3C8F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6" w:hAnsi="QCF_P116" w:cs="QCF_P116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3D08649" w14:textId="77777777" w:rsidR="00E532A9" w:rsidRDefault="00000000" w:rsidP="00984C46">
      <w:pPr>
        <w:bidi/>
      </w:pPr>
      <w:r>
        <w:rPr>
          <w:rFonts w:ascii="QCF_P116" w:hAnsi="QCF_P116" w:cs="QCF_P116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حمزة.</w:t>
      </w:r>
    </w:p>
    <w:p w14:paraId="21BC9C5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وَلِيَحۡكُمَ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حمزة. </w:t>
      </w:r>
    </w:p>
    <w:p w14:paraId="5BC5F51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6" w:hAnsi="QCF_P116" w:cs="QCF_P116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6" w:hAnsi="QCF_P116" w:cs="QCF_P116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458647F" w14:textId="77777777" w:rsidR="00E532A9" w:rsidRDefault="00000000" w:rsidP="00984C46">
      <w:pPr>
        <w:bidi/>
      </w:pPr>
      <w:r>
        <w:rPr>
          <w:rFonts w:ascii="QCF_P116" w:hAnsi="QCF_P116" w:cs="QCF_P116"/>
          <w:color w:val="009036"/>
          <w:sz w:val="28"/>
          <w:rtl/>
        </w:rPr>
        <w:t>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6" w:hAnsi="QCF_P116" w:cs="QCF_P116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5E14409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وَأَنُ ٱحۡكُم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9FFB72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6" w:hAnsi="QCF_P116" w:cs="QCF_P116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2213CA2" w14:textId="77777777" w:rsidR="00E532A9" w:rsidRDefault="00000000" w:rsidP="00984C46">
      <w:pPr>
        <w:bidi/>
      </w:pPr>
      <w:r>
        <w:rPr>
          <w:rFonts w:ascii="QCF_P116" w:hAnsi="QCF_P116" w:cs="QCF_P116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0020164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تَبۡغُونَ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6A036C58" w14:textId="77777777" w:rsidR="00E532A9" w:rsidRDefault="00000000" w:rsidP="00984C46">
      <w:pPr>
        <w:bidi/>
      </w:pPr>
      <w:r>
        <w:br w:type="page"/>
      </w:r>
    </w:p>
    <w:p w14:paraId="206061E9" w14:textId="77777777" w:rsidR="00E532A9" w:rsidRDefault="00000000" w:rsidP="00984C46">
      <w:pPr>
        <w:bidi/>
      </w:pPr>
      <w:r>
        <w:lastRenderedPageBreak/>
        <w:t>صفحة: 117</w:t>
      </w:r>
    </w:p>
    <w:p w14:paraId="2C98E5C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7" w:hAnsi="QCF_P117" w:cs="QCF_P117"/>
          <w:color w:val="E20019"/>
          <w:sz w:val="34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0B33393" w14:textId="77777777" w:rsidR="00E532A9" w:rsidRDefault="00000000" w:rsidP="00984C46">
      <w:pPr>
        <w:bidi/>
      </w:pPr>
      <w:r>
        <w:rPr>
          <w:rFonts w:ascii="QCF_P117" w:hAnsi="QCF_P117" w:cs="QCF_P117"/>
          <w:color w:val="009036"/>
          <w:sz w:val="34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75CE37A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33B380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7" w:hAnsi="QCF_P117" w:cs="QCF_P117"/>
          <w:color w:val="E20019"/>
          <w:sz w:val="34"/>
          <w:rtl/>
        </w:rPr>
        <w:t>ﮊ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117" w:hAnsi="QCF_P117" w:cs="QCF_P117"/>
          <w:color w:val="E20019"/>
          <w:sz w:val="34"/>
          <w:rtl/>
        </w:rPr>
        <w:t>ﮋ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117" w:hAnsi="QCF_P117" w:cs="QCF_P117"/>
          <w:color w:val="E20019"/>
          <w:sz w:val="34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11E02DF2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32"/>
          <w:rtl/>
        </w:rPr>
        <w:t xml:space="preserve"> </w:t>
      </w:r>
      <w:r>
        <w:rPr>
          <w:rFonts w:ascii="QCF_P117" w:hAnsi="QCF_P117" w:cs="QCF_P117"/>
          <w:color w:val="009036"/>
          <w:sz w:val="34"/>
          <w:rtl/>
        </w:rPr>
        <w:t>ﮊ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117" w:hAnsi="QCF_P117" w:cs="QCF_P117"/>
          <w:color w:val="009036"/>
          <w:sz w:val="34"/>
          <w:rtl/>
        </w:rPr>
        <w:t>ﮋ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117" w:hAnsi="QCF_P117" w:cs="QCF_P117"/>
          <w:color w:val="009036"/>
          <w:sz w:val="34"/>
          <w:rtl/>
        </w:rPr>
        <w:t>ﮌ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604F5D8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يَقُولُ ٱلَّذِينَ ءَامَنُواْ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FC2FE5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وَيَقُولَ ٱلَّذِينَ ءَامَنُواْ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56A55A8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7" w:hAnsi="QCF_P117" w:cs="QCF_P117"/>
          <w:color w:val="E20019"/>
          <w:sz w:val="34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08FBD79" w14:textId="77777777" w:rsidR="00E532A9" w:rsidRDefault="00000000" w:rsidP="00984C46">
      <w:pPr>
        <w:bidi/>
      </w:pPr>
      <w:r>
        <w:rPr>
          <w:rFonts w:ascii="QCF_P117" w:hAnsi="QCF_P117" w:cs="QCF_P117"/>
          <w:color w:val="009036"/>
          <w:sz w:val="34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4564942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يَرۡتَدِدۡ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E94D47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7" w:hAnsi="QCF_P117" w:cs="QCF_P117"/>
          <w:color w:val="E20019"/>
          <w:sz w:val="34"/>
          <w:rtl/>
        </w:rPr>
        <w:t>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6EA8B951" w14:textId="77777777" w:rsidR="00E532A9" w:rsidRDefault="00000000" w:rsidP="00984C46">
      <w:pPr>
        <w:bidi/>
      </w:pPr>
      <w:r>
        <w:rPr>
          <w:rFonts w:ascii="QCF_P117" w:hAnsi="QCF_P117" w:cs="QCF_P117"/>
          <w:color w:val="009036"/>
          <w:sz w:val="34"/>
          <w:rtl/>
        </w:rPr>
        <w:t>ﰇ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</w:p>
    <w:p w14:paraId="59DA469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هُزُؤٗا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5D2297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هُزۡؤٗا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</w:t>
      </w:r>
    </w:p>
    <w:p w14:paraId="0A8E106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7" w:hAnsi="QCF_P117" w:cs="QCF_P117"/>
          <w:color w:val="E20019"/>
          <w:sz w:val="34"/>
          <w:rtl/>
        </w:rPr>
        <w:t>ﰏ</w:t>
      </w:r>
      <w:r>
        <w:rPr>
          <w:rFonts w:ascii="louts-shamy" w:hAnsi="louts-shamy" w:cs="louts-shamy"/>
          <w:color w:val="E20019"/>
          <w:sz w:val="28"/>
          <w:rtl/>
        </w:rPr>
        <w:t xml:space="preserve"> ﴾ 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71711AA" w14:textId="77777777" w:rsidR="00E532A9" w:rsidRDefault="00000000" w:rsidP="00984C46">
      <w:pPr>
        <w:bidi/>
      </w:pPr>
      <w:r>
        <w:rPr>
          <w:rFonts w:ascii="QCF_P117" w:hAnsi="QCF_P117" w:cs="QCF_P117"/>
          <w:color w:val="009036"/>
          <w:sz w:val="34"/>
          <w:rtl/>
        </w:rPr>
        <w:t>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B0D519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وَٱلۡكُفَّارِ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يعقوب.</w:t>
      </w:r>
    </w:p>
    <w:p w14:paraId="6900F057" w14:textId="77777777" w:rsidR="00E532A9" w:rsidRDefault="00000000" w:rsidP="00984C46">
      <w:pPr>
        <w:bidi/>
      </w:pPr>
      <w:r>
        <w:br w:type="page"/>
      </w:r>
    </w:p>
    <w:p w14:paraId="6411208E" w14:textId="77777777" w:rsidR="00E532A9" w:rsidRDefault="00000000" w:rsidP="00984C46">
      <w:pPr>
        <w:bidi/>
      </w:pPr>
      <w:r>
        <w:lastRenderedPageBreak/>
        <w:t>صفحة: 118</w:t>
      </w:r>
    </w:p>
    <w:p w14:paraId="001AD77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7" w:hAnsi="QCF_P117" w:cs="QCF_P117"/>
          <w:color w:val="E20019"/>
          <w:sz w:val="28"/>
          <w:rtl/>
        </w:rPr>
        <w:t>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20C85E40" w14:textId="77777777" w:rsidR="00E532A9" w:rsidRDefault="00000000" w:rsidP="00984C46">
      <w:pPr>
        <w:bidi/>
      </w:pPr>
      <w:r>
        <w:rPr>
          <w:rFonts w:ascii="QCF_P117" w:hAnsi="QCF_P117" w:cs="QCF_P117"/>
          <w:color w:val="009036"/>
          <w:sz w:val="28"/>
          <w:rtl/>
        </w:rPr>
        <w:t>ﰇ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</w:p>
    <w:p w14:paraId="41D4805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هُزُؤٗا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04B54B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هُزۡؤٗا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</w:t>
      </w:r>
    </w:p>
    <w:p w14:paraId="34FE515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8" w:hAnsi="QCF_P118" w:cs="QCF_P118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8" w:hAnsi="QCF_P118" w:cs="QCF_P118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B83546B" w14:textId="77777777" w:rsidR="00E532A9" w:rsidRDefault="00000000" w:rsidP="00984C46">
      <w:pPr>
        <w:bidi/>
      </w:pPr>
      <w:r>
        <w:rPr>
          <w:rFonts w:ascii="QCF_P118" w:hAnsi="QCF_P118" w:cs="QCF_P118"/>
          <w:color w:val="009036"/>
          <w:sz w:val="28"/>
          <w:rtl/>
        </w:rPr>
        <w:t>ﮇ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8" w:hAnsi="QCF_P118" w:cs="QCF_P118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حمزة.</w:t>
      </w:r>
    </w:p>
    <w:p w14:paraId="184A503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وَعَبُدَ ٱلطَّٰغُوتِ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</w:t>
      </w:r>
    </w:p>
    <w:p w14:paraId="75F4CC9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8" w:hAnsi="QCF_P118" w:cs="QCF_P118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8" w:hAnsi="QCF_P118" w:cs="QCF_P118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8" w:hAnsi="QCF_P118" w:cs="QCF_P118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8" w:hAnsi="QCF_P118" w:cs="QCF_P118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خمس قراءات:</w:t>
      </w:r>
    </w:p>
    <w:p w14:paraId="4B597893" w14:textId="77777777" w:rsidR="00E532A9" w:rsidRDefault="00000000" w:rsidP="00984C46">
      <w:pPr>
        <w:bidi/>
      </w:pPr>
      <w:r>
        <w:rPr>
          <w:rFonts w:ascii="QCF_P118" w:hAnsi="QCF_P118" w:cs="QCF_P118"/>
          <w:color w:val="009036"/>
          <w:sz w:val="28"/>
          <w:rtl/>
        </w:rPr>
        <w:t>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8" w:hAnsi="QCF_P118" w:cs="QCF_P118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8" w:hAnsi="QCF_P118" w:cs="QCF_P118"/>
          <w:color w:val="009036"/>
          <w:sz w:val="28"/>
          <w:rtl/>
        </w:rPr>
        <w:t>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8" w:hAnsi="QCF_P118" w:cs="QCF_P118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عاصم.</w:t>
      </w:r>
    </w:p>
    <w:p w14:paraId="4273706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وَأَكۡلِهِمُ ٱلسُّحُتَ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قَوۡلِهِمُ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1ABE07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وَأَكۡلِهِمِ ٱلسُّحُتَ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قَوۡلِهِمِ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19CEB57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وَأَكۡلِهُمُ ٱلسُّحۡتَ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قَوۡلِهُمُ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خلف.</w:t>
      </w:r>
    </w:p>
    <w:p w14:paraId="2A1411E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وَأَكۡلِهُمُ ٱلسُّحُتَ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قَوۡلِهُمُ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5EFEF6C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8" w:hAnsi="QCF_P118" w:cs="QCF_P118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8" w:hAnsi="QCF_P118" w:cs="QCF_P118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8" w:hAnsi="QCF_P118" w:cs="QCF_P118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8" w:hAnsi="QCF_P118" w:cs="QCF_P118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خمس قراءات:</w:t>
      </w:r>
    </w:p>
    <w:p w14:paraId="764DE471" w14:textId="77777777" w:rsidR="00E532A9" w:rsidRDefault="00000000" w:rsidP="00984C46">
      <w:pPr>
        <w:bidi/>
      </w:pPr>
      <w:r>
        <w:rPr>
          <w:rFonts w:ascii="QCF_P118" w:hAnsi="QCF_P118" w:cs="QCF_P118"/>
          <w:color w:val="009036"/>
          <w:sz w:val="28"/>
          <w:rtl/>
        </w:rPr>
        <w:t>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8" w:hAnsi="QCF_P118" w:cs="QCF_P118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8" w:hAnsi="QCF_P118" w:cs="QCF_P118"/>
          <w:color w:val="009036"/>
          <w:sz w:val="28"/>
          <w:rtl/>
        </w:rPr>
        <w:t>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8" w:hAnsi="QCF_P118" w:cs="QCF_P118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عاصم.</w:t>
      </w:r>
    </w:p>
    <w:p w14:paraId="2541AD1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وَأَكۡلِهِمُ ٱلسُّحُتَ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قَوۡلِهِمُ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3998CA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وَأَكۡلِهِمِ ٱلسُّحُتَ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قَوۡلِهِمِ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14B5482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وَأَكۡلِهُمُ ٱلسُّحۡتَ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قَوۡلِهُمُ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خلف.</w:t>
      </w:r>
    </w:p>
    <w:p w14:paraId="099D81B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وَأَكۡلِهُمُ ٱلسُّحُتَ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قَوۡلِهُمُ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7A8728B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8" w:hAnsi="QCF_P118" w:cs="QCF_P118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8" w:hAnsi="QCF_P118" w:cs="QCF_P118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8" w:hAnsi="QCF_P118" w:cs="QCF_P118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8" w:hAnsi="QCF_P118" w:cs="QCF_P118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خمس قراءات:</w:t>
      </w:r>
    </w:p>
    <w:p w14:paraId="2E32EF3F" w14:textId="77777777" w:rsidR="00E532A9" w:rsidRDefault="00000000" w:rsidP="00984C46">
      <w:pPr>
        <w:bidi/>
      </w:pPr>
      <w:r>
        <w:rPr>
          <w:rFonts w:ascii="QCF_P118" w:hAnsi="QCF_P118" w:cs="QCF_P118"/>
          <w:color w:val="009036"/>
          <w:sz w:val="28"/>
          <w:rtl/>
        </w:rPr>
        <w:t>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8" w:hAnsi="QCF_P118" w:cs="QCF_P118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8" w:hAnsi="QCF_P118" w:cs="QCF_P118"/>
          <w:color w:val="009036"/>
          <w:sz w:val="28"/>
          <w:rtl/>
        </w:rPr>
        <w:t>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8" w:hAnsi="QCF_P118" w:cs="QCF_P118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عاصم.</w:t>
      </w:r>
    </w:p>
    <w:p w14:paraId="7310FED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وَأَكۡلِهِمُ ٱلسُّحُتَ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قَوۡلِهِمُ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E0DEF8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وَأَكۡلِهِمِ ٱلسُّحُتَ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قَوۡلِهِمِ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27AACB1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وَأَكۡلِهُمُ ٱلسُّحۡتَ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قَوۡلِهُمُ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خلف.</w:t>
      </w:r>
    </w:p>
    <w:p w14:paraId="5E3ECC8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وَأَكۡلِهُمُ ٱلسُّحُتَ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قَوۡلِهُمُ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2A38812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8" w:hAnsi="QCF_P118" w:cs="QCF_P118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8" w:hAnsi="QCF_P118" w:cs="QCF_P118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18" w:hAnsi="QCF_P118" w:cs="QCF_P118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8" w:hAnsi="QCF_P118" w:cs="QCF_P118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خمس قراءات:</w:t>
      </w:r>
    </w:p>
    <w:p w14:paraId="54C06F0B" w14:textId="77777777" w:rsidR="00E532A9" w:rsidRDefault="00000000" w:rsidP="00984C46">
      <w:pPr>
        <w:bidi/>
      </w:pPr>
      <w:r>
        <w:rPr>
          <w:rFonts w:ascii="QCF_P118" w:hAnsi="QCF_P118" w:cs="QCF_P118"/>
          <w:color w:val="009036"/>
          <w:sz w:val="28"/>
          <w:rtl/>
        </w:rPr>
        <w:t>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8" w:hAnsi="QCF_P118" w:cs="QCF_P118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18" w:hAnsi="QCF_P118" w:cs="QCF_P118"/>
          <w:color w:val="009036"/>
          <w:sz w:val="28"/>
          <w:rtl/>
        </w:rPr>
        <w:t>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8" w:hAnsi="QCF_P118" w:cs="QCF_P118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عاصم.</w:t>
      </w:r>
    </w:p>
    <w:p w14:paraId="7570CEB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وَأَكۡلِهِمُ ٱلسُّحُتَ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قَوۡلِهِمُ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3B7148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وَأَكۡلِهِمِ ٱلسُّحُتَ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قَوۡلِهِمِ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219B54F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وَأَكۡلِهُمُ ٱلسُّحۡتَ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قَوۡلِهُمُ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خلف.</w:t>
      </w:r>
    </w:p>
    <w:p w14:paraId="5F182E7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وَأَكۡلِهُمُ ٱلسُّحُتَ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قَوۡلِهُمُ ٱلۡإِثۡمَ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3DBCAE0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8" w:hAnsi="QCF_P118" w:cs="QCF_P118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A6C3D79" w14:textId="77777777" w:rsidR="00E532A9" w:rsidRDefault="00000000" w:rsidP="00984C46">
      <w:pPr>
        <w:bidi/>
      </w:pPr>
      <w:r>
        <w:rPr>
          <w:rFonts w:ascii="QCF_P118" w:hAnsi="QCF_P118" w:cs="QCF_P118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757F0E0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26499F19" w14:textId="77777777" w:rsidR="00E532A9" w:rsidRDefault="00000000" w:rsidP="00984C46">
      <w:pPr>
        <w:bidi/>
      </w:pPr>
      <w:r>
        <w:br w:type="page"/>
      </w:r>
    </w:p>
    <w:p w14:paraId="71694E6E" w14:textId="77777777" w:rsidR="00E532A9" w:rsidRDefault="00000000" w:rsidP="00984C46">
      <w:pPr>
        <w:bidi/>
      </w:pPr>
      <w:r>
        <w:lastRenderedPageBreak/>
        <w:t>صفحة: 119</w:t>
      </w:r>
    </w:p>
    <w:p w14:paraId="6FF2D5A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9" w:hAnsi="QCF_P119" w:cs="QCF_P119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 فيها قراءتان:</w:t>
      </w:r>
    </w:p>
    <w:p w14:paraId="51FC8100" w14:textId="77777777" w:rsidR="00E532A9" w:rsidRDefault="00000000" w:rsidP="00984C46">
      <w:pPr>
        <w:bidi/>
      </w:pPr>
      <w:r>
        <w:rPr>
          <w:rFonts w:ascii="QCF_P119" w:hAnsi="QCF_P119" w:cs="QCF_P119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EEDC28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624C939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9" w:hAnsi="QCF_P119" w:cs="QCF_P119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 فيها قراءتان:</w:t>
      </w:r>
    </w:p>
    <w:p w14:paraId="2EC75DA1" w14:textId="77777777" w:rsidR="00E532A9" w:rsidRDefault="00000000" w:rsidP="00984C46">
      <w:pPr>
        <w:bidi/>
      </w:pPr>
      <w:r>
        <w:rPr>
          <w:rFonts w:ascii="QCF_P119" w:hAnsi="QCF_P119" w:cs="QCF_P119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15FA56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3D5A52C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9" w:hAnsi="QCF_P119" w:cs="QCF_P119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D26E374" w14:textId="77777777" w:rsidR="00E532A9" w:rsidRDefault="00000000" w:rsidP="00984C46">
      <w:pPr>
        <w:bidi/>
      </w:pPr>
      <w:r>
        <w:rPr>
          <w:rFonts w:ascii="QCF_P119" w:hAnsi="QCF_P119" w:cs="QCF_P119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خلف.</w:t>
      </w:r>
    </w:p>
    <w:p w14:paraId="67F0AB5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رِسَالَٰتِهِۦ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6E9E60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9" w:hAnsi="QCF_P119" w:cs="QCF_P119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62B321A" w14:textId="77777777" w:rsidR="00E532A9" w:rsidRDefault="00000000" w:rsidP="00984C46">
      <w:pPr>
        <w:bidi/>
      </w:pPr>
      <w:r>
        <w:rPr>
          <w:rFonts w:ascii="QCF_P119" w:hAnsi="QCF_P119" w:cs="QCF_P119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622DDDD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وَٱلصَّٰبُونَ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4A39AF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19" w:hAnsi="QCF_P119" w:cs="QCF_P119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9" w:hAnsi="QCF_P119" w:cs="QCF_P119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19" w:hAnsi="QCF_P119" w:cs="QCF_P119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37D52EB" w14:textId="77777777" w:rsidR="00E532A9" w:rsidRDefault="00000000" w:rsidP="00984C46">
      <w:pPr>
        <w:bidi/>
      </w:pPr>
      <w:r>
        <w:rPr>
          <w:rFonts w:ascii="QCF_P119" w:hAnsi="QCF_P119" w:cs="QCF_P119"/>
          <w:color w:val="009036"/>
          <w:sz w:val="28"/>
          <w:rtl/>
        </w:rPr>
        <w:t>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9" w:hAnsi="QCF_P119" w:cs="QCF_P119"/>
          <w:color w:val="009036"/>
          <w:sz w:val="28"/>
          <w:rtl/>
        </w:rPr>
        <w:t>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19" w:hAnsi="QCF_P119" w:cs="QCF_P119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9E2E30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خَوۡفٌ 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حمزة.</w:t>
      </w:r>
    </w:p>
    <w:p w14:paraId="702B6AD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خَوۡفَ 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4CAE8CE7" w14:textId="77777777" w:rsidR="00E532A9" w:rsidRDefault="00000000" w:rsidP="00984C46">
      <w:pPr>
        <w:bidi/>
      </w:pPr>
      <w:r>
        <w:br w:type="page"/>
      </w:r>
    </w:p>
    <w:p w14:paraId="5F6048D1" w14:textId="77777777" w:rsidR="00E532A9" w:rsidRDefault="00000000" w:rsidP="00984C46">
      <w:pPr>
        <w:bidi/>
      </w:pPr>
      <w:r>
        <w:lastRenderedPageBreak/>
        <w:t>صفحة: 120</w:t>
      </w:r>
    </w:p>
    <w:p w14:paraId="0BD65E0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0" w:hAnsi="QCF_P120" w:cs="QCF_P120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20" w:hAnsi="QCF_P120" w:cs="QCF_P120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9E22628" w14:textId="77777777" w:rsidR="00E532A9" w:rsidRDefault="00000000" w:rsidP="00984C46">
      <w:pPr>
        <w:bidi/>
      </w:pPr>
      <w:r>
        <w:rPr>
          <w:rFonts w:ascii="QCF_P120" w:hAnsi="QCF_P120" w:cs="QCF_P120"/>
          <w:color w:val="009036"/>
          <w:sz w:val="28"/>
          <w:rtl/>
        </w:rPr>
        <w:t>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20" w:hAnsi="QCF_P120" w:cs="QCF_P120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3DEB0C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أَلَّا تَكُونُ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يعقوب، خلف. </w:t>
      </w:r>
    </w:p>
    <w:p w14:paraId="0130EA3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0" w:hAnsi="QCF_P120" w:cs="QCF_P120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C95CF44" w14:textId="77777777" w:rsidR="00E532A9" w:rsidRDefault="00000000" w:rsidP="00984C46">
      <w:pPr>
        <w:bidi/>
      </w:pPr>
      <w:r>
        <w:rPr>
          <w:rFonts w:ascii="QCF_P120" w:hAnsi="QCF_P120" w:cs="QCF_P120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A3D3FA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0ABF5704" w14:textId="77777777" w:rsidR="00E532A9" w:rsidRDefault="00000000" w:rsidP="00984C46">
      <w:pPr>
        <w:bidi/>
      </w:pPr>
      <w:r>
        <w:br w:type="page"/>
      </w:r>
    </w:p>
    <w:p w14:paraId="6979DF29" w14:textId="77777777" w:rsidR="00E532A9" w:rsidRDefault="00000000" w:rsidP="00984C46">
      <w:pPr>
        <w:bidi/>
      </w:pPr>
      <w:r>
        <w:lastRenderedPageBreak/>
        <w:t>صفحة: 121</w:t>
      </w:r>
    </w:p>
    <w:p w14:paraId="0373164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1" w:hAnsi="QCF_P121" w:cs="QCF_P121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129F788" w14:textId="77777777" w:rsidR="00E532A9" w:rsidRDefault="00000000" w:rsidP="00984C46">
      <w:pPr>
        <w:bidi/>
      </w:pPr>
      <w:r>
        <w:rPr>
          <w:rFonts w:ascii="QCF_P121" w:hAnsi="QCF_P121" w:cs="QCF_P121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20A0B8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0668FBE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</w:t>
      </w:r>
      <w:r>
        <w:rPr>
          <w:rFonts w:ascii="QCF_P121" w:hAnsi="QCF_P121" w:cs="QCF_P121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494C03D" w14:textId="77777777" w:rsidR="00E532A9" w:rsidRDefault="00000000" w:rsidP="00984C46">
      <w:pPr>
        <w:bidi/>
      </w:pPr>
      <w:r>
        <w:rPr>
          <w:rFonts w:ascii="QCF_P121" w:hAnsi="QCF_P121" w:cs="QCF_P121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599F862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وَٱلنَّبِيٓءِ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</w:t>
      </w:r>
    </w:p>
    <w:p w14:paraId="57EB5805" w14:textId="77777777" w:rsidR="00E532A9" w:rsidRDefault="00000000" w:rsidP="00984C46">
      <w:pPr>
        <w:bidi/>
      </w:pPr>
      <w:r>
        <w:br w:type="page"/>
      </w:r>
    </w:p>
    <w:p w14:paraId="7A9C9254" w14:textId="77777777" w:rsidR="00E532A9" w:rsidRDefault="00000000" w:rsidP="00984C46">
      <w:pPr>
        <w:bidi/>
      </w:pPr>
      <w:r>
        <w:lastRenderedPageBreak/>
        <w:t>صفحة: 122</w:t>
      </w:r>
    </w:p>
    <w:p w14:paraId="63A68A8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2" w:hAnsi="QCF_P122" w:cs="QCF_P122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71DAAE0" w14:textId="77777777" w:rsidR="00E532A9" w:rsidRDefault="00000000" w:rsidP="00984C46">
      <w:pPr>
        <w:bidi/>
      </w:pPr>
      <w:r>
        <w:rPr>
          <w:rFonts w:ascii="QCF_P122" w:hAnsi="QCF_P122" w:cs="QCF_P122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831059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عَٰقَدتُّمُ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ذكوان.</w:t>
      </w:r>
    </w:p>
    <w:p w14:paraId="2BAFCD1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عَقَدتُّمُ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شعبة، حمزة، الكسائي، خلف.</w:t>
      </w:r>
    </w:p>
    <w:p w14:paraId="125AD7E6" w14:textId="77777777" w:rsidR="00E532A9" w:rsidRDefault="00000000" w:rsidP="00984C46">
      <w:pPr>
        <w:bidi/>
      </w:pPr>
      <w:r>
        <w:br w:type="page"/>
      </w:r>
    </w:p>
    <w:p w14:paraId="42195A69" w14:textId="77777777" w:rsidR="00E532A9" w:rsidRDefault="00000000" w:rsidP="00984C46">
      <w:pPr>
        <w:bidi/>
      </w:pPr>
      <w:r>
        <w:lastRenderedPageBreak/>
        <w:t>صفحة: 123</w:t>
      </w:r>
    </w:p>
    <w:p w14:paraId="61AE4F6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3" w:hAnsi="QCF_P123" w:cs="QCF_P123"/>
          <w:color w:val="E20019"/>
          <w:sz w:val="34"/>
          <w:rtl/>
        </w:rPr>
        <w:t>ﯧ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123" w:hAnsi="QCF_P123" w:cs="QCF_P123"/>
          <w:color w:val="E20019"/>
          <w:sz w:val="34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728F36A" w14:textId="77777777" w:rsidR="00E532A9" w:rsidRDefault="00000000" w:rsidP="00984C46">
      <w:pPr>
        <w:bidi/>
      </w:pPr>
      <w:r>
        <w:rPr>
          <w:rFonts w:ascii="QCF_P123" w:hAnsi="QCF_P123" w:cs="QCF_P123"/>
          <w:color w:val="009036"/>
          <w:sz w:val="34"/>
          <w:rtl/>
        </w:rPr>
        <w:t>ﯧ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123" w:hAnsi="QCF_P123" w:cs="QCF_P123"/>
          <w:color w:val="009036"/>
          <w:sz w:val="34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خلف، يعقوب.</w:t>
      </w:r>
    </w:p>
    <w:p w14:paraId="790F10E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فَجَزَآءُ مِثۡلِ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208879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3" w:hAnsi="QCF_P123" w:cs="QCF_P123"/>
          <w:color w:val="E20019"/>
          <w:sz w:val="28"/>
          <w:rtl/>
        </w:rPr>
        <w:t>ﯶ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23" w:hAnsi="QCF_P123" w:cs="QCF_P123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C46C10A" w14:textId="77777777" w:rsidR="00E532A9" w:rsidRDefault="00000000" w:rsidP="00984C46">
      <w:pPr>
        <w:bidi/>
      </w:pPr>
      <w:r>
        <w:rPr>
          <w:rFonts w:ascii="QCF_P123" w:hAnsi="QCF_P123" w:cs="QCF_P123"/>
          <w:color w:val="009036"/>
          <w:sz w:val="28"/>
          <w:rtl/>
        </w:rPr>
        <w:t>ﯶ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23" w:hAnsi="QCF_P123" w:cs="QCF_P123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316868E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كَفَّٰرَةُ طَعَامِ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D8D890A" w14:textId="77777777" w:rsidR="00E532A9" w:rsidRDefault="00000000" w:rsidP="00984C46">
      <w:pPr>
        <w:bidi/>
      </w:pPr>
      <w:r>
        <w:br w:type="page"/>
      </w:r>
    </w:p>
    <w:p w14:paraId="09CF08AC" w14:textId="77777777" w:rsidR="00E532A9" w:rsidRDefault="00000000" w:rsidP="00984C46">
      <w:pPr>
        <w:bidi/>
      </w:pPr>
      <w:r>
        <w:lastRenderedPageBreak/>
        <w:t>صفحة: 124</w:t>
      </w:r>
    </w:p>
    <w:p w14:paraId="668C5F4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4" w:hAnsi="QCF_P124" w:cs="QCF_P124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22F70B2" w14:textId="77777777" w:rsidR="00E532A9" w:rsidRDefault="00000000" w:rsidP="00984C46">
      <w:pPr>
        <w:bidi/>
      </w:pPr>
      <w:r>
        <w:rPr>
          <w:rFonts w:ascii="QCF_P124" w:hAnsi="QCF_P124" w:cs="QCF_P124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610330F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قِيَمٗا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527A0E1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4" w:hAnsi="QCF_P124" w:cs="QCF_P124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F7BF940" w14:textId="77777777" w:rsidR="00E532A9" w:rsidRDefault="00000000" w:rsidP="00984C46">
      <w:pPr>
        <w:bidi/>
      </w:pPr>
      <w:r>
        <w:rPr>
          <w:rFonts w:ascii="QCF_P124" w:hAnsi="QCF_P124" w:cs="QCF_P124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215E51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يُنزَلُ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5D0373B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4" w:hAnsi="QCF_P124" w:cs="QCF_P124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87ACF5A" w14:textId="77777777" w:rsidR="00E532A9" w:rsidRDefault="00000000" w:rsidP="00984C46">
      <w:pPr>
        <w:bidi/>
      </w:pPr>
      <w:r>
        <w:rPr>
          <w:rFonts w:ascii="QCF_P124" w:hAnsi="QCF_P124" w:cs="QCF_P124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A719F6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03FD78AF" w14:textId="77777777" w:rsidR="00E532A9" w:rsidRDefault="00000000" w:rsidP="00984C46">
      <w:pPr>
        <w:bidi/>
      </w:pPr>
      <w:r>
        <w:br w:type="page"/>
      </w:r>
    </w:p>
    <w:p w14:paraId="2E0B7684" w14:textId="77777777" w:rsidR="00E532A9" w:rsidRDefault="00000000" w:rsidP="00984C46">
      <w:pPr>
        <w:bidi/>
      </w:pPr>
      <w:r>
        <w:lastRenderedPageBreak/>
        <w:t>صفحة: 125</w:t>
      </w:r>
    </w:p>
    <w:p w14:paraId="08CE6E7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5" w:hAnsi="QCF_P125" w:cs="QCF_P125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2715E4A" w14:textId="77777777" w:rsidR="00E532A9" w:rsidRDefault="00000000" w:rsidP="00984C46">
      <w:pPr>
        <w:bidi/>
      </w:pPr>
      <w:r>
        <w:rPr>
          <w:rFonts w:ascii="QCF_P125" w:hAnsi="QCF_P125" w:cs="QCF_P125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023B358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القاف ضمًّا)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3480F3E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5" w:hAnsi="QCF_P125" w:cs="QCF_P125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218B9EF" w14:textId="77777777" w:rsidR="00E532A9" w:rsidRDefault="00000000" w:rsidP="00984C46">
      <w:pPr>
        <w:bidi/>
      </w:pPr>
      <w:r>
        <w:rPr>
          <w:rFonts w:ascii="QCF_P125" w:hAnsi="QCF_P125" w:cs="QCF_P125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19A1E35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ٱسۡتُحِقَّ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</w:t>
      </w:r>
    </w:p>
    <w:p w14:paraId="729B281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5" w:hAnsi="QCF_P125" w:cs="QCF_P125"/>
          <w:color w:val="E20019"/>
          <w:sz w:val="32"/>
          <w:rtl/>
        </w:rPr>
        <w:t>ﯤ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125" w:hAnsi="QCF_P125" w:cs="QCF_P125"/>
          <w:color w:val="E20019"/>
          <w:sz w:val="32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خمس قراءات:</w:t>
      </w:r>
    </w:p>
    <w:p w14:paraId="455DEFFE" w14:textId="77777777" w:rsidR="00E532A9" w:rsidRDefault="00000000" w:rsidP="00984C46">
      <w:pPr>
        <w:bidi/>
      </w:pPr>
      <w:r>
        <w:rPr>
          <w:rFonts w:ascii="QCF_P125" w:hAnsi="QCF_P125" w:cs="QCF_P125"/>
          <w:color w:val="009036"/>
          <w:sz w:val="32"/>
          <w:rtl/>
        </w:rPr>
        <w:t>ﯤ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125" w:hAnsi="QCF_P125" w:cs="QCF_P125"/>
          <w:color w:val="009036"/>
          <w:sz w:val="32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FCCC40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ٱلۡأَوۡلَيَٰنِ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D88474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عَلَيۡهِمُ ٱلۡأَوَّلِينَ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شعبة.</w:t>
      </w:r>
    </w:p>
    <w:p w14:paraId="60247F9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ٱلۡأَوَّلِينَ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يعقوب، خلف.</w:t>
      </w:r>
    </w:p>
    <w:p w14:paraId="733F67D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ٱلۡأَوۡلَيَٰنِ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الكسائي.</w:t>
      </w:r>
    </w:p>
    <w:p w14:paraId="627EC452" w14:textId="77777777" w:rsidR="00E532A9" w:rsidRDefault="00000000" w:rsidP="00984C46">
      <w:pPr>
        <w:bidi/>
      </w:pPr>
      <w:r>
        <w:br w:type="page"/>
      </w:r>
    </w:p>
    <w:p w14:paraId="343E6052" w14:textId="77777777" w:rsidR="00E532A9" w:rsidRDefault="00000000" w:rsidP="00984C46">
      <w:pPr>
        <w:bidi/>
      </w:pPr>
      <w:r>
        <w:lastRenderedPageBreak/>
        <w:t>صفحة: 126</w:t>
      </w:r>
    </w:p>
    <w:p w14:paraId="5801FE2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6" w:hAnsi="QCF_P126" w:cs="QCF_P126"/>
          <w:color w:val="E20019"/>
          <w:sz w:val="28"/>
          <w:rtl/>
        </w:rPr>
        <w:t>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F803299" w14:textId="77777777" w:rsidR="00E532A9" w:rsidRDefault="00000000" w:rsidP="00984C46">
      <w:pPr>
        <w:bidi/>
      </w:pPr>
      <w:r>
        <w:rPr>
          <w:rFonts w:ascii="QCF_P126" w:hAnsi="QCF_P126" w:cs="QCF_P126"/>
          <w:color w:val="009036"/>
          <w:sz w:val="28"/>
          <w:rtl/>
        </w:rPr>
        <w:t>ﭢ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5422114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ٱلۡغِيُوبِ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حمزة. </w:t>
      </w:r>
    </w:p>
    <w:p w14:paraId="39FD36F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6" w:hAnsi="QCF_P126" w:cs="QCF_P126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231A234" w14:textId="77777777" w:rsidR="00E532A9" w:rsidRDefault="00000000" w:rsidP="00984C46">
      <w:pPr>
        <w:bidi/>
      </w:pPr>
      <w:r>
        <w:rPr>
          <w:rFonts w:ascii="QCF_P126" w:hAnsi="QCF_P126" w:cs="QCF_P126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052878E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ٱلۡقُدۡسِ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CB267B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6" w:hAnsi="QCF_P126" w:cs="QCF_P126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﴾ 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340D939" w14:textId="77777777" w:rsidR="00E532A9" w:rsidRDefault="00000000" w:rsidP="00984C46">
      <w:pPr>
        <w:bidi/>
      </w:pPr>
      <w:r>
        <w:rPr>
          <w:rFonts w:ascii="QCF_P126" w:hAnsi="QCF_P126" w:cs="QCF_P126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9DA5D8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ٱلطَّـٰٓئِرِ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942437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6" w:hAnsi="QCF_P126" w:cs="QCF_P126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26" w:hAnsi="QCF_P126" w:cs="QCF_P126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E22A350" w14:textId="77777777" w:rsidR="00E532A9" w:rsidRDefault="00000000" w:rsidP="00984C46">
      <w:pPr>
        <w:bidi/>
      </w:pPr>
      <w:r>
        <w:rPr>
          <w:rFonts w:ascii="QCF_P126" w:hAnsi="QCF_P126" w:cs="QCF_P126"/>
          <w:color w:val="009036"/>
          <w:sz w:val="28"/>
          <w:rtl/>
        </w:rPr>
        <w:t>ﮉ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26" w:hAnsi="QCF_P126" w:cs="QCF_P126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خلف. </w:t>
      </w:r>
    </w:p>
    <w:p w14:paraId="71E01CA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فَتَكُونُ طَـٰٓئِرَۢا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DB86F1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6" w:hAnsi="QCF_P126" w:cs="QCF_P126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26" w:hAnsi="QCF_P126" w:cs="QCF_P126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78B7EC7" w14:textId="77777777" w:rsidR="00E532A9" w:rsidRDefault="00000000" w:rsidP="00984C46">
      <w:pPr>
        <w:bidi/>
      </w:pPr>
      <w:r>
        <w:rPr>
          <w:rFonts w:ascii="QCF_P126" w:hAnsi="QCF_P126" w:cs="QCF_P126"/>
          <w:color w:val="009036"/>
          <w:sz w:val="28"/>
          <w:rtl/>
        </w:rPr>
        <w:t>ﮉ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26" w:hAnsi="QCF_P126" w:cs="QCF_P126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خلف. </w:t>
      </w:r>
    </w:p>
    <w:p w14:paraId="6D8B90E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فَتَكُونُ طَـٰٓئِرَۢا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E43BED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6" w:hAnsi="QCF_P126" w:cs="QCF_P126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7FE44B5" w14:textId="77777777" w:rsidR="00E532A9" w:rsidRDefault="00000000" w:rsidP="00984C46">
      <w:pPr>
        <w:bidi/>
      </w:pPr>
      <w:r>
        <w:rPr>
          <w:rFonts w:ascii="QCF_P126" w:hAnsi="QCF_P126" w:cs="QCF_P126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09EA97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سَٰحِرٞ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41D8590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6" w:hAnsi="QCF_P126" w:cs="QCF_P126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26" w:hAnsi="QCF_P126" w:cs="QCF_P126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26" w:hAnsi="QCF_P126" w:cs="QCF_P126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3DB513C" w14:textId="77777777" w:rsidR="00E532A9" w:rsidRDefault="00000000" w:rsidP="00984C46">
      <w:pPr>
        <w:bidi/>
      </w:pPr>
      <w:r>
        <w:rPr>
          <w:rFonts w:ascii="QCF_P126" w:hAnsi="QCF_P126" w:cs="QCF_P126"/>
          <w:color w:val="009036"/>
          <w:sz w:val="28"/>
          <w:rtl/>
        </w:rPr>
        <w:t>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26" w:hAnsi="QCF_P126" w:cs="QCF_P126"/>
          <w:color w:val="009036"/>
          <w:sz w:val="28"/>
          <w:rtl/>
        </w:rPr>
        <w:t>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26" w:hAnsi="QCF_P126" w:cs="QCF_P126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الكسائي. </w:t>
      </w:r>
    </w:p>
    <w:p w14:paraId="2FC8246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هَل تَّسۡتَطِيعُ رَبَّكَ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2C29EA8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6" w:hAnsi="QCF_P126" w:cs="QCF_P126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F15EADE" w14:textId="77777777" w:rsidR="00E532A9" w:rsidRDefault="00000000" w:rsidP="00984C46">
      <w:pPr>
        <w:bidi/>
      </w:pPr>
      <w:r>
        <w:rPr>
          <w:rFonts w:ascii="QCF_P126" w:hAnsi="QCF_P126" w:cs="QCF_P126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 </w:t>
      </w:r>
    </w:p>
    <w:p w14:paraId="66E0339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يُنزِلَ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42282C1B" w14:textId="77777777" w:rsidR="00E532A9" w:rsidRDefault="00000000" w:rsidP="00984C46">
      <w:pPr>
        <w:bidi/>
      </w:pPr>
      <w:r>
        <w:br w:type="page"/>
      </w:r>
    </w:p>
    <w:p w14:paraId="1A30D224" w14:textId="77777777" w:rsidR="00E532A9" w:rsidRDefault="00000000" w:rsidP="00984C46">
      <w:pPr>
        <w:bidi/>
      </w:pPr>
      <w:r>
        <w:lastRenderedPageBreak/>
        <w:t>صفحة: 127</w:t>
      </w:r>
    </w:p>
    <w:p w14:paraId="5DFA69B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7" w:hAnsi="QCF_P127" w:cs="QCF_P127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AB7A6D7" w14:textId="77777777" w:rsidR="00E532A9" w:rsidRDefault="00000000" w:rsidP="00984C46">
      <w:pPr>
        <w:bidi/>
      </w:pPr>
      <w:r>
        <w:rPr>
          <w:rFonts w:ascii="QCF_P127" w:hAnsi="QCF_P127" w:cs="QCF_P127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28879D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مُنزِلُهَا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يعقوب، خلف. </w:t>
      </w:r>
    </w:p>
    <w:p w14:paraId="68B82BD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7" w:hAnsi="QCF_P127" w:cs="QCF_P127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C76AA0C" w14:textId="77777777" w:rsidR="00E532A9" w:rsidRDefault="00000000" w:rsidP="00984C46">
      <w:pPr>
        <w:bidi/>
      </w:pPr>
      <w:r>
        <w:rPr>
          <w:rFonts w:ascii="QCF_P127" w:hAnsi="QCF_P127" w:cs="QCF_P127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6F66917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ٱلۡغِيُوبِ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حمزة. </w:t>
      </w:r>
    </w:p>
    <w:p w14:paraId="4CE8171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7" w:hAnsi="QCF_P127" w:cs="QCF_P127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27" w:hAnsi="QCF_P127" w:cs="QCF_P127"/>
          <w:color w:val="E20019"/>
          <w:sz w:val="28"/>
          <w:rtl/>
        </w:rPr>
        <w:t>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ECAAD7C" w14:textId="77777777" w:rsidR="00E532A9" w:rsidRDefault="00000000" w:rsidP="00984C46">
      <w:pPr>
        <w:bidi/>
      </w:pPr>
      <w:r>
        <w:rPr>
          <w:rFonts w:ascii="QCF_P127" w:hAnsi="QCF_P127" w:cs="QCF_P127"/>
          <w:color w:val="009036"/>
          <w:sz w:val="28"/>
          <w:rtl/>
        </w:rPr>
        <w:t>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27" w:hAnsi="QCF_P127" w:cs="QCF_P127"/>
          <w:color w:val="009036"/>
          <w:sz w:val="28"/>
          <w:rtl/>
        </w:rPr>
        <w:t>ﯖ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يعقوب. </w:t>
      </w:r>
    </w:p>
    <w:p w14:paraId="406E6FF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أَنُ ٱعۡبُدُواْ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7CA7C1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7" w:hAnsi="QCF_P127" w:cs="QCF_P127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 فيها قراءتان:</w:t>
      </w:r>
    </w:p>
    <w:p w14:paraId="5E07A059" w14:textId="77777777" w:rsidR="00E532A9" w:rsidRDefault="00000000" w:rsidP="00984C46">
      <w:pPr>
        <w:bidi/>
      </w:pPr>
      <w:r>
        <w:rPr>
          <w:rFonts w:ascii="QCF_P127" w:hAnsi="QCF_P127" w:cs="QCF_P127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59F6B4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2FE40AD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7" w:hAnsi="QCF_P127" w:cs="QCF_P127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 فيها قراءتان:</w:t>
      </w:r>
    </w:p>
    <w:p w14:paraId="5A80B7D7" w14:textId="77777777" w:rsidR="00E532A9" w:rsidRDefault="00000000" w:rsidP="00984C46">
      <w:pPr>
        <w:bidi/>
      </w:pPr>
      <w:r>
        <w:rPr>
          <w:rFonts w:ascii="QCF_P127" w:hAnsi="QCF_P127" w:cs="QCF_P127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71995D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4B97023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7" w:hAnsi="QCF_P127" w:cs="QCF_P127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B3C19DE" w14:textId="77777777" w:rsidR="00E532A9" w:rsidRDefault="00000000" w:rsidP="00984C46">
      <w:pPr>
        <w:bidi/>
      </w:pPr>
      <w:r>
        <w:rPr>
          <w:rFonts w:ascii="QCF_P127" w:hAnsi="QCF_P127" w:cs="QCF_P127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4BB9547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1FE9DB4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7" w:hAnsi="QCF_P127" w:cs="QCF_P127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27" w:hAnsi="QCF_P127" w:cs="QCF_P127"/>
          <w:color w:val="E20019"/>
          <w:sz w:val="28"/>
          <w:rtl/>
        </w:rPr>
        <w:t>ﯿ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698D22C7" w14:textId="77777777" w:rsidR="00E532A9" w:rsidRDefault="00000000" w:rsidP="00984C46">
      <w:pPr>
        <w:bidi/>
      </w:pPr>
      <w:r>
        <w:rPr>
          <w:rFonts w:ascii="QCF_P127" w:hAnsi="QCF_P127" w:cs="QCF_P127"/>
          <w:color w:val="009036"/>
          <w:sz w:val="28"/>
          <w:rtl/>
        </w:rPr>
        <w:t>ﯾ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27" w:hAnsi="QCF_P127" w:cs="QCF_P127"/>
          <w:color w:val="009036"/>
          <w:sz w:val="28"/>
          <w:rtl/>
        </w:rPr>
        <w:t>ﯿ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667C282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هَٰذَا يَوۡمَ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</w:t>
      </w:r>
    </w:p>
    <w:p w14:paraId="441D1D4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7" w:hAnsi="QCF_P127" w:cs="QCF_P127"/>
          <w:color w:val="E20019"/>
          <w:sz w:val="28"/>
          <w:rtl/>
        </w:rPr>
        <w:t>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BFA41EF" w14:textId="77777777" w:rsidR="00E532A9" w:rsidRDefault="00000000" w:rsidP="00984C46">
      <w:pPr>
        <w:bidi/>
      </w:pPr>
      <w:r>
        <w:rPr>
          <w:rFonts w:ascii="QCF_P127" w:hAnsi="QCF_P127" w:cs="QCF_P127"/>
          <w:color w:val="009036"/>
          <w:sz w:val="28"/>
          <w:rtl/>
        </w:rPr>
        <w:t>ﰝ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3AC0265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فِيهُنَّ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788AEFF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7" w:hAnsi="QCF_P127" w:cs="QCF_P127"/>
          <w:color w:val="E20019"/>
          <w:sz w:val="28"/>
          <w:rtl/>
        </w:rPr>
        <w:t>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05254202" w14:textId="77777777" w:rsidR="00E532A9" w:rsidRDefault="00000000" w:rsidP="00984C46">
      <w:pPr>
        <w:bidi/>
      </w:pPr>
      <w:r>
        <w:rPr>
          <w:rFonts w:ascii="QCF_P127" w:hAnsi="QCF_P127" w:cs="QCF_P127"/>
          <w:color w:val="009036"/>
          <w:sz w:val="28"/>
          <w:rtl/>
        </w:rPr>
        <w:t>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016207B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8CDD749" w14:textId="77777777" w:rsidR="00E532A9" w:rsidRDefault="00000000" w:rsidP="00984C46">
      <w:pPr>
        <w:bidi/>
      </w:pPr>
      <w:r>
        <w:br w:type="page"/>
      </w:r>
    </w:p>
    <w:p w14:paraId="7BC8D805" w14:textId="77777777" w:rsidR="00E532A9" w:rsidRDefault="00000000" w:rsidP="00984C46">
      <w:pPr>
        <w:bidi/>
      </w:pPr>
      <w:r>
        <w:lastRenderedPageBreak/>
        <w:t>صفحة: 128</w:t>
      </w:r>
    </w:p>
    <w:p w14:paraId="63142E9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8" w:hAnsi="QCF_P128" w:cs="QCF_P128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84D29C2" w14:textId="77777777" w:rsidR="00E532A9" w:rsidRDefault="00000000" w:rsidP="00984C46">
      <w:pPr>
        <w:bidi/>
      </w:pPr>
      <w:r>
        <w:rPr>
          <w:rFonts w:ascii="QCF_P128" w:hAnsi="QCF_P128" w:cs="QCF_P128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347C07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2AF1F3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8" w:hAnsi="QCF_P128" w:cs="QCF_P128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28" w:hAnsi="QCF_P128" w:cs="QCF_P12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28" w:hAnsi="QCF_P128" w:cs="QCF_P128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34CA113" w14:textId="77777777" w:rsidR="00E532A9" w:rsidRDefault="00000000" w:rsidP="00984C46">
      <w:pPr>
        <w:bidi/>
      </w:pPr>
      <w:r>
        <w:rPr>
          <w:rFonts w:ascii="QCF_P128" w:hAnsi="QCF_P128" w:cs="QCF_P128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28" w:hAnsi="QCF_P128" w:cs="QCF_P12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28" w:hAnsi="QCF_P128" w:cs="QCF_P128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 (مع إبدال الهمز في الموضعين الأوَّلَين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4DCC1C8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تَأۡتِيهُم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يَأۡتِيهُمۡ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2A707EC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8" w:hAnsi="QCF_P128" w:cs="QCF_P128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28" w:hAnsi="QCF_P128" w:cs="QCF_P12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28" w:hAnsi="QCF_P128" w:cs="QCF_P128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8BD6B0B" w14:textId="77777777" w:rsidR="00E532A9" w:rsidRDefault="00000000" w:rsidP="00984C46">
      <w:pPr>
        <w:bidi/>
      </w:pPr>
      <w:r>
        <w:rPr>
          <w:rFonts w:ascii="QCF_P128" w:hAnsi="QCF_P128" w:cs="QCF_P128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28" w:hAnsi="QCF_P128" w:cs="QCF_P12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28" w:hAnsi="QCF_P128" w:cs="QCF_P128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 (مع إبدال الهمز في الموضعين الأوَّلَين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55C0666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تَأۡتِيهُم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يَأۡتِيهُمۡ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51255C5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8" w:hAnsi="QCF_P128" w:cs="QCF_P128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28" w:hAnsi="QCF_P128" w:cs="QCF_P12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28" w:hAnsi="QCF_P128" w:cs="QCF_P128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154C7DB" w14:textId="77777777" w:rsidR="00E532A9" w:rsidRDefault="00000000" w:rsidP="00984C46">
      <w:pPr>
        <w:bidi/>
      </w:pPr>
      <w:r>
        <w:rPr>
          <w:rFonts w:ascii="QCF_P128" w:hAnsi="QCF_P128" w:cs="QCF_P128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28" w:hAnsi="QCF_P128" w:cs="QCF_P12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28" w:hAnsi="QCF_P128" w:cs="QCF_P128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 (مع إبدال الهمز في الموضعين الأوَّلَين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4C83EA4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تَأۡتِيهُم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يَأۡتِيهُمۡ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7BBECDA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8" w:hAnsi="QCF_P128" w:cs="QCF_P128"/>
          <w:color w:val="E20019"/>
          <w:sz w:val="32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1E54EAC" w14:textId="77777777" w:rsidR="00E532A9" w:rsidRDefault="00000000" w:rsidP="00984C46">
      <w:pPr>
        <w:bidi/>
      </w:pPr>
      <w:r>
        <w:rPr>
          <w:rFonts w:ascii="QCF_P128" w:hAnsi="QCF_P128" w:cs="QCF_P128"/>
          <w:color w:val="009036"/>
          <w:sz w:val="32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507FAD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0E2E1811" w14:textId="77777777" w:rsidR="00E532A9" w:rsidRDefault="00000000" w:rsidP="00984C46">
      <w:pPr>
        <w:bidi/>
      </w:pPr>
      <w:r>
        <w:br w:type="page"/>
      </w:r>
    </w:p>
    <w:p w14:paraId="195E0C7C" w14:textId="77777777" w:rsidR="00E532A9" w:rsidRDefault="00000000" w:rsidP="00984C46">
      <w:pPr>
        <w:bidi/>
      </w:pPr>
      <w:r>
        <w:lastRenderedPageBreak/>
        <w:t>صفحة: 129</w:t>
      </w:r>
    </w:p>
    <w:p w14:paraId="4811AF6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9" w:hAnsi="QCF_P129" w:cs="QCF_P129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9824799" w14:textId="77777777" w:rsidR="00E532A9" w:rsidRDefault="00000000" w:rsidP="00984C46">
      <w:pPr>
        <w:bidi/>
      </w:pPr>
      <w:r>
        <w:rPr>
          <w:rFonts w:ascii="QCF_P129" w:hAnsi="QCF_P129" w:cs="QCF_P129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601A23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47B98F9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9" w:hAnsi="QCF_P129" w:cs="QCF_P129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29" w:hAnsi="QCF_P129" w:cs="QCF_P129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4C7869A" w14:textId="77777777" w:rsidR="00E532A9" w:rsidRDefault="00000000" w:rsidP="00984C46">
      <w:pPr>
        <w:bidi/>
      </w:pPr>
      <w:r>
        <w:rPr>
          <w:rFonts w:ascii="QCF_P129" w:hAnsi="QCF_P129" w:cs="QCF_P129"/>
          <w:color w:val="009036"/>
          <w:sz w:val="28"/>
          <w:rtl/>
        </w:rPr>
        <w:t>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29" w:hAnsi="QCF_P129" w:cs="QCF_P129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6583927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وَلَقَدُ ٱسۡتُهۡزِئَ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 (مع الإبدال لأبي جعفر).  </w:t>
      </w:r>
    </w:p>
    <w:p w14:paraId="0397CFB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9" w:hAnsi="QCF_P129" w:cs="QCF_P129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﴾ </w:t>
      </w:r>
      <w:r>
        <w:rPr>
          <w:rFonts w:ascii="louts-shamy" w:hAnsi="louts-shamy" w:cs="louts-shamy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9" w:hAnsi="QCF_P129" w:cs="QCF_P129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 xml:space="preserve"> 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208F83F" w14:textId="77777777" w:rsidR="00E532A9" w:rsidRDefault="00000000" w:rsidP="00984C46">
      <w:pPr>
        <w:bidi/>
      </w:pPr>
      <w:r>
        <w:rPr>
          <w:rFonts w:ascii="QCF_P129" w:hAnsi="QCF_P129" w:cs="QCF_P129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29" w:hAnsi="QCF_P129" w:cs="QCF_P129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D28756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42C0B0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9" w:hAnsi="QCF_P129" w:cs="QCF_P129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 xml:space="preserve"> 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8B061B0" w14:textId="77777777" w:rsidR="00E532A9" w:rsidRDefault="00000000" w:rsidP="00984C46">
      <w:pPr>
        <w:bidi/>
      </w:pPr>
      <w:r>
        <w:rPr>
          <w:rFonts w:ascii="QCF_P129" w:hAnsi="QCF_P129" w:cs="QCF_P129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29" w:hAnsi="QCF_P129" w:cs="QCF_P129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1A07BE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4BCF92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9" w:hAnsi="QCF_P129" w:cs="QCF_P129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 xml:space="preserve"> 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0AFDAAF" w14:textId="77777777" w:rsidR="00E532A9" w:rsidRDefault="00000000" w:rsidP="00984C46">
      <w:pPr>
        <w:bidi/>
      </w:pPr>
      <w:r>
        <w:rPr>
          <w:rFonts w:ascii="QCF_P129" w:hAnsi="QCF_P129" w:cs="QCF_P129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29" w:hAnsi="QCF_P129" w:cs="QCF_P129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5655EC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CF19B7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9" w:hAnsi="QCF_P129" w:cs="QCF_P129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 xml:space="preserve"> 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BE4D26E" w14:textId="77777777" w:rsidR="00E532A9" w:rsidRDefault="00000000" w:rsidP="00984C46">
      <w:pPr>
        <w:bidi/>
      </w:pPr>
      <w:r>
        <w:rPr>
          <w:rFonts w:ascii="QCF_P129" w:hAnsi="QCF_P129" w:cs="QCF_P129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29" w:hAnsi="QCF_P129" w:cs="QCF_P129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469AF6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57A324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9" w:hAnsi="QCF_P129" w:cs="QCF_P129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 xml:space="preserve"> 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BE66717" w14:textId="77777777" w:rsidR="00E532A9" w:rsidRDefault="00000000" w:rsidP="00984C46">
      <w:pPr>
        <w:bidi/>
      </w:pPr>
      <w:r>
        <w:rPr>
          <w:rFonts w:ascii="QCF_P129" w:hAnsi="QCF_P129" w:cs="QCF_P129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29" w:hAnsi="QCF_P129" w:cs="QCF_P129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10DACC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4AA3CD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29" w:hAnsi="QCF_P129" w:cs="QCF_P129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29" w:hAnsi="QCF_P129" w:cs="QCF_P129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1EBCE55" w14:textId="77777777" w:rsidR="00E532A9" w:rsidRDefault="00000000" w:rsidP="00984C46">
      <w:pPr>
        <w:bidi/>
      </w:pPr>
      <w:r>
        <w:rPr>
          <w:rFonts w:ascii="QCF_P129" w:hAnsi="QCF_P129" w:cs="QCF_P129"/>
          <w:color w:val="009036"/>
          <w:sz w:val="28"/>
          <w:rtl/>
        </w:rPr>
        <w:t>ﯤ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29" w:hAnsi="QCF_P129" w:cs="QCF_P129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E57536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مَّن يَصۡرِفۡ</w:t>
      </w:r>
      <w:r>
        <w:rPr>
          <w:rFonts w:ascii="louts-shamy" w:hAnsi="louts-shamy" w:cs="louts-shamy"/>
          <w:color w:val="000000"/>
          <w:sz w:val="28"/>
          <w:rtl/>
        </w:rPr>
        <w:t>: شعبة، حمزة، الكسائي، يعقوب، خلف.</w:t>
      </w:r>
    </w:p>
    <w:p w14:paraId="27270C3B" w14:textId="77777777" w:rsidR="00E532A9" w:rsidRDefault="00000000" w:rsidP="00984C46">
      <w:pPr>
        <w:bidi/>
      </w:pPr>
      <w:r>
        <w:br w:type="page"/>
      </w:r>
    </w:p>
    <w:p w14:paraId="200CF24D" w14:textId="77777777" w:rsidR="00E532A9" w:rsidRDefault="00000000" w:rsidP="00984C46">
      <w:pPr>
        <w:bidi/>
      </w:pPr>
      <w:r>
        <w:lastRenderedPageBreak/>
        <w:t>صفحة: 130</w:t>
      </w:r>
    </w:p>
    <w:p w14:paraId="2BB836A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0" w:hAnsi="QCF_P130" w:cs="QCF_P130"/>
          <w:color w:val="E20019"/>
          <w:sz w:val="28"/>
          <w:rtl/>
        </w:rPr>
        <w:t>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515BE32" w14:textId="77777777" w:rsidR="00E532A9" w:rsidRDefault="00000000" w:rsidP="00984C46">
      <w:pPr>
        <w:bidi/>
      </w:pPr>
      <w:r>
        <w:rPr>
          <w:rFonts w:ascii="QCF_P130" w:hAnsi="QCF_P130" w:cs="QCF_P130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E2E64F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4E4720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0" w:hAnsi="QCF_P130" w:cs="QCF_P130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30" w:hAnsi="QCF_P130" w:cs="QCF_P130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AF6907E" w14:textId="77777777" w:rsidR="00E532A9" w:rsidRDefault="00000000" w:rsidP="00984C46">
      <w:pPr>
        <w:bidi/>
      </w:pPr>
      <w:r>
        <w:rPr>
          <w:rFonts w:ascii="QCF_P130" w:hAnsi="QCF_P130" w:cs="QCF_P130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30" w:hAnsi="QCF_P130" w:cs="QCF_P130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0011FC7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يَحۡشُرُهُمۡ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يَقُولُ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4D0FB1D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0" w:hAnsi="QCF_P130" w:cs="QCF_P130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30" w:hAnsi="QCF_P130" w:cs="QCF_P130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6E26063A" w14:textId="77777777" w:rsidR="00E532A9" w:rsidRDefault="00000000" w:rsidP="00984C46">
      <w:pPr>
        <w:bidi/>
      </w:pPr>
      <w:r>
        <w:rPr>
          <w:rFonts w:ascii="QCF_P130" w:hAnsi="QCF_P130" w:cs="QCF_P130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30" w:hAnsi="QCF_P130" w:cs="QCF_P130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43C9E25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يَحۡشُرُهُمۡ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يَقُولُ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32FD2CC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0" w:hAnsi="QCF_P130" w:cs="QCF_P130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0" w:hAnsi="QCF_P130" w:cs="QCF_P130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0" w:hAnsi="QCF_P130" w:cs="QCF_P130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0" w:hAnsi="QCF_P130" w:cs="QCF_P130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35AC7E5A" w14:textId="77777777" w:rsidR="00E532A9" w:rsidRDefault="00000000" w:rsidP="00984C46">
      <w:pPr>
        <w:bidi/>
      </w:pPr>
      <w:r>
        <w:rPr>
          <w:rFonts w:ascii="QCF_P130" w:hAnsi="QCF_P130" w:cs="QCF_P130"/>
          <w:color w:val="009036"/>
          <w:sz w:val="28"/>
          <w:rtl/>
        </w:rPr>
        <w:t>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0" w:hAnsi="QCF_P130" w:cs="QCF_P130"/>
          <w:color w:val="009036"/>
          <w:sz w:val="28"/>
          <w:rtl/>
        </w:rPr>
        <w:t>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0" w:hAnsi="QCF_P130" w:cs="QCF_P130"/>
          <w:color w:val="009036"/>
          <w:sz w:val="28"/>
          <w:rtl/>
        </w:rPr>
        <w:t>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0" w:hAnsi="QCF_P130" w:cs="QCF_P130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حفص.</w:t>
      </w:r>
    </w:p>
    <w:p w14:paraId="3578204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ثُمَّ لَمۡ تَكُن فِتۡنَتَهُمۡ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C7B3EF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ثُمَّ لَمۡ يَكُن فِتۡنَتَهُمۡ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يعقوب. </w:t>
      </w:r>
    </w:p>
    <w:p w14:paraId="7F2BC7F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0" w:hAnsi="QCF_P130" w:cs="QCF_P130"/>
          <w:color w:val="E20019"/>
          <w:sz w:val="28"/>
          <w:rtl/>
        </w:rPr>
        <w:t>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0" w:hAnsi="QCF_P130" w:cs="QCF_P130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DA37C6A" w14:textId="77777777" w:rsidR="00E532A9" w:rsidRDefault="00000000" w:rsidP="00984C46">
      <w:pPr>
        <w:bidi/>
      </w:pPr>
      <w:r>
        <w:rPr>
          <w:rFonts w:ascii="QCF_P130" w:hAnsi="QCF_P130" w:cs="QCF_P130"/>
          <w:color w:val="009036"/>
          <w:sz w:val="28"/>
          <w:rtl/>
        </w:rPr>
        <w:t>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0" w:hAnsi="QCF_P130" w:cs="QCF_P130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3E8CA2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وَٱللَّهِ رَبَّنَا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649FCCE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0" w:hAnsi="QCF_P130" w:cs="QCF_P130"/>
          <w:color w:val="E20019"/>
          <w:sz w:val="28"/>
          <w:rtl/>
        </w:rPr>
        <w:t>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0" w:hAnsi="QCF_P130" w:cs="QCF_P130"/>
          <w:color w:val="E20019"/>
          <w:sz w:val="28"/>
          <w:rtl/>
        </w:rPr>
        <w:t>ﰞ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30" w:hAnsi="QCF_P130" w:cs="QCF_P130"/>
          <w:color w:val="E20019"/>
          <w:sz w:val="28"/>
          <w:rtl/>
        </w:rPr>
        <w:t>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61847D20" w14:textId="77777777" w:rsidR="00E532A9" w:rsidRDefault="00000000" w:rsidP="00984C46">
      <w:pPr>
        <w:bidi/>
      </w:pPr>
      <w:r>
        <w:rPr>
          <w:rFonts w:ascii="QCF_P130" w:hAnsi="QCF_P130" w:cs="QCF_P130"/>
          <w:color w:val="009036"/>
          <w:sz w:val="28"/>
          <w:rtl/>
        </w:rPr>
        <w:t>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0" w:hAnsi="QCF_P130" w:cs="QCF_P130"/>
          <w:color w:val="009036"/>
          <w:sz w:val="28"/>
          <w:rtl/>
        </w:rPr>
        <w:t>ﰞ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30" w:hAnsi="QCF_P130" w:cs="QCF_P130"/>
          <w:color w:val="009036"/>
          <w:sz w:val="28"/>
          <w:rtl/>
        </w:rPr>
        <w:t>ﰡ</w:t>
      </w:r>
      <w:r>
        <w:rPr>
          <w:rFonts w:ascii="louts-shamy" w:hAnsi="louts-shamy" w:cs="louts-shamy"/>
          <w:color w:val="000000"/>
          <w:sz w:val="28"/>
          <w:rtl/>
        </w:rPr>
        <w:t>: حفص، حمزة، يعقوب.</w:t>
      </w:r>
    </w:p>
    <w:p w14:paraId="32C1323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نُكَذِّبُ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وَنَكُونُ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8AFDF3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نُكَذِّبُ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وَنَكُونَ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4E13112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lastRenderedPageBreak/>
        <w:t xml:space="preserve">﴿ </w:t>
      </w:r>
      <w:r>
        <w:rPr>
          <w:rFonts w:ascii="QCF_P130" w:hAnsi="QCF_P130" w:cs="QCF_P130"/>
          <w:color w:val="E20019"/>
          <w:sz w:val="28"/>
          <w:rtl/>
        </w:rPr>
        <w:t>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0" w:hAnsi="QCF_P130" w:cs="QCF_P130"/>
          <w:color w:val="E20019"/>
          <w:sz w:val="28"/>
          <w:rtl/>
        </w:rPr>
        <w:t>ﰞ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30" w:hAnsi="QCF_P130" w:cs="QCF_P130"/>
          <w:color w:val="E20019"/>
          <w:sz w:val="28"/>
          <w:rtl/>
        </w:rPr>
        <w:t>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4C85ECA5" w14:textId="77777777" w:rsidR="00E532A9" w:rsidRDefault="00000000" w:rsidP="00984C46">
      <w:pPr>
        <w:bidi/>
      </w:pPr>
      <w:r>
        <w:rPr>
          <w:rFonts w:ascii="QCF_P130" w:hAnsi="QCF_P130" w:cs="QCF_P130"/>
          <w:color w:val="009036"/>
          <w:sz w:val="28"/>
          <w:rtl/>
        </w:rPr>
        <w:t>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0" w:hAnsi="QCF_P130" w:cs="QCF_P130"/>
          <w:color w:val="009036"/>
          <w:sz w:val="28"/>
          <w:rtl/>
        </w:rPr>
        <w:t>ﰞ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30" w:hAnsi="QCF_P130" w:cs="QCF_P130"/>
          <w:color w:val="009036"/>
          <w:sz w:val="28"/>
          <w:rtl/>
        </w:rPr>
        <w:t>ﰡ</w:t>
      </w:r>
      <w:r>
        <w:rPr>
          <w:rFonts w:ascii="louts-shamy" w:hAnsi="louts-shamy" w:cs="louts-shamy"/>
          <w:color w:val="000000"/>
          <w:sz w:val="28"/>
          <w:rtl/>
        </w:rPr>
        <w:t>: حفص، حمزة، يعقوب.</w:t>
      </w:r>
    </w:p>
    <w:p w14:paraId="48D449D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نُكَذِّبُ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وَنَكُونُ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322678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نُكَذِّبُ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وَنَكُونَ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9EB2B8B" w14:textId="77777777" w:rsidR="00E532A9" w:rsidRDefault="00000000" w:rsidP="00984C46">
      <w:pPr>
        <w:bidi/>
      </w:pPr>
      <w:r>
        <w:br w:type="page"/>
      </w:r>
    </w:p>
    <w:p w14:paraId="3DF24A7D" w14:textId="77777777" w:rsidR="00E532A9" w:rsidRDefault="00000000" w:rsidP="00984C46">
      <w:pPr>
        <w:bidi/>
      </w:pPr>
      <w:r>
        <w:lastRenderedPageBreak/>
        <w:t>صفحة: 131</w:t>
      </w:r>
    </w:p>
    <w:p w14:paraId="132072D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1" w:hAnsi="QCF_P131" w:cs="QCF_P131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1" w:hAnsi="QCF_P131" w:cs="QCF_P131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EE20B8D" w14:textId="77777777" w:rsidR="00E532A9" w:rsidRDefault="00000000" w:rsidP="00984C46">
      <w:pPr>
        <w:bidi/>
      </w:pPr>
      <w:r>
        <w:rPr>
          <w:rFonts w:ascii="QCF_P131" w:hAnsi="QCF_P131" w:cs="QCF_P131"/>
          <w:color w:val="009036"/>
          <w:sz w:val="28"/>
          <w:rtl/>
        </w:rPr>
        <w:t>ﮨ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1" w:hAnsi="QCF_P131" w:cs="QCF_P131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0E2069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وَلَدَارُ ٱلۡأٓخِرَةِ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1A2313E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248" w:hAnsi="QCF_P248" w:cs="QCF_P248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EBEC72D" w14:textId="77777777" w:rsidR="00E532A9" w:rsidRDefault="00000000" w:rsidP="00984C46">
      <w:pPr>
        <w:bidi/>
      </w:pPr>
      <w:r>
        <w:rPr>
          <w:rFonts w:ascii="QCF_P248" w:hAnsi="QCF_P248" w:cs="QCF_P248"/>
          <w:color w:val="009036"/>
          <w:sz w:val="28"/>
          <w:rtl/>
        </w:rPr>
        <w:t>ﯔ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7EBEFC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يَعۡقِلُونَ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خلف. </w:t>
      </w:r>
    </w:p>
    <w:p w14:paraId="015A646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1" w:hAnsi="QCF_P131" w:cs="QCF_P131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3C9DB32" w14:textId="77777777" w:rsidR="00E532A9" w:rsidRDefault="00000000" w:rsidP="00984C46">
      <w:pPr>
        <w:bidi/>
      </w:pPr>
      <w:r>
        <w:rPr>
          <w:rFonts w:ascii="QCF_P131" w:hAnsi="QCF_P131" w:cs="QCF_P131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71EACD9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لَيُحۡزِنُكَ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</w:t>
      </w:r>
    </w:p>
    <w:p w14:paraId="57DE7A5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1" w:hAnsi="QCF_P131" w:cs="QCF_P131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1" w:hAnsi="QCF_P131" w:cs="QCF_P131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D097EFC" w14:textId="77777777" w:rsidR="00E532A9" w:rsidRDefault="00000000" w:rsidP="00984C46">
      <w:pPr>
        <w:bidi/>
      </w:pPr>
      <w:r>
        <w:rPr>
          <w:rFonts w:ascii="QCF_P131" w:hAnsi="QCF_P131" w:cs="QCF_P131"/>
          <w:color w:val="009036"/>
          <w:sz w:val="28"/>
          <w:rtl/>
        </w:rPr>
        <w:t>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1" w:hAnsi="QCF_P131" w:cs="QCF_P131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40592F5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يُكۡذِبُونَكَ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الكسائي.</w:t>
      </w:r>
    </w:p>
    <w:p w14:paraId="3878D885" w14:textId="77777777" w:rsidR="00E532A9" w:rsidRDefault="00000000" w:rsidP="00984C46">
      <w:pPr>
        <w:bidi/>
      </w:pPr>
      <w:r>
        <w:br w:type="page"/>
      </w:r>
    </w:p>
    <w:p w14:paraId="0F173299" w14:textId="77777777" w:rsidR="00E532A9" w:rsidRDefault="00000000" w:rsidP="00984C46">
      <w:pPr>
        <w:bidi/>
      </w:pPr>
      <w:r>
        <w:lastRenderedPageBreak/>
        <w:t>صفحة: 132</w:t>
      </w:r>
    </w:p>
    <w:p w14:paraId="07FCC79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2" w:hAnsi="QCF_P132" w:cs="QCF_P132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7829613" w14:textId="77777777" w:rsidR="00E532A9" w:rsidRDefault="00000000" w:rsidP="00984C46">
      <w:pPr>
        <w:bidi/>
      </w:pPr>
      <w:r>
        <w:rPr>
          <w:rFonts w:ascii="QCF_P132" w:hAnsi="QCF_P132" w:cs="QCF_P132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37C407A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يَرۡجِعُونَ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7667819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2" w:hAnsi="QCF_P132" w:cs="QCF_P132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BE26BF7" w14:textId="77777777" w:rsidR="00E532A9" w:rsidRDefault="00000000" w:rsidP="00984C46">
      <w:pPr>
        <w:bidi/>
      </w:pPr>
      <w:r>
        <w:rPr>
          <w:rFonts w:ascii="QCF_P132" w:hAnsi="QCF_P132" w:cs="QCF_P13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3854F04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يُنزِلَ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D92658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2" w:hAnsi="QCF_P132" w:cs="QCF_P132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44EADEF" w14:textId="77777777" w:rsidR="00E532A9" w:rsidRDefault="00000000" w:rsidP="00984C46">
      <w:pPr>
        <w:bidi/>
      </w:pPr>
      <w:r>
        <w:rPr>
          <w:rFonts w:ascii="QCF_P132" w:hAnsi="QCF_P132" w:cs="QCF_P132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3973904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2171CCB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صِ۬رَٰطٖ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25C6ECF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2" w:hAnsi="QCF_P132" w:cs="QCF_P132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5B7E3FFC" w14:textId="77777777" w:rsidR="00E532A9" w:rsidRDefault="00000000" w:rsidP="00984C46">
      <w:pPr>
        <w:bidi/>
      </w:pP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QCF_P132" w:hAnsi="QCF_P132" w:cs="QCF_P132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569887B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؛</w:t>
      </w:r>
      <w:r>
        <w:rPr>
          <w:rFonts w:ascii="louts-shamy" w:hAnsi="louts-shamy" w:cs="louts-shamy"/>
          <w:color w:val="006AB3"/>
          <w:sz w:val="28"/>
          <w:rtl/>
        </w:rPr>
        <w:t>(بتسهيل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CA599AC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؟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ا</w:t>
      </w:r>
      <w:r>
        <w:rPr>
          <w:rFonts w:ascii="LOTUS2007" w:hAnsi="LOTUS2007" w:cs="LOTUS2007"/>
          <w:color w:val="006AB3"/>
          <w:sz w:val="28"/>
          <w:rtl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 ٰٓيۡتَكُمُۥٓ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48051DC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أَرَيۡتَكُمۡ</w:t>
      </w:r>
      <w:r>
        <w:rPr>
          <w:rFonts w:ascii="louts-shamy" w:hAnsi="louts-shamy" w:cs="louts-shamy"/>
          <w:color w:val="006AB3"/>
          <w:sz w:val="28"/>
          <w:rtl/>
        </w:rPr>
        <w:t xml:space="preserve"> (بحذف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0754EB7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2" w:hAnsi="QCF_P132" w:cs="QCF_P132"/>
          <w:color w:val="E20019"/>
          <w:sz w:val="28"/>
          <w:rtl/>
        </w:rPr>
        <w:t>ﯽ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FD8D05F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32" w:hAnsi="QCF_P132" w:cs="QCF_P132"/>
          <w:color w:val="009036"/>
          <w:sz w:val="28"/>
          <w:rtl/>
        </w:rPr>
        <w:t>ﯽ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روح، خلف. </w:t>
      </w:r>
    </w:p>
    <w:p w14:paraId="1BBEBE8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فَتَّحۡنَا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رويس. </w:t>
      </w:r>
    </w:p>
    <w:p w14:paraId="7FA1129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2" w:hAnsi="QCF_P132" w:cs="QCF_P132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1533638" w14:textId="77777777" w:rsidR="00E532A9" w:rsidRDefault="00000000" w:rsidP="00984C46">
      <w:pPr>
        <w:bidi/>
      </w:pPr>
      <w:r>
        <w:rPr>
          <w:rFonts w:ascii="QCF_P132" w:hAnsi="QCF_P132" w:cs="QCF_P132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5053FCD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4118105C" w14:textId="77777777" w:rsidR="00E532A9" w:rsidRDefault="00000000" w:rsidP="00984C46">
      <w:pPr>
        <w:bidi/>
      </w:pPr>
      <w:r>
        <w:lastRenderedPageBreak/>
        <w:br w:type="page"/>
      </w:r>
    </w:p>
    <w:p w14:paraId="5338791B" w14:textId="77777777" w:rsidR="00E532A9" w:rsidRDefault="00000000" w:rsidP="00984C46">
      <w:pPr>
        <w:bidi/>
      </w:pPr>
      <w:r>
        <w:lastRenderedPageBreak/>
        <w:t>صفحة: 133</w:t>
      </w:r>
    </w:p>
    <w:p w14:paraId="388AD8E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3" w:hAnsi="QCF_P133" w:cs="QCF_P133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33" w:hAnsi="QCF_P133" w:cs="QCF_P133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أربع قراءات:</w:t>
      </w:r>
    </w:p>
    <w:p w14:paraId="41B0C6F4" w14:textId="77777777" w:rsidR="00E532A9" w:rsidRDefault="00000000" w:rsidP="00984C46">
      <w:pPr>
        <w:bidi/>
      </w:pPr>
      <w:r>
        <w:rPr>
          <w:rFonts w:ascii="QCF_P133" w:hAnsi="QCF_P133" w:cs="QCF_P133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33" w:hAnsi="QCF_P133" w:cs="QCF_P133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5CD43BA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#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ﭾ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ۥ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EABFC2E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ﮒ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اَرَٰٓيۡتُمُۥٓ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n_quran_1" w:hAnsi="kn_quran_1" w:cs="kn_quran_1"/>
          <w:color w:val="006AB3"/>
          <w:sz w:val="28"/>
          <w:rtl/>
        </w:rPr>
        <w:t>ﭦ</w:t>
      </w:r>
      <w:r>
        <w:rPr>
          <w:rFonts w:ascii="louts-shamy" w:hAnsi="louts-shamy" w:cs="louts-shamy"/>
          <w:color w:val="006AB3"/>
          <w:sz w:val="28"/>
          <w:rtl/>
        </w:rPr>
        <w:t xml:space="preserve">،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اَرَٰٓيۡتَكُمُۥٓ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46F640B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أَرَيۡتُمۡ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أَرَيۡتَكُمۡ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(بحذف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701E45D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3" w:hAnsi="QCF_P133" w:cs="QCF_P133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33" w:hAnsi="QCF_P133" w:cs="QCF_P133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أربع قراءات:</w:t>
      </w:r>
    </w:p>
    <w:p w14:paraId="5469FEE7" w14:textId="77777777" w:rsidR="00E532A9" w:rsidRDefault="00000000" w:rsidP="00984C46">
      <w:pPr>
        <w:bidi/>
      </w:pPr>
      <w:r>
        <w:rPr>
          <w:rFonts w:ascii="QCF_P133" w:hAnsi="QCF_P133" w:cs="QCF_P133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33" w:hAnsi="QCF_P133" w:cs="QCF_P133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164CDF2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#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ﭾ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ۥ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33D7138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ﮒ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اَرَٰٓيۡتُمُۥٓ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n_quran_1" w:hAnsi="kn_quran_1" w:cs="kn_quran_1"/>
          <w:color w:val="006AB3"/>
          <w:sz w:val="28"/>
          <w:rtl/>
        </w:rPr>
        <w:t>ﭦ</w:t>
      </w:r>
      <w:r>
        <w:rPr>
          <w:rFonts w:ascii="louts-shamy" w:hAnsi="louts-shamy" w:cs="louts-shamy"/>
          <w:color w:val="006AB3"/>
          <w:sz w:val="28"/>
          <w:rtl/>
        </w:rPr>
        <w:t xml:space="preserve">،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اَرَٰٓيۡتَكُمُۥٓ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372D1C9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أَرَيۡتُمۡ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أَرَيۡتَكُمۡ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(بحذف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58AE37B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3" w:hAnsi="QCF_P133" w:cs="QCF_P133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E9B3BE5" w14:textId="77777777" w:rsidR="00E532A9" w:rsidRDefault="00000000" w:rsidP="00984C46">
      <w:pPr>
        <w:bidi/>
      </w:pPr>
      <w:r>
        <w:rPr>
          <w:rFonts w:ascii="QCF_P133" w:hAnsi="QCF_P133" w:cs="QCF_P133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14559BAF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ﴅ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رويس، خلف. </w:t>
      </w:r>
    </w:p>
    <w:p w14:paraId="334233B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3" w:hAnsi="QCF_P133" w:cs="QCF_P133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3" w:hAnsi="QCF_P133" w:cs="QCF_P133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3" w:hAnsi="QCF_P133" w:cs="QCF_P133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DC77EC1" w14:textId="77777777" w:rsidR="00E532A9" w:rsidRDefault="00000000" w:rsidP="00984C46">
      <w:pPr>
        <w:bidi/>
      </w:pPr>
      <w:r>
        <w:rPr>
          <w:rFonts w:ascii="QCF_P133" w:hAnsi="QCF_P133" w:cs="QCF_P133"/>
          <w:color w:val="009036"/>
          <w:sz w:val="28"/>
          <w:rtl/>
        </w:rPr>
        <w:t>ﮎ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3" w:hAnsi="QCF_P133" w:cs="QCF_P133"/>
          <w:color w:val="009036"/>
          <w:sz w:val="28"/>
          <w:rtl/>
        </w:rPr>
        <w:t>ﮏﮐ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956623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خَوۡفٞ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</w:t>
      </w:r>
    </w:p>
    <w:p w14:paraId="4202C95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خَوۡفَ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7FF32E5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3" w:hAnsi="QCF_P133" w:cs="QCF_P133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F46166D" w14:textId="77777777" w:rsidR="00E532A9" w:rsidRDefault="00000000" w:rsidP="00984C46">
      <w:pPr>
        <w:bidi/>
      </w:pPr>
      <w:r>
        <w:rPr>
          <w:rFonts w:ascii="QCF_P133" w:hAnsi="QCF_P133" w:cs="QCF_P133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2ED7247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بِٱلۡغُدۡوَةِ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0E9E02E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3" w:hAnsi="QCF_P133" w:cs="QCF_P133"/>
          <w:color w:val="E20019"/>
          <w:sz w:val="28"/>
          <w:rtl/>
        </w:rPr>
        <w:t>ﰅ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EE146EE" w14:textId="77777777" w:rsidR="00E532A9" w:rsidRDefault="00000000" w:rsidP="00984C46">
      <w:pPr>
        <w:bidi/>
      </w:pPr>
      <w:r>
        <w:rPr>
          <w:rFonts w:ascii="QCF_P133" w:hAnsi="QCF_P133" w:cs="QCF_P133"/>
          <w:color w:val="009036"/>
          <w:sz w:val="32"/>
          <w:rtl/>
        </w:rPr>
        <w:lastRenderedPageBreak/>
        <w:t>ﰅ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 </w:t>
      </w:r>
    </w:p>
    <w:p w14:paraId="036B067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3BE382DB" w14:textId="77777777" w:rsidR="00E532A9" w:rsidRDefault="00000000" w:rsidP="00984C46">
      <w:pPr>
        <w:bidi/>
      </w:pPr>
      <w:r>
        <w:br w:type="page"/>
      </w:r>
    </w:p>
    <w:p w14:paraId="221FE8EC" w14:textId="77777777" w:rsidR="00E532A9" w:rsidRDefault="00000000" w:rsidP="00984C46">
      <w:pPr>
        <w:bidi/>
      </w:pPr>
      <w:r>
        <w:lastRenderedPageBreak/>
        <w:t>صفحة: 134</w:t>
      </w:r>
    </w:p>
    <w:p w14:paraId="3D3765A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عَلَيۡهِم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14368D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عَلَيۡهِم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219201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  </w:t>
      </w:r>
    </w:p>
    <w:p w14:paraId="78F22B5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4" w:hAnsi="QCF_P134" w:cs="QCF_P134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4" w:hAnsi="QCF_P134" w:cs="QCF_P134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34" w:hAnsi="QCF_P134" w:cs="QCF_P134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7D748509" w14:textId="77777777" w:rsidR="00E532A9" w:rsidRDefault="00000000" w:rsidP="00984C46">
      <w:pPr>
        <w:bidi/>
      </w:pPr>
      <w:r>
        <w:rPr>
          <w:rFonts w:ascii="QCF_P134" w:hAnsi="QCF_P134" w:cs="QCF_P134"/>
          <w:color w:val="009036"/>
          <w:sz w:val="28"/>
          <w:rtl/>
        </w:rPr>
        <w:t>ﭱ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4" w:hAnsi="QCF_P134" w:cs="QCF_P134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34" w:hAnsi="QCF_P134" w:cs="QCF_P134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يعقوب.</w:t>
      </w:r>
    </w:p>
    <w:p w14:paraId="7A20968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أَنَّهُۥ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مَنۡ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فَإِنَّهُۥ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F3C181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إِنَّهُۥ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مَنۡ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فَإِنَّهُۥ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خلف. </w:t>
      </w:r>
    </w:p>
    <w:p w14:paraId="4F7593E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4" w:hAnsi="QCF_P134" w:cs="QCF_P134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4" w:hAnsi="QCF_P134" w:cs="QCF_P134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34" w:hAnsi="QCF_P134" w:cs="QCF_P134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6CB80BC9" w14:textId="77777777" w:rsidR="00E532A9" w:rsidRDefault="00000000" w:rsidP="00984C46">
      <w:pPr>
        <w:bidi/>
      </w:pPr>
      <w:r>
        <w:rPr>
          <w:rFonts w:ascii="QCF_P134" w:hAnsi="QCF_P134" w:cs="QCF_P134"/>
          <w:color w:val="009036"/>
          <w:sz w:val="28"/>
          <w:rtl/>
        </w:rPr>
        <w:t>ﭱ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4" w:hAnsi="QCF_P134" w:cs="QCF_P134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34" w:hAnsi="QCF_P134" w:cs="QCF_P134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يعقوب.</w:t>
      </w:r>
    </w:p>
    <w:p w14:paraId="6BA91C6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أَنَّهُۥ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مَنۡ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فَإِنَّهُۥ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1B4458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إِنَّهُۥ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مَنۡ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فَإِنَّهُۥ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خلف. </w:t>
      </w:r>
    </w:p>
    <w:p w14:paraId="0BDD4F3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4" w:hAnsi="QCF_P134" w:cs="QCF_P134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4" w:hAnsi="QCF_P134" w:cs="QCF_P134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4341F9C" w14:textId="77777777" w:rsidR="00E532A9" w:rsidRDefault="00000000" w:rsidP="00984C46">
      <w:pPr>
        <w:bidi/>
      </w:pPr>
      <w:r>
        <w:rPr>
          <w:rFonts w:ascii="QCF_P134" w:hAnsi="QCF_P134" w:cs="QCF_P134"/>
          <w:color w:val="009036"/>
          <w:sz w:val="28"/>
          <w:rtl/>
        </w:rPr>
        <w:t>ﮃ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4" w:hAnsi="QCF_P134" w:cs="QCF_P134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يعقوب.</w:t>
      </w:r>
    </w:p>
    <w:p w14:paraId="1EAD737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وَلِتَسۡتَبِينَ سَبِيلَ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F33AD9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وَلِيَسۡتَبِينَ سَبِيلُ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خلف. </w:t>
      </w:r>
    </w:p>
    <w:p w14:paraId="7C97626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4" w:hAnsi="QCF_P134" w:cs="QCF_P134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4" w:hAnsi="QCF_P134" w:cs="QCF_P134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6A60C10" w14:textId="77777777" w:rsidR="00E532A9" w:rsidRDefault="00000000" w:rsidP="00984C46">
      <w:pPr>
        <w:bidi/>
      </w:pPr>
      <w:r>
        <w:rPr>
          <w:rFonts w:ascii="QCF_P134" w:hAnsi="QCF_P134" w:cs="QCF_P134"/>
          <w:color w:val="009036"/>
          <w:sz w:val="28"/>
          <w:rtl/>
        </w:rPr>
        <w:t>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4" w:hAnsi="QCF_P134" w:cs="QCF_P134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B29A02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يَقۡضِ ٱلۡحَقَّ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حمزة، الكسائي، يعقوب، خلف. </w:t>
      </w:r>
    </w:p>
    <w:p w14:paraId="46F19F9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4" w:hAnsi="QCF_P134" w:cs="QCF_P134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E83DF6F" w14:textId="77777777" w:rsidR="00E532A9" w:rsidRDefault="00000000" w:rsidP="00984C46">
      <w:pPr>
        <w:bidi/>
      </w:pPr>
      <w:r>
        <w:rPr>
          <w:rFonts w:ascii="QCF_P134" w:hAnsi="QCF_P134" w:cs="QCF_P134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41F8A0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: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8FF0D2E" w14:textId="77777777" w:rsidR="00E532A9" w:rsidRDefault="00000000" w:rsidP="00984C46">
      <w:pPr>
        <w:bidi/>
      </w:pPr>
      <w:r>
        <w:lastRenderedPageBreak/>
        <w:br w:type="page"/>
      </w:r>
    </w:p>
    <w:p w14:paraId="5BA960FF" w14:textId="77777777" w:rsidR="00E532A9" w:rsidRDefault="00000000" w:rsidP="00984C46">
      <w:pPr>
        <w:bidi/>
      </w:pPr>
      <w:r>
        <w:lastRenderedPageBreak/>
        <w:t>صفحة: 135</w:t>
      </w:r>
    </w:p>
    <w:p w14:paraId="0BFAF4D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</w:t>
      </w:r>
    </w:p>
    <w:p w14:paraId="358F027E" w14:textId="77777777" w:rsidR="00E532A9" w:rsidRDefault="00000000" w:rsidP="00984C46">
      <w:pPr>
        <w:bidi/>
      </w:pPr>
      <w:r>
        <w:rPr>
          <w:rFonts w:ascii="QCF_P135" w:hAnsi="QCF_P135" w:cs="QCF_P135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A5F6C5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49CB69B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</w:t>
      </w:r>
    </w:p>
    <w:p w14:paraId="1BA483B4" w14:textId="77777777" w:rsidR="00E532A9" w:rsidRDefault="00000000" w:rsidP="00984C46">
      <w:pPr>
        <w:bidi/>
      </w:pPr>
      <w:r>
        <w:rPr>
          <w:rFonts w:ascii="QCF_P135" w:hAnsi="QCF_P135" w:cs="QCF_P135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15D568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44CD2D1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</w:t>
      </w:r>
    </w:p>
    <w:p w14:paraId="0E48BAF5" w14:textId="77777777" w:rsidR="00E532A9" w:rsidRDefault="00000000" w:rsidP="00984C46">
      <w:pPr>
        <w:bidi/>
      </w:pPr>
      <w:r>
        <w:rPr>
          <w:rFonts w:ascii="QCF_P135" w:hAnsi="QCF_P135" w:cs="QCF_P135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739016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00F883D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</w:t>
      </w:r>
    </w:p>
    <w:p w14:paraId="58E5E53B" w14:textId="77777777" w:rsidR="00E532A9" w:rsidRDefault="00000000" w:rsidP="00984C46">
      <w:pPr>
        <w:bidi/>
      </w:pPr>
      <w:r>
        <w:rPr>
          <w:rFonts w:ascii="QCF_P135" w:hAnsi="QCF_P135" w:cs="QCF_P135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697EF6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0DC77DF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93712EA" w14:textId="77777777" w:rsidR="00E532A9" w:rsidRDefault="00000000" w:rsidP="00984C46">
      <w:pPr>
        <w:bidi/>
      </w:pPr>
      <w:r>
        <w:rPr>
          <w:rFonts w:ascii="QCF_P135" w:hAnsi="QCF_P135" w:cs="QCF_P135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حمزة. </w:t>
      </w:r>
    </w:p>
    <w:p w14:paraId="10DD73BA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حمزة.  </w:t>
      </w:r>
    </w:p>
    <w:p w14:paraId="1AAD5C7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7C04BE6" w14:textId="77777777" w:rsidR="00E532A9" w:rsidRDefault="00000000" w:rsidP="00984C46">
      <w:pPr>
        <w:bidi/>
      </w:pPr>
      <w:r>
        <w:rPr>
          <w:rFonts w:ascii="QCF_P135" w:hAnsi="QCF_P135" w:cs="QCF_P135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772C58C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</w:t>
      </w:r>
    </w:p>
    <w:p w14:paraId="7B57645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5" w:hAnsi="QCF_P135" w:cs="QCF_P135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2B0924D" w14:textId="77777777" w:rsidR="00E532A9" w:rsidRDefault="00000000" w:rsidP="00984C46">
      <w:pPr>
        <w:bidi/>
      </w:pPr>
      <w:r>
        <w:rPr>
          <w:rFonts w:ascii="QCF_P135" w:hAnsi="QCF_P135" w:cs="QCF_P135"/>
          <w:color w:val="009036"/>
          <w:sz w:val="28"/>
          <w:rtl/>
        </w:rPr>
        <w:t>ﮋ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5" w:hAnsi="QCF_P135" w:cs="QCF_P135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2AE97F3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مَن يُنجِيكُم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5AC1783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B2E4BD2" w14:textId="77777777" w:rsidR="00E532A9" w:rsidRDefault="00000000" w:rsidP="00984C46">
      <w:pPr>
        <w:bidi/>
      </w:pPr>
      <w:r>
        <w:rPr>
          <w:rFonts w:ascii="QCF_P135" w:hAnsi="QCF_P135" w:cs="QCF_P135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شعبة. </w:t>
      </w:r>
    </w:p>
    <w:p w14:paraId="4A1F8FB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وَخِفۡيَةٗ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37D8D31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5" w:hAnsi="QCF_P135" w:cs="QCF_P135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42800DD" w14:textId="77777777" w:rsidR="00E532A9" w:rsidRDefault="00000000" w:rsidP="00984C46">
      <w:pPr>
        <w:bidi/>
      </w:pPr>
      <w:r>
        <w:rPr>
          <w:rFonts w:ascii="QCF_P135" w:hAnsi="QCF_P135" w:cs="QCF_P135"/>
          <w:color w:val="009036"/>
          <w:sz w:val="28"/>
          <w:rtl/>
        </w:rPr>
        <w:t>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5" w:hAnsi="QCF_P135" w:cs="QCF_P135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 xml:space="preserve">: عاصم، حمزة، الكسائي، خلف. </w:t>
      </w:r>
    </w:p>
    <w:p w14:paraId="5DB5E56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لَّئِنۡ أَنجَيۡتَنَا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262E15A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5" w:hAnsi="QCF_P135" w:cs="QCF_P135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1009555" w14:textId="77777777" w:rsidR="00E532A9" w:rsidRDefault="00000000" w:rsidP="00984C46">
      <w:pPr>
        <w:bidi/>
      </w:pPr>
      <w:r>
        <w:rPr>
          <w:rFonts w:ascii="QCF_P135" w:hAnsi="QCF_P135" w:cs="QCF_P135"/>
          <w:color w:val="009036"/>
          <w:sz w:val="28"/>
          <w:rtl/>
        </w:rPr>
        <w:t>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5" w:hAnsi="QCF_P135" w:cs="QCF_P135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هشام،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E6DC18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ٱللَّهُ يُنجِيكُم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يعقوب.  </w:t>
      </w:r>
    </w:p>
    <w:p w14:paraId="73A66E9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ﯜﯝ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5" w:hAnsi="QCF_P135" w:cs="QCF_P135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2ECD405" w14:textId="77777777" w:rsidR="00E532A9" w:rsidRDefault="00000000" w:rsidP="00984C46">
      <w:pPr>
        <w:bidi/>
      </w:pPr>
      <w:r>
        <w:rPr>
          <w:rFonts w:ascii="QCF_P135" w:hAnsi="QCF_P135" w:cs="QCF_P135"/>
          <w:color w:val="009036"/>
          <w:sz w:val="28"/>
          <w:rtl/>
        </w:rPr>
        <w:t>ﯜﯝ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5" w:hAnsi="QCF_P135" w:cs="QCF_P135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9036"/>
          <w:sz w:val="28"/>
          <w:rtl/>
        </w:rPr>
        <w:t xml:space="preserve"> 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عاصم، حمزة، يعقوب. </w:t>
      </w:r>
    </w:p>
    <w:p w14:paraId="628E9CC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بَعۡضٍۗ ٱنظُرۡ</w:t>
      </w:r>
      <w:r>
        <w:rPr>
          <w:rFonts w:ascii="louts-shamy" w:hAnsi="louts-shamy" w:cs="louts-shamy"/>
          <w:color w:val="006AB3"/>
          <w:sz w:val="28"/>
          <w:rtl/>
        </w:rPr>
        <w:t xml:space="preserve"> (بضم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هشام،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 </w:t>
      </w:r>
    </w:p>
    <w:p w14:paraId="1420894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5" w:hAnsi="QCF_P135" w:cs="QCF_P135"/>
          <w:color w:val="E20019"/>
          <w:sz w:val="28"/>
          <w:rtl/>
        </w:rPr>
        <w:t>ﰆ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F3E6718" w14:textId="77777777" w:rsidR="00E532A9" w:rsidRDefault="00000000" w:rsidP="00984C46">
      <w:pPr>
        <w:bidi/>
      </w:pPr>
      <w:r>
        <w:rPr>
          <w:rFonts w:ascii="QCF_P135" w:hAnsi="QCF_P135" w:cs="QCF_P135"/>
          <w:color w:val="009036"/>
          <w:sz w:val="28"/>
          <w:rtl/>
        </w:rPr>
        <w:t>ﰆ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5805CD7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يُنَسِّيَنَّكَ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71A7846C" w14:textId="77777777" w:rsidR="00E532A9" w:rsidRDefault="00000000" w:rsidP="00984C46">
      <w:pPr>
        <w:bidi/>
      </w:pPr>
      <w:r>
        <w:br w:type="page"/>
      </w:r>
    </w:p>
    <w:p w14:paraId="429026A9" w14:textId="77777777" w:rsidR="00E532A9" w:rsidRDefault="00000000" w:rsidP="00984C46">
      <w:pPr>
        <w:bidi/>
      </w:pPr>
      <w:r>
        <w:lastRenderedPageBreak/>
        <w:t>صفحة: 136</w:t>
      </w:r>
    </w:p>
    <w:p w14:paraId="2F27EBF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6" w:hAnsi="QCF_P136" w:cs="QCF_P136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99398DA" w14:textId="77777777" w:rsidR="00E532A9" w:rsidRDefault="00000000" w:rsidP="00984C46">
      <w:pPr>
        <w:bidi/>
      </w:pPr>
      <w:r>
        <w:rPr>
          <w:rFonts w:ascii="QCF_P136" w:hAnsi="QCF_P136" w:cs="QCF_P136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 جميع القراء عدا حمزة.</w:t>
      </w:r>
    </w:p>
    <w:p w14:paraId="1E5BB94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ٱسۡتَهۡو۪ىٰهُ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حمزة. </w:t>
      </w:r>
    </w:p>
    <w:p w14:paraId="3FE01A6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6" w:hAnsi="QCF_P136" w:cs="QCF_P136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(جميعًا) فيها قراءتان:</w:t>
      </w:r>
    </w:p>
    <w:p w14:paraId="1361EF69" w14:textId="77777777" w:rsidR="00E532A9" w:rsidRDefault="00000000" w:rsidP="00984C46">
      <w:pPr>
        <w:bidi/>
      </w:pPr>
      <w:r>
        <w:rPr>
          <w:rFonts w:ascii="QCF_P136" w:hAnsi="QCF_P136" w:cs="QCF_P136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F2A4AA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47E319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6" w:hAnsi="QCF_P136" w:cs="QCF_P136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(جميعًا) فيها قراءتان:</w:t>
      </w:r>
    </w:p>
    <w:p w14:paraId="78418103" w14:textId="77777777" w:rsidR="00E532A9" w:rsidRDefault="00000000" w:rsidP="00984C46">
      <w:pPr>
        <w:bidi/>
      </w:pPr>
      <w:r>
        <w:rPr>
          <w:rFonts w:ascii="QCF_P136" w:hAnsi="QCF_P136" w:cs="QCF_P136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3FF466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33CB010" w14:textId="77777777" w:rsidR="00E532A9" w:rsidRDefault="00000000" w:rsidP="00984C46">
      <w:pPr>
        <w:bidi/>
      </w:pPr>
      <w:r>
        <w:br w:type="page"/>
      </w:r>
    </w:p>
    <w:p w14:paraId="7A3B3D0F" w14:textId="77777777" w:rsidR="00E532A9" w:rsidRDefault="00000000" w:rsidP="00984C46">
      <w:pPr>
        <w:bidi/>
      </w:pPr>
      <w:r>
        <w:lastRenderedPageBreak/>
        <w:t>صفحة: 137</w:t>
      </w:r>
    </w:p>
    <w:p w14:paraId="4DA2745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7" w:hAnsi="QCF_P137" w:cs="QCF_P137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C560C3D" w14:textId="77777777" w:rsidR="00E532A9" w:rsidRDefault="00000000" w:rsidP="00984C46">
      <w:pPr>
        <w:bidi/>
      </w:pPr>
      <w:r>
        <w:rPr>
          <w:rFonts w:ascii="QCF_P137" w:hAnsi="QCF_P137" w:cs="QCF_P137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3C2069C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ءَازَرُ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4288088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7" w:hAnsi="QCF_P137" w:cs="QCF_P137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7BC3D8B" w14:textId="77777777" w:rsidR="00E532A9" w:rsidRDefault="00000000" w:rsidP="00984C46">
      <w:pPr>
        <w:bidi/>
      </w:pPr>
      <w:r>
        <w:rPr>
          <w:rFonts w:ascii="QCF_P137" w:hAnsi="QCF_P137" w:cs="QCF_P137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 (الوجه الثاني له)، عاصم، حمزة، الكسائي، يعقوب، خلف.</w:t>
      </w:r>
    </w:p>
    <w:p w14:paraId="0B91EC2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أَتُحَٰٓجُّونِي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 هشام)،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81DEC0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7" w:hAnsi="QCF_P137" w:cs="QCF_P137"/>
          <w:color w:val="E20019"/>
          <w:sz w:val="28"/>
          <w:rtl/>
        </w:rPr>
        <w:t>ﯽ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EF4FAE0" w14:textId="77777777" w:rsidR="00E532A9" w:rsidRDefault="00000000" w:rsidP="00984C46">
      <w:pPr>
        <w:bidi/>
      </w:pPr>
      <w:r>
        <w:rPr>
          <w:rFonts w:ascii="QCF_P137" w:hAnsi="QCF_P137" w:cs="QCF_P137"/>
          <w:color w:val="009036"/>
          <w:sz w:val="28"/>
          <w:rtl/>
        </w:rPr>
        <w:t>ﯽ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749228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يُنزِلۡ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1BBEE6B2" w14:textId="77777777" w:rsidR="00E532A9" w:rsidRDefault="00000000" w:rsidP="00984C46">
      <w:pPr>
        <w:bidi/>
      </w:pPr>
      <w:r>
        <w:br w:type="page"/>
      </w:r>
    </w:p>
    <w:p w14:paraId="05A4F6FC" w14:textId="77777777" w:rsidR="00E532A9" w:rsidRDefault="00000000" w:rsidP="00984C46">
      <w:pPr>
        <w:bidi/>
      </w:pPr>
      <w:r>
        <w:lastRenderedPageBreak/>
        <w:t>صفحة: 138</w:t>
      </w:r>
    </w:p>
    <w:p w14:paraId="24A3DD7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8" w:hAnsi="QCF_P138" w:cs="QCF_P138"/>
          <w:color w:val="E20019"/>
          <w:sz w:val="28"/>
          <w:rtl/>
        </w:rPr>
        <w:t>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D74EA3D" w14:textId="77777777" w:rsidR="00E532A9" w:rsidRDefault="00000000" w:rsidP="00984C46">
      <w:pPr>
        <w:bidi/>
      </w:pPr>
      <w:r>
        <w:rPr>
          <w:rFonts w:ascii="QCF_P138" w:hAnsi="QCF_P138" w:cs="QCF_P138"/>
          <w:color w:val="009036"/>
          <w:sz w:val="28"/>
          <w:rtl/>
        </w:rPr>
        <w:t>ﭥ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يعقوب، خلف.</w:t>
      </w:r>
    </w:p>
    <w:p w14:paraId="494AFA3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دَرَجَٰتِ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5C6E7BA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8" w:hAnsi="QCF_P138" w:cs="QCF_P138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589B34C" w14:textId="77777777" w:rsidR="00E532A9" w:rsidRDefault="00000000" w:rsidP="00984C46">
      <w:pPr>
        <w:bidi/>
      </w:pPr>
      <w:r>
        <w:rPr>
          <w:rFonts w:ascii="QCF_P138" w:hAnsi="QCF_P138" w:cs="QCF_P138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 xml:space="preserve">: حفص، حمزة، الكسائي، خلف. </w:t>
      </w:r>
    </w:p>
    <w:p w14:paraId="5EB01BF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وَزَكَرِيَّآءَ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252E874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8" w:hAnsi="QCF_P138" w:cs="QCF_P138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508D536" w14:textId="77777777" w:rsidR="00E532A9" w:rsidRDefault="00000000" w:rsidP="00984C46">
      <w:pPr>
        <w:bidi/>
      </w:pPr>
      <w:r>
        <w:rPr>
          <w:rFonts w:ascii="QCF_P138" w:hAnsi="QCF_P138" w:cs="QCF_P138"/>
          <w:color w:val="009036"/>
          <w:sz w:val="28"/>
          <w:rtl/>
        </w:rPr>
        <w:t>ﮒ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EE83C5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وَٱلَّيۡسَعَ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6E602A5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8" w:hAnsi="QCF_P138" w:cs="QCF_P138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7A44A5FD" w14:textId="77777777" w:rsidR="00E532A9" w:rsidRDefault="00000000" w:rsidP="00984C46">
      <w:pPr>
        <w:bidi/>
      </w:pPr>
      <w:r>
        <w:rPr>
          <w:rFonts w:ascii="QCF_P138" w:hAnsi="QCF_P138" w:cs="QCF_P138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36A0D43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52FA452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صِ۬رَٰطٖ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 </w:t>
      </w:r>
    </w:p>
    <w:p w14:paraId="663CD19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8" w:hAnsi="QCF_P138" w:cs="QCF_P138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640C267" w14:textId="77777777" w:rsidR="00E532A9" w:rsidRDefault="00000000" w:rsidP="00984C46">
      <w:pPr>
        <w:bidi/>
      </w:pPr>
      <w:r>
        <w:rPr>
          <w:rFonts w:ascii="QCF_P138" w:hAnsi="QCF_P138" w:cs="QCF_P138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3D6EC6A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وَٱلنُّبُوٓءَةَ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 </w:t>
      </w:r>
    </w:p>
    <w:p w14:paraId="5DC6E6D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8" w:hAnsi="QCF_P138" w:cs="QCF_P138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8" w:hAnsi="QCF_P138" w:cs="QCF_P138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(وصلًا) فيها أربع قراءات:</w:t>
      </w:r>
    </w:p>
    <w:p w14:paraId="329232C6" w14:textId="77777777" w:rsidR="00E532A9" w:rsidRDefault="00000000" w:rsidP="00984C46">
      <w:pPr>
        <w:bidi/>
      </w:pPr>
      <w:r>
        <w:rPr>
          <w:rFonts w:ascii="QCF_P138" w:hAnsi="QCF_P138" w:cs="QCF_P138"/>
          <w:color w:val="009036"/>
          <w:sz w:val="28"/>
          <w:rtl/>
        </w:rPr>
        <w:t>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8" w:hAnsi="QCF_P138" w:cs="QCF_P138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الهاء ساكنةً)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DB2B50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ٱقۡتَدِهِۗ قُل</w:t>
      </w:r>
      <w:r>
        <w:rPr>
          <w:rFonts w:ascii="louts-shamy" w:hAnsi="louts-shamy" w:cs="louts-shamy"/>
          <w:color w:val="006AB3"/>
          <w:sz w:val="28"/>
          <w:rtl/>
        </w:rPr>
        <w:t xml:space="preserve"> (بقصر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هشام. </w:t>
      </w:r>
    </w:p>
    <w:p w14:paraId="3BD7213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ٱقۡتَدِهِۦۗ قُل</w:t>
      </w:r>
      <w:r>
        <w:rPr>
          <w:rFonts w:ascii="louts-shamy" w:hAnsi="louts-shamy" w:cs="louts-shamy"/>
          <w:color w:val="006AB3"/>
          <w:sz w:val="28"/>
          <w:rtl/>
        </w:rPr>
        <w:t xml:space="preserve"> (بإشباع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ذكوان.</w:t>
      </w:r>
    </w:p>
    <w:p w14:paraId="4720F3E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ٱقۡتَدِه۠ۗ قُل</w:t>
      </w:r>
      <w:r>
        <w:rPr>
          <w:rFonts w:ascii="louts-shamy" w:hAnsi="louts-shamy" w:cs="louts-shamy"/>
          <w:color w:val="006AB3"/>
          <w:sz w:val="28"/>
          <w:rtl/>
        </w:rPr>
        <w:t xml:space="preserve"> (بحذف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يعقوب، خلف.</w:t>
      </w:r>
    </w:p>
    <w:p w14:paraId="563980A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lastRenderedPageBreak/>
        <w:t xml:space="preserve">﴿ </w:t>
      </w:r>
      <w:r>
        <w:rPr>
          <w:rFonts w:ascii="QCF_P138" w:hAnsi="QCF_P138" w:cs="QCF_P138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8" w:hAnsi="QCF_P138" w:cs="QCF_P138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(وصلًا) فيها أربع قراءات:</w:t>
      </w:r>
    </w:p>
    <w:p w14:paraId="7708F55B" w14:textId="77777777" w:rsidR="00E532A9" w:rsidRDefault="00000000" w:rsidP="00984C46">
      <w:pPr>
        <w:bidi/>
      </w:pPr>
      <w:r>
        <w:rPr>
          <w:rFonts w:ascii="QCF_P138" w:hAnsi="QCF_P138" w:cs="QCF_P138"/>
          <w:color w:val="009036"/>
          <w:sz w:val="28"/>
          <w:rtl/>
        </w:rPr>
        <w:t>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8" w:hAnsi="QCF_P138" w:cs="QCF_P138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الهاء ساكنةً)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DB9A5D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ٱقۡتَدِهِۗ قُل</w:t>
      </w:r>
      <w:r>
        <w:rPr>
          <w:rFonts w:ascii="louts-shamy" w:hAnsi="louts-shamy" w:cs="louts-shamy"/>
          <w:color w:val="006AB3"/>
          <w:sz w:val="28"/>
          <w:rtl/>
        </w:rPr>
        <w:t xml:space="preserve"> (بقصر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هشام. </w:t>
      </w:r>
    </w:p>
    <w:p w14:paraId="461BCD4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8" w:hAnsi="QCF_P138" w:cs="QCF_P138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8" w:hAnsi="QCF_P138" w:cs="QCF_P138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(وصلًا) فيها أربع قراءات:</w:t>
      </w:r>
    </w:p>
    <w:p w14:paraId="339FAC2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ٱقۡتَدِهِۦۗ قُل</w:t>
      </w:r>
      <w:r>
        <w:rPr>
          <w:rFonts w:ascii="louts-shamy" w:hAnsi="louts-shamy" w:cs="louts-shamy"/>
          <w:color w:val="006AB3"/>
          <w:sz w:val="28"/>
          <w:rtl/>
        </w:rPr>
        <w:t xml:space="preserve"> (بإشباع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ذكوان.</w:t>
      </w:r>
    </w:p>
    <w:p w14:paraId="0F9D5D2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ٱقۡتَدِه۠ۗ قُل</w:t>
      </w:r>
      <w:r>
        <w:rPr>
          <w:rFonts w:ascii="louts-shamy" w:hAnsi="louts-shamy" w:cs="louts-shamy"/>
          <w:color w:val="006AB3"/>
          <w:sz w:val="28"/>
          <w:rtl/>
        </w:rPr>
        <w:t xml:space="preserve"> (بحذف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يعقوب، خلف.</w:t>
      </w:r>
    </w:p>
    <w:p w14:paraId="230C0926" w14:textId="77777777" w:rsidR="00E532A9" w:rsidRDefault="00000000" w:rsidP="00984C46">
      <w:pPr>
        <w:bidi/>
      </w:pPr>
      <w:r>
        <w:br w:type="page"/>
      </w:r>
    </w:p>
    <w:p w14:paraId="1FC7B812" w14:textId="77777777" w:rsidR="00E532A9" w:rsidRDefault="00000000" w:rsidP="00984C46">
      <w:pPr>
        <w:bidi/>
      </w:pPr>
      <w:r>
        <w:lastRenderedPageBreak/>
        <w:t>صفحة: 139</w:t>
      </w:r>
    </w:p>
    <w:p w14:paraId="4BED460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9" w:hAnsi="QCF_P139" w:cs="QCF_P139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39" w:hAnsi="QCF_P139" w:cs="QCF_P139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9" w:hAnsi="QCF_P139" w:cs="QCF_P139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8A48349" w14:textId="77777777" w:rsidR="00E532A9" w:rsidRDefault="00000000" w:rsidP="00984C46">
      <w:pPr>
        <w:bidi/>
      </w:pPr>
      <w:r>
        <w:rPr>
          <w:rFonts w:ascii="QCF_P139" w:hAnsi="QCF_P139" w:cs="QCF_P139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39" w:hAnsi="QCF_P139" w:cs="QCF_P139"/>
          <w:color w:val="009036"/>
          <w:sz w:val="28"/>
          <w:rtl/>
        </w:rPr>
        <w:t>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9" w:hAnsi="QCF_P139" w:cs="QCF_P139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A4D745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يَجۡعَلُونَهُۥ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يُبۡدُونَهَا وَيُخۡفُونَ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5874176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9" w:hAnsi="QCF_P139" w:cs="QCF_P139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39" w:hAnsi="QCF_P139" w:cs="QCF_P139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39" w:hAnsi="QCF_P139" w:cs="QCF_P139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8B19071" w14:textId="77777777" w:rsidR="00E532A9" w:rsidRDefault="00000000" w:rsidP="00984C46">
      <w:pPr>
        <w:bidi/>
      </w:pPr>
      <w:r>
        <w:rPr>
          <w:rFonts w:ascii="QCF_P139" w:hAnsi="QCF_P139" w:cs="QCF_P139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39" w:hAnsi="QCF_P139" w:cs="QCF_P139"/>
          <w:color w:val="009036"/>
          <w:sz w:val="28"/>
          <w:rtl/>
        </w:rPr>
        <w:t>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39" w:hAnsi="QCF_P139" w:cs="QCF_P139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4EFF45B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يَجۡعَلُونَهُۥ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يُبۡدُونَهَا وَيُخۡفُونَ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3221A73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9" w:hAnsi="QCF_P139" w:cs="QCF_P139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019A660" w14:textId="77777777" w:rsidR="00E532A9" w:rsidRDefault="00000000" w:rsidP="00984C46">
      <w:pPr>
        <w:bidi/>
      </w:pPr>
      <w:r>
        <w:rPr>
          <w:rFonts w:ascii="QCF_P139" w:hAnsi="QCF_P139" w:cs="QCF_P139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03109B3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وَلِيُنذِرَ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2F1EC3B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9" w:hAnsi="QCF_P139" w:cs="QCF_P139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A469181" w14:textId="77777777" w:rsidR="00E532A9" w:rsidRDefault="00000000" w:rsidP="00984C46">
      <w:pPr>
        <w:bidi/>
      </w:pPr>
      <w:r>
        <w:rPr>
          <w:rFonts w:ascii="QCF_P139" w:hAnsi="QCF_P139" w:cs="QCF_P139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1048ECC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58B0BC9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39" w:hAnsi="QCF_P139" w:cs="QCF_P139"/>
          <w:color w:val="E20019"/>
          <w:sz w:val="28"/>
          <w:rtl/>
        </w:rPr>
        <w:t>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F3F4047" w14:textId="77777777" w:rsidR="00E532A9" w:rsidRDefault="00000000" w:rsidP="00984C46">
      <w:pPr>
        <w:bidi/>
      </w:pPr>
      <w:r>
        <w:rPr>
          <w:rFonts w:ascii="QCF_P139" w:hAnsi="QCF_P139" w:cs="QCF_P139"/>
          <w:color w:val="009036"/>
          <w:sz w:val="28"/>
          <w:rtl/>
        </w:rPr>
        <w:t>ﰊ</w:t>
      </w:r>
      <w:r>
        <w:rPr>
          <w:rFonts w:ascii="louts-shamy" w:hAnsi="louts-shamy" w:cs="louts-shamy"/>
          <w:color w:val="000000"/>
          <w:sz w:val="28"/>
          <w:rtl/>
        </w:rPr>
        <w:t>: نافع،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891945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بَيۡنُكُمۡ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يعقوب، خلف.</w:t>
      </w:r>
    </w:p>
    <w:p w14:paraId="53F4E8C8" w14:textId="77777777" w:rsidR="00E532A9" w:rsidRDefault="00000000" w:rsidP="00984C46">
      <w:pPr>
        <w:bidi/>
      </w:pPr>
      <w:r>
        <w:br w:type="page"/>
      </w:r>
    </w:p>
    <w:p w14:paraId="75932150" w14:textId="77777777" w:rsidR="00E532A9" w:rsidRDefault="00000000" w:rsidP="00984C46">
      <w:pPr>
        <w:bidi/>
      </w:pPr>
      <w:r>
        <w:lastRenderedPageBreak/>
        <w:t>صفحة: 140</w:t>
      </w:r>
    </w:p>
    <w:p w14:paraId="2871E00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0" w:hAnsi="QCF_P140" w:cs="QCF_P140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(معًا) فيها قراءتان: </w:t>
      </w:r>
    </w:p>
    <w:p w14:paraId="33ACC1B7" w14:textId="77777777" w:rsidR="00E532A9" w:rsidRDefault="00000000" w:rsidP="00984C46">
      <w:pPr>
        <w:bidi/>
      </w:pPr>
      <w:r>
        <w:rPr>
          <w:rFonts w:ascii="QCF_P140" w:hAnsi="QCF_P140" w:cs="QCF_P140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05905A6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ٱلۡمَيۡتِ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شعبة. </w:t>
      </w:r>
    </w:p>
    <w:p w14:paraId="0DE901D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0" w:hAnsi="QCF_P140" w:cs="QCF_P140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(معًا) فيها قراءتان: </w:t>
      </w:r>
    </w:p>
    <w:p w14:paraId="3EF8D945" w14:textId="77777777" w:rsidR="00E532A9" w:rsidRDefault="00000000" w:rsidP="00984C46">
      <w:pPr>
        <w:bidi/>
      </w:pPr>
      <w:r>
        <w:rPr>
          <w:rFonts w:ascii="QCF_P140" w:hAnsi="QCF_P140" w:cs="QCF_P140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6BB3F41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ٱلۡمَيۡتِ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شعبة. </w:t>
      </w:r>
    </w:p>
    <w:p w14:paraId="71A745B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0" w:hAnsi="QCF_P140" w:cs="QCF_P140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 </w:t>
      </w:r>
    </w:p>
    <w:p w14:paraId="392B060E" w14:textId="77777777" w:rsidR="00E532A9" w:rsidRDefault="00000000" w:rsidP="00984C46">
      <w:pPr>
        <w:bidi/>
      </w:pPr>
      <w:r>
        <w:rPr>
          <w:rFonts w:ascii="QCF_P140" w:hAnsi="QCF_P140" w:cs="QCF_P140"/>
          <w:color w:val="009036"/>
          <w:sz w:val="28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429408F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4281F2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0" w:hAnsi="QCF_P140" w:cs="QCF_P140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 </w:t>
      </w:r>
    </w:p>
    <w:p w14:paraId="524002F1" w14:textId="77777777" w:rsidR="00E532A9" w:rsidRDefault="00000000" w:rsidP="00984C46">
      <w:pPr>
        <w:bidi/>
      </w:pPr>
      <w:r>
        <w:rPr>
          <w:rFonts w:ascii="QCF_P140" w:hAnsi="QCF_P140" w:cs="QCF_P140"/>
          <w:color w:val="009036"/>
          <w:sz w:val="28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7CBDC75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795551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0" w:hAnsi="QCF_P140" w:cs="QCF_P140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 </w:t>
      </w:r>
    </w:p>
    <w:p w14:paraId="56EEDA6D" w14:textId="77777777" w:rsidR="00E532A9" w:rsidRDefault="00000000" w:rsidP="00984C46">
      <w:pPr>
        <w:bidi/>
      </w:pPr>
      <w:r>
        <w:rPr>
          <w:rFonts w:ascii="QCF_P140" w:hAnsi="QCF_P140" w:cs="QCF_P140"/>
          <w:color w:val="009036"/>
          <w:sz w:val="28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243E7DD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C6E465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0" w:hAnsi="QCF_P140" w:cs="QCF_P140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 </w:t>
      </w:r>
    </w:p>
    <w:p w14:paraId="7D8D825F" w14:textId="77777777" w:rsidR="00E532A9" w:rsidRDefault="00000000" w:rsidP="00984C46">
      <w:pPr>
        <w:bidi/>
      </w:pPr>
      <w:r>
        <w:rPr>
          <w:rFonts w:ascii="QCF_P140" w:hAnsi="QCF_P140" w:cs="QCF_P140"/>
          <w:color w:val="009036"/>
          <w:sz w:val="28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38CF5FA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694C41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0" w:hAnsi="QCF_P140" w:cs="QCF_P140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0" w:hAnsi="QCF_P140" w:cs="QCF_P140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432571B" w14:textId="77777777" w:rsidR="00E532A9" w:rsidRDefault="00000000" w:rsidP="00984C46">
      <w:pPr>
        <w:bidi/>
      </w:pPr>
      <w:r>
        <w:rPr>
          <w:rFonts w:ascii="QCF_P140" w:hAnsi="QCF_P140" w:cs="QCF_P140"/>
          <w:color w:val="009036"/>
          <w:sz w:val="28"/>
          <w:rtl/>
        </w:rPr>
        <w:t>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0" w:hAnsi="QCF_P140" w:cs="QCF_P140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6A44709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وَجَٰعِلُ ٱلَّيۡلِ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EA10DA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0" w:hAnsi="QCF_P140" w:cs="QCF_P140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395989B" w14:textId="77777777" w:rsidR="00E532A9" w:rsidRDefault="00000000" w:rsidP="00984C46">
      <w:pPr>
        <w:bidi/>
      </w:pPr>
      <w:r>
        <w:rPr>
          <w:rFonts w:ascii="QCF_P140" w:hAnsi="QCF_P140" w:cs="QCF_P140"/>
          <w:color w:val="009036"/>
          <w:sz w:val="28"/>
          <w:rtl/>
        </w:rPr>
        <w:t>ﮍ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رويس، خلف. </w:t>
      </w:r>
    </w:p>
    <w:p w14:paraId="7D0C637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فَمُسۡتَقِرّٞ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روح. </w:t>
      </w:r>
    </w:p>
    <w:p w14:paraId="5F50174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0" w:hAnsi="QCF_P140" w:cs="QCF_P140"/>
          <w:color w:val="E20019"/>
          <w:sz w:val="28"/>
          <w:rtl/>
        </w:rPr>
        <w:t>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0" w:hAnsi="QCF_P140" w:cs="QCF_P140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0" w:hAnsi="QCF_P140" w:cs="QCF_P140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E9908C9" w14:textId="77777777" w:rsidR="00E532A9" w:rsidRDefault="00000000" w:rsidP="00984C46">
      <w:pPr>
        <w:bidi/>
      </w:pPr>
      <w:r>
        <w:rPr>
          <w:rFonts w:ascii="QCF_P140" w:hAnsi="QCF_P140" w:cs="QCF_P140"/>
          <w:color w:val="009036"/>
          <w:sz w:val="28"/>
          <w:rtl/>
        </w:rPr>
        <w:t>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0" w:hAnsi="QCF_P140" w:cs="QCF_P140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ٱنظُرُواْ</w:t>
      </w:r>
      <w:r>
        <w:rPr>
          <w:rFonts w:ascii="louts-shamy" w:hAnsi="louts-shamy" w:cs="louts-shamy"/>
          <w:color w:val="009036"/>
          <w:sz w:val="28"/>
          <w:rtl/>
        </w:rPr>
        <w:t xml:space="preserve">  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عاصم، حمزة، يعقوب. </w:t>
      </w:r>
    </w:p>
    <w:p w14:paraId="6FF2B745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ﲉ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ٱنظُرُواْ</w:t>
      </w:r>
      <w:r>
        <w:rPr>
          <w:rFonts w:ascii="louts-shamy" w:hAnsi="louts-shamy" w:cs="louts-shamy"/>
          <w:color w:val="006AB3"/>
          <w:sz w:val="28"/>
          <w:rtl/>
        </w:rPr>
        <w:t xml:space="preserve"> (بضم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هشام،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D6DD15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0" w:hAnsi="QCF_P140" w:cs="QCF_P140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905F45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ثَمَرِهِۦ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47C7F3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ثُمُرِهِۦٓ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7729E66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0" w:hAnsi="QCF_P140" w:cs="QCF_P140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D78F3CF" w14:textId="77777777" w:rsidR="00E532A9" w:rsidRDefault="00000000" w:rsidP="00984C46">
      <w:pPr>
        <w:bidi/>
      </w:pPr>
      <w:r>
        <w:rPr>
          <w:rFonts w:ascii="QCF_P140" w:hAnsi="QCF_P140" w:cs="QCF_P140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442DFF6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وَخَرَّقُواْ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3AAE20A" w14:textId="77777777" w:rsidR="00E532A9" w:rsidRDefault="00000000" w:rsidP="00984C46">
      <w:pPr>
        <w:bidi/>
      </w:pPr>
      <w:r>
        <w:br w:type="page"/>
      </w:r>
    </w:p>
    <w:p w14:paraId="3DAE5D25" w14:textId="77777777" w:rsidR="00E532A9" w:rsidRDefault="00000000" w:rsidP="00984C46">
      <w:pPr>
        <w:bidi/>
      </w:pPr>
      <w:r>
        <w:lastRenderedPageBreak/>
        <w:t>صفحة: 141</w:t>
      </w:r>
    </w:p>
    <w:p w14:paraId="6538212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41" w:hAnsi="QCF_P141" w:cs="QCF_P141"/>
          <w:color w:val="E20019"/>
          <w:sz w:val="28"/>
          <w:rtl/>
        </w:rPr>
        <w:t>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</w:t>
      </w:r>
    </w:p>
    <w:p w14:paraId="355D4876" w14:textId="77777777" w:rsidR="00E532A9" w:rsidRDefault="00000000" w:rsidP="00984C46">
      <w:pPr>
        <w:bidi/>
      </w:pPr>
      <w:r>
        <w:rPr>
          <w:rFonts w:ascii="QCF_P141" w:hAnsi="QCF_P141" w:cs="QCF_P141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6B1A88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89B8F8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41" w:hAnsi="QCF_P141" w:cs="QCF_P141"/>
          <w:color w:val="E20019"/>
          <w:sz w:val="28"/>
          <w:rtl/>
        </w:rPr>
        <w:t>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</w:t>
      </w:r>
    </w:p>
    <w:p w14:paraId="02DDD5E9" w14:textId="77777777" w:rsidR="00E532A9" w:rsidRDefault="00000000" w:rsidP="00984C46">
      <w:pPr>
        <w:bidi/>
      </w:pPr>
      <w:r>
        <w:rPr>
          <w:rFonts w:ascii="QCF_P141" w:hAnsi="QCF_P141" w:cs="QCF_P141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363F10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C22B23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41" w:hAnsi="QCF_P141" w:cs="QCF_P141"/>
          <w:color w:val="E20019"/>
          <w:sz w:val="28"/>
          <w:rtl/>
        </w:rPr>
        <w:t>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A1D12C5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41" w:hAnsi="QCF_P141" w:cs="QCF_P141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866016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دَٰرَسۡتَ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C4FE31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دَرَسَتۡ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4FC6F48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عَلَيۡهِم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1EA04B9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عَلَيۡهِم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680CA8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15E7763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عَلَيۡهِم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6BAFD50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عَلَيۡهِم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38C69B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4CBFD11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41" w:hAnsi="QCF_P141" w:cs="QCF_P141"/>
          <w:color w:val="E20019"/>
          <w:sz w:val="28"/>
          <w:rtl/>
        </w:rPr>
        <w:t>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5C6449C" w14:textId="77777777" w:rsidR="00E532A9" w:rsidRDefault="00000000" w:rsidP="00984C46">
      <w:pPr>
        <w:bidi/>
      </w:pPr>
      <w:r>
        <w:rPr>
          <w:rFonts w:ascii="QCF_P141" w:hAnsi="QCF_P141" w:cs="QCF_P141"/>
          <w:color w:val="009036"/>
          <w:sz w:val="28"/>
          <w:rtl/>
        </w:rPr>
        <w:t>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5243174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عُدُوَّۢا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72E0A2F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41" w:hAnsi="QCF_P141" w:cs="QCF_P141"/>
          <w:color w:val="E20019"/>
          <w:sz w:val="28"/>
          <w:rtl/>
        </w:rPr>
        <w:t>ﯹ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ED96D1F" w14:textId="77777777" w:rsidR="00E532A9" w:rsidRDefault="00000000" w:rsidP="00984C46">
      <w:pPr>
        <w:bidi/>
      </w:pPr>
      <w:r>
        <w:rPr>
          <w:rFonts w:ascii="QCF_P141" w:hAnsi="QCF_P141" w:cs="QCF_P141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663C148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يُشۡعِرۡكُمۡ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بخلف عن الدوري.</w:t>
      </w:r>
    </w:p>
    <w:p w14:paraId="29EB755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يُشۡعِر۬كُمۡ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ضمة الراء)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 (الوجه الثاني له). </w:t>
      </w:r>
    </w:p>
    <w:p w14:paraId="4900D08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41" w:hAnsi="QCF_P141" w:cs="QCF_P141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1" w:hAnsi="QCF_P141" w:cs="QCF_P141"/>
          <w:color w:val="E20019"/>
          <w:sz w:val="28"/>
          <w:rtl/>
        </w:rPr>
        <w:t>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F4CFA6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أَنَّهَا إِذَا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 (بخلف عن شعبة)،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72E103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إِنَّهَا إِذَا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 (الوجه الثاني له)، يعقوب، خلف. </w:t>
      </w:r>
    </w:p>
    <w:p w14:paraId="0D30D19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41" w:hAnsi="QCF_P141" w:cs="QCF_P141"/>
          <w:color w:val="E20019"/>
          <w:sz w:val="28"/>
          <w:rtl/>
        </w:rPr>
        <w:t>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1" w:hAnsi="QCF_P141" w:cs="QCF_P141"/>
          <w:color w:val="E20019"/>
          <w:sz w:val="28"/>
          <w:rtl/>
        </w:rPr>
        <w:t>ﯾ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4E47B5F" w14:textId="77777777" w:rsidR="00E532A9" w:rsidRDefault="00000000" w:rsidP="00984C46">
      <w:pPr>
        <w:bidi/>
      </w:pPr>
      <w:r>
        <w:rPr>
          <w:rFonts w:ascii="QCF_P141" w:hAnsi="QCF_P141" w:cs="QCF_P141"/>
          <w:color w:val="009036"/>
          <w:sz w:val="28"/>
          <w:rtl/>
        </w:rPr>
        <w:t>ﯽ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1" w:hAnsi="QCF_P141" w:cs="QCF_P141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6C5DC13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تُؤۡمِنُونَ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حمزة.</w:t>
      </w:r>
    </w:p>
    <w:p w14:paraId="63CAC67A" w14:textId="77777777" w:rsidR="00E532A9" w:rsidRDefault="00000000" w:rsidP="00984C46">
      <w:pPr>
        <w:bidi/>
      </w:pPr>
      <w:r>
        <w:br w:type="page"/>
      </w:r>
    </w:p>
    <w:p w14:paraId="752D32A0" w14:textId="77777777" w:rsidR="00E532A9" w:rsidRDefault="00000000" w:rsidP="00984C46">
      <w:pPr>
        <w:bidi/>
      </w:pPr>
      <w:r>
        <w:lastRenderedPageBreak/>
        <w:t>صفحة: 142</w:t>
      </w:r>
    </w:p>
    <w:p w14:paraId="61FC0B1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142" w:hAnsi="QCF_P142" w:cs="QCF_P142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2" w:hAnsi="QCF_P142" w:cs="QCF_P142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D41C7EC" w14:textId="77777777" w:rsidR="00E532A9" w:rsidRDefault="00000000" w:rsidP="00984C46">
      <w:pPr>
        <w:bidi/>
      </w:pPr>
      <w:r>
        <w:rPr>
          <w:rFonts w:ascii="QCF_P142" w:hAnsi="QCF_P142" w:cs="QCF_P142"/>
          <w:color w:val="009036"/>
          <w:sz w:val="28"/>
          <w:rtl/>
        </w:rPr>
        <w:t>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2" w:hAnsi="QCF_P142" w:cs="QCF_P142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F9F716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إِلَيۡهِمِ ٱلۡمَلَٰٓئِكَةَ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2CED0B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إِلَيۡهُمُ ٱلۡمَلَٰٓئِكَةَ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يعقوب، خلف. </w:t>
      </w:r>
    </w:p>
    <w:p w14:paraId="7328E06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2" w:hAnsi="QCF_P142" w:cs="QCF_P142"/>
          <w:color w:val="E20019"/>
          <w:sz w:val="32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235C1EA" w14:textId="77777777" w:rsidR="00E532A9" w:rsidRDefault="00000000" w:rsidP="00984C46">
      <w:pPr>
        <w:bidi/>
      </w:pPr>
      <w:r>
        <w:rPr>
          <w:rFonts w:ascii="QCF_P142" w:hAnsi="QCF_P142" w:cs="QCF_P142"/>
          <w:color w:val="009036"/>
          <w:sz w:val="32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35CD01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7AA841B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2" w:hAnsi="QCF_P142" w:cs="QCF_P142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3EE439B" w14:textId="77777777" w:rsidR="00E532A9" w:rsidRDefault="00000000" w:rsidP="00984C46">
      <w:pPr>
        <w:bidi/>
      </w:pPr>
      <w:r>
        <w:rPr>
          <w:rFonts w:ascii="QCF_P142" w:hAnsi="QCF_P142" w:cs="QCF_P142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06A44C4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قِبَلٗا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80F17C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2" w:hAnsi="QCF_P162" w:cs="QCF_P162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60F50C2" w14:textId="77777777" w:rsidR="00E532A9" w:rsidRDefault="00000000" w:rsidP="00984C46">
      <w:pPr>
        <w:bidi/>
      </w:pPr>
      <w:r>
        <w:rPr>
          <w:rFonts w:ascii="QCF_P162" w:hAnsi="QCF_P162" w:cs="QCF_P162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3499EFC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نَبِيٓءٍ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</w:t>
      </w:r>
    </w:p>
    <w:p w14:paraId="109176B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2" w:hAnsi="QCF_P142" w:cs="QCF_P142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 </w:t>
      </w:r>
    </w:p>
    <w:p w14:paraId="378361BB" w14:textId="77777777" w:rsidR="00E532A9" w:rsidRDefault="00000000" w:rsidP="00984C46">
      <w:pPr>
        <w:bidi/>
      </w:pPr>
      <w:r>
        <w:rPr>
          <w:rFonts w:ascii="QCF_P142" w:hAnsi="QCF_P142" w:cs="QCF_P142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6491F5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E43653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2" w:hAnsi="QCF_P142" w:cs="QCF_P142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 </w:t>
      </w:r>
    </w:p>
    <w:p w14:paraId="7A8E629D" w14:textId="77777777" w:rsidR="00E532A9" w:rsidRDefault="00000000" w:rsidP="00984C46">
      <w:pPr>
        <w:bidi/>
      </w:pPr>
      <w:r>
        <w:rPr>
          <w:rFonts w:ascii="QCF_P142" w:hAnsi="QCF_P142" w:cs="QCF_P142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36A227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9B7F0D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2" w:hAnsi="QCF_P142" w:cs="QCF_P142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 </w:t>
      </w:r>
    </w:p>
    <w:p w14:paraId="009F2CE5" w14:textId="77777777" w:rsidR="00E532A9" w:rsidRDefault="00000000" w:rsidP="00984C46">
      <w:pPr>
        <w:bidi/>
      </w:pPr>
      <w:r>
        <w:rPr>
          <w:rFonts w:ascii="QCF_P142" w:hAnsi="QCF_P142" w:cs="QCF_P142"/>
          <w:color w:val="009036"/>
          <w:sz w:val="28"/>
          <w:rtl/>
        </w:rPr>
        <w:lastRenderedPageBreak/>
        <w:t>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589F6E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8D2C29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2" w:hAnsi="QCF_P142" w:cs="QCF_P142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88097E3" w14:textId="77777777" w:rsidR="00E532A9" w:rsidRDefault="00000000" w:rsidP="00984C46">
      <w:pPr>
        <w:bidi/>
      </w:pPr>
      <w:r>
        <w:rPr>
          <w:rFonts w:ascii="QCF_P142" w:hAnsi="QCF_P142" w:cs="QCF_P142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حفص. </w:t>
      </w:r>
    </w:p>
    <w:p w14:paraId="584FC8A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مُنزَلٞ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07D1FC8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2" w:hAnsi="QCF_P142" w:cs="QCF_P142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2" w:hAnsi="QCF_P142" w:cs="QCF_P142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DD06CB4" w14:textId="77777777" w:rsidR="00E532A9" w:rsidRDefault="00000000" w:rsidP="00984C46">
      <w:pPr>
        <w:bidi/>
      </w:pPr>
      <w:r>
        <w:rPr>
          <w:rFonts w:ascii="QCF_P142" w:hAnsi="QCF_P142" w:cs="QCF_P142"/>
          <w:color w:val="009036"/>
          <w:sz w:val="28"/>
          <w:rtl/>
        </w:rPr>
        <w:t>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2" w:hAnsi="QCF_P142" w:cs="QCF_P142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يعقوب، خلف.</w:t>
      </w:r>
    </w:p>
    <w:p w14:paraId="5FE703B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وَتَمَّتۡ كَلِمَٰتُ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C857006" w14:textId="77777777" w:rsidR="00E532A9" w:rsidRDefault="00000000" w:rsidP="00984C46">
      <w:pPr>
        <w:bidi/>
      </w:pPr>
      <w:r>
        <w:br w:type="page"/>
      </w:r>
    </w:p>
    <w:p w14:paraId="66275E09" w14:textId="77777777" w:rsidR="00E532A9" w:rsidRDefault="00000000" w:rsidP="00984C46">
      <w:pPr>
        <w:bidi/>
      </w:pPr>
      <w:r>
        <w:lastRenderedPageBreak/>
        <w:t>صفحة: 143</w:t>
      </w:r>
    </w:p>
    <w:p w14:paraId="0F4F608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3" w:hAnsi="QCF_P143" w:cs="QCF_P143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43" w:hAnsi="QCF_P143" w:cs="QCF_P143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7336EC0A" w14:textId="77777777" w:rsidR="00E532A9" w:rsidRDefault="00000000" w:rsidP="00984C46">
      <w:pPr>
        <w:bidi/>
      </w:pPr>
      <w:r>
        <w:rPr>
          <w:rFonts w:ascii="QCF_P143" w:hAnsi="QCF_P143" w:cs="QCF_P143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43" w:hAnsi="QCF_P143" w:cs="QCF_P143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 نافع،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D0A230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فُصِّلَ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حُرِّمَ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8EEDD3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فَصَّلَ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حُرِّمَ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خلف. </w:t>
      </w:r>
    </w:p>
    <w:p w14:paraId="6EA99C1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3" w:hAnsi="QCF_P143" w:cs="QCF_P143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43" w:hAnsi="QCF_P143" w:cs="QCF_P143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7BD5E3A9" w14:textId="77777777" w:rsidR="00E532A9" w:rsidRDefault="00000000" w:rsidP="00984C46">
      <w:pPr>
        <w:bidi/>
      </w:pPr>
      <w:r>
        <w:rPr>
          <w:rFonts w:ascii="QCF_P143" w:hAnsi="QCF_P143" w:cs="QCF_P143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43" w:hAnsi="QCF_P143" w:cs="QCF_P143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 نافع،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78BCB5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فُصِّلَ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حُرِّمَ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904E00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فَصَّلَ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حُرِّمَ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خلف. </w:t>
      </w:r>
    </w:p>
    <w:p w14:paraId="3B1396C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3" w:hAnsi="QCF_P143" w:cs="QCF_P143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98C4481" w14:textId="77777777" w:rsidR="00E532A9" w:rsidRDefault="00000000" w:rsidP="00984C46">
      <w:pPr>
        <w:bidi/>
      </w:pPr>
      <w:r>
        <w:rPr>
          <w:rFonts w:ascii="QCF_P143" w:hAnsi="QCF_P143" w:cs="QCF_P143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152CFE8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لَّيَضِلُّونَ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7A2C553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3" w:hAnsi="QCF_P143" w:cs="QCF_P143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1CEA562" w14:textId="77777777" w:rsidR="00E532A9" w:rsidRDefault="00000000" w:rsidP="00984C46">
      <w:pPr>
        <w:bidi/>
      </w:pPr>
      <w:r>
        <w:rPr>
          <w:rFonts w:ascii="QCF_P143" w:hAnsi="QCF_P143" w:cs="QCF_P143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3FAB584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مَيِّتٗا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B664DB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3" w:hAnsi="QCF_P143" w:cs="QCF_P143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EBF7E75" w14:textId="77777777" w:rsidR="00E532A9" w:rsidRDefault="00000000" w:rsidP="00984C46">
      <w:pPr>
        <w:bidi/>
      </w:pPr>
      <w:r>
        <w:rPr>
          <w:rFonts w:ascii="QCF_P143" w:hAnsi="QCF_P143" w:cs="QCF_P143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حفص.</w:t>
      </w:r>
    </w:p>
    <w:p w14:paraId="63630B5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رِسَٰلَٰتِهِۦ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9B71BB0" w14:textId="77777777" w:rsidR="00E532A9" w:rsidRDefault="00000000" w:rsidP="00984C46">
      <w:pPr>
        <w:bidi/>
      </w:pPr>
      <w:r>
        <w:br w:type="page"/>
      </w:r>
    </w:p>
    <w:p w14:paraId="30AE1E48" w14:textId="77777777" w:rsidR="00E532A9" w:rsidRDefault="00000000" w:rsidP="00984C46">
      <w:pPr>
        <w:bidi/>
      </w:pPr>
      <w:r>
        <w:lastRenderedPageBreak/>
        <w:t>صفحة: 144</w:t>
      </w:r>
    </w:p>
    <w:p w14:paraId="22CC86D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4" w:hAnsi="QCF_P144" w:cs="QCF_P144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B5E12BE" w14:textId="77777777" w:rsidR="00E532A9" w:rsidRDefault="00000000" w:rsidP="00984C46">
      <w:pPr>
        <w:bidi/>
      </w:pPr>
      <w:r>
        <w:rPr>
          <w:rFonts w:ascii="QCF_P144" w:hAnsi="QCF_P144" w:cs="QCF_P144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</w:t>
      </w:r>
    </w:p>
    <w:p w14:paraId="0301C9A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ضَيۡقًا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6A2FD1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4" w:hAnsi="QCF_P144" w:cs="QCF_P144"/>
          <w:color w:val="E20019"/>
          <w:sz w:val="28"/>
          <w:rtl/>
        </w:rPr>
        <w:t>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5D33B62" w14:textId="77777777" w:rsidR="00E532A9" w:rsidRDefault="00000000" w:rsidP="00984C46">
      <w:pPr>
        <w:bidi/>
      </w:pPr>
      <w:r>
        <w:rPr>
          <w:rFonts w:ascii="QCF_P144" w:hAnsi="QCF_P144" w:cs="QCF_P144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يعقوب، خلف.</w:t>
      </w:r>
    </w:p>
    <w:p w14:paraId="739A170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حَرِجٗا</w:t>
      </w:r>
      <w:r>
        <w:rPr>
          <w:rFonts w:ascii="louts-shamy" w:hAnsi="louts-shamy" w:cs="louts-shamy"/>
          <w:color w:val="000000"/>
          <w:sz w:val="28"/>
          <w:rtl/>
        </w:rPr>
        <w:t>: نافع،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971A3F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4" w:hAnsi="QCF_P144" w:cs="QCF_P144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7ABCE24" w14:textId="77777777" w:rsidR="00E532A9" w:rsidRDefault="00000000" w:rsidP="00984C46">
      <w:pPr>
        <w:bidi/>
      </w:pPr>
      <w:r>
        <w:rPr>
          <w:rFonts w:ascii="QCF_P144" w:hAnsi="QCF_P144" w:cs="QCF_P144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50FF05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يَصۡعَدُ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F848C2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يَصَّٰعَدُ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5B019DB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4" w:hAnsi="QCF_P144" w:cs="QCF_P144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80D593D" w14:textId="77777777" w:rsidR="00E532A9" w:rsidRDefault="00000000" w:rsidP="00984C46">
      <w:pPr>
        <w:bidi/>
      </w:pPr>
      <w:r>
        <w:rPr>
          <w:rFonts w:ascii="QCF_P144" w:hAnsi="QCF_P144" w:cs="QCF_P144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6325637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قنبل، رويس. </w:t>
      </w:r>
    </w:p>
    <w:p w14:paraId="2C665C3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صِ۬رَٰطُ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6DECB7D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4" w:hAnsi="QCF_P144" w:cs="QCF_P144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D54C736" w14:textId="77777777" w:rsidR="00E532A9" w:rsidRDefault="00000000" w:rsidP="00984C46">
      <w:pPr>
        <w:bidi/>
      </w:pPr>
      <w:r>
        <w:rPr>
          <w:rFonts w:ascii="QCF_P144" w:hAnsi="QCF_P144" w:cs="QCF_P144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86B26E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1BF4B6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4" w:hAnsi="QCF_P144" w:cs="QCF_P144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2BD453B" w14:textId="77777777" w:rsidR="00E532A9" w:rsidRDefault="00000000" w:rsidP="00984C46">
      <w:pPr>
        <w:bidi/>
      </w:pPr>
      <w:r>
        <w:rPr>
          <w:rFonts w:ascii="QCF_P144" w:hAnsi="QCF_P144" w:cs="QCF_P144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>: حفص، روح.</w:t>
      </w:r>
    </w:p>
    <w:p w14:paraId="0215977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نَحۡشُرُهُمۡ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رويس، خلف.</w:t>
      </w:r>
    </w:p>
    <w:p w14:paraId="116172F3" w14:textId="77777777" w:rsidR="00E532A9" w:rsidRDefault="00000000" w:rsidP="00984C46">
      <w:pPr>
        <w:bidi/>
      </w:pPr>
      <w:r>
        <w:br w:type="page"/>
      </w:r>
    </w:p>
    <w:p w14:paraId="62839444" w14:textId="77777777" w:rsidR="00E532A9" w:rsidRDefault="00000000" w:rsidP="00984C46">
      <w:pPr>
        <w:bidi/>
      </w:pPr>
      <w:r>
        <w:lastRenderedPageBreak/>
        <w:t>صفحة: 145</w:t>
      </w:r>
    </w:p>
    <w:p w14:paraId="6CDBEA3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5" w:hAnsi="QCF_P145" w:cs="QCF_P145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5" w:hAnsi="QCF_P145" w:cs="QCF_P145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BB42C72" w14:textId="77777777" w:rsidR="00E532A9" w:rsidRDefault="00000000" w:rsidP="00984C46">
      <w:pPr>
        <w:bidi/>
      </w:pPr>
      <w:r>
        <w:rPr>
          <w:rFonts w:ascii="QCF_P145" w:hAnsi="QCF_P145" w:cs="QCF_P145"/>
          <w:color w:val="009036"/>
          <w:sz w:val="28"/>
          <w:rtl/>
        </w:rPr>
        <w:t>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5" w:hAnsi="QCF_P145" w:cs="QCF_P145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5A19F8B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عَمَّا تَعۡمَلُونَ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3168570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5" w:hAnsi="QCF_P145" w:cs="QCF_P145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ADEB43B" w14:textId="77777777" w:rsidR="00E532A9" w:rsidRDefault="00000000" w:rsidP="00984C46">
      <w:pPr>
        <w:bidi/>
      </w:pPr>
      <w:r>
        <w:rPr>
          <w:rFonts w:ascii="QCF_P145" w:hAnsi="QCF_P145" w:cs="QCF_P145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1CB5005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مَكَانَٰتِكُمۡ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66DBF42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5" w:hAnsi="QCF_P145" w:cs="QCF_P145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5" w:hAnsi="QCF_P145" w:cs="QCF_P145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F338758" w14:textId="77777777" w:rsidR="00E532A9" w:rsidRDefault="00000000" w:rsidP="00984C46">
      <w:pPr>
        <w:bidi/>
      </w:pPr>
      <w:r>
        <w:rPr>
          <w:rFonts w:ascii="QCF_P145" w:hAnsi="QCF_P145" w:cs="QCF_P145"/>
          <w:color w:val="009036"/>
          <w:sz w:val="28"/>
          <w:rtl/>
        </w:rPr>
        <w:t>ﮃ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5" w:hAnsi="QCF_P145" w:cs="QCF_P145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6DBED6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مَن يَكُونُ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0E2F1EE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5" w:hAnsi="QCF_P145" w:cs="QCF_P145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0C123EA" w14:textId="77777777" w:rsidR="00E532A9" w:rsidRDefault="00000000" w:rsidP="00984C46">
      <w:pPr>
        <w:bidi/>
      </w:pPr>
      <w:r>
        <w:rPr>
          <w:rFonts w:ascii="QCF_P145" w:hAnsi="QCF_P145" w:cs="QCF_P145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الكسائي.</w:t>
      </w:r>
    </w:p>
    <w:p w14:paraId="4C8B90F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بِزُعۡمِهِمۡ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2146109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5" w:hAnsi="QCF_P145" w:cs="QCF_P145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7F7C3DB" w14:textId="77777777" w:rsidR="00E532A9" w:rsidRDefault="00000000" w:rsidP="00984C46">
      <w:pPr>
        <w:bidi/>
      </w:pPr>
      <w:r>
        <w:rPr>
          <w:rFonts w:ascii="QCF_P145" w:hAnsi="QCF_P145" w:cs="QCF_P145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7216F3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8B475D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5" w:hAnsi="QCF_P145" w:cs="QCF_P145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45" w:hAnsi="QCF_P145" w:cs="QCF_P145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5" w:hAnsi="QCF_P145" w:cs="QCF_P145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5" w:hAnsi="QCF_P145" w:cs="QCF_P145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E1958F3" w14:textId="77777777" w:rsidR="00E532A9" w:rsidRDefault="00000000" w:rsidP="00984C46">
      <w:pPr>
        <w:bidi/>
      </w:pPr>
      <w:r>
        <w:rPr>
          <w:rFonts w:ascii="QCF_P145" w:hAnsi="QCF_P145" w:cs="QCF_P145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45" w:hAnsi="QCF_P145" w:cs="QCF_P145"/>
          <w:color w:val="009036"/>
          <w:sz w:val="28"/>
          <w:rtl/>
        </w:rPr>
        <w:t>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5" w:hAnsi="QCF_P145" w:cs="QCF_P145"/>
          <w:color w:val="009036"/>
          <w:sz w:val="28"/>
          <w:rtl/>
        </w:rPr>
        <w:t>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5" w:hAnsi="QCF_P145" w:cs="QCF_P145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6D7643C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زُيِّـنَ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قَتۡــلُ أَوۡلَٰـدَهُمۡ شُرَكَـآئِهِمۡ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6D124F6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5" w:hAnsi="QCF_P145" w:cs="QCF_P145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45" w:hAnsi="QCF_P145" w:cs="QCF_P145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5" w:hAnsi="QCF_P145" w:cs="QCF_P145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5" w:hAnsi="QCF_P145" w:cs="QCF_P145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27C1746" w14:textId="77777777" w:rsidR="00E532A9" w:rsidRDefault="00000000" w:rsidP="00984C46">
      <w:pPr>
        <w:bidi/>
      </w:pPr>
      <w:r>
        <w:rPr>
          <w:rFonts w:ascii="QCF_P145" w:hAnsi="QCF_P145" w:cs="QCF_P145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45" w:hAnsi="QCF_P145" w:cs="QCF_P145"/>
          <w:color w:val="009036"/>
          <w:sz w:val="28"/>
          <w:rtl/>
        </w:rPr>
        <w:t>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5" w:hAnsi="QCF_P145" w:cs="QCF_P145"/>
          <w:color w:val="009036"/>
          <w:sz w:val="28"/>
          <w:rtl/>
        </w:rPr>
        <w:t>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5" w:hAnsi="QCF_P145" w:cs="QCF_P145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1D95CCF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زُيِّـنَ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قَتۡــلُ أَوۡلَٰـدَهُمۡ شُرَكَـآئِهِمۡ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16E424C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5" w:hAnsi="QCF_P145" w:cs="QCF_P145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45" w:hAnsi="QCF_P145" w:cs="QCF_P145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5" w:hAnsi="QCF_P145" w:cs="QCF_P145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5" w:hAnsi="QCF_P145" w:cs="QCF_P145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96396FF" w14:textId="77777777" w:rsidR="00E532A9" w:rsidRDefault="00000000" w:rsidP="00984C46">
      <w:pPr>
        <w:bidi/>
      </w:pPr>
      <w:r>
        <w:rPr>
          <w:rFonts w:ascii="QCF_P145" w:hAnsi="QCF_P145" w:cs="QCF_P145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45" w:hAnsi="QCF_P145" w:cs="QCF_P145"/>
          <w:color w:val="009036"/>
          <w:sz w:val="28"/>
          <w:rtl/>
        </w:rPr>
        <w:t>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5" w:hAnsi="QCF_P145" w:cs="QCF_P145"/>
          <w:color w:val="009036"/>
          <w:sz w:val="28"/>
          <w:rtl/>
        </w:rPr>
        <w:t>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5" w:hAnsi="QCF_P145" w:cs="QCF_P145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0CA4910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زُيِّـنَ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قَتۡــلُ أَوۡلَٰـدَهُمۡ شُرَكَـآئِهِمۡ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205C6B9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5" w:hAnsi="QCF_P145" w:cs="QCF_P145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4988CF3" w14:textId="77777777" w:rsidR="00E532A9" w:rsidRDefault="00000000" w:rsidP="00984C46">
      <w:pPr>
        <w:bidi/>
      </w:pPr>
      <w:r>
        <w:rPr>
          <w:rFonts w:ascii="QCF_P145" w:hAnsi="QCF_P145" w:cs="QCF_P145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B63FAE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059C50D9" w14:textId="77777777" w:rsidR="00E532A9" w:rsidRDefault="00000000" w:rsidP="00984C46">
      <w:pPr>
        <w:bidi/>
      </w:pPr>
      <w:r>
        <w:br w:type="page"/>
      </w:r>
    </w:p>
    <w:p w14:paraId="58D656C5" w14:textId="77777777" w:rsidR="00E532A9" w:rsidRDefault="00000000" w:rsidP="00984C46">
      <w:pPr>
        <w:bidi/>
      </w:pPr>
      <w:r>
        <w:lastRenderedPageBreak/>
        <w:t>صفحة: 146</w:t>
      </w:r>
    </w:p>
    <w:p w14:paraId="31CB976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5" w:hAnsi="QCF_P145" w:cs="QCF_P145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A7C7ACC" w14:textId="77777777" w:rsidR="00E532A9" w:rsidRDefault="00000000" w:rsidP="00984C46">
      <w:pPr>
        <w:bidi/>
      </w:pPr>
      <w:r>
        <w:rPr>
          <w:rFonts w:ascii="QCF_P145" w:hAnsi="QCF_P145" w:cs="QCF_P145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الكسائي. </w:t>
      </w:r>
    </w:p>
    <w:p w14:paraId="447FD44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بِزُعۡمِهِمۡ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 </w:t>
      </w:r>
    </w:p>
    <w:p w14:paraId="76FF7E6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6" w:hAnsi="QCF_P146" w:cs="QCF_P146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42A15B16" w14:textId="77777777" w:rsidR="00E532A9" w:rsidRDefault="00000000" w:rsidP="00984C46">
      <w:pPr>
        <w:bidi/>
      </w:pPr>
      <w:r>
        <w:rPr>
          <w:rFonts w:ascii="QCF_P146" w:hAnsi="QCF_P146" w:cs="QCF_P146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433025D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سَيَجۡزِيهُم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2928BAE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6" w:hAnsi="QCF_P146" w:cs="QCF_P146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1A978EFB" w14:textId="77777777" w:rsidR="00E532A9" w:rsidRDefault="00000000" w:rsidP="00984C46">
      <w:pPr>
        <w:bidi/>
      </w:pPr>
      <w:r>
        <w:rPr>
          <w:rFonts w:ascii="QCF_P146" w:hAnsi="QCF_P146" w:cs="QCF_P146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4355033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سَيَجۡزِيهُم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2F68E1C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6" w:hAnsi="QCF_P146" w:cs="QCF_P146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6" w:hAnsi="QCF_P146" w:cs="QCF_P146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6" w:hAnsi="QCF_P146" w:cs="QCF_P146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خمس قراءات: </w:t>
      </w:r>
    </w:p>
    <w:p w14:paraId="65AB04E8" w14:textId="77777777" w:rsidR="00E532A9" w:rsidRDefault="00000000" w:rsidP="00984C46">
      <w:pPr>
        <w:bidi/>
      </w:pPr>
      <w:r>
        <w:rPr>
          <w:rFonts w:ascii="QCF_P146" w:hAnsi="QCF_P146" w:cs="QCF_P146"/>
          <w:color w:val="009036"/>
          <w:sz w:val="28"/>
          <w:rtl/>
        </w:rPr>
        <w:t>ﭹ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6" w:hAnsi="QCF_P146" w:cs="QCF_P146"/>
          <w:color w:val="009036"/>
          <w:sz w:val="28"/>
          <w:rtl/>
        </w:rPr>
        <w:t>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6" w:hAnsi="QCF_P146" w:cs="QCF_P146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حفص، حمزة، الكسائي، يعقوب، خلف. </w:t>
      </w:r>
    </w:p>
    <w:p w14:paraId="6CE8222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 يَكُن مَّيۡتَةٞ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073254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 تَكُن مَّيۡتَةٞ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7C692ED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 تَكُن مَّيۡتَةٗ</w:t>
      </w:r>
      <w:r>
        <w:rPr>
          <w:rFonts w:ascii="louts-shamy" w:hAnsi="louts-shamy" w:cs="louts-shamy"/>
          <w:color w:val="000000"/>
          <w:sz w:val="28"/>
          <w:rtl/>
        </w:rPr>
        <w:t xml:space="preserve"> : شعبة. </w:t>
      </w:r>
    </w:p>
    <w:p w14:paraId="6A35D99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 تَكُن مَّيِّتَةٞ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2EE99C1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6" w:hAnsi="QCF_P146" w:cs="QCF_P146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3172D6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قَتَلُواْ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B36721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قَتَّلُواْ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32C468E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6" w:hAnsi="QCF_P146" w:cs="QCF_P146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3F91965" w14:textId="77777777" w:rsidR="00E532A9" w:rsidRDefault="00000000" w:rsidP="00984C46">
      <w:pPr>
        <w:bidi/>
      </w:pPr>
      <w:r>
        <w:rPr>
          <w:rFonts w:ascii="QCF_P146" w:hAnsi="QCF_P146" w:cs="QCF_P146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650095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77840E2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lastRenderedPageBreak/>
        <w:t xml:space="preserve">﴿ </w:t>
      </w:r>
      <w:r>
        <w:rPr>
          <w:rFonts w:ascii="QCF_P146" w:hAnsi="QCF_P146" w:cs="QCF_P146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020A2A6" w14:textId="77777777" w:rsidR="00E532A9" w:rsidRDefault="00000000" w:rsidP="00984C46">
      <w:pPr>
        <w:bidi/>
      </w:pPr>
      <w:r>
        <w:rPr>
          <w:rFonts w:ascii="QCF_P146" w:hAnsi="QCF_P146" w:cs="QCF_P146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1F0C8D1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أُكۡلُهُۥ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3F8DED4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6" w:hAnsi="QCF_P146" w:cs="QCF_P146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2D44D3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ثَمَرِهِۦ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5A2954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ثُمُرِهِۦٓ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29450F3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6" w:hAnsi="QCF_P146" w:cs="QCF_P146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965B60D" w14:textId="77777777" w:rsidR="00E532A9" w:rsidRDefault="00000000" w:rsidP="00984C46">
      <w:pPr>
        <w:bidi/>
      </w:pPr>
      <w:r>
        <w:rPr>
          <w:rFonts w:ascii="QCF_P146" w:hAnsi="QCF_P146" w:cs="QCF_P146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يعقوب. </w:t>
      </w:r>
    </w:p>
    <w:p w14:paraId="2E06015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حِصَادِهِۦ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76E40A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6" w:hAnsi="QCF_P146" w:cs="QCF_P146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BB3C6B3" w14:textId="77777777" w:rsidR="00E532A9" w:rsidRDefault="00000000" w:rsidP="00984C46">
      <w:pPr>
        <w:bidi/>
      </w:pPr>
      <w:r>
        <w:rPr>
          <w:rFonts w:ascii="QCF_P146" w:hAnsi="QCF_P146" w:cs="QCF_P146"/>
          <w:color w:val="009036"/>
          <w:sz w:val="28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>: قنبل،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ADA8E0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خُطۡوَٰتِ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خلف.</w:t>
      </w:r>
    </w:p>
    <w:p w14:paraId="0D887E70" w14:textId="77777777" w:rsidR="00E532A9" w:rsidRDefault="00000000" w:rsidP="00984C46">
      <w:pPr>
        <w:bidi/>
      </w:pPr>
      <w:r>
        <w:br w:type="page"/>
      </w:r>
    </w:p>
    <w:p w14:paraId="48674FE0" w14:textId="77777777" w:rsidR="00E532A9" w:rsidRDefault="00000000" w:rsidP="00984C46">
      <w:pPr>
        <w:bidi/>
      </w:pPr>
      <w:r>
        <w:lastRenderedPageBreak/>
        <w:t>صفحة: 147</w:t>
      </w:r>
    </w:p>
    <w:p w14:paraId="3E701F4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7" w:hAnsi="QCF_P147" w:cs="QCF_P147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E6C33D7" w14:textId="77777777" w:rsidR="00E532A9" w:rsidRDefault="00000000" w:rsidP="00984C46">
      <w:pPr>
        <w:bidi/>
      </w:pPr>
      <w:r>
        <w:rPr>
          <w:rFonts w:ascii="QCF_P147" w:hAnsi="QCF_P147" w:cs="QCF_P147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 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80DAB8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ٱلۡمَعَزِ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4F7A2D9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7" w:hAnsi="QCF_P147" w:cs="QCF_P147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7" w:hAnsi="QCF_P147" w:cs="QCF_P147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7" w:hAnsi="QCF_P147" w:cs="QCF_P147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1D33C1A4" w14:textId="77777777" w:rsidR="00E532A9" w:rsidRDefault="00000000" w:rsidP="00984C46">
      <w:pPr>
        <w:bidi/>
      </w:pPr>
      <w:r>
        <w:rPr>
          <w:rFonts w:ascii="QCF_P147" w:hAnsi="QCF_P147" w:cs="QCF_P147"/>
          <w:color w:val="009036"/>
          <w:sz w:val="28"/>
          <w:rtl/>
        </w:rPr>
        <w:t>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7" w:hAnsi="QCF_P147" w:cs="QCF_P147"/>
          <w:color w:val="009036"/>
          <w:sz w:val="28"/>
          <w:rtl/>
        </w:rPr>
        <w:t>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7" w:hAnsi="QCF_P147" w:cs="QCF_P147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الكسائي، يعقوب، خلف.</w:t>
      </w:r>
    </w:p>
    <w:p w14:paraId="6598648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تَكُونَ مَيۡتَةً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حمزة.</w:t>
      </w:r>
    </w:p>
    <w:p w14:paraId="22547DF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تَكُونَ مَيۡتَةٌ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1E71ED3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تَكُونَ مَيِّتَةٌ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3A6011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7" w:hAnsi="QCF_P147" w:cs="QCF_P147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7" w:hAnsi="QCF_P147" w:cs="QCF_P147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7" w:hAnsi="QCF_P147" w:cs="QCF_P147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6284AC57" w14:textId="77777777" w:rsidR="00E532A9" w:rsidRDefault="00000000" w:rsidP="00984C46">
      <w:pPr>
        <w:bidi/>
      </w:pPr>
      <w:r>
        <w:rPr>
          <w:rFonts w:ascii="QCF_P147" w:hAnsi="QCF_P147" w:cs="QCF_P147"/>
          <w:color w:val="009036"/>
          <w:sz w:val="28"/>
          <w:rtl/>
        </w:rPr>
        <w:t>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7" w:hAnsi="QCF_P147" w:cs="QCF_P147"/>
          <w:color w:val="009036"/>
          <w:sz w:val="28"/>
          <w:rtl/>
        </w:rPr>
        <w:t>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7" w:hAnsi="QCF_P147" w:cs="QCF_P147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الكسائي، يعقوب، خلف.</w:t>
      </w:r>
    </w:p>
    <w:p w14:paraId="16D46F6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تَكُونَ مَيۡتَةً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حمزة.</w:t>
      </w:r>
    </w:p>
    <w:p w14:paraId="6EC2AE8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تَكُونَ مَيۡتَةٌ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3DAEC21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تَكُونَ مَيِّتَةٌ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458E42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7" w:hAnsi="QCF_P147" w:cs="QCF_P147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7" w:hAnsi="QCF_P147" w:cs="QCF_P147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1360A1C" w14:textId="77777777" w:rsidR="00E532A9" w:rsidRDefault="00000000" w:rsidP="00984C46">
      <w:pPr>
        <w:bidi/>
      </w:pPr>
      <w:r>
        <w:rPr>
          <w:rFonts w:ascii="QCF_P147" w:hAnsi="QCF_P147" w:cs="QCF_P147"/>
          <w:color w:val="009036"/>
          <w:sz w:val="28"/>
          <w:rtl/>
        </w:rPr>
        <w:t>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7" w:hAnsi="QCF_P147" w:cs="QCF_P147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612E888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فَمَنُ ٱضۡطُرَّ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خلف.</w:t>
      </w:r>
    </w:p>
    <w:p w14:paraId="51393B6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فَمَنُ ٱضۡطِرَّ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BA992E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5" w:hAnsi="QCF_P145" w:cs="QCF_P145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3755446" w14:textId="77777777" w:rsidR="00E532A9" w:rsidRDefault="00000000" w:rsidP="00984C46">
      <w:pPr>
        <w:bidi/>
      </w:pPr>
      <w:r>
        <w:rPr>
          <w:rFonts w:ascii="QCF_P145" w:hAnsi="QCF_P145" w:cs="QCF_P145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72EEFA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3EAC9490" w14:textId="77777777" w:rsidR="00E532A9" w:rsidRDefault="00000000" w:rsidP="00984C46">
      <w:pPr>
        <w:bidi/>
      </w:pPr>
      <w:r>
        <w:br w:type="page"/>
      </w:r>
    </w:p>
    <w:p w14:paraId="7DCC294E" w14:textId="77777777" w:rsidR="00E532A9" w:rsidRDefault="00000000" w:rsidP="00984C46">
      <w:pPr>
        <w:bidi/>
      </w:pPr>
      <w:r>
        <w:lastRenderedPageBreak/>
        <w:t>صفحة: 148</w:t>
      </w:r>
    </w:p>
    <w:p w14:paraId="1C59A31A" w14:textId="77777777" w:rsidR="00E532A9" w:rsidRDefault="00000000" w:rsidP="00984C46">
      <w:pPr>
        <w:bidi/>
      </w:pPr>
      <w:r>
        <w:br w:type="page"/>
      </w:r>
    </w:p>
    <w:p w14:paraId="35D2E966" w14:textId="77777777" w:rsidR="00E532A9" w:rsidRDefault="00000000" w:rsidP="00984C46">
      <w:pPr>
        <w:bidi/>
      </w:pPr>
      <w:r>
        <w:lastRenderedPageBreak/>
        <w:t>صفحة: 149</w:t>
      </w:r>
    </w:p>
    <w:p w14:paraId="7750B66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9" w:hAnsi="QCF_P149" w:cs="QCF_P149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E73ABFE" w14:textId="77777777" w:rsidR="00E532A9" w:rsidRDefault="00000000" w:rsidP="00984C46">
      <w:pPr>
        <w:bidi/>
      </w:pPr>
      <w:r>
        <w:rPr>
          <w:rFonts w:ascii="QCF_P149" w:hAnsi="QCF_P149" w:cs="QCF_P149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669A303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438EBC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9" w:hAnsi="QCF_P149" w:cs="QCF_P149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9" w:hAnsi="QCF_P149" w:cs="QCF_P149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49" w:hAnsi="QCF_P149" w:cs="QCF_P149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سبع قراءات:</w:t>
      </w:r>
    </w:p>
    <w:p w14:paraId="56B9E870" w14:textId="77777777" w:rsidR="00E532A9" w:rsidRDefault="00000000" w:rsidP="00984C46">
      <w:pPr>
        <w:bidi/>
      </w:pPr>
      <w:r>
        <w:rPr>
          <w:rFonts w:ascii="QCF_P149" w:hAnsi="QCF_P149" w:cs="QCF_P149"/>
          <w:color w:val="009036"/>
          <w:sz w:val="28"/>
          <w:rtl/>
        </w:rPr>
        <w:t>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9" w:hAnsi="QCF_P149" w:cs="QCF_P149"/>
          <w:color w:val="009036"/>
          <w:sz w:val="28"/>
          <w:rtl/>
        </w:rPr>
        <w:t>ﭻ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49" w:hAnsi="QCF_P149" w:cs="QCF_P149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51704E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وَأَنَّ هَٰذَا صِۜرَٰطِي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قنبل.</w:t>
      </w:r>
    </w:p>
    <w:p w14:paraId="4F23E13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وَأَنۡ هَٰذَا صِرَٰطِيَ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E82F56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 هَٰذَا صِ۬رَٰطِي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710C8F9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 هَٰذَا صِرَٰطِي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خلاد، الكسائي، خلف.</w:t>
      </w:r>
    </w:p>
    <w:p w14:paraId="09EE39C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وَأَنۡ هَٰذَا صِۜرَٰطِي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رويس.</w:t>
      </w:r>
    </w:p>
    <w:p w14:paraId="132C372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وَأَنۡ هَٰذَا صِرَٰطِي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روح. </w:t>
      </w:r>
    </w:p>
    <w:p w14:paraId="224BB5A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9" w:hAnsi="QCF_P149" w:cs="QCF_P149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D85424D" w14:textId="77777777" w:rsidR="00E532A9" w:rsidRDefault="00000000" w:rsidP="00984C46">
      <w:pPr>
        <w:bidi/>
      </w:pPr>
      <w:r>
        <w:rPr>
          <w:rFonts w:ascii="QCF_P149" w:hAnsi="QCF_P149" w:cs="QCF_P149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البزي.</w:t>
      </w:r>
    </w:p>
    <w:p w14:paraId="0C4D745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فَتَّفَرَّقَ</w:t>
      </w:r>
      <w:r>
        <w:rPr>
          <w:rFonts w:ascii="louts-shamy" w:hAnsi="louts-shamy" w:cs="louts-shamy"/>
          <w:color w:val="006AB3"/>
          <w:sz w:val="28"/>
          <w:rtl/>
        </w:rPr>
        <w:t xml:space="preserve"> (بتشديد التاء)</w:t>
      </w:r>
      <w:r>
        <w:rPr>
          <w:rFonts w:ascii="louts-shamy" w:hAnsi="louts-shamy" w:cs="louts-shamy"/>
          <w:color w:val="000000"/>
          <w:sz w:val="28"/>
          <w:rtl/>
        </w:rPr>
        <w:t xml:space="preserve">: البزي. </w:t>
      </w:r>
    </w:p>
    <w:p w14:paraId="1275FF4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9" w:hAnsi="QCF_P149" w:cs="QCF_P149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53D04646" w14:textId="77777777" w:rsidR="00E532A9" w:rsidRDefault="00000000" w:rsidP="00984C46">
      <w:pPr>
        <w:bidi/>
      </w:pPr>
      <w:r>
        <w:rPr>
          <w:rFonts w:ascii="QCF_P149" w:hAnsi="QCF_P149" w:cs="QCF_P149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7824DDB1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ﴐ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رويس، خلف.</w:t>
      </w:r>
    </w:p>
    <w:p w14:paraId="3959CF9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49" w:hAnsi="QCF_P149" w:cs="QCF_P149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457D3968" w14:textId="77777777" w:rsidR="00E532A9" w:rsidRDefault="00000000" w:rsidP="00984C46">
      <w:pPr>
        <w:bidi/>
      </w:pPr>
      <w:r>
        <w:rPr>
          <w:rFonts w:ascii="QCF_P149" w:hAnsi="QCF_P149" w:cs="QCF_P149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7010200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يَصۡدِفُونَ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رويس، خلف.</w:t>
      </w:r>
    </w:p>
    <w:p w14:paraId="35AA6153" w14:textId="77777777" w:rsidR="00E532A9" w:rsidRDefault="00000000" w:rsidP="00984C46">
      <w:pPr>
        <w:bidi/>
      </w:pPr>
      <w:r>
        <w:br w:type="page"/>
      </w:r>
    </w:p>
    <w:p w14:paraId="64647575" w14:textId="77777777" w:rsidR="00E532A9" w:rsidRDefault="00000000" w:rsidP="00984C46">
      <w:pPr>
        <w:bidi/>
      </w:pPr>
      <w:r>
        <w:lastRenderedPageBreak/>
        <w:t>صفحة: 150</w:t>
      </w:r>
    </w:p>
    <w:p w14:paraId="7CFAEE3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0" w:hAnsi="QCF_P150" w:cs="QCF_P150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0" w:hAnsi="QCF_P150" w:cs="QCF_P150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0" w:hAnsi="QCF_P150" w:cs="QCF_P150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19145E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إِلَّا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50" w:hAnsi="QCF_P150" w:cs="QCF_P150"/>
          <w:color w:val="009036"/>
          <w:sz w:val="28"/>
          <w:rtl/>
        </w:rPr>
        <w:t>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0" w:hAnsi="QCF_P150" w:cs="QCF_P150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 (مع إبدال الهمز لورش، السوسي،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7D32FF2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إِلَّآ أَن يَأۡتِيَهُمُ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 </w:t>
      </w:r>
    </w:p>
    <w:p w14:paraId="2874B99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0" w:hAnsi="QCF_P150" w:cs="QCF_P150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100B817" w14:textId="77777777" w:rsidR="00E532A9" w:rsidRDefault="00000000" w:rsidP="00984C46">
      <w:pPr>
        <w:bidi/>
      </w:pPr>
      <w:r>
        <w:rPr>
          <w:rFonts w:ascii="QCF_P150" w:hAnsi="QCF_P150" w:cs="QCF_P150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3A302D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فَٰرَقُواْ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</w:t>
      </w:r>
    </w:p>
    <w:p w14:paraId="0FB13D6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0" w:hAnsi="QCF_P150" w:cs="QCF_P150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0" w:hAnsi="QCF_P150" w:cs="QCF_P150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D8CD0CA" w14:textId="77777777" w:rsidR="00E532A9" w:rsidRDefault="00000000" w:rsidP="00984C46">
      <w:pPr>
        <w:bidi/>
      </w:pPr>
      <w:r>
        <w:rPr>
          <w:rFonts w:ascii="QCF_P150" w:hAnsi="QCF_P150" w:cs="QCF_P150"/>
          <w:color w:val="009036"/>
          <w:sz w:val="28"/>
          <w:rtl/>
        </w:rPr>
        <w:t>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0" w:hAnsi="QCF_P150" w:cs="QCF_P150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3E32965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عَشۡرٌ أَمۡثَالُهَا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35BE9A5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0" w:hAnsi="QCF_P150" w:cs="QCF_P150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C32E1ED" w14:textId="77777777" w:rsidR="00E532A9" w:rsidRDefault="00000000" w:rsidP="00984C46">
      <w:pPr>
        <w:bidi/>
      </w:pPr>
      <w:r>
        <w:rPr>
          <w:rFonts w:ascii="QCF_P150" w:hAnsi="QCF_P150" w:cs="QCF_P150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77122C6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0F3DFCB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صِ۬رَٰطٖ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581543E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0" w:hAnsi="QCF_P150" w:cs="QCF_P150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2DB2167" w14:textId="77777777" w:rsidR="00E532A9" w:rsidRDefault="00000000" w:rsidP="00984C46">
      <w:pPr>
        <w:bidi/>
      </w:pPr>
      <w:r>
        <w:rPr>
          <w:rFonts w:ascii="QCF_P150" w:hAnsi="QCF_P150" w:cs="QCF_P150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خلف. </w:t>
      </w:r>
    </w:p>
    <w:p w14:paraId="6B9D4B8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قَيِّمٗا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C665A9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0" w:hAnsi="QCF_P150" w:cs="QCF_P150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DAE650A" w14:textId="77777777" w:rsidR="00E532A9" w:rsidRDefault="00000000" w:rsidP="00984C46">
      <w:pPr>
        <w:bidi/>
      </w:pPr>
      <w:r>
        <w:rPr>
          <w:rFonts w:ascii="QCF_P150" w:hAnsi="QCF_P150" w:cs="QCF_P150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هشام. </w:t>
      </w:r>
    </w:p>
    <w:p w14:paraId="3667191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0000"/>
          <w:sz w:val="28"/>
          <w:rtl/>
        </w:rPr>
        <w:t xml:space="preserve">: هشام.  </w:t>
      </w:r>
    </w:p>
    <w:p w14:paraId="2C3A1C6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0" w:hAnsi="QCF_P150" w:cs="QCF_P150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0" w:hAnsi="QCF_P150" w:cs="QCF_P150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4C60C38E" w14:textId="77777777" w:rsidR="00E532A9" w:rsidRDefault="00000000" w:rsidP="00984C46">
      <w:pPr>
        <w:bidi/>
      </w:pPr>
      <w:r>
        <w:rPr>
          <w:rFonts w:ascii="QCF_P150" w:hAnsi="QCF_P150" w:cs="QCF_P150"/>
          <w:color w:val="009036"/>
          <w:sz w:val="28"/>
          <w:rtl/>
        </w:rPr>
        <w:lastRenderedPageBreak/>
        <w:t>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0" w:hAnsi="QCF_P150" w:cs="QCF_P150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373B0F8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وَأَنَا أَوَّلُ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(بإثبات الألف وصلًا ووقفًا)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FCE976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0" w:hAnsi="QCF_P150" w:cs="QCF_P150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 </w:t>
      </w:r>
    </w:p>
    <w:p w14:paraId="639479C7" w14:textId="77777777" w:rsidR="00E532A9" w:rsidRDefault="00000000" w:rsidP="00984C46">
      <w:pPr>
        <w:bidi/>
      </w:pPr>
      <w:r>
        <w:rPr>
          <w:rFonts w:ascii="QCF_P150" w:hAnsi="QCF_P150" w:cs="QCF_P150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5210BC4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712F835" w14:textId="77777777" w:rsidR="00E532A9" w:rsidRDefault="00E532A9" w:rsidP="00984C46">
      <w:pPr>
        <w:bidi/>
      </w:pPr>
    </w:p>
    <w:p w14:paraId="5DC8E6FD" w14:textId="77777777" w:rsidR="00E532A9" w:rsidRDefault="00E532A9" w:rsidP="00984C46">
      <w:pPr>
        <w:bidi/>
      </w:pPr>
    </w:p>
    <w:p w14:paraId="7F525AA9" w14:textId="77777777" w:rsidR="00E532A9" w:rsidRDefault="00E532A9" w:rsidP="00984C46">
      <w:pPr>
        <w:bidi/>
      </w:pPr>
    </w:p>
    <w:p w14:paraId="156D1509" w14:textId="77777777" w:rsidR="00E532A9" w:rsidRDefault="00000000" w:rsidP="00984C46">
      <w:pPr>
        <w:bidi/>
      </w:pPr>
      <w:r>
        <w:br w:type="page"/>
      </w:r>
    </w:p>
    <w:p w14:paraId="14CCB5B1" w14:textId="77777777" w:rsidR="00E532A9" w:rsidRDefault="00000000" w:rsidP="00984C46">
      <w:pPr>
        <w:bidi/>
      </w:pPr>
      <w:r>
        <w:lastRenderedPageBreak/>
        <w:t>صفحة: 151</w:t>
      </w:r>
    </w:p>
    <w:p w14:paraId="0C62FC5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1" w:hAnsi="QCF_P151" w:cs="QCF_P151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C77D340" w14:textId="77777777" w:rsidR="00E532A9" w:rsidRDefault="00000000" w:rsidP="00984C46">
      <w:pPr>
        <w:bidi/>
      </w:pPr>
      <w:r>
        <w:rPr>
          <w:rFonts w:ascii="QCF_P151" w:hAnsi="QCF_P151" w:cs="QCF_P151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BF00DD3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ﴆ</w:t>
      </w:r>
      <w:r>
        <w:rPr>
          <w:rFonts w:ascii="louts-shamy" w:hAnsi="louts-shamy" w:cs="louts-shamy"/>
          <w:color w:val="006AB3"/>
          <w:sz w:val="28"/>
          <w:rtl/>
        </w:rPr>
        <w:t>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34F2DB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1" w:hAnsi="QCF_P151" w:cs="QCF_P151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F9AC6E8" w14:textId="77777777" w:rsidR="00E532A9" w:rsidRDefault="00000000" w:rsidP="00984C46">
      <w:pPr>
        <w:bidi/>
      </w:pPr>
      <w:r>
        <w:rPr>
          <w:rFonts w:ascii="QCF_P151" w:hAnsi="QCF_P151" w:cs="QCF_P151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6FCDC04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355F8F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يَتَذَكَّرُونَ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543E380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1" w:hAnsi="QCF_P151" w:cs="QCF_P151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51" w:hAnsi="QCF_P151" w:cs="QCF_P151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71F98717" w14:textId="77777777" w:rsidR="00E532A9" w:rsidRDefault="00000000" w:rsidP="00984C46">
      <w:pPr>
        <w:bidi/>
      </w:pPr>
      <w:r>
        <w:rPr>
          <w:rFonts w:ascii="QCF_P151" w:hAnsi="QCF_P151" w:cs="QCF_P151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51" w:hAnsi="QCF_P151" w:cs="QCF_P151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CC06FE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4D92803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1" w:hAnsi="QCF_P151" w:cs="QCF_P151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51" w:hAnsi="QCF_P151" w:cs="QCF_P151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084E4CED" w14:textId="77777777" w:rsidR="00E532A9" w:rsidRDefault="00000000" w:rsidP="00984C46">
      <w:pPr>
        <w:bidi/>
      </w:pPr>
      <w:r>
        <w:rPr>
          <w:rFonts w:ascii="QCF_P151" w:hAnsi="QCF_P151" w:cs="QCF_P151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51" w:hAnsi="QCF_P151" w:cs="QCF_P151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EE9CC6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2A528C7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1" w:hAnsi="QCF_P151" w:cs="QCF_P151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1" w:hAnsi="QCF_P151" w:cs="QCF_P151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BE47CCA" w14:textId="77777777" w:rsidR="00E532A9" w:rsidRDefault="00000000" w:rsidP="00984C46">
      <w:pPr>
        <w:bidi/>
      </w:pPr>
      <w:r>
        <w:rPr>
          <w:rFonts w:ascii="QCF_P151" w:hAnsi="QCF_P151" w:cs="QCF_P151"/>
          <w:color w:val="009036"/>
          <w:sz w:val="28"/>
          <w:rtl/>
        </w:rPr>
        <w:t>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1" w:hAnsi="QCF_P151" w:cs="QCF_P151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794220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لِلۡمَلَٰٓئِكَةُ ٱسۡجُدُواْ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8E96B4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1" w:hAnsi="QCF_P151" w:cs="QCF_P151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1" w:hAnsi="QCF_P151" w:cs="QCF_P151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DC5B113" w14:textId="77777777" w:rsidR="00E532A9" w:rsidRDefault="00000000" w:rsidP="00984C46">
      <w:pPr>
        <w:bidi/>
      </w:pPr>
      <w:r>
        <w:rPr>
          <w:rFonts w:ascii="QCF_P151" w:hAnsi="QCF_P151" w:cs="QCF_P151"/>
          <w:color w:val="009036"/>
          <w:sz w:val="28"/>
          <w:rtl/>
        </w:rPr>
        <w:t>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1" w:hAnsi="QCF_P151" w:cs="QCF_P151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42712C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لِلۡمَلَٰٓئِكَةُ ٱسۡجُدُواْ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A080CD8" w14:textId="77777777" w:rsidR="00E532A9" w:rsidRDefault="00000000" w:rsidP="00984C46">
      <w:pPr>
        <w:bidi/>
      </w:pPr>
      <w:r>
        <w:br w:type="page"/>
      </w:r>
    </w:p>
    <w:p w14:paraId="01E1AF49" w14:textId="77777777" w:rsidR="00E532A9" w:rsidRDefault="00000000" w:rsidP="00984C46">
      <w:pPr>
        <w:bidi/>
      </w:pPr>
      <w:r>
        <w:lastRenderedPageBreak/>
        <w:t>صفحة: 152</w:t>
      </w:r>
    </w:p>
    <w:p w14:paraId="4A0E3DD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2" w:hAnsi="QCF_P152" w:cs="QCF_P152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F663A8B" w14:textId="77777777" w:rsidR="00E532A9" w:rsidRDefault="00000000" w:rsidP="00984C46">
      <w:pPr>
        <w:bidi/>
      </w:pPr>
      <w:r>
        <w:rPr>
          <w:rFonts w:ascii="QCF_P152" w:hAnsi="QCF_P152" w:cs="QCF_P152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2FE0B92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صِۜرَٰطَكَ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5B2B815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صِ۬رَٰطَكَ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2F0D58E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2" w:hAnsi="QCF_P152" w:cs="QCF_P152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E1819D1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52" w:hAnsi="QCF_P152" w:cs="QCF_P152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6DA32B7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27C8159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2" w:hAnsi="QCF_P152" w:cs="QCF_P152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1F1A1F7" w14:textId="77777777" w:rsidR="00E532A9" w:rsidRDefault="00000000" w:rsidP="00984C46">
      <w:pPr>
        <w:bidi/>
      </w:pPr>
      <w:r>
        <w:rPr>
          <w:rFonts w:ascii="QCF_P152" w:hAnsi="QCF_P152" w:cs="QCF_P152"/>
          <w:color w:val="009036"/>
          <w:sz w:val="28"/>
          <w:rtl/>
        </w:rPr>
        <w:t>ﰁ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6DDF659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عَلَيۡهُمَا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2E48F1B4" w14:textId="77777777" w:rsidR="00E532A9" w:rsidRDefault="00000000" w:rsidP="00984C46">
      <w:pPr>
        <w:bidi/>
      </w:pPr>
      <w:r>
        <w:br w:type="page"/>
      </w:r>
    </w:p>
    <w:p w14:paraId="3F6D4182" w14:textId="77777777" w:rsidR="00E532A9" w:rsidRDefault="00000000" w:rsidP="00984C46">
      <w:pPr>
        <w:bidi/>
      </w:pPr>
      <w:r>
        <w:lastRenderedPageBreak/>
        <w:t>صفحة: 153</w:t>
      </w:r>
    </w:p>
    <w:p w14:paraId="5D76FE2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3" w:hAnsi="QCF_P153" w:cs="QCF_P153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9001307" w14:textId="77777777" w:rsidR="00E532A9" w:rsidRDefault="00000000" w:rsidP="00984C46">
      <w:pPr>
        <w:bidi/>
      </w:pPr>
      <w:r>
        <w:rPr>
          <w:rFonts w:ascii="QCF_P153" w:hAnsi="QCF_P153" w:cs="QCF_P153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2E6C19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تَخۡرُجُونَ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حمزة، الكسائي، يعقوب، خلف. </w:t>
      </w:r>
    </w:p>
    <w:p w14:paraId="799EAE9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3" w:hAnsi="QCF_P153" w:cs="QCF_P153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79C37FC" w14:textId="77777777" w:rsidR="00E532A9" w:rsidRDefault="00000000" w:rsidP="00984C46">
      <w:pPr>
        <w:bidi/>
      </w:pPr>
      <w:r>
        <w:rPr>
          <w:rFonts w:ascii="QCF_P153" w:hAnsi="QCF_P153" w:cs="QCF_P153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يعقوب، خلف.</w:t>
      </w:r>
    </w:p>
    <w:p w14:paraId="1F1C9EA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وَلِبَاسَ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80054C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3" w:hAnsi="QCF_P153" w:cs="QCF_P153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3" w:hAnsi="QCF_P153" w:cs="QCF_P153"/>
          <w:color w:val="E20019"/>
          <w:sz w:val="28"/>
          <w:rtl/>
        </w:rPr>
        <w:t>ﯽ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FC1086C" w14:textId="77777777" w:rsidR="00E532A9" w:rsidRDefault="00000000" w:rsidP="00984C46">
      <w:pPr>
        <w:bidi/>
      </w:pPr>
      <w:r>
        <w:rPr>
          <w:rFonts w:ascii="QCF_P153" w:hAnsi="QCF_P153" w:cs="QCF_P153"/>
          <w:color w:val="009036"/>
          <w:sz w:val="28"/>
          <w:rtl/>
        </w:rPr>
        <w:t>ﯼ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3" w:hAnsi="QCF_P153" w:cs="QCF_P153"/>
          <w:color w:val="009036"/>
          <w:sz w:val="28"/>
          <w:rtl/>
        </w:rPr>
        <w:t>ﯽ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B6CDE9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ٱلضَّلَٰلَةُ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3AA3378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ٱلضَّلَٰلَةُ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</w:t>
      </w:r>
    </w:p>
    <w:p w14:paraId="2295B0C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3" w:hAnsi="QCF_P153" w:cs="QCF_P153"/>
          <w:color w:val="E20019"/>
          <w:sz w:val="28"/>
          <w:rtl/>
        </w:rPr>
        <w:t>ﰆ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3AC66E3" w14:textId="77777777" w:rsidR="00E532A9" w:rsidRDefault="00000000" w:rsidP="00984C46">
      <w:pPr>
        <w:bidi/>
      </w:pPr>
      <w:r>
        <w:rPr>
          <w:rFonts w:ascii="QCF_P153" w:hAnsi="QCF_P153" w:cs="QCF_P153"/>
          <w:color w:val="009036"/>
          <w:sz w:val="28"/>
          <w:rtl/>
        </w:rPr>
        <w:t>ﰆ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7F3F81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وَيَحۡسِبُونَ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</w:p>
    <w:p w14:paraId="158089B5" w14:textId="77777777" w:rsidR="00E532A9" w:rsidRDefault="00000000" w:rsidP="00984C46">
      <w:pPr>
        <w:bidi/>
      </w:pPr>
      <w:r>
        <w:br w:type="page"/>
      </w:r>
    </w:p>
    <w:p w14:paraId="7F2F9CF2" w14:textId="77777777" w:rsidR="00E532A9" w:rsidRDefault="00000000" w:rsidP="00984C46">
      <w:pPr>
        <w:bidi/>
      </w:pPr>
      <w:r>
        <w:lastRenderedPageBreak/>
        <w:t>صفحة: 154</w:t>
      </w:r>
    </w:p>
    <w:p w14:paraId="60A4F8F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4" w:hAnsi="QCF_P154" w:cs="QCF_P154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3EFB163" w14:textId="77777777" w:rsidR="00E532A9" w:rsidRDefault="00000000" w:rsidP="00984C46">
      <w:pPr>
        <w:bidi/>
      </w:pPr>
      <w:r>
        <w:rPr>
          <w:rFonts w:ascii="QCF_P154" w:hAnsi="QCF_P154" w:cs="QCF_P154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0D74E96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خَالِصَةٞ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</w:t>
      </w:r>
    </w:p>
    <w:p w14:paraId="592ABE0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4" w:hAnsi="QCF_P154" w:cs="QCF_P154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7C7FEEF" w14:textId="77777777" w:rsidR="00E532A9" w:rsidRDefault="00000000" w:rsidP="00984C46">
      <w:pPr>
        <w:bidi/>
      </w:pPr>
      <w:r>
        <w:rPr>
          <w:rFonts w:ascii="QCF_P154" w:hAnsi="QCF_P154" w:cs="QCF_P154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E8BF71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يُنزِلۡ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4A93B04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4" w:hAnsi="QCF_P154" w:cs="QCF_P154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4" w:hAnsi="QCF_P154" w:cs="QCF_P154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4" w:hAnsi="QCF_P154" w:cs="QCF_P154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EDF96F3" w14:textId="77777777" w:rsidR="00E532A9" w:rsidRDefault="00000000" w:rsidP="00984C46">
      <w:pPr>
        <w:bidi/>
      </w:pPr>
      <w:r>
        <w:rPr>
          <w:rFonts w:ascii="QCF_P154" w:hAnsi="QCF_P154" w:cs="QCF_P154"/>
          <w:color w:val="009036"/>
          <w:sz w:val="28"/>
          <w:rtl/>
        </w:rPr>
        <w:t>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4" w:hAnsi="QCF_P154" w:cs="QCF_P154"/>
          <w:color w:val="009036"/>
          <w:sz w:val="28"/>
          <w:rtl/>
        </w:rPr>
        <w:t>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4" w:hAnsi="QCF_P154" w:cs="QCF_P154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2AEB05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خَوۡفٞ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02B0893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خَوۡفَ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498D145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4" w:hAnsi="QCF_P154" w:cs="QCF_P154"/>
          <w:color w:val="E20019"/>
          <w:sz w:val="28"/>
          <w:rtl/>
        </w:rPr>
        <w:t>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524D21" w14:textId="77777777" w:rsidR="00E532A9" w:rsidRDefault="00000000" w:rsidP="00984C46">
      <w:pPr>
        <w:bidi/>
      </w:pPr>
      <w:r>
        <w:rPr>
          <w:rFonts w:ascii="QCF_P154" w:hAnsi="QCF_P154" w:cs="QCF_P154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465C30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EF7CDCA" w14:textId="77777777" w:rsidR="00E532A9" w:rsidRDefault="00000000" w:rsidP="00984C46">
      <w:pPr>
        <w:bidi/>
      </w:pPr>
      <w:r>
        <w:br w:type="page"/>
      </w:r>
    </w:p>
    <w:p w14:paraId="339EADF4" w14:textId="77777777" w:rsidR="00E532A9" w:rsidRDefault="00000000" w:rsidP="00984C46">
      <w:pPr>
        <w:bidi/>
      </w:pPr>
      <w:r>
        <w:lastRenderedPageBreak/>
        <w:t>صفحة: 155</w:t>
      </w:r>
    </w:p>
    <w:p w14:paraId="69842EF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5" w:hAnsi="QCF_P155" w:cs="QCF_P155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F09FACB" w14:textId="77777777" w:rsidR="00E532A9" w:rsidRDefault="00000000" w:rsidP="00984C46">
      <w:pPr>
        <w:bidi/>
      </w:pPr>
      <w:r>
        <w:rPr>
          <w:rFonts w:ascii="QCF_P155" w:hAnsi="QCF_P155" w:cs="QCF_P155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رويس.</w:t>
      </w:r>
    </w:p>
    <w:p w14:paraId="0CE7016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فَ‍َٔاتِهُمۡ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152DCD7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5" w:hAnsi="QCF_P155" w:cs="QCF_P155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5" w:hAnsi="QCF_P155" w:cs="QCF_P155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5" w:hAnsi="QCF_P155" w:cs="QCF_P155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92F6003" w14:textId="77777777" w:rsidR="00E532A9" w:rsidRDefault="00000000" w:rsidP="00984C46">
      <w:pPr>
        <w:bidi/>
      </w:pPr>
      <w:r>
        <w:rPr>
          <w:rFonts w:ascii="QCF_P155" w:hAnsi="QCF_P155" w:cs="QCF_P155"/>
          <w:color w:val="009036"/>
          <w:sz w:val="28"/>
          <w:rtl/>
        </w:rPr>
        <w:t>ﭹ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5" w:hAnsi="QCF_P155" w:cs="QCF_P155"/>
          <w:color w:val="009036"/>
          <w:sz w:val="28"/>
          <w:rtl/>
        </w:rPr>
        <w:t>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5" w:hAnsi="QCF_P155" w:cs="QCF_P155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4983258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وَلَٰكِن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يَعۡلَمُونَ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4742E4F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5" w:hAnsi="QCF_P155" w:cs="QCF_P155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5" w:hAnsi="QCF_P155" w:cs="QCF_P155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C559690" w14:textId="77777777" w:rsidR="00E532A9" w:rsidRDefault="00000000" w:rsidP="00984C46">
      <w:pPr>
        <w:bidi/>
      </w:pPr>
      <w:r>
        <w:rPr>
          <w:rFonts w:ascii="QCF_P155" w:hAnsi="QCF_P155" w:cs="QCF_P155"/>
          <w:color w:val="009036"/>
          <w:sz w:val="28"/>
          <w:rtl/>
        </w:rPr>
        <w:t>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5" w:hAnsi="QCF_P155" w:cs="QCF_P155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A7E082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تُفۡتَحُ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00C758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يُفۡتَحُ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3906557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5" w:hAnsi="QCF_P155" w:cs="QCF_P155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5" w:hAnsi="QCF_P155" w:cs="QCF_P155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309E616" w14:textId="77777777" w:rsidR="00E532A9" w:rsidRDefault="00000000" w:rsidP="00984C46">
      <w:pPr>
        <w:bidi/>
      </w:pPr>
      <w:r>
        <w:rPr>
          <w:rFonts w:ascii="QCF_P155" w:hAnsi="QCF_P155" w:cs="QCF_P155"/>
          <w:color w:val="009036"/>
          <w:sz w:val="28"/>
          <w:rtl/>
        </w:rPr>
        <w:t>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5" w:hAnsi="QCF_P155" w:cs="QCF_P155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DCCBFB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تَحۡتِهِمِ </w:t>
      </w:r>
      <w:r>
        <w:rPr>
          <w:rFonts w:ascii="kn_quran_1" w:hAnsi="kn_quran_1" w:cs="kn_quran_1"/>
          <w:color w:val="006AB3"/>
          <w:sz w:val="28"/>
          <w:rtl/>
        </w:rPr>
        <w:t>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62E4CF7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تَحۡتِهُمُ </w:t>
      </w:r>
      <w:r>
        <w:rPr>
          <w:rFonts w:ascii="kn_quran_1" w:hAnsi="kn_quran_1" w:cs="kn_quran_1"/>
          <w:color w:val="006AB3"/>
          <w:sz w:val="28"/>
          <w:rtl/>
        </w:rPr>
        <w:t>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7EF8C4C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5" w:hAnsi="QCF_P155" w:cs="QCF_P155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5" w:hAnsi="QCF_P155" w:cs="QCF_P155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5" w:hAnsi="QCF_P155" w:cs="QCF_P155"/>
          <w:color w:val="E20019"/>
          <w:sz w:val="28"/>
          <w:rtl/>
        </w:rPr>
        <w:t>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8A2D6DF" w14:textId="77777777" w:rsidR="00E532A9" w:rsidRDefault="00000000" w:rsidP="00984C46">
      <w:pPr>
        <w:bidi/>
      </w:pPr>
      <w:r>
        <w:rPr>
          <w:rFonts w:ascii="QCF_P155" w:hAnsi="QCF_P155" w:cs="QCF_P155"/>
          <w:color w:val="009036"/>
          <w:sz w:val="28"/>
          <w:rtl/>
        </w:rPr>
        <w:t>ﯴ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5" w:hAnsi="QCF_P155" w:cs="QCF_P155"/>
          <w:color w:val="009036"/>
          <w:sz w:val="28"/>
          <w:rtl/>
        </w:rPr>
        <w:t>ﯵ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5" w:hAnsi="QCF_P155" w:cs="QCF_P155"/>
          <w:color w:val="009036"/>
          <w:sz w:val="28"/>
          <w:rtl/>
        </w:rPr>
        <w:t>ﯶ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0A1A002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كُنَّا لِنَهۡتَدِيَ </w:t>
      </w:r>
      <w:r>
        <w:rPr>
          <w:rFonts w:ascii="louts-shamy" w:hAnsi="louts-shamy" w:cs="louts-shamy"/>
          <w:color w:val="006AB3"/>
          <w:sz w:val="28"/>
          <w:rtl/>
        </w:rPr>
        <w:t xml:space="preserve">(بدون واو)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284BB8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5" w:hAnsi="QCF_P155" w:cs="QCF_P155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5" w:hAnsi="QCF_P155" w:cs="QCF_P155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5" w:hAnsi="QCF_P155" w:cs="QCF_P155"/>
          <w:color w:val="E20019"/>
          <w:sz w:val="28"/>
          <w:rtl/>
        </w:rPr>
        <w:t>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91AD7F9" w14:textId="77777777" w:rsidR="00E532A9" w:rsidRDefault="00000000" w:rsidP="00984C46">
      <w:pPr>
        <w:bidi/>
      </w:pPr>
      <w:r>
        <w:rPr>
          <w:rFonts w:ascii="QCF_P155" w:hAnsi="QCF_P155" w:cs="QCF_P155"/>
          <w:color w:val="009036"/>
          <w:sz w:val="28"/>
          <w:rtl/>
        </w:rPr>
        <w:t>ﯴ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5" w:hAnsi="QCF_P155" w:cs="QCF_P155"/>
          <w:color w:val="009036"/>
          <w:sz w:val="28"/>
          <w:rtl/>
        </w:rPr>
        <w:t>ﯵ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5" w:hAnsi="QCF_P155" w:cs="QCF_P155"/>
          <w:color w:val="009036"/>
          <w:sz w:val="28"/>
          <w:rtl/>
        </w:rPr>
        <w:t>ﯶ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75DC528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كُنَّا لِنَهۡتَدِيَ </w:t>
      </w:r>
      <w:r>
        <w:rPr>
          <w:rFonts w:ascii="louts-shamy" w:hAnsi="louts-shamy" w:cs="louts-shamy"/>
          <w:color w:val="006AB3"/>
          <w:sz w:val="28"/>
          <w:rtl/>
        </w:rPr>
        <w:t xml:space="preserve">(بدون واو)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0580F65" w14:textId="77777777" w:rsidR="00E532A9" w:rsidRDefault="00000000" w:rsidP="00984C46">
      <w:pPr>
        <w:bidi/>
      </w:pPr>
      <w:r>
        <w:br w:type="page"/>
      </w:r>
    </w:p>
    <w:p w14:paraId="6D534844" w14:textId="77777777" w:rsidR="00E532A9" w:rsidRDefault="00000000" w:rsidP="00984C46">
      <w:pPr>
        <w:bidi/>
      </w:pPr>
      <w:r>
        <w:lastRenderedPageBreak/>
        <w:t>صفحة: 156</w:t>
      </w:r>
    </w:p>
    <w:p w14:paraId="2F0849D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6" w:hAnsi="QCF_P156" w:cs="QCF_P156"/>
          <w:color w:val="E20019"/>
          <w:sz w:val="28"/>
          <w:rtl/>
        </w:rPr>
        <w:t>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C05C818" w14:textId="77777777" w:rsidR="00E532A9" w:rsidRDefault="00000000" w:rsidP="00984C46">
      <w:pPr>
        <w:bidi/>
      </w:pPr>
      <w:r>
        <w:rPr>
          <w:rFonts w:ascii="QCF_P156" w:hAnsi="QCF_P156" w:cs="QCF_P156"/>
          <w:color w:val="009036"/>
          <w:sz w:val="28"/>
          <w:rtl/>
        </w:rPr>
        <w:t>ﭥ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الكسائي.</w:t>
      </w:r>
    </w:p>
    <w:p w14:paraId="34DA3EC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نَعِمۡ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33A6134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6" w:hAnsi="QCF_P156" w:cs="QCF_P156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6" w:hAnsi="QCF_P156" w:cs="QCF_P156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53F8316" w14:textId="77777777" w:rsidR="00E532A9" w:rsidRDefault="00000000" w:rsidP="00984C46">
      <w:pPr>
        <w:bidi/>
      </w:pPr>
      <w:r>
        <w:rPr>
          <w:rFonts w:ascii="QCF_P156" w:hAnsi="QCF_P156" w:cs="QCF_P156"/>
          <w:color w:val="009036"/>
          <w:sz w:val="28"/>
          <w:rtl/>
        </w:rPr>
        <w:t>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6" w:hAnsi="QCF_P156" w:cs="QCF_P156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>: نافع، 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يعقوب.</w:t>
      </w:r>
    </w:p>
    <w:p w14:paraId="70949E1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أَنَّ لَعۡنَةَ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البزي،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0827E1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6" w:hAnsi="QCF_P156" w:cs="QCF_P156"/>
          <w:color w:val="E20019"/>
          <w:sz w:val="28"/>
          <w:rtl/>
        </w:rPr>
        <w:t>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6" w:hAnsi="QCF_P156" w:cs="QCF_P156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6" w:hAnsi="QCF_P156" w:cs="QCF_P156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92B79F0" w14:textId="77777777" w:rsidR="00E532A9" w:rsidRDefault="00000000" w:rsidP="00984C46">
      <w:pPr>
        <w:bidi/>
      </w:pPr>
      <w:r>
        <w:rPr>
          <w:rFonts w:ascii="QCF_P156" w:hAnsi="QCF_P156" w:cs="QCF_P156"/>
          <w:color w:val="009036"/>
          <w:sz w:val="28"/>
          <w:rtl/>
        </w:rPr>
        <w:t>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6" w:hAnsi="QCF_P156" w:cs="QCF_P156"/>
          <w:color w:val="009036"/>
          <w:sz w:val="28"/>
          <w:rtl/>
        </w:rPr>
        <w:t>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6" w:hAnsi="QCF_P156" w:cs="QCF_P156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9036"/>
          <w:sz w:val="28"/>
          <w:rtl/>
        </w:rPr>
        <w:t xml:space="preserve"> 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عنه)، عاصم، حمزة، يعقوب.</w:t>
      </w:r>
    </w:p>
    <w:p w14:paraId="13F1E0A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بِرَحۡمَةٍۚ ٱدۡخُلُواْ</w:t>
      </w:r>
      <w:r>
        <w:rPr>
          <w:rFonts w:ascii="louts-shamy" w:hAnsi="louts-shamy" w:cs="louts-shamy"/>
          <w:color w:val="006AB3"/>
          <w:sz w:val="28"/>
          <w:rtl/>
        </w:rPr>
        <w:t xml:space="preserve"> (بضم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(وهو الوجه الثاني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لابن ذكوان)،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1433E7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156" w:hAnsi="QCF_P156" w:cs="QCF_P156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6" w:hAnsi="QCF_P156" w:cs="QCF_P156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4BBFCA4C" w14:textId="77777777" w:rsidR="00E532A9" w:rsidRDefault="00000000" w:rsidP="00984C46">
      <w:pPr>
        <w:bidi/>
      </w:pPr>
      <w:r>
        <w:rPr>
          <w:rFonts w:ascii="QCF_P156" w:hAnsi="QCF_P156" w:cs="QCF_P156"/>
          <w:color w:val="009036"/>
          <w:sz w:val="28"/>
          <w:rtl/>
        </w:rPr>
        <w:t>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6" w:hAnsi="QCF_P156" w:cs="QCF_P156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17C09D8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خَوۡفَ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536713D0" w14:textId="77777777" w:rsidR="00E532A9" w:rsidRDefault="00000000" w:rsidP="00984C46">
      <w:pPr>
        <w:bidi/>
      </w:pPr>
      <w:r>
        <w:br w:type="page"/>
      </w:r>
    </w:p>
    <w:p w14:paraId="346FE403" w14:textId="77777777" w:rsidR="00E532A9" w:rsidRDefault="00000000" w:rsidP="00984C46">
      <w:pPr>
        <w:bidi/>
      </w:pPr>
      <w:r>
        <w:lastRenderedPageBreak/>
        <w:t>صفحة: 157</w:t>
      </w:r>
    </w:p>
    <w:p w14:paraId="438B0B9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7" w:hAnsi="QCF_P157" w:cs="QCF_P157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847E0FE" w14:textId="77777777" w:rsidR="00E532A9" w:rsidRDefault="00000000" w:rsidP="00984C46">
      <w:pPr>
        <w:bidi/>
      </w:pPr>
      <w:r>
        <w:rPr>
          <w:rFonts w:ascii="QCF_P157" w:hAnsi="QCF_P157" w:cs="QCF_P157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88F3AE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يُغَشِّي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يعقوب، خلف. </w:t>
      </w:r>
    </w:p>
    <w:p w14:paraId="79D3867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7" w:hAnsi="QCF_P157" w:cs="QCF_P157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7" w:hAnsi="QCF_P157" w:cs="QCF_P157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7" w:hAnsi="QCF_P157" w:cs="QCF_P157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7" w:hAnsi="QCF_P157" w:cs="QCF_P157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2DA2ED7" w14:textId="77777777" w:rsidR="00E532A9" w:rsidRDefault="00000000" w:rsidP="00984C46">
      <w:pPr>
        <w:bidi/>
      </w:pPr>
      <w:r>
        <w:rPr>
          <w:rFonts w:ascii="QCF_P157" w:hAnsi="QCF_P157" w:cs="QCF_P157"/>
          <w:color w:val="009036"/>
          <w:sz w:val="28"/>
          <w:rtl/>
        </w:rPr>
        <w:t>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7" w:hAnsi="QCF_P157" w:cs="QCF_P157"/>
          <w:color w:val="009036"/>
          <w:sz w:val="28"/>
          <w:rtl/>
        </w:rPr>
        <w:t>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7" w:hAnsi="QCF_P157" w:cs="QCF_P157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7" w:hAnsi="QCF_P157" w:cs="QCF_P157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4743BD2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وَٱلشَّمۡسُ وَٱلۡقَمَرُ وَٱلنُّجُومُ مُسَخَّرَٰتُۢ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0CBC733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7" w:hAnsi="QCF_P157" w:cs="QCF_P157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49CA3A1" w14:textId="77777777" w:rsidR="00E532A9" w:rsidRDefault="00000000" w:rsidP="00984C46">
      <w:pPr>
        <w:bidi/>
      </w:pPr>
      <w:r>
        <w:rPr>
          <w:rFonts w:ascii="QCF_P157" w:hAnsi="QCF_P157" w:cs="QCF_P157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783E162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وَخِفۡيَةً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00E3C42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7" w:hAnsi="QCF_P157" w:cs="QCF_P157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CE82597" w14:textId="77777777" w:rsidR="00E532A9" w:rsidRDefault="00000000" w:rsidP="00984C46">
      <w:pPr>
        <w:bidi/>
      </w:pPr>
      <w:r>
        <w:rPr>
          <w:rFonts w:ascii="QCF_P157" w:hAnsi="QCF_P157" w:cs="QCF_P157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0F6F88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0DA872B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7" w:hAnsi="QCF_P157" w:cs="QCF_P157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2448D27" w14:textId="77777777" w:rsidR="00E532A9" w:rsidRDefault="00000000" w:rsidP="00984C46">
      <w:pPr>
        <w:bidi/>
      </w:pPr>
      <w:r>
        <w:rPr>
          <w:rFonts w:ascii="QCF_P157" w:hAnsi="QCF_P157" w:cs="QCF_P157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AE7C20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ٱلرِّيحَ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حمزة، الكسائي، خلف.  </w:t>
      </w:r>
    </w:p>
    <w:p w14:paraId="580B242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7" w:hAnsi="QCF_P157" w:cs="QCF_P157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3E764954" w14:textId="77777777" w:rsidR="00E532A9" w:rsidRDefault="00000000" w:rsidP="00984C46">
      <w:pPr>
        <w:bidi/>
      </w:pPr>
      <w:r>
        <w:rPr>
          <w:rFonts w:ascii="QCF_P157" w:hAnsi="QCF_P157" w:cs="QCF_P157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 xml:space="preserve">: عاصم. </w:t>
      </w:r>
    </w:p>
    <w:p w14:paraId="5AE7E39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نُشُرَۢا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D13346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نُشۡرَۢا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34CD583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نَشۡرَۢا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44BEDE5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lastRenderedPageBreak/>
        <w:t xml:space="preserve">﴿ </w:t>
      </w:r>
      <w:r>
        <w:rPr>
          <w:rFonts w:ascii="QCF_P157" w:hAnsi="QCF_P157" w:cs="QCF_P157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963D889" w14:textId="77777777" w:rsidR="00E532A9" w:rsidRDefault="00000000" w:rsidP="00984C46">
      <w:pPr>
        <w:bidi/>
      </w:pPr>
      <w:r>
        <w:rPr>
          <w:rFonts w:ascii="QCF_P157" w:hAnsi="QCF_P157" w:cs="QCF_P157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 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676FD6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مَّيۡتٖ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يعقوب.  </w:t>
      </w:r>
    </w:p>
    <w:p w14:paraId="0DE5098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7" w:hAnsi="QCF_P157" w:cs="QCF_P157"/>
          <w:color w:val="E20019"/>
          <w:sz w:val="28"/>
          <w:rtl/>
        </w:rPr>
        <w:t>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6AB4C19" w14:textId="77777777" w:rsidR="00E532A9" w:rsidRDefault="00000000" w:rsidP="00984C46">
      <w:pPr>
        <w:bidi/>
      </w:pPr>
      <w:r>
        <w:rPr>
          <w:rFonts w:ascii="QCF_P157" w:hAnsi="QCF_P157" w:cs="QCF_P157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0000"/>
          <w:sz w:val="28"/>
          <w:rtl/>
        </w:rPr>
        <w:t xml:space="preserve">: حفص، حمزة، الكسائي، خلف. </w:t>
      </w:r>
    </w:p>
    <w:p w14:paraId="14931C9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ABBDD6F" w14:textId="77777777" w:rsidR="00E532A9" w:rsidRDefault="00000000" w:rsidP="00984C46">
      <w:pPr>
        <w:bidi/>
      </w:pPr>
      <w:r>
        <w:br w:type="page"/>
      </w:r>
    </w:p>
    <w:p w14:paraId="442AE7B5" w14:textId="77777777" w:rsidR="00E532A9" w:rsidRDefault="00000000" w:rsidP="00984C46">
      <w:pPr>
        <w:bidi/>
      </w:pPr>
      <w:r>
        <w:lastRenderedPageBreak/>
        <w:t>صفحة: 158</w:t>
      </w:r>
    </w:p>
    <w:p w14:paraId="3D07D25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8" w:hAnsi="QCF_P158" w:cs="QCF_P158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8" w:hAnsi="QCF_P158" w:cs="QCF_P158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01C0C72" w14:textId="77777777" w:rsidR="00E532A9" w:rsidRDefault="00000000" w:rsidP="00984C46">
      <w:pPr>
        <w:bidi/>
      </w:pPr>
      <w:r>
        <w:rPr>
          <w:rFonts w:ascii="QCF_P158" w:hAnsi="QCF_P158" w:cs="QCF_P158"/>
          <w:color w:val="009036"/>
          <w:sz w:val="28"/>
          <w:rtl/>
        </w:rPr>
        <w:t>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8" w:hAnsi="QCF_P158" w:cs="QCF_P158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7F1652E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يُخۡرِجُ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 (الوجه الثاني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له). </w:t>
      </w:r>
    </w:p>
    <w:p w14:paraId="1677012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8" w:hAnsi="QCF_P158" w:cs="QCF_P158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E74B0B3" w14:textId="77777777" w:rsidR="00E532A9" w:rsidRDefault="00000000" w:rsidP="00984C46">
      <w:pPr>
        <w:bidi/>
      </w:pPr>
      <w:r>
        <w:rPr>
          <w:rFonts w:ascii="QCF_P158" w:hAnsi="QCF_P158" w:cs="QCF_P158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DABBA5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نَكَدٗا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0176F8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8" w:hAnsi="QCF_P158" w:cs="QCF_P158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8" w:hAnsi="QCF_P158" w:cs="QCF_P158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8" w:hAnsi="QCF_P158" w:cs="QCF_P158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>(معًا) فيها قراءتان:</w:t>
      </w:r>
    </w:p>
    <w:p w14:paraId="6E1D2C35" w14:textId="77777777" w:rsidR="00E532A9" w:rsidRDefault="00000000" w:rsidP="00984C46">
      <w:pPr>
        <w:bidi/>
      </w:pPr>
      <w:r>
        <w:rPr>
          <w:rFonts w:ascii="QCF_P158" w:hAnsi="QCF_P158" w:cs="QCF_P158"/>
          <w:color w:val="009036"/>
          <w:sz w:val="28"/>
          <w:rtl/>
        </w:rPr>
        <w:t>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8" w:hAnsi="QCF_P158" w:cs="QCF_P158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غَيۡرُهُۥ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035DB9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مِّنۡ إِلَٰهٍ غَيۡرِهِۦ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D37520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8" w:hAnsi="QCF_P158" w:cs="QCF_P158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8" w:hAnsi="QCF_P158" w:cs="QCF_P158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8" w:hAnsi="QCF_P158" w:cs="QCF_P158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>(معًا) فيها قراءتان:</w:t>
      </w:r>
    </w:p>
    <w:p w14:paraId="2E52CCB5" w14:textId="77777777" w:rsidR="00E532A9" w:rsidRDefault="00000000" w:rsidP="00984C46">
      <w:pPr>
        <w:bidi/>
      </w:pPr>
      <w:r>
        <w:rPr>
          <w:rFonts w:ascii="QCF_P158" w:hAnsi="QCF_P158" w:cs="QCF_P158"/>
          <w:color w:val="009036"/>
          <w:sz w:val="28"/>
          <w:rtl/>
        </w:rPr>
        <w:t>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8" w:hAnsi="QCF_P158" w:cs="QCF_P158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غَيۡرُهُۥ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984006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مِّنۡ إِلَٰهٍ غَيۡرِهِۦ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80FBE7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8" w:hAnsi="QCF_P158" w:cs="QCF_P158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8" w:hAnsi="QCF_P158" w:cs="QCF_P158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8" w:hAnsi="QCF_P158" w:cs="QCF_P158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>(معًا) فيها قراءتان:</w:t>
      </w:r>
    </w:p>
    <w:p w14:paraId="2F0BAA29" w14:textId="77777777" w:rsidR="00E532A9" w:rsidRDefault="00000000" w:rsidP="00984C46">
      <w:pPr>
        <w:bidi/>
      </w:pPr>
      <w:r>
        <w:rPr>
          <w:rFonts w:ascii="QCF_P158" w:hAnsi="QCF_P158" w:cs="QCF_P158"/>
          <w:color w:val="009036"/>
          <w:sz w:val="28"/>
          <w:rtl/>
        </w:rPr>
        <w:t>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8" w:hAnsi="QCF_P158" w:cs="QCF_P158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غَيۡرُهُۥ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D8BBE2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مِّنۡ إِلَٰهٍ غَيۡرِهِۦ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50C025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8" w:hAnsi="QCF_P158" w:cs="QCF_P158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8C39C33" w14:textId="77777777" w:rsidR="00E532A9" w:rsidRDefault="00000000" w:rsidP="00984C46">
      <w:pPr>
        <w:bidi/>
      </w:pPr>
      <w:r>
        <w:rPr>
          <w:rFonts w:ascii="QCF_P158" w:hAnsi="QCF_P158" w:cs="QCF_P158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34C386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أُبۡلِغُكُمۡ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E1BB1A2" w14:textId="77777777" w:rsidR="00E532A9" w:rsidRDefault="00000000" w:rsidP="00984C46">
      <w:pPr>
        <w:bidi/>
      </w:pPr>
      <w:r>
        <w:br w:type="page"/>
      </w:r>
    </w:p>
    <w:p w14:paraId="077A903C" w14:textId="77777777" w:rsidR="00E532A9" w:rsidRDefault="00000000" w:rsidP="00984C46">
      <w:pPr>
        <w:bidi/>
      </w:pPr>
      <w:r>
        <w:lastRenderedPageBreak/>
        <w:t>صفحة: 159</w:t>
      </w:r>
    </w:p>
    <w:p w14:paraId="03FC155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9" w:hAnsi="QCF_P159" w:cs="QCF_P159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8CC0970" w14:textId="77777777" w:rsidR="00E532A9" w:rsidRDefault="00000000" w:rsidP="00984C46">
      <w:pPr>
        <w:bidi/>
      </w:pPr>
      <w:r>
        <w:rPr>
          <w:rFonts w:ascii="QCF_P159" w:hAnsi="QCF_P159" w:cs="QCF_P159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693158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أُبۡلِغُكُمۡ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3ADE86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9" w:hAnsi="QCF_P159" w:cs="QCF_P159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1B8D99C" w14:textId="77777777" w:rsidR="00E532A9" w:rsidRDefault="00000000" w:rsidP="00984C46">
      <w:pPr>
        <w:bidi/>
      </w:pPr>
      <w:r>
        <w:rPr>
          <w:rFonts w:ascii="QCF_P159" w:hAnsi="QCF_P159" w:cs="QCF_P159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9036"/>
          <w:sz w:val="28"/>
          <w:rtl/>
        </w:rPr>
        <w:t>(بالسين)</w:t>
      </w:r>
      <w:r>
        <w:rPr>
          <w:rFonts w:ascii="louts-shamy" w:hAnsi="louts-shamy" w:cs="louts-shamy"/>
          <w:color w:val="000000"/>
          <w:sz w:val="28"/>
          <w:rtl/>
        </w:rPr>
        <w:t>: 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 ابن ذكوان)، حفص، حمزة (بخلف عن خلاد)، رويس، خلف.</w:t>
      </w:r>
    </w:p>
    <w:p w14:paraId="7B80FF9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بَصۡطَةٗ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(بالصاد)</w:t>
      </w:r>
      <w:r>
        <w:rPr>
          <w:rFonts w:ascii="louts-shamy" w:hAnsi="louts-shamy" w:cs="louts-shamy"/>
          <w:color w:val="000000"/>
          <w:sz w:val="28"/>
          <w:rtl/>
        </w:rPr>
        <w:t>: نافع، البزي،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(الوجه الثاني له)، شعبة، خلاد (الوجه الثاني له)،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روح. </w:t>
      </w:r>
    </w:p>
    <w:p w14:paraId="1EDB81A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59" w:hAnsi="QCF_P159" w:cs="QCF_P159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9" w:hAnsi="QCF_P159" w:cs="QCF_P159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59" w:hAnsi="QCF_P159" w:cs="QCF_P159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60AC10E" w14:textId="77777777" w:rsidR="00E532A9" w:rsidRDefault="00000000" w:rsidP="00984C46">
      <w:pPr>
        <w:bidi/>
      </w:pPr>
      <w:r>
        <w:rPr>
          <w:rFonts w:ascii="QCF_P159" w:hAnsi="QCF_P159" w:cs="QCF_P159"/>
          <w:color w:val="009036"/>
          <w:sz w:val="28"/>
          <w:rtl/>
        </w:rPr>
        <w:t>ﯡ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9" w:hAnsi="QCF_P159" w:cs="QCF_P159"/>
          <w:color w:val="009036"/>
          <w:sz w:val="28"/>
          <w:rtl/>
        </w:rPr>
        <w:t>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59" w:hAnsi="QCF_P159" w:cs="QCF_P159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59D35E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مِّنۡ إِلَٰهٍ غَيۡرِهِۦ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B2A2734" w14:textId="77777777" w:rsidR="00E532A9" w:rsidRDefault="00000000" w:rsidP="00984C46">
      <w:pPr>
        <w:bidi/>
      </w:pPr>
      <w:r>
        <w:br w:type="page"/>
      </w:r>
    </w:p>
    <w:p w14:paraId="5B2EBD85" w14:textId="77777777" w:rsidR="00E532A9" w:rsidRDefault="00000000" w:rsidP="00984C46">
      <w:pPr>
        <w:bidi/>
      </w:pPr>
      <w:r>
        <w:lastRenderedPageBreak/>
        <w:t>صفحة: 160</w:t>
      </w:r>
    </w:p>
    <w:p w14:paraId="2B298A0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0" w:hAnsi="QCF_P160" w:cs="QCF_P160"/>
          <w:color w:val="E20019"/>
          <w:sz w:val="28"/>
          <w:rtl/>
        </w:rPr>
        <w:t>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3A13244" w14:textId="77777777" w:rsidR="00E532A9" w:rsidRDefault="00000000" w:rsidP="00984C46">
      <w:pPr>
        <w:bidi/>
      </w:pPr>
      <w:r>
        <w:rPr>
          <w:rFonts w:ascii="QCF_P160" w:hAnsi="QCF_P160" w:cs="QCF_P160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>: 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A1240F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louts-shamy" w:hAnsi="louts-shamy" w:cs="louts-shamy"/>
          <w:color w:val="000000"/>
          <w:sz w:val="28"/>
          <w:rtl/>
        </w:rPr>
        <w:t>: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7953B4C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0" w:hAnsi="QCF_P160" w:cs="QCF_P160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0" w:hAnsi="QCF_P160" w:cs="QCF_P160"/>
          <w:color w:val="E20019"/>
          <w:sz w:val="28"/>
          <w:rtl/>
        </w:rPr>
        <w:t>ﭫﭬ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B4AF6BC" w14:textId="77777777" w:rsidR="00E532A9" w:rsidRDefault="00000000" w:rsidP="00984C46">
      <w:pPr>
        <w:bidi/>
      </w:pPr>
      <w:r>
        <w:rPr>
          <w:rFonts w:ascii="QCF_P160" w:hAnsi="QCF_P160" w:cs="QCF_P160"/>
          <w:color w:val="009036"/>
          <w:sz w:val="28"/>
          <w:rtl/>
        </w:rPr>
        <w:t>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0" w:hAnsi="QCF_P160" w:cs="QCF_P160"/>
          <w:color w:val="009036"/>
          <w:sz w:val="28"/>
          <w:rtl/>
        </w:rPr>
        <w:t>ﭫﭬ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5E845D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مُفۡسِدِينَ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60" w:hAnsi="QCF_P160" w:cs="QCF_P160"/>
          <w:color w:val="006AB3"/>
          <w:sz w:val="28"/>
          <w:rtl/>
        </w:rPr>
        <w:t>ﭫ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وَقَالَ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(مع الواو)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5ACD18A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0" w:hAnsi="QCF_P160" w:cs="QCF_P160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0" w:hAnsi="QCF_P160" w:cs="QCF_P160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936E788" w14:textId="77777777" w:rsidR="00E532A9" w:rsidRDefault="00000000" w:rsidP="00984C46">
      <w:pPr>
        <w:bidi/>
      </w:pPr>
      <w:r>
        <w:rPr>
          <w:rFonts w:ascii="QCF_P160" w:hAnsi="QCF_P160" w:cs="QCF_P160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A5CF65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أَءِنَّكُمۡ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يعقوب، خلف (وكلٌّ على أصله في الهمزتين من كلمة).</w:t>
      </w:r>
    </w:p>
    <w:p w14:paraId="7B644332" w14:textId="77777777" w:rsidR="00E532A9" w:rsidRDefault="00000000" w:rsidP="00984C46">
      <w:pPr>
        <w:bidi/>
      </w:pPr>
      <w:r>
        <w:br w:type="page"/>
      </w:r>
    </w:p>
    <w:p w14:paraId="5072C734" w14:textId="77777777" w:rsidR="00E532A9" w:rsidRDefault="00000000" w:rsidP="00984C46">
      <w:pPr>
        <w:bidi/>
      </w:pPr>
      <w:r>
        <w:lastRenderedPageBreak/>
        <w:t>صفحة: 161</w:t>
      </w:r>
    </w:p>
    <w:p w14:paraId="5E51016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1" w:hAnsi="QCF_P161" w:cs="QCF_P161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4B00C15" w14:textId="77777777" w:rsidR="00E532A9" w:rsidRDefault="00000000" w:rsidP="00984C46">
      <w:pPr>
        <w:bidi/>
      </w:pPr>
      <w:r>
        <w:rPr>
          <w:rFonts w:ascii="QCF_P161" w:hAnsi="QCF_P161" w:cs="QCF_P161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0CC73E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4E86F21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1" w:hAnsi="QCF_P161" w:cs="QCF_P161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1" w:hAnsi="QCF_P161" w:cs="QCF_P161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1" w:hAnsi="QCF_P161" w:cs="QCF_P161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A02CE73" w14:textId="77777777" w:rsidR="00E532A9" w:rsidRDefault="00000000" w:rsidP="00984C46">
      <w:pPr>
        <w:bidi/>
      </w:pPr>
      <w:r>
        <w:rPr>
          <w:rFonts w:ascii="QCF_P161" w:hAnsi="QCF_P161" w:cs="QCF_P161"/>
          <w:color w:val="009036"/>
          <w:sz w:val="28"/>
          <w:rtl/>
        </w:rPr>
        <w:t>ﭽ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1" w:hAnsi="QCF_P161" w:cs="QCF_P161"/>
          <w:color w:val="009036"/>
          <w:sz w:val="28"/>
          <w:rtl/>
        </w:rPr>
        <w:t>ﭾ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1" w:hAnsi="QCF_P161" w:cs="QCF_P161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8B6E70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مِّنۡ إِلَٰهٍ غَيۡرِهِۦ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BCA85F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1" w:hAnsi="QCF_P161" w:cs="QCF_P161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381F69A" w14:textId="77777777" w:rsidR="00E532A9" w:rsidRDefault="00000000" w:rsidP="00984C46">
      <w:pPr>
        <w:bidi/>
      </w:pPr>
      <w:r>
        <w:rPr>
          <w:rFonts w:ascii="QCF_P161" w:hAnsi="QCF_P161" w:cs="QCF_P161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7BDE295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14E3EB2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صِ۬رَٰطٖ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06C22D2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1" w:hAnsi="QCF_P161" w:cs="QCF_P161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24A60FE" w14:textId="77777777" w:rsidR="00E532A9" w:rsidRDefault="00000000" w:rsidP="00984C46">
      <w:pPr>
        <w:bidi/>
      </w:pPr>
      <w:r>
        <w:rPr>
          <w:rFonts w:ascii="QCF_P161" w:hAnsi="QCF_P161" w:cs="QCF_P161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A77E2D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4462188" w14:textId="77777777" w:rsidR="00E532A9" w:rsidRDefault="00000000" w:rsidP="00984C46">
      <w:pPr>
        <w:bidi/>
      </w:pPr>
      <w:r>
        <w:br w:type="page"/>
      </w:r>
    </w:p>
    <w:p w14:paraId="51812690" w14:textId="77777777" w:rsidR="00E532A9" w:rsidRDefault="00000000" w:rsidP="00984C46">
      <w:pPr>
        <w:bidi/>
      </w:pPr>
      <w:r>
        <w:lastRenderedPageBreak/>
        <w:t>صفحة: 162</w:t>
      </w:r>
    </w:p>
    <w:p w14:paraId="62B1391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2" w:hAnsi="QCF_P162" w:cs="QCF_P162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3E79B24" w14:textId="77777777" w:rsidR="00E532A9" w:rsidRDefault="00000000" w:rsidP="00984C46">
      <w:pPr>
        <w:bidi/>
      </w:pPr>
      <w:r>
        <w:rPr>
          <w:rFonts w:ascii="QCF_P162" w:hAnsi="QCF_P162" w:cs="QCF_P162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27379CF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نَّبِيٓءٍ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</w:p>
    <w:p w14:paraId="1B8E080D" w14:textId="77777777" w:rsidR="00E532A9" w:rsidRDefault="00000000" w:rsidP="00984C46">
      <w:pPr>
        <w:bidi/>
      </w:pPr>
      <w:r>
        <w:br w:type="page"/>
      </w:r>
    </w:p>
    <w:p w14:paraId="32D79D69" w14:textId="77777777" w:rsidR="00E532A9" w:rsidRDefault="00000000" w:rsidP="00984C46">
      <w:pPr>
        <w:bidi/>
      </w:pPr>
      <w:r>
        <w:lastRenderedPageBreak/>
        <w:t>صفحة: 163</w:t>
      </w:r>
    </w:p>
    <w:p w14:paraId="14BE91F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3" w:hAnsi="QCF_P163" w:cs="QCF_P163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DF1D1B8" w14:textId="77777777" w:rsidR="00E532A9" w:rsidRDefault="00000000" w:rsidP="00984C46">
      <w:pPr>
        <w:bidi/>
      </w:pPr>
      <w:r>
        <w:rPr>
          <w:rFonts w:ascii="QCF_P163" w:hAnsi="QCF_P163" w:cs="QCF_P163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روح، خلف.</w:t>
      </w:r>
    </w:p>
    <w:p w14:paraId="710773C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لَفَتَّحۡنَا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رويس. </w:t>
      </w:r>
    </w:p>
    <w:p w14:paraId="45F0B35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3" w:hAnsi="QCF_P163" w:cs="QCF_P163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E1BFC2C" w14:textId="77777777" w:rsidR="00E532A9" w:rsidRDefault="00000000" w:rsidP="00984C46">
      <w:pPr>
        <w:bidi/>
      </w:pPr>
      <w:r>
        <w:rPr>
          <w:rFonts w:ascii="QCF_P163" w:hAnsi="QCF_P163" w:cs="QCF_P163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2A6045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46016E1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3" w:hAnsi="QCF_P163" w:cs="QCF_P163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FE89B08" w14:textId="77777777" w:rsidR="00E532A9" w:rsidRDefault="00000000" w:rsidP="00984C46">
      <w:pPr>
        <w:bidi/>
      </w:pPr>
      <w:r>
        <w:rPr>
          <w:rFonts w:ascii="QCF_P163" w:hAnsi="QCF_P163" w:cs="QCF_P163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59904A5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أَوۡ أَمِنَ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 (ولا يخفى نقل ورش). </w:t>
      </w:r>
    </w:p>
    <w:p w14:paraId="0F819E1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3" w:hAnsi="QCF_P163" w:cs="QCF_P163"/>
          <w:color w:val="E20019"/>
          <w:sz w:val="28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A99A234" w14:textId="77777777" w:rsidR="00E532A9" w:rsidRDefault="00000000" w:rsidP="00984C46">
      <w:pPr>
        <w:bidi/>
      </w:pPr>
      <w:r>
        <w:rPr>
          <w:rFonts w:ascii="QCF_P163" w:hAnsi="QCF_P163" w:cs="QCF_P163"/>
          <w:color w:val="009036"/>
          <w:sz w:val="28"/>
          <w:rtl/>
        </w:rPr>
        <w:t>ﮢ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2F08F4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1B5E107" w14:textId="77777777" w:rsidR="00E532A9" w:rsidRDefault="00000000" w:rsidP="00984C46">
      <w:pPr>
        <w:bidi/>
      </w:pPr>
      <w:r>
        <w:br w:type="page"/>
      </w:r>
    </w:p>
    <w:p w14:paraId="0986869D" w14:textId="77777777" w:rsidR="00E532A9" w:rsidRDefault="00000000" w:rsidP="00984C46">
      <w:pPr>
        <w:bidi/>
      </w:pPr>
      <w:r>
        <w:lastRenderedPageBreak/>
        <w:t>صفحة: 164</w:t>
      </w:r>
    </w:p>
    <w:p w14:paraId="08E6E9F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4" w:hAnsi="QCF_P164" w:cs="QCF_P164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4" w:hAnsi="QCF_P164" w:cs="QCF_P164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DA958CF" w14:textId="77777777" w:rsidR="00E532A9" w:rsidRDefault="00000000" w:rsidP="00984C46">
      <w:pPr>
        <w:bidi/>
      </w:pPr>
      <w:r>
        <w:rPr>
          <w:rFonts w:ascii="QCF_P164" w:hAnsi="QCF_P164" w:cs="QCF_P164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عَلَيٰ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04C0AEA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حَقِيقٌ عَلَيَّ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</w:t>
      </w:r>
    </w:p>
    <w:p w14:paraId="6EF9120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4" w:hAnsi="QCF_P164" w:cs="QCF_P164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ست قراءات:</w:t>
      </w:r>
    </w:p>
    <w:p w14:paraId="6434D2A8" w14:textId="77777777" w:rsidR="00E532A9" w:rsidRDefault="00000000" w:rsidP="00984C46">
      <w:pPr>
        <w:bidi/>
      </w:pPr>
      <w:r>
        <w:rPr>
          <w:rFonts w:ascii="QCF_P164" w:hAnsi="QCF_P164" w:cs="QCF_P164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 xml:space="preserve">: عاصم، حمزة. </w:t>
      </w:r>
    </w:p>
    <w:p w14:paraId="598261A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أَرۡجِهِ</w:t>
      </w:r>
      <w:r>
        <w:rPr>
          <w:rFonts w:ascii="louts-shamy" w:hAnsi="louts-shamy" w:cs="louts-shamy"/>
          <w:color w:val="006AB3"/>
          <w:sz w:val="28"/>
          <w:rtl/>
        </w:rPr>
        <w:t xml:space="preserve"> (بقصر كسرة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وردان.</w:t>
      </w:r>
    </w:p>
    <w:p w14:paraId="79E92FB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أَرۡجِهِۦ</w:t>
      </w:r>
      <w:r>
        <w:rPr>
          <w:rFonts w:ascii="louts-shamy" w:hAnsi="louts-shamy" w:cs="louts-shamy"/>
          <w:color w:val="006AB3"/>
          <w:sz w:val="16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(بإشباع كسرة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الكسائي،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جماز، خلف.</w:t>
      </w:r>
    </w:p>
    <w:p w14:paraId="01D8567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أَرۡجِـٔۡهُۥ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 (بالهمز مع إشباع ضمة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هشام. </w:t>
      </w:r>
    </w:p>
    <w:p w14:paraId="637A357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أَرۡجِـٔۡهُ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(بالهمز مع قصر ضمة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6261604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أَرۡجِـٔۡهِ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(بالهمز مع قصر كسرة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ذكوان. </w:t>
      </w:r>
    </w:p>
    <w:p w14:paraId="4CB7A36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4" w:hAnsi="QCF_P164" w:cs="QCF_P164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C04091F" w14:textId="77777777" w:rsidR="00E532A9" w:rsidRDefault="00000000" w:rsidP="00984C46">
      <w:pPr>
        <w:bidi/>
      </w:pPr>
      <w:r>
        <w:rPr>
          <w:rFonts w:ascii="QCF_P164" w:hAnsi="QCF_P164" w:cs="QCF_P164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1DEC34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سَحَّٰرٍ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59F64C8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4" w:hAnsi="QCF_P164" w:cs="QCF_P164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4" w:hAnsi="QCF_P164" w:cs="QCF_P164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8E32A7E" w14:textId="77777777" w:rsidR="00E532A9" w:rsidRDefault="00000000" w:rsidP="00984C46">
      <w:pPr>
        <w:bidi/>
      </w:pPr>
      <w:r>
        <w:rPr>
          <w:rFonts w:ascii="QCF_P164" w:hAnsi="QCF_P164" w:cs="QCF_P164"/>
          <w:color w:val="009036"/>
          <w:sz w:val="28"/>
          <w:rtl/>
        </w:rPr>
        <w:t>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4" w:hAnsi="QCF_P164" w:cs="QCF_P164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DE204E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أَءِنَّ لَنَا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يعقوب، خلف (وكلٌّ على أصله في الهمزتين من كلمة).  </w:t>
      </w:r>
    </w:p>
    <w:p w14:paraId="02E2152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4" w:hAnsi="QCF_P164" w:cs="QCF_P164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4" w:hAnsi="QCF_P164" w:cs="QCF_P164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652B58A" w14:textId="77777777" w:rsidR="00E532A9" w:rsidRDefault="00000000" w:rsidP="00984C46">
      <w:pPr>
        <w:bidi/>
      </w:pPr>
      <w:r>
        <w:rPr>
          <w:rFonts w:ascii="QCF_P164" w:hAnsi="QCF_P164" w:cs="QCF_P164"/>
          <w:color w:val="009036"/>
          <w:sz w:val="28"/>
          <w:rtl/>
        </w:rPr>
        <w:t>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4" w:hAnsi="QCF_P164" w:cs="QCF_P164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E0B3B5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أَءِنَّ لَنَا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يعقوب، خلف (وكلٌّ على أصله في الهمزتين من كلمة).  </w:t>
      </w:r>
    </w:p>
    <w:p w14:paraId="2FF038A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4" w:hAnsi="QCF_P164" w:cs="QCF_P164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DBADD93" w14:textId="77777777" w:rsidR="00E532A9" w:rsidRDefault="00000000" w:rsidP="00984C46">
      <w:pPr>
        <w:bidi/>
      </w:pPr>
      <w:r>
        <w:rPr>
          <w:rFonts w:ascii="QCF_P164" w:hAnsi="QCF_P164" w:cs="QCF_P164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الكسائي. </w:t>
      </w:r>
    </w:p>
    <w:p w14:paraId="74D327F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نَعِمۡ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63B2221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4" w:hAnsi="QCF_P164" w:cs="QCF_P164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4" w:hAnsi="QCF_P164" w:cs="QCF_P164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43D214D5" w14:textId="77777777" w:rsidR="00E532A9" w:rsidRDefault="00000000" w:rsidP="00984C46">
      <w:pPr>
        <w:bidi/>
      </w:pPr>
      <w:r>
        <w:rPr>
          <w:rFonts w:ascii="QCF_P164" w:hAnsi="QCF_P164" w:cs="QCF_P164"/>
          <w:color w:val="009036"/>
          <w:sz w:val="28"/>
          <w:rtl/>
        </w:rPr>
        <w:t>ﯳ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4" w:hAnsi="QCF_P164" w:cs="QCF_P164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6D7618B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هِيَ تَلَقَّفُ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669F803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هِيَ تَّلَقَّفُ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(بتشديد التاء وصلًا)</w:t>
      </w:r>
      <w:r>
        <w:rPr>
          <w:rFonts w:ascii="louts-shamy" w:hAnsi="louts-shamy" w:cs="louts-shamy"/>
          <w:color w:val="000000"/>
          <w:sz w:val="28"/>
          <w:rtl/>
        </w:rPr>
        <w:t>: البزي.</w:t>
      </w:r>
    </w:p>
    <w:p w14:paraId="1007C14A" w14:textId="77777777" w:rsidR="00E532A9" w:rsidRDefault="00000000" w:rsidP="00984C46">
      <w:pPr>
        <w:bidi/>
      </w:pPr>
      <w:r>
        <w:br w:type="page"/>
      </w:r>
    </w:p>
    <w:p w14:paraId="148EE38A" w14:textId="77777777" w:rsidR="00E532A9" w:rsidRDefault="00000000" w:rsidP="00984C46">
      <w:pPr>
        <w:bidi/>
      </w:pPr>
      <w:r>
        <w:lastRenderedPageBreak/>
        <w:t>صفحة: 165</w:t>
      </w:r>
    </w:p>
    <w:p w14:paraId="48BBECB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5" w:hAnsi="QCF_P165" w:cs="QCF_P165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5" w:hAnsi="QCF_P165" w:cs="QCF_P165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 :</w:t>
      </w:r>
    </w:p>
    <w:p w14:paraId="6C7407AF" w14:textId="77777777" w:rsidR="00E532A9" w:rsidRDefault="00000000" w:rsidP="00984C46">
      <w:pPr>
        <w:bidi/>
      </w:pPr>
      <w:r>
        <w:rPr>
          <w:rFonts w:ascii="QCF_P165" w:hAnsi="QCF_P165" w:cs="QCF_P165"/>
          <w:color w:val="009036"/>
          <w:sz w:val="28"/>
          <w:rtl/>
        </w:rPr>
        <w:t>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5" w:hAnsi="QCF_P165" w:cs="QCF_P165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 حفص، رويس.</w:t>
      </w:r>
    </w:p>
    <w:p w14:paraId="3A57A60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فِرۡعَوۡنُ ءَا۬ ٰمَنتُم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F8A4D1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فِرۡعَوۡنُ ۥَا۬ ٰمَنتُمُۥ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قنبل (وصلًا).</w:t>
      </w:r>
    </w:p>
    <w:p w14:paraId="07BB40D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فِرۡعَوۡنُ ءَأَ ٰمَنتُم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روح، خلف. </w:t>
      </w:r>
    </w:p>
    <w:p w14:paraId="35B2823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5" w:hAnsi="QCF_P165" w:cs="QCF_P165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C3B6914" w14:textId="77777777" w:rsidR="00E532A9" w:rsidRDefault="00000000" w:rsidP="00984C46">
      <w:pPr>
        <w:bidi/>
      </w:pPr>
      <w:r>
        <w:rPr>
          <w:rFonts w:ascii="QCF_P165" w:hAnsi="QCF_P165" w:cs="QCF_P165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2E3AF4F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سَنَقۡتُلُ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6D47343" w14:textId="77777777" w:rsidR="00E532A9" w:rsidRDefault="00000000" w:rsidP="00984C46">
      <w:pPr>
        <w:bidi/>
      </w:pPr>
      <w:r>
        <w:br w:type="page"/>
      </w:r>
    </w:p>
    <w:p w14:paraId="3F56886A" w14:textId="77777777" w:rsidR="00E532A9" w:rsidRDefault="00000000" w:rsidP="00984C46">
      <w:pPr>
        <w:bidi/>
      </w:pPr>
      <w:r>
        <w:lastRenderedPageBreak/>
        <w:t>صفحة: 166</w:t>
      </w:r>
    </w:p>
    <w:p w14:paraId="75BC116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6" w:hAnsi="QCF_P166" w:cs="QCF_P166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6" w:hAnsi="QCF_P166" w:cs="QCF_P166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66" w:hAnsi="QCF_P166" w:cs="QCF_P166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6" w:hAnsi="QCF_P166" w:cs="QCF_P166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4AF3FCB9" w14:textId="77777777" w:rsidR="00E532A9" w:rsidRDefault="00000000" w:rsidP="00984C46">
      <w:pPr>
        <w:bidi/>
      </w:pPr>
      <w:r>
        <w:rPr>
          <w:rFonts w:ascii="QCF_P166" w:hAnsi="QCF_P166" w:cs="QCF_P166"/>
          <w:color w:val="009036"/>
          <w:sz w:val="28"/>
          <w:rtl/>
        </w:rPr>
        <w:t>ﭸ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6" w:hAnsi="QCF_P166" w:cs="QCF_P166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66" w:hAnsi="QCF_P166" w:cs="QCF_P166"/>
          <w:color w:val="009036"/>
          <w:sz w:val="28"/>
          <w:rtl/>
        </w:rPr>
        <w:t>ﮇ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6" w:hAnsi="QCF_P166" w:cs="QCF_P166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D33257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ٱلطُّوفَانَ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ٱلرِّجۡزُ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E3215E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ٱلطُّوفَانَ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ٱلرِّجۡزُ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</w:t>
      </w:r>
    </w:p>
    <w:p w14:paraId="627F5BE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6" w:hAnsi="QCF_P166" w:cs="QCF_P166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6" w:hAnsi="QCF_P166" w:cs="QCF_P166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66" w:hAnsi="QCF_P166" w:cs="QCF_P166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6" w:hAnsi="QCF_P166" w:cs="QCF_P166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4AF52859" w14:textId="77777777" w:rsidR="00E532A9" w:rsidRDefault="00000000" w:rsidP="00984C46">
      <w:pPr>
        <w:bidi/>
      </w:pPr>
      <w:r>
        <w:rPr>
          <w:rFonts w:ascii="QCF_P166" w:hAnsi="QCF_P166" w:cs="QCF_P166"/>
          <w:color w:val="009036"/>
          <w:sz w:val="28"/>
          <w:rtl/>
        </w:rPr>
        <w:t>ﭸ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6" w:hAnsi="QCF_P166" w:cs="QCF_P166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66" w:hAnsi="QCF_P166" w:cs="QCF_P166"/>
          <w:color w:val="009036"/>
          <w:sz w:val="28"/>
          <w:rtl/>
        </w:rPr>
        <w:t>ﮇ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6" w:hAnsi="QCF_P166" w:cs="QCF_P166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A19B51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ٱلطُّوفَانَ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ٱلرِّجۡزُ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074566F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ٱلطُّوفَانَ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ٱلرِّجۡزُ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</w:t>
      </w:r>
    </w:p>
    <w:p w14:paraId="0C8BADE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6" w:hAnsi="QCF_P166" w:cs="QCF_P166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59B5C25" w14:textId="77777777" w:rsidR="00E532A9" w:rsidRDefault="00000000" w:rsidP="00984C46">
      <w:pPr>
        <w:bidi/>
      </w:pPr>
      <w:r>
        <w:rPr>
          <w:rFonts w:ascii="QCF_P166" w:hAnsi="QCF_P166" w:cs="QCF_P166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42AE07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يَعۡـرُشُونَ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شعبة.</w:t>
      </w:r>
    </w:p>
    <w:p w14:paraId="4BF30E93" w14:textId="77777777" w:rsidR="00E532A9" w:rsidRDefault="00000000" w:rsidP="00984C46">
      <w:pPr>
        <w:bidi/>
      </w:pPr>
      <w:r>
        <w:br w:type="page"/>
      </w:r>
    </w:p>
    <w:p w14:paraId="4682FE36" w14:textId="77777777" w:rsidR="00E532A9" w:rsidRDefault="00000000" w:rsidP="00984C46">
      <w:pPr>
        <w:bidi/>
      </w:pPr>
      <w:r>
        <w:lastRenderedPageBreak/>
        <w:t>صفحة: 167</w:t>
      </w:r>
    </w:p>
    <w:p w14:paraId="2A5F2B2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7" w:hAnsi="QCF_P167" w:cs="QCF_P167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007EA63" w14:textId="77777777" w:rsidR="00E532A9" w:rsidRDefault="00000000" w:rsidP="00984C46">
      <w:pPr>
        <w:bidi/>
      </w:pPr>
      <w:r>
        <w:rPr>
          <w:rFonts w:ascii="QCF_P167" w:hAnsi="QCF_P167" w:cs="QCF_P167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AB7A2A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يَعۡكِفُونَ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21E857A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7" w:hAnsi="QCF_P167" w:cs="QCF_P167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976AFB3" w14:textId="77777777" w:rsidR="00E532A9" w:rsidRDefault="00000000" w:rsidP="00984C46">
      <w:pPr>
        <w:bidi/>
      </w:pPr>
      <w:r>
        <w:rPr>
          <w:rFonts w:ascii="QCF_P167" w:hAnsi="QCF_P167" w:cs="QCF_P167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093F5BA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5EAC695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7" w:hAnsi="QCF_P167" w:cs="QCF_P167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7" w:hAnsi="QCF_P167" w:cs="QCF_P167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7520D9E" w14:textId="77777777" w:rsidR="00E532A9" w:rsidRDefault="00000000" w:rsidP="00984C46">
      <w:pPr>
        <w:bidi/>
      </w:pPr>
      <w:r>
        <w:rPr>
          <w:rFonts w:ascii="QCF_P167" w:hAnsi="QCF_P167" w:cs="QCF_P167"/>
          <w:color w:val="009036"/>
          <w:sz w:val="28"/>
          <w:rtl/>
        </w:rPr>
        <w:t>ﮀ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7" w:hAnsi="QCF_P167" w:cs="QCF_P167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41E1262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وَإِذۡ أَنجَاكُم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7581E2D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7" w:hAnsi="QCF_P167" w:cs="QCF_P167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2E813D2" w14:textId="77777777" w:rsidR="00E532A9" w:rsidRDefault="00000000" w:rsidP="00984C46">
      <w:pPr>
        <w:bidi/>
      </w:pPr>
      <w:r>
        <w:rPr>
          <w:rFonts w:ascii="QCF_P167" w:hAnsi="QCF_P167" w:cs="QCF_P167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6C4D1E4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يَقۡتُلُونَ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 </w:t>
      </w:r>
    </w:p>
    <w:p w14:paraId="659066F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7" w:hAnsi="QCF_P167" w:cs="QCF_P167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FCAAFED" w14:textId="77777777" w:rsidR="00E532A9" w:rsidRDefault="00000000" w:rsidP="00984C46">
      <w:pPr>
        <w:bidi/>
      </w:pPr>
      <w:r>
        <w:rPr>
          <w:rFonts w:ascii="QCF_P167" w:hAnsi="QCF_P167" w:cs="QCF_P167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خلف. </w:t>
      </w:r>
    </w:p>
    <w:p w14:paraId="4DCBF8A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وَوَعَدۡنَا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50F0BB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7" w:hAnsi="QCF_P167" w:cs="QCF_P167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4D4043C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أَرِنِي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57588F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أَرۡنِي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السوسي، يعقوب.</w:t>
      </w:r>
    </w:p>
    <w:p w14:paraId="7913DA0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أَر۪نِي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(باختلاس كسرة الراء)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09A0DD4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7" w:hAnsi="QCF_P167" w:cs="QCF_P167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7" w:hAnsi="QCF_P167" w:cs="QCF_P167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B56657A" w14:textId="77777777" w:rsidR="00E532A9" w:rsidRDefault="00000000" w:rsidP="00984C46">
      <w:pPr>
        <w:bidi/>
      </w:pPr>
      <w:r>
        <w:rPr>
          <w:rFonts w:ascii="QCF_P167" w:hAnsi="QCF_P167" w:cs="QCF_P167"/>
          <w:color w:val="009036"/>
          <w:sz w:val="28"/>
          <w:rtl/>
        </w:rPr>
        <w:lastRenderedPageBreak/>
        <w:t>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7" w:hAnsi="QCF_P167" w:cs="QCF_P167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9036"/>
          <w:sz w:val="28"/>
          <w:rtl/>
        </w:rPr>
        <w:t xml:space="preserve"> (بكسر النون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يعقوب. </w:t>
      </w:r>
    </w:p>
    <w:p w14:paraId="3C7FF45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وَلَٰكِنُ ٱنظُرۡ</w:t>
      </w:r>
      <w:r>
        <w:rPr>
          <w:rFonts w:ascii="louts-shamy" w:hAnsi="louts-shamy" w:cs="louts-shamy"/>
          <w:color w:val="006AB3"/>
          <w:sz w:val="28"/>
          <w:rtl/>
        </w:rPr>
        <w:t xml:space="preserve"> (بضم النون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3CE046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7" w:hAnsi="QCF_P167" w:cs="QCF_P167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18C9A5E" w14:textId="77777777" w:rsidR="00E532A9" w:rsidRDefault="00000000" w:rsidP="00984C46">
      <w:pPr>
        <w:bidi/>
      </w:pPr>
      <w:r>
        <w:rPr>
          <w:rFonts w:ascii="QCF_P167" w:hAnsi="QCF_P167" w:cs="QCF_P167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A0B010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دَكَّآءَ</w:t>
      </w:r>
      <w:r>
        <w:rPr>
          <w:rFonts w:ascii="louts-shamy" w:hAnsi="louts-shamy" w:cs="louts-shamy"/>
          <w:color w:val="006AB3"/>
          <w:sz w:val="28"/>
          <w:rtl/>
        </w:rPr>
        <w:t xml:space="preserve"> (مع المد المتصل)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4332830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7" w:hAnsi="QCF_P167" w:cs="QCF_P167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7" w:hAnsi="QCF_P167" w:cs="QCF_P167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3DA0442" w14:textId="77777777" w:rsidR="00E532A9" w:rsidRDefault="00000000" w:rsidP="00984C46">
      <w:pPr>
        <w:bidi/>
      </w:pPr>
      <w:r>
        <w:rPr>
          <w:rFonts w:ascii="QCF_P167" w:hAnsi="QCF_P167" w:cs="QCF_P167"/>
          <w:color w:val="009036"/>
          <w:sz w:val="28"/>
          <w:rtl/>
        </w:rPr>
        <w:t>ﯹ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7" w:hAnsi="QCF_P167" w:cs="QCF_P167"/>
          <w:color w:val="009036"/>
          <w:sz w:val="28"/>
          <w:rtl/>
        </w:rPr>
        <w:t>ﯺ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5DE2017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وَأَنَا أَوَّلُ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وصلًا ووقفًا)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25FE403" w14:textId="77777777" w:rsidR="00E532A9" w:rsidRDefault="00000000" w:rsidP="00984C46">
      <w:pPr>
        <w:bidi/>
      </w:pPr>
      <w:r>
        <w:br w:type="page"/>
      </w:r>
    </w:p>
    <w:p w14:paraId="73BB2B7E" w14:textId="77777777" w:rsidR="00E532A9" w:rsidRDefault="00000000" w:rsidP="00984C46">
      <w:pPr>
        <w:bidi/>
      </w:pPr>
      <w:r>
        <w:lastRenderedPageBreak/>
        <w:t>صفحة: 168</w:t>
      </w:r>
    </w:p>
    <w:p w14:paraId="6E8069E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8" w:hAnsi="QCF_P168" w:cs="QCF_P168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F6B7066" w14:textId="77777777" w:rsidR="00E532A9" w:rsidRDefault="00000000" w:rsidP="00984C46">
      <w:pPr>
        <w:bidi/>
      </w:pPr>
      <w:r>
        <w:rPr>
          <w:rFonts w:ascii="QCF_P168" w:hAnsi="QCF_P168" w:cs="QCF_P168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رويس، خلف.</w:t>
      </w:r>
    </w:p>
    <w:p w14:paraId="67C3DCC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بِرِسَالَتِي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روح. </w:t>
      </w:r>
    </w:p>
    <w:p w14:paraId="5FF9DBC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8" w:hAnsi="QCF_P168" w:cs="QCF_P168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8" w:hAnsi="QCF_P168" w:cs="QCF_P168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F71CD3F" w14:textId="77777777" w:rsidR="00E532A9" w:rsidRDefault="00000000" w:rsidP="00984C46">
      <w:pPr>
        <w:bidi/>
      </w:pPr>
      <w:r>
        <w:rPr>
          <w:rFonts w:ascii="QCF_P168" w:hAnsi="QCF_P168" w:cs="QCF_P168"/>
          <w:color w:val="009036"/>
          <w:sz w:val="28"/>
          <w:rtl/>
        </w:rPr>
        <w:t>ﮈ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8" w:hAnsi="QCF_P168" w:cs="QCF_P168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BDB9CD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سَبِيلَ ٱلرَّشَدِ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531CAB5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8" w:hAnsi="QCF_P168" w:cs="QCF_P168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DE6DEA9" w14:textId="77777777" w:rsidR="00E532A9" w:rsidRDefault="00000000" w:rsidP="00984C46">
      <w:pPr>
        <w:bidi/>
      </w:pPr>
      <w:r>
        <w:rPr>
          <w:rFonts w:ascii="QCF_P168" w:hAnsi="QCF_P168" w:cs="QCF_P168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CF8C4F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حِلِيِّهِمۡ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</w:t>
      </w:r>
    </w:p>
    <w:p w14:paraId="1EAA4F0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حَلۡيِهِمۡ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6A71BC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8" w:hAnsi="QCF_P168" w:cs="QCF_P168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8" w:hAnsi="QCF_P168" w:cs="QCF_P168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68" w:hAnsi="QCF_P168" w:cs="QCF_P168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8" w:hAnsi="QCF_P168" w:cs="QCF_P168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53E0B53F" w14:textId="77777777" w:rsidR="00E532A9" w:rsidRDefault="00000000" w:rsidP="00984C46">
      <w:pPr>
        <w:bidi/>
      </w:pPr>
      <w:r>
        <w:rPr>
          <w:rFonts w:ascii="QCF_P168" w:hAnsi="QCF_P168" w:cs="QCF_P168"/>
          <w:color w:val="009036"/>
          <w:sz w:val="28"/>
          <w:rtl/>
        </w:rPr>
        <w:t>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8" w:hAnsi="QCF_P168" w:cs="QCF_P168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68" w:hAnsi="QCF_P168" w:cs="QCF_P168"/>
          <w:color w:val="009036"/>
          <w:sz w:val="28"/>
          <w:rtl/>
        </w:rPr>
        <w:t>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8" w:hAnsi="QCF_P168" w:cs="QCF_P168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6E960E9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يَهۡدِيهُمۡ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 أَيۡدِيهُمۡ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DB9EB5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8" w:hAnsi="QCF_P168" w:cs="QCF_P168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8" w:hAnsi="QCF_P168" w:cs="QCF_P168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68" w:hAnsi="QCF_P168" w:cs="QCF_P168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8" w:hAnsi="QCF_P168" w:cs="QCF_P168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3085CBC2" w14:textId="77777777" w:rsidR="00E532A9" w:rsidRDefault="00000000" w:rsidP="00984C46">
      <w:pPr>
        <w:bidi/>
      </w:pPr>
      <w:r>
        <w:rPr>
          <w:rFonts w:ascii="QCF_P168" w:hAnsi="QCF_P168" w:cs="QCF_P168"/>
          <w:color w:val="009036"/>
          <w:sz w:val="28"/>
          <w:rtl/>
        </w:rPr>
        <w:t>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8" w:hAnsi="QCF_P168" w:cs="QCF_P168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68" w:hAnsi="QCF_P168" w:cs="QCF_P168"/>
          <w:color w:val="009036"/>
          <w:sz w:val="28"/>
          <w:rtl/>
        </w:rPr>
        <w:t>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8" w:hAnsi="QCF_P168" w:cs="QCF_P168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17E6ADF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يَهۡدِيهُمۡ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 أَيۡدِيهُمۡ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7ABAF9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8" w:hAnsi="QCF_P168" w:cs="QCF_P168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8" w:hAnsi="QCF_P168" w:cs="QCF_P168"/>
          <w:color w:val="E20019"/>
          <w:sz w:val="28"/>
          <w:rtl/>
        </w:rPr>
        <w:t>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8" w:hAnsi="QCF_P168" w:cs="QCF_P168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8" w:hAnsi="QCF_P168" w:cs="QCF_P168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07B56A5" w14:textId="77777777" w:rsidR="00E532A9" w:rsidRDefault="00000000" w:rsidP="00984C46">
      <w:pPr>
        <w:bidi/>
      </w:pPr>
      <w:r>
        <w:rPr>
          <w:rFonts w:ascii="QCF_P168" w:hAnsi="QCF_P168" w:cs="QCF_P168"/>
          <w:color w:val="009036"/>
          <w:sz w:val="28"/>
          <w:rtl/>
        </w:rPr>
        <w:t>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8" w:hAnsi="QCF_P168" w:cs="QCF_P168"/>
          <w:color w:val="009036"/>
          <w:sz w:val="28"/>
          <w:rtl/>
        </w:rPr>
        <w:t>ﯱ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8" w:hAnsi="QCF_P168" w:cs="QCF_P168"/>
          <w:color w:val="009036"/>
          <w:sz w:val="28"/>
          <w:rtl/>
        </w:rPr>
        <w:t>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8" w:hAnsi="QCF_P168" w:cs="QCF_P168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6B7D34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تَرۡحَمۡنَا رَبَّنَا وَتَغۡفِرۡ لَنَا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053134BF" w14:textId="77777777" w:rsidR="00E532A9" w:rsidRDefault="00000000" w:rsidP="00984C46">
      <w:pPr>
        <w:bidi/>
      </w:pPr>
      <w:r>
        <w:br w:type="page"/>
      </w:r>
    </w:p>
    <w:p w14:paraId="4BC130DE" w14:textId="77777777" w:rsidR="00E532A9" w:rsidRDefault="00000000" w:rsidP="00984C46">
      <w:pPr>
        <w:bidi/>
      </w:pPr>
      <w:r>
        <w:lastRenderedPageBreak/>
        <w:t>صفحة: 169</w:t>
      </w:r>
    </w:p>
    <w:p w14:paraId="4D7C984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69" w:hAnsi="QCF_P169" w:cs="QCF_P169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69" w:hAnsi="QCF_P169" w:cs="QCF_P169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FEBB224" w14:textId="77777777" w:rsidR="00E532A9" w:rsidRDefault="00000000" w:rsidP="00984C46">
      <w:pPr>
        <w:bidi/>
      </w:pPr>
      <w:r>
        <w:rPr>
          <w:rFonts w:ascii="QCF_P169" w:hAnsi="QCF_P169" w:cs="QCF_P169"/>
          <w:color w:val="009036"/>
          <w:sz w:val="28"/>
          <w:rtl/>
        </w:rPr>
        <w:t>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69" w:hAnsi="QCF_P169" w:cs="QCF_P169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01DE5B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ٱبۡنَ أُمِّ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خلف.</w:t>
      </w:r>
    </w:p>
    <w:p w14:paraId="2601B69B" w14:textId="77777777" w:rsidR="00E532A9" w:rsidRDefault="00000000" w:rsidP="00984C46">
      <w:pPr>
        <w:bidi/>
      </w:pPr>
      <w:r>
        <w:br w:type="page"/>
      </w:r>
    </w:p>
    <w:p w14:paraId="2AC72317" w14:textId="77777777" w:rsidR="00E532A9" w:rsidRDefault="00000000" w:rsidP="00984C46">
      <w:pPr>
        <w:bidi/>
      </w:pPr>
      <w:r>
        <w:lastRenderedPageBreak/>
        <w:t>صفحة: 170</w:t>
      </w:r>
    </w:p>
    <w:p w14:paraId="3499E77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0" w:hAnsi="QCF_P170" w:cs="QCF_P170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70" w:hAnsi="QCF_P170" w:cs="QCF_P170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0F51D6B1" w14:textId="77777777" w:rsidR="00E532A9" w:rsidRDefault="00000000" w:rsidP="00984C46">
      <w:pPr>
        <w:bidi/>
      </w:pPr>
      <w:r>
        <w:rPr>
          <w:rFonts w:ascii="QCF_P170" w:hAnsi="QCF_P170" w:cs="QCF_P170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170" w:hAnsi="QCF_P170" w:cs="QCF_P170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51A5ED9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ٱلنَّبِيٓءِ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</w:t>
      </w:r>
    </w:p>
    <w:p w14:paraId="6598708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0" w:hAnsi="QCF_P170" w:cs="QCF_P170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70" w:hAnsi="QCF_P170" w:cs="QCF_P170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2422C1FE" w14:textId="77777777" w:rsidR="00E532A9" w:rsidRDefault="00000000" w:rsidP="00984C46">
      <w:pPr>
        <w:bidi/>
      </w:pPr>
      <w:r>
        <w:rPr>
          <w:rFonts w:ascii="QCF_P170" w:hAnsi="QCF_P170" w:cs="QCF_P170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170" w:hAnsi="QCF_P170" w:cs="QCF_P170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6478EEE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ٱلنَّبِيٓءِ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</w:t>
      </w:r>
    </w:p>
    <w:p w14:paraId="0E723EF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0" w:hAnsi="QCF_P170" w:cs="QCF_P170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FE6F0F5" w14:textId="77777777" w:rsidR="00E532A9" w:rsidRDefault="00000000" w:rsidP="00984C46">
      <w:pPr>
        <w:bidi/>
      </w:pPr>
      <w:r>
        <w:rPr>
          <w:rFonts w:ascii="QCF_P170" w:hAnsi="QCF_P170" w:cs="QCF_P170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(مع الإبدال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69B6D5A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يَأۡمُرۡهُم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بخلف عن الدوري (مع الإبدال للسوسي).</w:t>
      </w:r>
    </w:p>
    <w:p w14:paraId="26300C3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يَأۡمُر۬هُم</w:t>
      </w:r>
      <w:r>
        <w:rPr>
          <w:rFonts w:ascii="louts-shamy" w:hAnsi="louts-shamy" w:cs="louts-shamy"/>
          <w:color w:val="006AB3"/>
          <w:sz w:val="28"/>
          <w:rtl/>
        </w:rPr>
        <w:t xml:space="preserve"> (باختلاس ضمة الراء)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 (الوجه الثاني له). </w:t>
      </w:r>
    </w:p>
    <w:p w14:paraId="1C506C1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0" w:hAnsi="QCF_P170" w:cs="QCF_P170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0" w:hAnsi="QCF_P170" w:cs="QCF_P170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44ED830" w14:textId="77777777" w:rsidR="00E532A9" w:rsidRDefault="00000000" w:rsidP="00984C46">
      <w:pPr>
        <w:bidi/>
      </w:pPr>
      <w:r>
        <w:rPr>
          <w:rFonts w:ascii="QCF_P170" w:hAnsi="QCF_P170" w:cs="QCF_P170"/>
          <w:color w:val="009036"/>
          <w:sz w:val="28"/>
          <w:rtl/>
        </w:rPr>
        <w:t>ﮉ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0" w:hAnsi="QCF_P170" w:cs="QCF_P170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FC8879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ٱلۡخَبَٰٓئِثَ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B07C4F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ٱلۡخَبَٰٓئِثَ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</w:t>
      </w:r>
    </w:p>
    <w:p w14:paraId="741C084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0" w:hAnsi="QCF_P170" w:cs="QCF_P170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0" w:hAnsi="QCF_P170" w:cs="QCF_P170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2766FD2" w14:textId="77777777" w:rsidR="00E532A9" w:rsidRDefault="00000000" w:rsidP="00984C46">
      <w:pPr>
        <w:bidi/>
      </w:pPr>
      <w:r>
        <w:rPr>
          <w:rFonts w:ascii="QCF_P170" w:hAnsi="QCF_P170" w:cs="QCF_P170"/>
          <w:color w:val="009036"/>
          <w:sz w:val="28"/>
          <w:rtl/>
        </w:rPr>
        <w:t>ﮉ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0" w:hAnsi="QCF_P170" w:cs="QCF_P170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4ACB80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ٱلۡخَبَٰٓئِثَ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311C142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ٱلۡخَبَٰٓئِثَ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</w:t>
      </w:r>
    </w:p>
    <w:p w14:paraId="1D3DAD1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0" w:hAnsi="QCF_P170" w:cs="QCF_P170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2269A3B" w14:textId="77777777" w:rsidR="00E532A9" w:rsidRDefault="00000000" w:rsidP="00984C46">
      <w:pPr>
        <w:bidi/>
      </w:pPr>
      <w:r>
        <w:rPr>
          <w:rFonts w:ascii="QCF_P170" w:hAnsi="QCF_P170" w:cs="QCF_P170"/>
          <w:color w:val="009036"/>
          <w:sz w:val="28"/>
          <w:rtl/>
        </w:rPr>
        <w:t>ﮍ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7DF7B6D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ءَاصَٰرَهُمۡ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232DC45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lastRenderedPageBreak/>
        <w:t xml:space="preserve">﴿ </w:t>
      </w:r>
      <w:r>
        <w:rPr>
          <w:rFonts w:ascii="QCF_P170" w:hAnsi="QCF_P170" w:cs="QCF_P170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DD26260" w14:textId="77777777" w:rsidR="00E532A9" w:rsidRDefault="00000000" w:rsidP="00984C46">
      <w:pPr>
        <w:bidi/>
      </w:pPr>
      <w:r>
        <w:rPr>
          <w:rFonts w:ascii="QCF_P170" w:hAnsi="QCF_P170" w:cs="QCF_P170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B14C0C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6633C20B" w14:textId="77777777" w:rsidR="00E532A9" w:rsidRDefault="00000000" w:rsidP="00984C46">
      <w:pPr>
        <w:bidi/>
      </w:pPr>
      <w:r>
        <w:br w:type="page"/>
      </w:r>
    </w:p>
    <w:p w14:paraId="6AA80BAA" w14:textId="77777777" w:rsidR="00E532A9" w:rsidRDefault="00000000" w:rsidP="00984C46">
      <w:pPr>
        <w:bidi/>
      </w:pPr>
      <w:r>
        <w:lastRenderedPageBreak/>
        <w:t>صفحة: 171</w:t>
      </w:r>
    </w:p>
    <w:p w14:paraId="4BD479A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1" w:hAnsi="QCF_P171" w:cs="QCF_P171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1" w:hAnsi="QCF_P171" w:cs="QCF_P171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71" w:hAnsi="QCF_P171" w:cs="QCF_P171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1" w:hAnsi="QCF_P171" w:cs="QCF_P171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 </w:t>
      </w:r>
    </w:p>
    <w:p w14:paraId="314B25E0" w14:textId="77777777" w:rsidR="00E532A9" w:rsidRDefault="00000000" w:rsidP="00984C46">
      <w:pPr>
        <w:bidi/>
      </w:pPr>
      <w:r>
        <w:rPr>
          <w:rFonts w:ascii="QCF_P171" w:hAnsi="QCF_P171" w:cs="QCF_P171"/>
          <w:color w:val="009036"/>
          <w:sz w:val="28"/>
          <w:rtl/>
        </w:rPr>
        <w:t>ﭯ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1" w:hAnsi="QCF_P171" w:cs="QCF_P171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71" w:hAnsi="QCF_P171" w:cs="QCF_P171"/>
          <w:color w:val="009036"/>
          <w:sz w:val="28"/>
          <w:rtl/>
        </w:rPr>
        <w:t>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1" w:hAnsi="QCF_P171" w:cs="QCF_P171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AF8DD0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ٱلۡغَمَٰمَ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ٱلۡمَنَّ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8449A3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ٱلۡغَمَٰمَ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ٱلۡمَنَّ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 </w:t>
      </w:r>
    </w:p>
    <w:p w14:paraId="6ADD9BD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1" w:hAnsi="QCF_P171" w:cs="QCF_P171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1" w:hAnsi="QCF_P171" w:cs="QCF_P171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71" w:hAnsi="QCF_P171" w:cs="QCF_P171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1" w:hAnsi="QCF_P171" w:cs="QCF_P171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 </w:t>
      </w:r>
    </w:p>
    <w:p w14:paraId="52B0F2E7" w14:textId="77777777" w:rsidR="00E532A9" w:rsidRDefault="00000000" w:rsidP="00984C46">
      <w:pPr>
        <w:bidi/>
      </w:pPr>
      <w:r>
        <w:rPr>
          <w:rFonts w:ascii="QCF_P171" w:hAnsi="QCF_P171" w:cs="QCF_P171"/>
          <w:color w:val="009036"/>
          <w:sz w:val="28"/>
          <w:rtl/>
        </w:rPr>
        <w:t>ﭯ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1" w:hAnsi="QCF_P171" w:cs="QCF_P171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71" w:hAnsi="QCF_P171" w:cs="QCF_P171"/>
          <w:color w:val="009036"/>
          <w:sz w:val="28"/>
          <w:rtl/>
        </w:rPr>
        <w:t>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1" w:hAnsi="QCF_P171" w:cs="QCF_P171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96379B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ٱلۡغَمَٰمَ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ٱلۡمَنَّ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841F7C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ٱلۡغَمَٰمَ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ٱلۡمَنَّ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 </w:t>
      </w:r>
    </w:p>
    <w:p w14:paraId="05CAE53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1" w:hAnsi="QCF_P171" w:cs="QCF_P171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1" w:hAnsi="QCF_P171" w:cs="QCF_P171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71" w:hAnsi="QCF_P171" w:cs="QCF_P171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1" w:hAnsi="QCF_P171" w:cs="QCF_P171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 </w:t>
      </w:r>
    </w:p>
    <w:p w14:paraId="53C7F546" w14:textId="77777777" w:rsidR="00E532A9" w:rsidRDefault="00000000" w:rsidP="00984C46">
      <w:pPr>
        <w:bidi/>
      </w:pPr>
      <w:r>
        <w:rPr>
          <w:rFonts w:ascii="QCF_P171" w:hAnsi="QCF_P171" w:cs="QCF_P171"/>
          <w:color w:val="009036"/>
          <w:sz w:val="28"/>
          <w:rtl/>
        </w:rPr>
        <w:t>ﭯ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1" w:hAnsi="QCF_P171" w:cs="QCF_P171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71" w:hAnsi="QCF_P171" w:cs="QCF_P171"/>
          <w:color w:val="009036"/>
          <w:sz w:val="28"/>
          <w:rtl/>
        </w:rPr>
        <w:t>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1" w:hAnsi="QCF_P171" w:cs="QCF_P171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919622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ٱلۡغَمَٰمَ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ٱلۡمَنَّ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DD78FA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ٱلۡغَمَٰمَ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ٱلۡمَنَّ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 </w:t>
      </w:r>
    </w:p>
    <w:p w14:paraId="71AF659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1" w:hAnsi="QCF_P171" w:cs="QCF_P171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(معًا) فيها قراءتان: </w:t>
      </w:r>
    </w:p>
    <w:p w14:paraId="70DA37B6" w14:textId="77777777" w:rsidR="00E532A9" w:rsidRDefault="00000000" w:rsidP="00984C46">
      <w:pPr>
        <w:bidi/>
      </w:pPr>
      <w:r>
        <w:rPr>
          <w:rFonts w:ascii="QCF_P171" w:hAnsi="QCF_P171" w:cs="QCF_P171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7E982EB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 </w:t>
      </w:r>
    </w:p>
    <w:p w14:paraId="2F45D89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1" w:hAnsi="QCF_P171" w:cs="QCF_P171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(معًا) فيها قراءتان: </w:t>
      </w:r>
    </w:p>
    <w:p w14:paraId="2593AB52" w14:textId="77777777" w:rsidR="00E532A9" w:rsidRDefault="00000000" w:rsidP="00984C46">
      <w:pPr>
        <w:bidi/>
      </w:pPr>
      <w:r>
        <w:rPr>
          <w:rFonts w:ascii="QCF_P171" w:hAnsi="QCF_P171" w:cs="QCF_P171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2D2029A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 </w:t>
      </w:r>
    </w:p>
    <w:p w14:paraId="45EBB73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1" w:hAnsi="QCF_P171" w:cs="QCF_P171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1" w:hAnsi="QCF_P171" w:cs="QCF_P171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1" w:hAnsi="QCF_P171" w:cs="QCF_P171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7EE0FCB1" w14:textId="77777777" w:rsidR="00E532A9" w:rsidRDefault="00000000" w:rsidP="00984C46">
      <w:pPr>
        <w:bidi/>
      </w:pPr>
      <w:r>
        <w:rPr>
          <w:rFonts w:ascii="QCF_P171" w:hAnsi="QCF_P171" w:cs="QCF_P171"/>
          <w:color w:val="009036"/>
          <w:sz w:val="28"/>
          <w:rtl/>
        </w:rPr>
        <w:t>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1" w:hAnsi="QCF_P171" w:cs="QCF_P171"/>
          <w:color w:val="009036"/>
          <w:sz w:val="28"/>
          <w:rtl/>
        </w:rPr>
        <w:t>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1" w:hAnsi="QCF_P171" w:cs="QCF_P171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عاصم، حمزة، الكسائي، خلف. </w:t>
      </w:r>
    </w:p>
    <w:p w14:paraId="184AFD3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تُغۡفَرۡ لَكُمۡ خَطِيٓـَٰٔتُكُمۡ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FE1555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نَّغۡفِر لَّكُمۡ خَطَٰيَٰكُمۡ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293B81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تُغۡفَرۡ لَكُمۡ خَطِيٓـَٔتُكُمۡ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0809D06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1" w:hAnsi="QCF_P171" w:cs="QCF_P171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B8DB46B" w14:textId="77777777" w:rsidR="00E532A9" w:rsidRDefault="00000000" w:rsidP="00984C46">
      <w:pPr>
        <w:bidi/>
      </w:pPr>
      <w:r>
        <w:rPr>
          <w:rFonts w:ascii="QCF_P171" w:hAnsi="QCF_P171" w:cs="QCF_P171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64F706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 </w:t>
      </w:r>
    </w:p>
    <w:p w14:paraId="3096BDF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1" w:hAnsi="QCF_P171" w:cs="QCF_P171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2024ADB" w14:textId="77777777" w:rsidR="00E532A9" w:rsidRDefault="00000000" w:rsidP="00984C46">
      <w:pPr>
        <w:bidi/>
      </w:pPr>
      <w:r>
        <w:rPr>
          <w:rFonts w:ascii="QCF_P171" w:hAnsi="QCF_P171" w:cs="QCF_P171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CFE67C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وَسَلۡهُمۡ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الكسائي، خلف.  </w:t>
      </w:r>
    </w:p>
    <w:p w14:paraId="56E054A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تَأۡتِيهِمۡ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 </w:t>
      </w:r>
    </w:p>
    <w:p w14:paraId="771C3AD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تَأۡتِيهِمۡ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110A68C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تَأۡتِيهُمۡ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576375E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تَأۡتِيهِمۡ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 </w:t>
      </w:r>
    </w:p>
    <w:p w14:paraId="1DAE512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تَأۡتِيهِمۡ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436BBD7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تَأۡتِيهُمۡ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174FC9C9" w14:textId="77777777" w:rsidR="00E532A9" w:rsidRDefault="00000000" w:rsidP="00984C46">
      <w:pPr>
        <w:bidi/>
      </w:pPr>
      <w:r>
        <w:br w:type="page"/>
      </w:r>
    </w:p>
    <w:p w14:paraId="6AFCD1CC" w14:textId="77777777" w:rsidR="00E532A9" w:rsidRDefault="00000000" w:rsidP="00984C46">
      <w:pPr>
        <w:bidi/>
      </w:pPr>
      <w:r>
        <w:lastRenderedPageBreak/>
        <w:t>صفحة: 172</w:t>
      </w:r>
    </w:p>
    <w:p w14:paraId="00097EA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2" w:hAnsi="QCF_P172" w:cs="QCF_P172"/>
          <w:color w:val="E20019"/>
          <w:sz w:val="28"/>
          <w:rtl/>
        </w:rPr>
        <w:t>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74C130D" w14:textId="77777777" w:rsidR="00E532A9" w:rsidRDefault="00000000" w:rsidP="00984C46">
      <w:pPr>
        <w:bidi/>
      </w:pPr>
      <w:r>
        <w:rPr>
          <w:rFonts w:ascii="QCF_P172" w:hAnsi="QCF_P172" w:cs="QCF_P172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0C83996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مَعۡذِرَةٌ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</w:t>
      </w:r>
    </w:p>
    <w:p w14:paraId="2FA147C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2" w:hAnsi="QCF_P172" w:cs="QCF_P172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594B5D86" w14:textId="77777777" w:rsidR="00E532A9" w:rsidRDefault="00000000" w:rsidP="00984C46">
      <w:pPr>
        <w:bidi/>
      </w:pPr>
      <w:r>
        <w:rPr>
          <w:rFonts w:ascii="QCF_P172" w:hAnsi="QCF_P172" w:cs="QCF_P172"/>
          <w:color w:val="009036"/>
          <w:sz w:val="28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 (بخلف عن شعبة)، حمزة، الكسائي، يعقوب، خلف.</w:t>
      </w:r>
    </w:p>
    <w:p w14:paraId="3B4FC934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ﺚ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EE69C77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ﺜ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700D737E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ﺢ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 (الوجه الثاني له). </w:t>
      </w:r>
    </w:p>
    <w:p w14:paraId="4F14A92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2" w:hAnsi="QCF_P172" w:cs="QCF_P172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66A9104E" w14:textId="77777777" w:rsidR="00E532A9" w:rsidRDefault="00000000" w:rsidP="00984C46">
      <w:pPr>
        <w:bidi/>
      </w:pPr>
      <w:r>
        <w:rPr>
          <w:rFonts w:ascii="QCF_P172" w:hAnsi="QCF_P172" w:cs="QCF_P172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EE37ED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7884E2C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2" w:hAnsi="QCF_P172" w:cs="QCF_P172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1CFCD7D1" w14:textId="77777777" w:rsidR="00E532A9" w:rsidRDefault="00000000" w:rsidP="00984C46">
      <w:pPr>
        <w:bidi/>
      </w:pPr>
      <w:r>
        <w:rPr>
          <w:rFonts w:ascii="QCF_P172" w:hAnsi="QCF_P172" w:cs="QCF_P172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AF0399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5CDDB5A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2" w:hAnsi="QCF_P172" w:cs="QCF_P172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2" w:hAnsi="QCF_P172" w:cs="QCF_P172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08E0402" w14:textId="77777777" w:rsidR="00E532A9" w:rsidRDefault="00000000" w:rsidP="00984C46">
      <w:pPr>
        <w:bidi/>
      </w:pPr>
      <w:r>
        <w:rPr>
          <w:rFonts w:ascii="QCF_P172" w:hAnsi="QCF_P172" w:cs="QCF_P172"/>
          <w:color w:val="009036"/>
          <w:sz w:val="28"/>
          <w:rtl/>
        </w:rPr>
        <w:t>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2" w:hAnsi="QCF_P172" w:cs="QCF_P172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233C99B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 يَأۡتِهُمۡ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66E2DFC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2" w:hAnsi="QCF_P172" w:cs="QCF_P172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2" w:hAnsi="QCF_P172" w:cs="QCF_P172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8AF68ED" w14:textId="77777777" w:rsidR="00E532A9" w:rsidRDefault="00000000" w:rsidP="00984C46">
      <w:pPr>
        <w:bidi/>
      </w:pPr>
      <w:r>
        <w:rPr>
          <w:rFonts w:ascii="QCF_P172" w:hAnsi="QCF_P172" w:cs="QCF_P172"/>
          <w:color w:val="009036"/>
          <w:sz w:val="28"/>
          <w:rtl/>
        </w:rPr>
        <w:t>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2" w:hAnsi="QCF_P172" w:cs="QCF_P172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6C59163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 يَأۡتِهُمۡ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30B5950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lastRenderedPageBreak/>
        <w:t xml:space="preserve">﴿ </w:t>
      </w:r>
      <w:r>
        <w:rPr>
          <w:rFonts w:ascii="QCF_P172" w:hAnsi="QCF_P172" w:cs="QCF_P172"/>
          <w:color w:val="E20019"/>
          <w:sz w:val="28"/>
          <w:rtl/>
        </w:rPr>
        <w:t>ﯸ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122A946" w14:textId="77777777" w:rsidR="00E532A9" w:rsidRDefault="00000000" w:rsidP="00984C46">
      <w:pPr>
        <w:bidi/>
      </w:pPr>
      <w:r>
        <w:rPr>
          <w:rFonts w:ascii="QCF_P172" w:hAnsi="QCF_P172" w:cs="QCF_P172"/>
          <w:color w:val="009036"/>
          <w:sz w:val="28"/>
          <w:rtl/>
        </w:rPr>
        <w:t>ﯸ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9C4AEB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يَعۡقِلُونَ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خلف. </w:t>
      </w:r>
    </w:p>
    <w:p w14:paraId="396F2C2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2" w:hAnsi="QCF_P172" w:cs="QCF_P172"/>
          <w:color w:val="E20019"/>
          <w:sz w:val="28"/>
          <w:rtl/>
        </w:rPr>
        <w:t>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8FD71D6" w14:textId="77777777" w:rsidR="00E532A9" w:rsidRDefault="00000000" w:rsidP="00984C46">
      <w:pPr>
        <w:bidi/>
      </w:pPr>
      <w:r>
        <w:rPr>
          <w:rFonts w:ascii="QCF_P172" w:hAnsi="QCF_P172" w:cs="QCF_P172"/>
          <w:color w:val="009036"/>
          <w:sz w:val="28"/>
          <w:rtl/>
        </w:rPr>
        <w:t>ﯻ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2E051C4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يُمۡسِكُونَ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شعبة.</w:t>
      </w:r>
    </w:p>
    <w:p w14:paraId="15198052" w14:textId="77777777" w:rsidR="00E532A9" w:rsidRDefault="00000000" w:rsidP="00984C46">
      <w:pPr>
        <w:bidi/>
      </w:pPr>
      <w:r>
        <w:br w:type="page"/>
      </w:r>
    </w:p>
    <w:p w14:paraId="0E5C7EB1" w14:textId="77777777" w:rsidR="00E532A9" w:rsidRDefault="00000000" w:rsidP="00984C46">
      <w:pPr>
        <w:bidi/>
      </w:pPr>
      <w:r>
        <w:lastRenderedPageBreak/>
        <w:t>صفحة: 173</w:t>
      </w:r>
    </w:p>
    <w:p w14:paraId="0D7508E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3" w:hAnsi="QCF_P173" w:cs="QCF_P173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DE3F730" w14:textId="77777777" w:rsidR="00E532A9" w:rsidRDefault="00000000" w:rsidP="00984C46">
      <w:pPr>
        <w:bidi/>
      </w:pPr>
      <w:r>
        <w:rPr>
          <w:rFonts w:ascii="QCF_P173" w:hAnsi="QCF_P173" w:cs="QCF_P173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عاصم، حمزة، الكسائي، خلف.</w:t>
      </w:r>
    </w:p>
    <w:p w14:paraId="0D8EC1C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ذُرِّيَّٰتِهِمۡ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8ACEB3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3" w:hAnsi="QCF_P173" w:cs="QCF_P173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3" w:hAnsi="QCF_P173" w:cs="QCF_P173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73" w:hAnsi="QCF_P173" w:cs="QCF_P173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3" w:hAnsi="QCF_P173" w:cs="QCF_P173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5CC8D42E" w14:textId="77777777" w:rsidR="00E532A9" w:rsidRDefault="00000000" w:rsidP="00984C46">
      <w:pPr>
        <w:bidi/>
      </w:pPr>
      <w:r>
        <w:rPr>
          <w:rFonts w:ascii="QCF_P173" w:hAnsi="QCF_P173" w:cs="QCF_P173"/>
          <w:color w:val="009036"/>
          <w:sz w:val="28"/>
          <w:rtl/>
        </w:rPr>
        <w:t>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3" w:hAnsi="QCF_P173" w:cs="QCF_P173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73" w:hAnsi="QCF_P173" w:cs="QCF_P173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تَقُولُواْ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F80C6D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يَقُولُواْ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أَوۡ يَقُولُواْ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A58458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3" w:hAnsi="QCF_P173" w:cs="QCF_P173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3" w:hAnsi="QCF_P173" w:cs="QCF_P173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73" w:hAnsi="QCF_P173" w:cs="QCF_P173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3" w:hAnsi="QCF_P173" w:cs="QCF_P173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76FFA5A" w14:textId="77777777" w:rsidR="00E532A9" w:rsidRDefault="00000000" w:rsidP="00984C46">
      <w:pPr>
        <w:bidi/>
      </w:pPr>
      <w:r>
        <w:rPr>
          <w:rFonts w:ascii="QCF_P173" w:hAnsi="QCF_P173" w:cs="QCF_P173"/>
          <w:color w:val="009036"/>
          <w:sz w:val="28"/>
          <w:rtl/>
        </w:rPr>
        <w:t>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3" w:hAnsi="QCF_P173" w:cs="QCF_P173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73" w:hAnsi="QCF_P173" w:cs="QCF_P173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تَقُولُواْ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3DE40BE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يَقُولُواْ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أَوۡ يَقُولُواْ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70A9D2D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3" w:hAnsi="QCF_P173" w:cs="QCF_P173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E0A8335" w14:textId="77777777" w:rsidR="00E532A9" w:rsidRDefault="00000000" w:rsidP="00984C46">
      <w:pPr>
        <w:bidi/>
      </w:pPr>
      <w:r>
        <w:rPr>
          <w:rFonts w:ascii="QCF_P173" w:hAnsi="QCF_P173" w:cs="QCF_P173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45860E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3D8A067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3" w:hAnsi="QCF_P173" w:cs="QCF_P173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326AB77" w14:textId="77777777" w:rsidR="00E532A9" w:rsidRDefault="00000000" w:rsidP="00984C46">
      <w:pPr>
        <w:bidi/>
      </w:pPr>
      <w:r>
        <w:rPr>
          <w:rFonts w:ascii="QCF_P173" w:hAnsi="QCF_P173" w:cs="QCF_P173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D8CE2D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0E69664" w14:textId="77777777" w:rsidR="00E532A9" w:rsidRDefault="00000000" w:rsidP="00984C46">
      <w:pPr>
        <w:bidi/>
      </w:pPr>
      <w:r>
        <w:br w:type="page"/>
      </w:r>
    </w:p>
    <w:p w14:paraId="792436B8" w14:textId="77777777" w:rsidR="00E532A9" w:rsidRDefault="00000000" w:rsidP="00984C46">
      <w:pPr>
        <w:bidi/>
      </w:pPr>
      <w:r>
        <w:lastRenderedPageBreak/>
        <w:t>صفحة: 174</w:t>
      </w:r>
    </w:p>
    <w:p w14:paraId="7D541A1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4" w:hAnsi="QCF_P174" w:cs="QCF_P174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E7AD2AF" w14:textId="77777777" w:rsidR="00E532A9" w:rsidRDefault="00000000" w:rsidP="00984C46">
      <w:pPr>
        <w:bidi/>
      </w:pPr>
      <w:r>
        <w:rPr>
          <w:rFonts w:ascii="QCF_P174" w:hAnsi="QCF_P174" w:cs="QCF_P174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>: جميع القراء عدا حمزة.</w:t>
      </w:r>
    </w:p>
    <w:p w14:paraId="68F138B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يَلۡحَدُونَ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</w:t>
      </w:r>
    </w:p>
    <w:p w14:paraId="0918FC8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4" w:hAnsi="QCF_P174" w:cs="QCF_P174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E9D78AE" w14:textId="77777777" w:rsidR="00E532A9" w:rsidRDefault="00000000" w:rsidP="00984C46">
      <w:pPr>
        <w:bidi/>
      </w:pPr>
      <w:r>
        <w:rPr>
          <w:rFonts w:ascii="QCF_P174" w:hAnsi="QCF_P174" w:cs="QCF_P174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يعقوب.</w:t>
      </w:r>
    </w:p>
    <w:p w14:paraId="1A2B5B5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وَنَذَرُهُمۡ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C5AFD6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وَيَذَرۡهُمۡ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19B937FC" w14:textId="77777777" w:rsidR="00E532A9" w:rsidRDefault="00000000" w:rsidP="00984C46">
      <w:pPr>
        <w:bidi/>
      </w:pPr>
      <w:r>
        <w:br w:type="page"/>
      </w:r>
    </w:p>
    <w:p w14:paraId="71A57BE9" w14:textId="77777777" w:rsidR="00E532A9" w:rsidRDefault="00000000" w:rsidP="00984C46">
      <w:pPr>
        <w:bidi/>
      </w:pPr>
      <w:r>
        <w:lastRenderedPageBreak/>
        <w:t>صفحة: 175</w:t>
      </w:r>
    </w:p>
    <w:p w14:paraId="748F90C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5" w:hAnsi="QCF_P175" w:cs="QCF_P175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5" w:hAnsi="QCF_P175" w:cs="QCF_P175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2B21B4D" w14:textId="77777777" w:rsidR="00E532A9" w:rsidRDefault="00000000" w:rsidP="00984C46">
      <w:pPr>
        <w:bidi/>
      </w:pPr>
      <w:r>
        <w:rPr>
          <w:rFonts w:ascii="QCF_P175" w:hAnsi="QCF_P175" w:cs="QCF_P175"/>
          <w:color w:val="009036"/>
          <w:sz w:val="28"/>
          <w:rtl/>
        </w:rPr>
        <w:t>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5" w:hAnsi="QCF_P175" w:cs="QCF_P175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قالون (بخلف عنه).</w:t>
      </w:r>
    </w:p>
    <w:p w14:paraId="45CE404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أَنَا إِلَّا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وصلًا ووقفًا)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قالون (الوجه الثاني له). </w:t>
      </w:r>
    </w:p>
    <w:p w14:paraId="14858FF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5" w:hAnsi="QCF_P175" w:cs="QCF_P175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2F07681" w14:textId="77777777" w:rsidR="00E532A9" w:rsidRDefault="00000000" w:rsidP="00984C46">
      <w:pPr>
        <w:bidi/>
      </w:pPr>
      <w:r>
        <w:rPr>
          <w:rFonts w:ascii="QCF_P175" w:hAnsi="QCF_P175" w:cs="QCF_P175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يعقوب، خلف.</w:t>
      </w:r>
    </w:p>
    <w:p w14:paraId="3DFF1E2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شِرۡكاٗ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F34E8E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5" w:hAnsi="QCF_P175" w:cs="QCF_P175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5" w:hAnsi="QCF_P175" w:cs="QCF_P175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BD8CABA" w14:textId="77777777" w:rsidR="00E532A9" w:rsidRDefault="00000000" w:rsidP="00984C46">
      <w:pPr>
        <w:bidi/>
      </w:pPr>
      <w:r>
        <w:rPr>
          <w:rFonts w:ascii="QCF_P175" w:hAnsi="QCF_P175" w:cs="QCF_P175"/>
          <w:color w:val="009036"/>
          <w:sz w:val="28"/>
          <w:rtl/>
        </w:rPr>
        <w:t>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5" w:hAnsi="QCF_P175" w:cs="QCF_P175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36E61A8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يَتۡبَعُوكُمۡ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</w:t>
      </w:r>
    </w:p>
    <w:p w14:paraId="3493DE5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5" w:hAnsi="QCF_P175" w:cs="QCF_P175"/>
          <w:color w:val="E20019"/>
          <w:sz w:val="28"/>
          <w:rtl/>
        </w:rPr>
        <w:t>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7C6A0A1" w14:textId="77777777" w:rsidR="00E532A9" w:rsidRDefault="00000000" w:rsidP="00984C46">
      <w:pPr>
        <w:bidi/>
      </w:pPr>
      <w:r>
        <w:rPr>
          <w:rFonts w:ascii="QCF_P175" w:hAnsi="QCF_P175" w:cs="QCF_P175"/>
          <w:color w:val="009036"/>
          <w:sz w:val="28"/>
          <w:rtl/>
        </w:rPr>
        <w:t>ﯶ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A0D0A3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يَبۡطُشُونَ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14DD5F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5" w:hAnsi="QCF_P175" w:cs="QCF_P175"/>
          <w:color w:val="E20019"/>
          <w:sz w:val="28"/>
          <w:rtl/>
        </w:rPr>
        <w:t>ﰅ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5" w:hAnsi="QCF_P175" w:cs="QCF_P175"/>
          <w:color w:val="E20019"/>
          <w:sz w:val="28"/>
          <w:rtl/>
        </w:rPr>
        <w:t>ﰆ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2174E56" w14:textId="77777777" w:rsidR="00E532A9" w:rsidRDefault="00000000" w:rsidP="00984C46">
      <w:pPr>
        <w:bidi/>
      </w:pPr>
      <w:r>
        <w:rPr>
          <w:rFonts w:ascii="QCF_P175" w:hAnsi="QCF_P175" w:cs="QCF_P175"/>
          <w:color w:val="009036"/>
          <w:sz w:val="28"/>
          <w:rtl/>
        </w:rPr>
        <w:t>ﰅ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5" w:hAnsi="QCF_P175" w:cs="QCF_P175"/>
          <w:color w:val="009036"/>
          <w:sz w:val="28"/>
          <w:rtl/>
        </w:rPr>
        <w:t>ﰆ</w:t>
      </w:r>
      <w:r>
        <w:rPr>
          <w:rFonts w:ascii="louts-shamy" w:hAnsi="louts-shamy" w:cs="louts-shamy"/>
          <w:color w:val="000000"/>
          <w:sz w:val="28"/>
          <w:rtl/>
        </w:rPr>
        <w:t>: عاصم، حمزة، يعقوب.</w:t>
      </w:r>
    </w:p>
    <w:p w14:paraId="232503A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قُلُ ٱدۡعُواْ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E09B8F1" w14:textId="77777777" w:rsidR="00E532A9" w:rsidRDefault="00000000" w:rsidP="00984C46">
      <w:pPr>
        <w:bidi/>
      </w:pPr>
      <w:r>
        <w:br w:type="page"/>
      </w:r>
    </w:p>
    <w:p w14:paraId="3608D3E3" w14:textId="77777777" w:rsidR="00E532A9" w:rsidRDefault="00000000" w:rsidP="00984C46">
      <w:pPr>
        <w:bidi/>
      </w:pPr>
      <w:r>
        <w:lastRenderedPageBreak/>
        <w:t>صفحة: 176</w:t>
      </w:r>
    </w:p>
    <w:p w14:paraId="0BB5793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6" w:hAnsi="QCF_P176" w:cs="QCF_P176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BF907D4" w14:textId="77777777" w:rsidR="00E532A9" w:rsidRDefault="00000000" w:rsidP="00984C46">
      <w:pPr>
        <w:bidi/>
      </w:pPr>
      <w:r>
        <w:rPr>
          <w:rFonts w:ascii="QCF_P176" w:hAnsi="QCF_P176" w:cs="QCF_P176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BAE34B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529557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6" w:hAnsi="QCF_P176" w:cs="QCF_P176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DC112F8" w14:textId="77777777" w:rsidR="00E532A9" w:rsidRDefault="00000000" w:rsidP="00984C46">
      <w:pPr>
        <w:bidi/>
      </w:pPr>
      <w:r>
        <w:rPr>
          <w:rFonts w:ascii="QCF_P176" w:hAnsi="QCF_P176" w:cs="QCF_P176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301924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طَيۡفٞ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يعقوب. </w:t>
      </w:r>
    </w:p>
    <w:p w14:paraId="4E5593F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6" w:hAnsi="QCF_P176" w:cs="QCF_P176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1B6E2F" w14:textId="77777777" w:rsidR="00E532A9" w:rsidRDefault="00000000" w:rsidP="00984C46">
      <w:pPr>
        <w:bidi/>
      </w:pPr>
      <w:r>
        <w:rPr>
          <w:rFonts w:ascii="QCF_P176" w:hAnsi="QCF_P176" w:cs="QCF_P176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6B5EE50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يُمِدُّونَهُمۡ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285233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6" w:hAnsi="QCF_P176" w:cs="QCF_P176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6" w:hAnsi="QCF_P176" w:cs="QCF_P176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8A507EA" w14:textId="77777777" w:rsidR="00E532A9" w:rsidRDefault="00000000" w:rsidP="00984C46">
      <w:pPr>
        <w:bidi/>
      </w:pPr>
      <w:r>
        <w:rPr>
          <w:rFonts w:ascii="QCF_P176" w:hAnsi="QCF_P176" w:cs="QCF_P176"/>
          <w:color w:val="009036"/>
          <w:sz w:val="28"/>
          <w:rtl/>
        </w:rPr>
        <w:t>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6" w:hAnsi="QCF_P176" w:cs="QCF_P176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2E2D7D6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لَمۡ تَأۡتِهُم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22312A7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6" w:hAnsi="QCF_P176" w:cs="QCF_P176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3361035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76" w:hAnsi="QCF_P176" w:cs="QCF_P176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C18B55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AF0CC21" w14:textId="77777777" w:rsidR="00E532A9" w:rsidRDefault="00000000" w:rsidP="00984C46">
      <w:pPr>
        <w:bidi/>
      </w:pPr>
      <w:r>
        <w:br w:type="page"/>
      </w:r>
    </w:p>
    <w:p w14:paraId="42D3D073" w14:textId="77777777" w:rsidR="00E532A9" w:rsidRDefault="00000000" w:rsidP="00984C46">
      <w:pPr>
        <w:bidi/>
      </w:pPr>
      <w:r>
        <w:lastRenderedPageBreak/>
        <w:t>صفحة: 177</w:t>
      </w:r>
    </w:p>
    <w:p w14:paraId="52F0AA0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7" w:hAnsi="QCF_P177" w:cs="QCF_P177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5B80870" w14:textId="77777777" w:rsidR="00E532A9" w:rsidRDefault="00000000" w:rsidP="00984C46">
      <w:pPr>
        <w:bidi/>
      </w:pPr>
      <w:r>
        <w:rPr>
          <w:rFonts w:ascii="QCF_P177" w:hAnsi="QCF_P177" w:cs="QCF_P177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028A37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221463A7" w14:textId="77777777" w:rsidR="00E532A9" w:rsidRDefault="00000000" w:rsidP="00984C46">
      <w:pPr>
        <w:bidi/>
      </w:pPr>
      <w:r>
        <w:br w:type="page"/>
      </w:r>
    </w:p>
    <w:p w14:paraId="033FB977" w14:textId="77777777" w:rsidR="00E532A9" w:rsidRDefault="00000000" w:rsidP="00984C46">
      <w:pPr>
        <w:bidi/>
      </w:pPr>
      <w:r>
        <w:lastRenderedPageBreak/>
        <w:t>صفحة: 178</w:t>
      </w:r>
    </w:p>
    <w:p w14:paraId="3EBABBC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8" w:hAnsi="QCF_P178" w:cs="QCF_P178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CC1DDCB" w14:textId="77777777" w:rsidR="00E532A9" w:rsidRDefault="00000000" w:rsidP="00984C46">
      <w:pPr>
        <w:bidi/>
      </w:pPr>
      <w:r>
        <w:rPr>
          <w:rFonts w:ascii="QCF_P178" w:hAnsi="QCF_P178" w:cs="QCF_P178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546676D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مُرۡدَفِينَ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79E9AB2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8" w:hAnsi="QCF_P178" w:cs="QCF_P178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8" w:hAnsi="QCF_P178" w:cs="QCF_P178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4581F4F" w14:textId="77777777" w:rsidR="00E532A9" w:rsidRDefault="00000000" w:rsidP="00984C46">
      <w:pPr>
        <w:bidi/>
      </w:pPr>
      <w:r>
        <w:rPr>
          <w:rFonts w:ascii="QCF_P178" w:hAnsi="QCF_P178" w:cs="QCF_P178"/>
          <w:color w:val="009036"/>
          <w:sz w:val="28"/>
          <w:rtl/>
        </w:rPr>
        <w:t>ﭳ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8" w:hAnsi="QCF_P178" w:cs="QCF_P178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13B5E44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يُغۡشِيكُمُ ٱلنُّعَاسَ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402613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يَغۡشَىٰكُمُ ٱلنُّعَاسُ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A57448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8" w:hAnsi="QCF_P178" w:cs="QCF_P178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0ECE3EE" w14:textId="77777777" w:rsidR="00E532A9" w:rsidRDefault="00000000" w:rsidP="00984C46">
      <w:pPr>
        <w:bidi/>
      </w:pPr>
      <w:r>
        <w:rPr>
          <w:rFonts w:ascii="QCF_P178" w:hAnsi="QCF_P178" w:cs="QCF_P178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AF1091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وَيُنزِلُ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1BF672E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8" w:hAnsi="QCF_P178" w:cs="QCF_P178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8A3B115" w14:textId="77777777" w:rsidR="00E532A9" w:rsidRDefault="00000000" w:rsidP="00984C46">
      <w:pPr>
        <w:bidi/>
      </w:pPr>
      <w:r>
        <w:rPr>
          <w:rFonts w:ascii="QCF_P178" w:hAnsi="QCF_P178" w:cs="QCF_P178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خلف.</w:t>
      </w:r>
    </w:p>
    <w:p w14:paraId="1ACD5B4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ٱلرُّعُـبَ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3348FA9" w14:textId="77777777" w:rsidR="00E532A9" w:rsidRDefault="00000000" w:rsidP="00984C46">
      <w:pPr>
        <w:bidi/>
      </w:pPr>
      <w:r>
        <w:br w:type="page"/>
      </w:r>
    </w:p>
    <w:p w14:paraId="22781572" w14:textId="77777777" w:rsidR="00E532A9" w:rsidRDefault="00000000" w:rsidP="00984C46">
      <w:pPr>
        <w:bidi/>
      </w:pPr>
      <w:r>
        <w:lastRenderedPageBreak/>
        <w:t>صفحة: 179</w:t>
      </w:r>
    </w:p>
    <w:p w14:paraId="73DB821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9" w:hAnsi="QCF_P179" w:cs="QCF_P179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9" w:hAnsi="QCF_P179" w:cs="QCF_P179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9" w:hAnsi="QCF_P179" w:cs="QCF_P179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79" w:hAnsi="QCF_P179" w:cs="QCF_P179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9" w:hAnsi="QCF_P179" w:cs="QCF_P179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9" w:hAnsi="QCF_P179" w:cs="QCF_P179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471A97BA" w14:textId="77777777" w:rsidR="00E532A9" w:rsidRDefault="00000000" w:rsidP="00984C46">
      <w:pPr>
        <w:bidi/>
      </w:pPr>
      <w:r>
        <w:rPr>
          <w:rFonts w:ascii="QCF_P179" w:hAnsi="QCF_P179" w:cs="QCF_P179"/>
          <w:color w:val="009036"/>
          <w:sz w:val="28"/>
          <w:rtl/>
        </w:rPr>
        <w:t>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9" w:hAnsi="QCF_P179" w:cs="QCF_P179"/>
          <w:color w:val="009036"/>
          <w:sz w:val="28"/>
          <w:rtl/>
        </w:rPr>
        <w:t>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9" w:hAnsi="QCF_P179" w:cs="QCF_P179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79" w:hAnsi="QCF_P179" w:cs="QCF_P179"/>
          <w:color w:val="009036"/>
          <w:sz w:val="28"/>
          <w:rtl/>
        </w:rPr>
        <w:t>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9" w:hAnsi="QCF_P179" w:cs="QCF_P179"/>
          <w:color w:val="009036"/>
          <w:sz w:val="28"/>
          <w:rtl/>
        </w:rPr>
        <w:t>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9" w:hAnsi="QCF_P179" w:cs="QCF_P179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23B9FA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وَلَٰكِنِ ٱللَّهُ قَتَلَهُمۡ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وَلَٰكِنِ ٱللَّهُ رَمَىٰ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حمزة، الكسائي، خلف. </w:t>
      </w:r>
    </w:p>
    <w:p w14:paraId="24687E6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9" w:hAnsi="QCF_P179" w:cs="QCF_P179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9" w:hAnsi="QCF_P179" w:cs="QCF_P179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9" w:hAnsi="QCF_P179" w:cs="QCF_P179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79" w:hAnsi="QCF_P179" w:cs="QCF_P179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9" w:hAnsi="QCF_P179" w:cs="QCF_P179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9" w:hAnsi="QCF_P179" w:cs="QCF_P179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57C6A3EA" w14:textId="77777777" w:rsidR="00E532A9" w:rsidRDefault="00000000" w:rsidP="00984C46">
      <w:pPr>
        <w:bidi/>
      </w:pPr>
      <w:r>
        <w:rPr>
          <w:rFonts w:ascii="QCF_P179" w:hAnsi="QCF_P179" w:cs="QCF_P179"/>
          <w:color w:val="009036"/>
          <w:sz w:val="28"/>
          <w:rtl/>
        </w:rPr>
        <w:t>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9" w:hAnsi="QCF_P179" w:cs="QCF_P179"/>
          <w:color w:val="009036"/>
          <w:sz w:val="28"/>
          <w:rtl/>
        </w:rPr>
        <w:t>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9" w:hAnsi="QCF_P179" w:cs="QCF_P179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79" w:hAnsi="QCF_P179" w:cs="QCF_P179"/>
          <w:color w:val="009036"/>
          <w:sz w:val="28"/>
          <w:rtl/>
        </w:rPr>
        <w:t>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9" w:hAnsi="QCF_P179" w:cs="QCF_P179"/>
          <w:color w:val="009036"/>
          <w:sz w:val="28"/>
          <w:rtl/>
        </w:rPr>
        <w:t>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9" w:hAnsi="QCF_P179" w:cs="QCF_P179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A8B281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وَلَٰكِنِ ٱللَّهُ قَتَلَهُمۡ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وَلَٰكِنِ ٱللَّهُ رَمَىٰ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حمزة، الكسائي، خلف. </w:t>
      </w:r>
    </w:p>
    <w:p w14:paraId="478CE8C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9" w:hAnsi="QCF_P179" w:cs="QCF_P179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9" w:hAnsi="QCF_P179" w:cs="QCF_P179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3CAAA42" w14:textId="77777777" w:rsidR="00E532A9" w:rsidRDefault="00000000" w:rsidP="00984C46">
      <w:pPr>
        <w:bidi/>
      </w:pPr>
      <w:r>
        <w:rPr>
          <w:rFonts w:ascii="QCF_P179" w:hAnsi="QCF_P179" w:cs="QCF_P179"/>
          <w:color w:val="009036"/>
          <w:sz w:val="28"/>
          <w:rtl/>
        </w:rPr>
        <w:t>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9" w:hAnsi="QCF_P179" w:cs="QCF_P179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10F24D8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مُوَهِّنٞ كَيۡدَ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A957D6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مُوهِنٞ كَيۡدَ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يعقوب، خلف. </w:t>
      </w:r>
    </w:p>
    <w:p w14:paraId="13F7A85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9" w:hAnsi="QCF_P179" w:cs="QCF_P179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F01CAA1" w14:textId="77777777" w:rsidR="00E532A9" w:rsidRDefault="00000000" w:rsidP="00984C46">
      <w:pPr>
        <w:bidi/>
      </w:pPr>
      <w:r>
        <w:rPr>
          <w:rFonts w:ascii="QCF_P179" w:hAnsi="QCF_P179" w:cs="QCF_P179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2C73EB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0BE674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9" w:hAnsi="QCF_P179" w:cs="QCF_P179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9" w:hAnsi="QCF_P179" w:cs="QCF_P179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338CAC04" w14:textId="77777777" w:rsidR="00E532A9" w:rsidRDefault="00000000" w:rsidP="00984C46">
      <w:pPr>
        <w:bidi/>
      </w:pPr>
      <w:r>
        <w:rPr>
          <w:rFonts w:ascii="QCF_P179" w:hAnsi="QCF_P179" w:cs="QCF_P179"/>
          <w:color w:val="009036"/>
          <w:sz w:val="28"/>
          <w:rtl/>
        </w:rPr>
        <w:t>ﮇ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9" w:hAnsi="QCF_P179" w:cs="QCF_P179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6AFE92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ٱللَّهَ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يعقوب، خلف. </w:t>
      </w:r>
    </w:p>
    <w:p w14:paraId="15902C8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9" w:hAnsi="QCF_P179" w:cs="QCF_P179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79" w:hAnsi="QCF_P179" w:cs="QCF_P179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708E2BA" w14:textId="77777777" w:rsidR="00E532A9" w:rsidRDefault="00000000" w:rsidP="00984C46">
      <w:pPr>
        <w:bidi/>
      </w:pPr>
      <w:r>
        <w:rPr>
          <w:rFonts w:ascii="QCF_P179" w:hAnsi="QCF_P179" w:cs="QCF_P179"/>
          <w:color w:val="009036"/>
          <w:sz w:val="28"/>
          <w:rtl/>
        </w:rPr>
        <w:t>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79" w:hAnsi="QCF_P179" w:cs="QCF_P179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البزي.</w:t>
      </w:r>
    </w:p>
    <w:p w14:paraId="0AEECF7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وَلَآ تَّوَلَّوۡاْ</w:t>
      </w:r>
      <w:r>
        <w:rPr>
          <w:rFonts w:ascii="louts-shamy" w:hAnsi="louts-shamy" w:cs="louts-shamy"/>
          <w:color w:val="006AB3"/>
          <w:sz w:val="28"/>
          <w:rtl/>
        </w:rPr>
        <w:t xml:space="preserve"> (بتشديد التاء مع المد المشبع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البزي. </w:t>
      </w:r>
    </w:p>
    <w:p w14:paraId="0698DBA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79" w:hAnsi="QCF_P179" w:cs="QCF_P179"/>
          <w:color w:val="E20019"/>
          <w:sz w:val="28"/>
          <w:rtl/>
        </w:rPr>
        <w:t>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130231C" w14:textId="77777777" w:rsidR="00E532A9" w:rsidRDefault="00000000" w:rsidP="00984C46">
      <w:pPr>
        <w:bidi/>
      </w:pPr>
      <w:r>
        <w:rPr>
          <w:rFonts w:ascii="QCF_P179" w:hAnsi="QCF_P179" w:cs="QCF_P179"/>
          <w:color w:val="009036"/>
          <w:sz w:val="28"/>
          <w:rtl/>
        </w:rPr>
        <w:lastRenderedPageBreak/>
        <w:t>ﮰ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1EBFC9E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فِيهُمۡ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3EB18FDD" w14:textId="77777777" w:rsidR="00E532A9" w:rsidRDefault="00000000" w:rsidP="00984C46">
      <w:pPr>
        <w:bidi/>
      </w:pPr>
      <w:r>
        <w:br w:type="page"/>
      </w:r>
    </w:p>
    <w:p w14:paraId="3CE8EF2C" w14:textId="77777777" w:rsidR="00E532A9" w:rsidRDefault="00000000" w:rsidP="00984C46">
      <w:pPr>
        <w:bidi/>
      </w:pPr>
      <w:r>
        <w:lastRenderedPageBreak/>
        <w:t>صفحة: 180</w:t>
      </w:r>
    </w:p>
    <w:p w14:paraId="4F2C355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0" w:hAnsi="QCF_P180" w:cs="QCF_P180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E061F18" w14:textId="77777777" w:rsidR="00E532A9" w:rsidRDefault="00000000" w:rsidP="00984C46">
      <w:pPr>
        <w:bidi/>
      </w:pPr>
      <w:r>
        <w:rPr>
          <w:rFonts w:ascii="QCF_P180" w:hAnsi="QCF_P180" w:cs="QCF_P180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BE3BE2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6B0391E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0" w:hAnsi="QCF_P180" w:cs="QCF_P180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300FE66" w14:textId="77777777" w:rsidR="00E532A9" w:rsidRDefault="00000000" w:rsidP="00984C46">
      <w:pPr>
        <w:bidi/>
      </w:pPr>
      <w:r>
        <w:rPr>
          <w:rFonts w:ascii="QCF_P180" w:hAnsi="QCF_P180" w:cs="QCF_P180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582C3A7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فِيهُمۡ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33CABB0C" w14:textId="77777777" w:rsidR="00E532A9" w:rsidRDefault="00000000" w:rsidP="00984C46">
      <w:pPr>
        <w:bidi/>
      </w:pPr>
      <w:r>
        <w:br w:type="page"/>
      </w:r>
    </w:p>
    <w:p w14:paraId="03769C78" w14:textId="77777777" w:rsidR="00E532A9" w:rsidRDefault="00000000" w:rsidP="00984C46">
      <w:pPr>
        <w:bidi/>
      </w:pPr>
      <w:r>
        <w:lastRenderedPageBreak/>
        <w:t>صفحة: 181</w:t>
      </w:r>
    </w:p>
    <w:p w14:paraId="785D6AA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1" w:hAnsi="QCF_P181" w:cs="QCF_P181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2D17850" w14:textId="77777777" w:rsidR="00E532A9" w:rsidRDefault="00000000" w:rsidP="00984C46">
      <w:pPr>
        <w:bidi/>
      </w:pPr>
      <w:r>
        <w:rPr>
          <w:rFonts w:ascii="QCF_P181" w:hAnsi="QCF_P181" w:cs="QCF_P181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2901616B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ﴰ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رويس، خلف. </w:t>
      </w:r>
    </w:p>
    <w:p w14:paraId="3502FCD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1" w:hAnsi="QCF_P181" w:cs="QCF_P181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EABB6ED" w14:textId="77777777" w:rsidR="00E532A9" w:rsidRDefault="00000000" w:rsidP="00984C46">
      <w:pPr>
        <w:bidi/>
      </w:pPr>
      <w:r>
        <w:rPr>
          <w:rFonts w:ascii="QCF_P181" w:hAnsi="QCF_P181" w:cs="QCF_P181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C95799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7D675BD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1" w:hAnsi="QCF_P181" w:cs="QCF_P181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13C39B4" w14:textId="77777777" w:rsidR="00E532A9" w:rsidRDefault="00000000" w:rsidP="00984C46">
      <w:pPr>
        <w:bidi/>
      </w:pPr>
      <w:r>
        <w:rPr>
          <w:rFonts w:ascii="QCF_P181" w:hAnsi="QCF_P181" w:cs="QCF_P181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E7E712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لِيُمَيِّزَ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</w:t>
      </w:r>
    </w:p>
    <w:p w14:paraId="53C7B8F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1" w:hAnsi="QCF_P181" w:cs="QCF_P181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1" w:hAnsi="QCF_P181" w:cs="QCF_P181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00EB76A" w14:textId="77777777" w:rsidR="00E532A9" w:rsidRDefault="00000000" w:rsidP="00984C46">
      <w:pPr>
        <w:bidi/>
      </w:pPr>
      <w:r>
        <w:rPr>
          <w:rFonts w:ascii="QCF_P181" w:hAnsi="QCF_P181" w:cs="QCF_P181"/>
          <w:color w:val="009036"/>
          <w:sz w:val="28"/>
          <w:rtl/>
        </w:rPr>
        <w:t>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1" w:hAnsi="QCF_P181" w:cs="QCF_P181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رويس.</w:t>
      </w:r>
    </w:p>
    <w:p w14:paraId="3F9F2A6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بِمَا تَعۡمَلُونَ</w:t>
      </w:r>
      <w:r>
        <w:rPr>
          <w:rFonts w:ascii="louts-shamy" w:hAnsi="louts-shamy" w:cs="louts-shamy"/>
          <w:color w:val="000000"/>
          <w:sz w:val="28"/>
          <w:rtl/>
        </w:rPr>
        <w:t xml:space="preserve"> : رويس.</w:t>
      </w:r>
    </w:p>
    <w:p w14:paraId="5829D960" w14:textId="77777777" w:rsidR="00E532A9" w:rsidRDefault="00000000" w:rsidP="00984C46">
      <w:pPr>
        <w:bidi/>
      </w:pPr>
      <w:r>
        <w:br w:type="page"/>
      </w:r>
    </w:p>
    <w:p w14:paraId="588527AB" w14:textId="77777777" w:rsidR="00E532A9" w:rsidRDefault="00000000" w:rsidP="00984C46">
      <w:pPr>
        <w:bidi/>
      </w:pPr>
      <w:r>
        <w:lastRenderedPageBreak/>
        <w:t>صفحة: 182</w:t>
      </w:r>
    </w:p>
    <w:p w14:paraId="074FA54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2" w:hAnsi="QCF_P182" w:cs="QCF_P182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1583C286" w14:textId="77777777" w:rsidR="00E532A9" w:rsidRDefault="00000000" w:rsidP="00984C46">
      <w:pPr>
        <w:bidi/>
      </w:pPr>
      <w:r>
        <w:rPr>
          <w:rFonts w:ascii="QCF_P182" w:hAnsi="QCF_P182" w:cs="QCF_P182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ACA579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بِٱلۡعِدۡوَةِ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3F8EE53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2" w:hAnsi="QCF_P182" w:cs="QCF_P182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67FC5302" w14:textId="77777777" w:rsidR="00E532A9" w:rsidRDefault="00000000" w:rsidP="00984C46">
      <w:pPr>
        <w:bidi/>
      </w:pPr>
      <w:r>
        <w:rPr>
          <w:rFonts w:ascii="QCF_P182" w:hAnsi="QCF_P182" w:cs="QCF_P182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609605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بِٱلۡعِدۡوَةِ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40C304E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2" w:hAnsi="QCF_P182" w:cs="QCF_P18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49F5348" w14:textId="77777777" w:rsidR="00E532A9" w:rsidRDefault="00000000" w:rsidP="00984C46">
      <w:pPr>
        <w:bidi/>
      </w:pPr>
      <w:r>
        <w:rPr>
          <w:rFonts w:ascii="QCF_P182" w:hAnsi="QCF_P182" w:cs="QCF_P182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الكسائي.</w:t>
      </w:r>
    </w:p>
    <w:p w14:paraId="3F4AAA5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حَـِۧيَ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(بفك الإدغام)</w:t>
      </w:r>
      <w:r>
        <w:rPr>
          <w:rFonts w:ascii="louts-shamy" w:hAnsi="louts-shamy" w:cs="louts-shamy"/>
          <w:color w:val="000000"/>
          <w:sz w:val="28"/>
          <w:rtl/>
        </w:rPr>
        <w:t>: نافع، البزي،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2E7522B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2" w:hAnsi="QCF_P182" w:cs="QCF_P182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2" w:hAnsi="QCF_P182" w:cs="QCF_P182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EC0D9C2" w14:textId="77777777" w:rsidR="00E532A9" w:rsidRDefault="00000000" w:rsidP="00984C46">
      <w:pPr>
        <w:bidi/>
      </w:pPr>
      <w:r>
        <w:rPr>
          <w:rFonts w:ascii="QCF_P182" w:hAnsi="QCF_P182" w:cs="QCF_P182"/>
          <w:color w:val="009036"/>
          <w:sz w:val="28"/>
          <w:rtl/>
        </w:rPr>
        <w:t>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2" w:hAnsi="QCF_P182" w:cs="QCF_P182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76ED22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 ٱلۡأُمُورُ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يعقوب، خلف.</w:t>
      </w:r>
    </w:p>
    <w:p w14:paraId="6181D4FF" w14:textId="77777777" w:rsidR="00E532A9" w:rsidRDefault="00000000" w:rsidP="00984C46">
      <w:pPr>
        <w:bidi/>
      </w:pPr>
      <w:r>
        <w:br w:type="page"/>
      </w:r>
    </w:p>
    <w:p w14:paraId="4CD533DF" w14:textId="77777777" w:rsidR="00E532A9" w:rsidRDefault="00000000" w:rsidP="00984C46">
      <w:pPr>
        <w:bidi/>
      </w:pPr>
      <w:r>
        <w:lastRenderedPageBreak/>
        <w:t>صفحة: 183</w:t>
      </w:r>
    </w:p>
    <w:p w14:paraId="2A33C7C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3" w:hAnsi="QCF_P183" w:cs="QCF_P183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3" w:hAnsi="QCF_P183" w:cs="QCF_P183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F8502DA" w14:textId="77777777" w:rsidR="00E532A9" w:rsidRDefault="00000000" w:rsidP="00984C46">
      <w:pPr>
        <w:bidi/>
      </w:pPr>
      <w:r>
        <w:rPr>
          <w:rFonts w:ascii="QCF_P183" w:hAnsi="QCF_P183" w:cs="QCF_P183"/>
          <w:color w:val="009036"/>
          <w:sz w:val="28"/>
          <w:rtl/>
        </w:rPr>
        <w:t>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3" w:hAnsi="QCF_P183" w:cs="QCF_P183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البزي.</w:t>
      </w:r>
    </w:p>
    <w:p w14:paraId="4CCB36F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وَلَآ تَّنَٰزَعُواْ</w:t>
      </w:r>
      <w:r>
        <w:rPr>
          <w:rFonts w:ascii="louts-shamy" w:hAnsi="louts-shamy" w:cs="louts-shamy"/>
          <w:color w:val="006AB3"/>
          <w:sz w:val="28"/>
          <w:rtl/>
        </w:rPr>
        <w:t xml:space="preserve"> (بتشديد التاء مع المد المشبع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البزي. </w:t>
      </w:r>
    </w:p>
    <w:p w14:paraId="2B079BE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3" w:hAnsi="QCF_P183" w:cs="QCF_P183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3" w:hAnsi="QCF_P183" w:cs="QCF_P183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DF503BF" w14:textId="77777777" w:rsidR="00E532A9" w:rsidRDefault="00000000" w:rsidP="00984C46">
      <w:pPr>
        <w:bidi/>
      </w:pPr>
      <w:r>
        <w:rPr>
          <w:rFonts w:ascii="QCF_P183" w:hAnsi="QCF_P183" w:cs="QCF_P183"/>
          <w:color w:val="009036"/>
          <w:sz w:val="28"/>
          <w:rtl/>
        </w:rPr>
        <w:t>ﮱ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3" w:hAnsi="QCF_P183" w:cs="QCF_P183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1B9DA8E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إِذۡ تَتَوَفَّى</w:t>
      </w:r>
      <w:r>
        <w:rPr>
          <w:rFonts w:ascii="louts-shamy" w:hAnsi="louts-shamy" w:cs="louts-shamy"/>
          <w:color w:val="006AB3"/>
          <w:sz w:val="28"/>
          <w:rtl/>
        </w:rPr>
        <w:t xml:space="preserve"> :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0A648833" w14:textId="77777777" w:rsidR="00E532A9" w:rsidRDefault="00000000" w:rsidP="00984C46">
      <w:pPr>
        <w:bidi/>
      </w:pPr>
      <w:r>
        <w:br w:type="page"/>
      </w:r>
    </w:p>
    <w:p w14:paraId="4DC9B271" w14:textId="77777777" w:rsidR="00E532A9" w:rsidRDefault="00000000" w:rsidP="00984C46">
      <w:pPr>
        <w:bidi/>
      </w:pPr>
      <w:r>
        <w:lastRenderedPageBreak/>
        <w:t>صفحة: 184</w:t>
      </w:r>
    </w:p>
    <w:p w14:paraId="4DCF6F7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4" w:hAnsi="QCF_P184" w:cs="QCF_P184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9F32C73" w14:textId="77777777" w:rsidR="00E532A9" w:rsidRDefault="00000000" w:rsidP="00984C46">
      <w:pPr>
        <w:bidi/>
      </w:pPr>
      <w:r>
        <w:rPr>
          <w:rFonts w:ascii="QCF_P184" w:hAnsi="QCF_P184" w:cs="QCF_P184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0FD0EE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373230B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4" w:hAnsi="QCF_P184" w:cs="QCF_P184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4" w:hAnsi="QCF_P184" w:cs="QCF_P184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﴾ 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B842404" w14:textId="77777777" w:rsidR="00E532A9" w:rsidRDefault="00000000" w:rsidP="00984C46">
      <w:pPr>
        <w:bidi/>
      </w:pPr>
      <w:r>
        <w:rPr>
          <w:rFonts w:ascii="QCF_P184" w:hAnsi="QCF_P184" w:cs="QCF_P184"/>
          <w:color w:val="009036"/>
          <w:sz w:val="28"/>
          <w:rtl/>
        </w:rPr>
        <w:t>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4" w:hAnsi="QCF_P184" w:cs="QCF_P184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7667C2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تَحۡسِبَنَّ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</w:p>
    <w:p w14:paraId="71B4CD2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تَحۡسَبَنَّ</w:t>
      </w:r>
      <w:r>
        <w:rPr>
          <w:rFonts w:ascii="louts-shamy" w:hAnsi="louts-shamy" w:cs="louts-shamy"/>
          <w:color w:val="000000"/>
          <w:sz w:val="28"/>
          <w:rtl/>
        </w:rPr>
        <w:t xml:space="preserve"> : شعبة. </w:t>
      </w:r>
    </w:p>
    <w:p w14:paraId="4030840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4" w:hAnsi="QCF_P184" w:cs="QCF_P184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4" w:hAnsi="QCF_P184" w:cs="QCF_P184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4" w:hAnsi="QCF_P184" w:cs="QCF_P184"/>
          <w:color w:val="E20019"/>
          <w:sz w:val="28"/>
          <w:rtl/>
        </w:rPr>
        <w:t>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046C9DB" w14:textId="77777777" w:rsidR="00E532A9" w:rsidRDefault="00000000" w:rsidP="00984C46">
      <w:pPr>
        <w:bidi/>
      </w:pPr>
      <w:r>
        <w:rPr>
          <w:rFonts w:ascii="QCF_P184" w:hAnsi="QCF_P184" w:cs="QCF_P184"/>
          <w:color w:val="009036"/>
          <w:sz w:val="28"/>
          <w:rtl/>
        </w:rPr>
        <w:t>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4" w:hAnsi="QCF_P184" w:cs="QCF_P184"/>
          <w:color w:val="009036"/>
          <w:sz w:val="28"/>
          <w:rtl/>
        </w:rPr>
        <w:t>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4" w:hAnsi="QCF_P184" w:cs="QCF_P184"/>
          <w:color w:val="009036"/>
          <w:sz w:val="28"/>
          <w:rtl/>
        </w:rPr>
        <w:t>ﯖ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56BA95F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أَنَّهُمۡ لَا يُعۡجِزُونَ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4F17586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4" w:hAnsi="QCF_P184" w:cs="QCF_P184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DA6578E" w14:textId="77777777" w:rsidR="00E532A9" w:rsidRDefault="00000000" w:rsidP="00984C46">
      <w:pPr>
        <w:bidi/>
      </w:pPr>
      <w:r>
        <w:rPr>
          <w:rFonts w:ascii="QCF_P184" w:hAnsi="QCF_P184" w:cs="QCF_P184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رويس.</w:t>
      </w:r>
    </w:p>
    <w:p w14:paraId="0179C60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تُرَهِّبُونَ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37AE62B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4" w:hAnsi="QCF_P184" w:cs="QCF_P184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80DE976" w14:textId="77777777" w:rsidR="00E532A9" w:rsidRDefault="00000000" w:rsidP="00984C46">
      <w:pPr>
        <w:bidi/>
      </w:pPr>
      <w:r>
        <w:rPr>
          <w:rFonts w:ascii="QCF_P184" w:hAnsi="QCF_P184" w:cs="QCF_P184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08C2372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لِلسِّلۡمِ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شعبة.</w:t>
      </w:r>
    </w:p>
    <w:p w14:paraId="1DCA7A22" w14:textId="77777777" w:rsidR="00E532A9" w:rsidRDefault="00000000" w:rsidP="00984C46">
      <w:pPr>
        <w:bidi/>
      </w:pPr>
      <w:r>
        <w:br w:type="page"/>
      </w:r>
    </w:p>
    <w:p w14:paraId="7BBC2F35" w14:textId="77777777" w:rsidR="00E532A9" w:rsidRDefault="00000000" w:rsidP="00984C46">
      <w:pPr>
        <w:bidi/>
      </w:pPr>
      <w:r>
        <w:lastRenderedPageBreak/>
        <w:t>صفحة: 185</w:t>
      </w:r>
    </w:p>
    <w:p w14:paraId="7D6C01A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5" w:hAnsi="QCF_P185" w:cs="QCF_P185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389731D" w14:textId="77777777" w:rsidR="00E532A9" w:rsidRDefault="00000000" w:rsidP="00984C46">
      <w:pPr>
        <w:bidi/>
      </w:pPr>
      <w:r>
        <w:rPr>
          <w:rFonts w:ascii="QCF_P185" w:hAnsi="QCF_P185" w:cs="QCF_P185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185" w:hAnsi="QCF_P185" w:cs="QCF_P185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3B11DF9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لِنَبِيٓءٍ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 (مع المد المتصل). </w:t>
      </w:r>
    </w:p>
    <w:p w14:paraId="37BBD60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5" w:hAnsi="QCF_P185" w:cs="QCF_P185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C0EEEDC" w14:textId="77777777" w:rsidR="00E532A9" w:rsidRDefault="00000000" w:rsidP="00984C46">
      <w:pPr>
        <w:bidi/>
      </w:pPr>
      <w:r>
        <w:rPr>
          <w:rFonts w:ascii="QCF_P185" w:hAnsi="QCF_P185" w:cs="QCF_P185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185" w:hAnsi="QCF_P185" w:cs="QCF_P185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23EE54B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لِنَبِيٓءٍ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 (مع المد المتصل). </w:t>
      </w:r>
    </w:p>
    <w:p w14:paraId="09351F2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5" w:hAnsi="QCF_P185" w:cs="QCF_P185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5F86B10" w14:textId="77777777" w:rsidR="00E532A9" w:rsidRDefault="00000000" w:rsidP="00984C46">
      <w:pPr>
        <w:bidi/>
      </w:pPr>
      <w:r>
        <w:rPr>
          <w:rFonts w:ascii="QCF_P185" w:hAnsi="QCF_P185" w:cs="QCF_P185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185" w:hAnsi="QCF_P185" w:cs="QCF_P185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36302D7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لِنَبِيٓءٍ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 (مع المد المتصل). </w:t>
      </w:r>
    </w:p>
    <w:p w14:paraId="714DE4B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5" w:hAnsi="QCF_P185" w:cs="QCF_P185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44CCF58" w14:textId="77777777" w:rsidR="00E532A9" w:rsidRDefault="00000000" w:rsidP="00984C46">
      <w:pPr>
        <w:bidi/>
      </w:pPr>
      <w:r>
        <w:rPr>
          <w:rFonts w:ascii="QCF_P185" w:hAnsi="QCF_P185" w:cs="QCF_P185"/>
          <w:color w:val="009036"/>
          <w:sz w:val="28"/>
          <w:rtl/>
        </w:rPr>
        <w:t>ﮎ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5" w:hAnsi="QCF_P185" w:cs="QCF_P185"/>
          <w:color w:val="009036"/>
          <w:sz w:val="28"/>
          <w:rtl/>
        </w:rPr>
        <w:t>ﮏ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5" w:hAnsi="QCF_P185" w:cs="QCF_P185"/>
          <w:color w:val="009036"/>
          <w:sz w:val="28"/>
          <w:rtl/>
        </w:rPr>
        <w:t>ﮐ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5" w:hAnsi="QCF_P185" w:cs="QCF_P185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21BB551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 تَكُن مِّنكُم مِّاْئَةٞ</w:t>
      </w:r>
      <w:r>
        <w:rPr>
          <w:rFonts w:ascii="louts-shamy" w:hAnsi="louts-shamy" w:cs="louts-shamy"/>
          <w:color w:val="006AB3"/>
          <w:sz w:val="28"/>
          <w:rtl/>
        </w:rPr>
        <w:t xml:space="preserve">  </w:t>
      </w:r>
      <w:r>
        <w:rPr>
          <w:rFonts w:ascii="louts-shamy" w:hAnsi="louts-shamy" w:cs="louts-shamy"/>
          <w:color w:val="000000"/>
          <w:sz w:val="28"/>
          <w:rtl/>
        </w:rPr>
        <w:t>: نـافع، ابـن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كـثير، ابـن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عـامر،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جعفر(مع الإبدال لأبي جعفر). </w:t>
      </w:r>
    </w:p>
    <w:p w14:paraId="2ABBF8F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5" w:hAnsi="QCF_P185" w:cs="QCF_P185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84B22FB" w14:textId="77777777" w:rsidR="00E532A9" w:rsidRDefault="00000000" w:rsidP="00984C46">
      <w:pPr>
        <w:bidi/>
      </w:pPr>
      <w:r>
        <w:rPr>
          <w:rFonts w:ascii="QCF_P185" w:hAnsi="QCF_P185" w:cs="QCF_P185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خلف.</w:t>
      </w:r>
    </w:p>
    <w:p w14:paraId="4589A55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ضُعۡفٗا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يعقوب.</w:t>
      </w:r>
    </w:p>
    <w:p w14:paraId="4C98D04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ضُعَفَآءَ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D79F25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5" w:hAnsi="QCF_P185" w:cs="QCF_P185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A525A81" w14:textId="77777777" w:rsidR="00E532A9" w:rsidRDefault="00000000" w:rsidP="00984C46">
      <w:pPr>
        <w:bidi/>
      </w:pPr>
      <w:r>
        <w:rPr>
          <w:rFonts w:ascii="QCF_P185" w:hAnsi="QCF_P185" w:cs="QCF_P185"/>
          <w:color w:val="009036"/>
          <w:sz w:val="28"/>
          <w:rtl/>
        </w:rPr>
        <w:t>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5" w:hAnsi="QCF_P185" w:cs="QCF_P185"/>
          <w:color w:val="009036"/>
          <w:sz w:val="28"/>
          <w:rtl/>
        </w:rPr>
        <w:t>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5" w:hAnsi="QCF_P185" w:cs="QCF_P185"/>
          <w:color w:val="009036"/>
          <w:sz w:val="28"/>
          <w:rtl/>
        </w:rPr>
        <w:t>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5" w:hAnsi="QCF_P185" w:cs="QCF_P185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</w:p>
    <w:p w14:paraId="7466E67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فَإِن تَكُن مِّنكُم مِّاْئَةٞ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 (مع الإبدال لأبي جعفر). </w:t>
      </w:r>
    </w:p>
    <w:p w14:paraId="2AA4811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5" w:hAnsi="QCF_P185" w:cs="QCF_P185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5" w:hAnsi="QCF_P185" w:cs="QCF_P185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3F9B7DD" w14:textId="77777777" w:rsidR="00E532A9" w:rsidRDefault="00000000" w:rsidP="00984C46">
      <w:pPr>
        <w:bidi/>
      </w:pPr>
      <w:r>
        <w:rPr>
          <w:rFonts w:ascii="QCF_P185" w:hAnsi="QCF_P185" w:cs="QCF_P185"/>
          <w:color w:val="009036"/>
          <w:sz w:val="28"/>
          <w:rtl/>
        </w:rPr>
        <w:lastRenderedPageBreak/>
        <w:t>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5" w:hAnsi="QCF_P185" w:cs="QCF_P185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لَهُۥ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85" w:hAnsi="QCF_P185" w:cs="QCF_P185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1E0F3E9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تَكُونَ لَهُۥ أَسۡرَىٰ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49E15EF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تَكُونَ لَهُۥ أُسَٰرَىٰ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6049BA4" w14:textId="77777777" w:rsidR="00E532A9" w:rsidRDefault="00000000" w:rsidP="00984C46">
      <w:pPr>
        <w:bidi/>
      </w:pPr>
      <w:r>
        <w:br w:type="page"/>
      </w:r>
    </w:p>
    <w:p w14:paraId="59D3DD16" w14:textId="77777777" w:rsidR="00E532A9" w:rsidRDefault="00000000" w:rsidP="00984C46">
      <w:pPr>
        <w:bidi/>
      </w:pPr>
      <w:r>
        <w:lastRenderedPageBreak/>
        <w:t>صفحة: 186</w:t>
      </w:r>
    </w:p>
    <w:p w14:paraId="2FD56E2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6" w:hAnsi="QCF_P186" w:cs="QCF_P186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9EFD437" w14:textId="77777777" w:rsidR="00E532A9" w:rsidRDefault="00000000" w:rsidP="00984C46">
      <w:pPr>
        <w:bidi/>
      </w:pPr>
      <w:r>
        <w:rPr>
          <w:rFonts w:ascii="QCF_P186" w:hAnsi="QCF_P186" w:cs="QCF_P186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70AD1A1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</w:t>
      </w:r>
    </w:p>
    <w:p w14:paraId="3BCEFBF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6" w:hAnsi="QCF_P186" w:cs="QCF_P186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EA3EB5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ٱلۡأَسۡرَىٰ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418881E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ٱلۡأُسَـٰرَىٰ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CEC938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6" w:hAnsi="QCF_P186" w:cs="QCF_P186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AE53BC7" w14:textId="77777777" w:rsidR="00E532A9" w:rsidRDefault="00000000" w:rsidP="00984C46">
      <w:pPr>
        <w:bidi/>
      </w:pPr>
      <w:r>
        <w:rPr>
          <w:rFonts w:ascii="QCF_P186" w:hAnsi="QCF_P186" w:cs="QCF_P186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جميع القراء عدا حمزة.</w:t>
      </w:r>
    </w:p>
    <w:p w14:paraId="1732F39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وِلَٰيَتِهِم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18B6FD4F" w14:textId="77777777" w:rsidR="00E532A9" w:rsidRDefault="00000000" w:rsidP="00984C46">
      <w:pPr>
        <w:bidi/>
      </w:pPr>
      <w:r>
        <w:br w:type="page"/>
      </w:r>
    </w:p>
    <w:p w14:paraId="3F208E4D" w14:textId="77777777" w:rsidR="00E532A9" w:rsidRDefault="00000000" w:rsidP="00984C46">
      <w:pPr>
        <w:bidi/>
      </w:pPr>
      <w:r>
        <w:lastRenderedPageBreak/>
        <w:t>صفحة: 187</w:t>
      </w:r>
    </w:p>
    <w:p w14:paraId="5EFFE83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7" w:hAnsi="QCF_P187" w:cs="QCF_P187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A7BF0A1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87" w:hAnsi="QCF_P187" w:cs="QCF_P187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FCB0CE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BB9FD0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7" w:hAnsi="QCF_P187" w:cs="QCF_P187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92C3DCC" w14:textId="77777777" w:rsidR="00E532A9" w:rsidRDefault="00000000" w:rsidP="00984C46">
      <w:pPr>
        <w:bidi/>
      </w:pPr>
      <w:r>
        <w:rPr>
          <w:rFonts w:ascii="QCF_P187" w:hAnsi="QCF_P187" w:cs="QCF_P187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14B8F8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7ACF0942" w14:textId="77777777" w:rsidR="00E532A9" w:rsidRDefault="00000000" w:rsidP="00984C46">
      <w:pPr>
        <w:bidi/>
      </w:pPr>
      <w:r>
        <w:br w:type="page"/>
      </w:r>
    </w:p>
    <w:p w14:paraId="73A31EB0" w14:textId="77777777" w:rsidR="00E532A9" w:rsidRDefault="00000000" w:rsidP="00984C46">
      <w:pPr>
        <w:bidi/>
      </w:pPr>
      <w:r>
        <w:lastRenderedPageBreak/>
        <w:t>صفحة: 188</w:t>
      </w:r>
    </w:p>
    <w:p w14:paraId="53DD2D9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8" w:hAnsi="QCF_P188" w:cs="QCF_P188"/>
          <w:color w:val="E20019"/>
          <w:sz w:val="28"/>
          <w:rtl/>
        </w:rPr>
        <w:t>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8" w:hAnsi="QCF_P188" w:cs="QCF_P188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729CF3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188" w:hAnsi="QCF_P188" w:cs="QCF_P188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4A0066D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لَآ إِيمَٰنَ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0C7761B1" w14:textId="77777777" w:rsidR="00E532A9" w:rsidRDefault="00000000" w:rsidP="00984C46">
      <w:pPr>
        <w:bidi/>
      </w:pPr>
      <w:r>
        <w:br w:type="page"/>
      </w:r>
    </w:p>
    <w:p w14:paraId="5AEB6D42" w14:textId="77777777" w:rsidR="00E532A9" w:rsidRDefault="00000000" w:rsidP="00984C46">
      <w:pPr>
        <w:bidi/>
      </w:pPr>
      <w:r>
        <w:lastRenderedPageBreak/>
        <w:t>صفحة: 189</w:t>
      </w:r>
    </w:p>
    <w:p w14:paraId="14CB726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9" w:hAnsi="QCF_P189" w:cs="QCF_P189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BF03201" w14:textId="77777777" w:rsidR="00E532A9" w:rsidRDefault="00000000" w:rsidP="00984C46">
      <w:pPr>
        <w:bidi/>
      </w:pPr>
      <w:r>
        <w:rPr>
          <w:rFonts w:ascii="QCF_P189" w:hAnsi="QCF_P189" w:cs="QCF_P189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رويس.</w:t>
      </w:r>
    </w:p>
    <w:p w14:paraId="28BB3BB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وَيُخۡزِهُمۡ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31EF804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9" w:hAnsi="QCF_P189" w:cs="QCF_P189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C19DE1E" w14:textId="77777777" w:rsidR="00E532A9" w:rsidRDefault="00000000" w:rsidP="00984C46">
      <w:pPr>
        <w:bidi/>
      </w:pPr>
      <w:r>
        <w:rPr>
          <w:rFonts w:ascii="QCF_P189" w:hAnsi="QCF_P189" w:cs="QCF_P189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76AFE1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7EA18B7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9" w:hAnsi="QCF_P189" w:cs="QCF_P189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9" w:hAnsi="QCF_P189" w:cs="QCF_P189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6715F41" w14:textId="77777777" w:rsidR="00E532A9" w:rsidRDefault="00000000" w:rsidP="00984C46">
      <w:pPr>
        <w:bidi/>
      </w:pPr>
      <w:r>
        <w:rPr>
          <w:rFonts w:ascii="QCF_P189" w:hAnsi="QCF_P189" w:cs="QCF_P189"/>
          <w:color w:val="009036"/>
          <w:sz w:val="28"/>
          <w:rtl/>
        </w:rPr>
        <w:t>ﮊ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9" w:hAnsi="QCF_P189" w:cs="QCF_P189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6600B7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مَسۡجِدَ ٱللَّهِ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7DA4BFA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9" w:hAnsi="QCF_P189" w:cs="QCF_P189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89" w:hAnsi="QCF_P189" w:cs="QCF_P189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45A3BD2" w14:textId="77777777" w:rsidR="00E532A9" w:rsidRDefault="00000000" w:rsidP="00984C46">
      <w:pPr>
        <w:bidi/>
      </w:pPr>
      <w:r>
        <w:rPr>
          <w:rFonts w:ascii="QCF_P189" w:hAnsi="QCF_P189" w:cs="QCF_P189"/>
          <w:color w:val="009036"/>
          <w:sz w:val="28"/>
          <w:rtl/>
        </w:rPr>
        <w:t>ﮊ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89" w:hAnsi="QCF_P189" w:cs="QCF_P189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4B5B76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مَسۡجِدَ ٱللَّهِ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4A49317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9" w:hAnsi="QCF_P189" w:cs="QCF_P189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89" w:hAnsi="QCF_P189" w:cs="QCF_P189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74FBC6FF" w14:textId="77777777" w:rsidR="00E532A9" w:rsidRDefault="00000000" w:rsidP="00984C46">
      <w:pPr>
        <w:bidi/>
      </w:pPr>
      <w:r>
        <w:rPr>
          <w:rFonts w:ascii="QCF_P189" w:hAnsi="QCF_P189" w:cs="QCF_P189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89" w:hAnsi="QCF_P189" w:cs="QCF_P189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7A0E0EE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سُقَىٰةَ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وَعَمَرَةَ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 وردان (الوجه الثاني له).</w:t>
      </w:r>
    </w:p>
    <w:p w14:paraId="085DE3D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89" w:hAnsi="QCF_P189" w:cs="QCF_P189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89" w:hAnsi="QCF_P189" w:cs="QCF_P189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4F9C28A" w14:textId="77777777" w:rsidR="00E532A9" w:rsidRDefault="00000000" w:rsidP="00984C46">
      <w:pPr>
        <w:bidi/>
      </w:pPr>
      <w:r>
        <w:rPr>
          <w:rFonts w:ascii="QCF_P189" w:hAnsi="QCF_P189" w:cs="QCF_P189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89" w:hAnsi="QCF_P189" w:cs="QCF_P189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4CA8D40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سُقَىٰةَ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وَعَمَرَةَ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 وردان (الوجه الثاني له).</w:t>
      </w:r>
    </w:p>
    <w:p w14:paraId="03DB6E69" w14:textId="77777777" w:rsidR="00E532A9" w:rsidRDefault="00000000" w:rsidP="00984C46">
      <w:pPr>
        <w:bidi/>
      </w:pPr>
      <w:r>
        <w:br w:type="page"/>
      </w:r>
    </w:p>
    <w:p w14:paraId="14275F67" w14:textId="77777777" w:rsidR="00E532A9" w:rsidRDefault="00000000" w:rsidP="00984C46">
      <w:pPr>
        <w:bidi/>
      </w:pPr>
      <w:r>
        <w:lastRenderedPageBreak/>
        <w:t>صفحة: 190</w:t>
      </w:r>
    </w:p>
    <w:p w14:paraId="4583C12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0" w:hAnsi="QCF_P190" w:cs="QCF_P190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A9664C9" w14:textId="77777777" w:rsidR="00E532A9" w:rsidRDefault="00000000" w:rsidP="00984C46">
      <w:pPr>
        <w:bidi/>
      </w:pPr>
      <w:r>
        <w:rPr>
          <w:rFonts w:ascii="QCF_P190" w:hAnsi="QCF_P190" w:cs="QCF_P190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 جميع القراء عدا حمزة.</w:t>
      </w:r>
    </w:p>
    <w:p w14:paraId="26A56EE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يَبۡشُرُهُمۡ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</w:t>
      </w:r>
    </w:p>
    <w:p w14:paraId="339B6AE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0" w:hAnsi="QCF_P190" w:cs="QCF_P190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C601BF8" w14:textId="77777777" w:rsidR="00E532A9" w:rsidRDefault="00000000" w:rsidP="00984C46">
      <w:pPr>
        <w:bidi/>
      </w:pPr>
      <w:r>
        <w:rPr>
          <w:rFonts w:ascii="QCF_P190" w:hAnsi="QCF_P190" w:cs="QCF_P190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3E1DD7F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وَرُضۡوَٰنٖ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 </w:t>
      </w:r>
    </w:p>
    <w:p w14:paraId="19F283F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0" w:hAnsi="QCF_P190" w:cs="QCF_P190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7BE13F2" w14:textId="77777777" w:rsidR="00E532A9" w:rsidRDefault="00000000" w:rsidP="00984C46">
      <w:pPr>
        <w:bidi/>
      </w:pPr>
      <w:r>
        <w:rPr>
          <w:rFonts w:ascii="QCF_P190" w:hAnsi="QCF_P190" w:cs="QCF_P190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220FE3A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وَعَشِيرَٰتُكُمۡ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شعبة.</w:t>
      </w:r>
    </w:p>
    <w:p w14:paraId="569CAAF2" w14:textId="77777777" w:rsidR="00E532A9" w:rsidRDefault="00000000" w:rsidP="00984C46">
      <w:pPr>
        <w:bidi/>
      </w:pPr>
      <w:r>
        <w:br w:type="page"/>
      </w:r>
    </w:p>
    <w:p w14:paraId="5356F1BC" w14:textId="77777777" w:rsidR="00E532A9" w:rsidRDefault="00000000" w:rsidP="00984C46">
      <w:pPr>
        <w:bidi/>
      </w:pPr>
      <w:r>
        <w:lastRenderedPageBreak/>
        <w:t>صفحة: 191</w:t>
      </w:r>
    </w:p>
    <w:p w14:paraId="4984A1B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1" w:hAnsi="QCF_P191" w:cs="QCF_P191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91" w:hAnsi="QCF_P191" w:cs="QCF_P191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03DFE2C" w14:textId="77777777" w:rsidR="00E532A9" w:rsidRDefault="00000000" w:rsidP="00984C46">
      <w:pPr>
        <w:bidi/>
      </w:pPr>
      <w:r>
        <w:rPr>
          <w:rFonts w:ascii="QCF_P191" w:hAnsi="QCF_P191" w:cs="QCF_P191"/>
          <w:color w:val="009036"/>
          <w:sz w:val="28"/>
          <w:rtl/>
        </w:rPr>
        <w:t>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91" w:hAnsi="QCF_P191" w:cs="QCF_P191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عاصم، الكسائي، يعقوب.</w:t>
      </w:r>
    </w:p>
    <w:p w14:paraId="654C930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عُزَيۡرُ ٱبۡنُ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5B18AD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1" w:hAnsi="QCF_P191" w:cs="QCF_P191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7279E9D" w14:textId="77777777" w:rsidR="00E532A9" w:rsidRDefault="00000000" w:rsidP="00984C46">
      <w:pPr>
        <w:bidi/>
      </w:pPr>
      <w:r>
        <w:rPr>
          <w:rFonts w:ascii="QCF_P191" w:hAnsi="QCF_P191" w:cs="QCF_P191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 عاصم.</w:t>
      </w:r>
    </w:p>
    <w:p w14:paraId="55FCBE5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يُضَٰهُـونَ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عاصم.</w:t>
      </w:r>
    </w:p>
    <w:p w14:paraId="5C1E9FCA" w14:textId="77777777" w:rsidR="00E532A9" w:rsidRDefault="00000000" w:rsidP="00984C46">
      <w:pPr>
        <w:bidi/>
      </w:pPr>
      <w:r>
        <w:br w:type="page"/>
      </w:r>
    </w:p>
    <w:p w14:paraId="1DE4EB37" w14:textId="77777777" w:rsidR="00E532A9" w:rsidRDefault="00000000" w:rsidP="00984C46">
      <w:pPr>
        <w:bidi/>
      </w:pPr>
      <w:r>
        <w:lastRenderedPageBreak/>
        <w:t>صفحة: 192</w:t>
      </w:r>
    </w:p>
    <w:p w14:paraId="722066D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2" w:hAnsi="QCF_P192" w:cs="QCF_P192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92" w:hAnsi="QCF_P192" w:cs="QCF_P192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016E381" w14:textId="77777777" w:rsidR="00E532A9" w:rsidRDefault="00000000" w:rsidP="00984C46">
      <w:pPr>
        <w:bidi/>
      </w:pPr>
      <w:r>
        <w:rPr>
          <w:rFonts w:ascii="QCF_P192" w:hAnsi="QCF_P192" w:cs="QCF_P192"/>
          <w:color w:val="009036"/>
          <w:sz w:val="28"/>
          <w:rtl/>
        </w:rPr>
        <w:t>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92" w:hAnsi="QCF_P192" w:cs="QCF_P192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922C71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ٱثۡنَآ عۡشَرَ</w:t>
      </w:r>
      <w:r>
        <w:rPr>
          <w:rFonts w:ascii="louts-shamy" w:hAnsi="louts-shamy" w:cs="louts-shamy"/>
          <w:color w:val="006AB3"/>
          <w:sz w:val="28"/>
          <w:rtl/>
        </w:rPr>
        <w:t xml:space="preserve"> (بإسكان العين مع المد المشبع)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63DC26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2" w:hAnsi="QCF_P192" w:cs="QCF_P192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A570670" w14:textId="77777777" w:rsidR="00E532A9" w:rsidRDefault="00000000" w:rsidP="00984C46">
      <w:pPr>
        <w:bidi/>
      </w:pPr>
      <w:r>
        <w:rPr>
          <w:rFonts w:ascii="QCF_P192" w:hAnsi="QCF_P192" w:cs="QCF_P192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379ED2A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فِيهُنَّ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63031918" w14:textId="77777777" w:rsidR="00E532A9" w:rsidRDefault="00000000" w:rsidP="00984C46">
      <w:pPr>
        <w:bidi/>
      </w:pPr>
      <w:r>
        <w:br w:type="page"/>
      </w:r>
    </w:p>
    <w:p w14:paraId="08E686D0" w14:textId="77777777" w:rsidR="00E532A9" w:rsidRDefault="00000000" w:rsidP="00984C46">
      <w:pPr>
        <w:bidi/>
      </w:pPr>
      <w:r>
        <w:lastRenderedPageBreak/>
        <w:t>صفحة: 193</w:t>
      </w:r>
    </w:p>
    <w:p w14:paraId="0ECE8BE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3" w:hAnsi="QCF_P193" w:cs="QCF_P193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4DA6C3F" w14:textId="77777777" w:rsidR="00E532A9" w:rsidRDefault="00000000" w:rsidP="00984C46">
      <w:pPr>
        <w:bidi/>
      </w:pPr>
      <w:r>
        <w:rPr>
          <w:rFonts w:ascii="QCF_P193" w:hAnsi="QCF_P193" w:cs="QCF_P193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 xml:space="preserve">: حفص، حمزة، الكسائي، خلف. </w:t>
      </w:r>
    </w:p>
    <w:p w14:paraId="6A77775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يَضِلُّ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42B19C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يُضِلُّ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</w:t>
      </w:r>
    </w:p>
    <w:p w14:paraId="0487DB5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3" w:hAnsi="QCF_P193" w:cs="QCF_P193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AF5F3AA" w14:textId="77777777" w:rsidR="00E532A9" w:rsidRDefault="00000000" w:rsidP="00984C46">
      <w:pPr>
        <w:bidi/>
      </w:pPr>
      <w:r>
        <w:rPr>
          <w:rFonts w:ascii="QCF_P193" w:hAnsi="QCF_P193" w:cs="QCF_P193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7891ABE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077CB38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3" w:hAnsi="QCF_P193" w:cs="QCF_P193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93" w:hAnsi="QCF_P193" w:cs="QCF_P193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6003090" w14:textId="77777777" w:rsidR="00E532A9" w:rsidRDefault="00000000" w:rsidP="00984C46">
      <w:pPr>
        <w:bidi/>
      </w:pPr>
      <w:r>
        <w:rPr>
          <w:rFonts w:ascii="QCF_P193" w:hAnsi="QCF_P193" w:cs="QCF_P193"/>
          <w:color w:val="009036"/>
          <w:sz w:val="28"/>
          <w:rtl/>
        </w:rPr>
        <w:t>ﯬ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93" w:hAnsi="QCF_P193" w:cs="QCF_P193"/>
          <w:color w:val="009036"/>
          <w:sz w:val="28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6053DB1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وَكَلِمَةَ ٱللَّهِ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0C087525" w14:textId="77777777" w:rsidR="00E532A9" w:rsidRDefault="00000000" w:rsidP="00984C46">
      <w:pPr>
        <w:bidi/>
      </w:pPr>
      <w:r>
        <w:br w:type="page"/>
      </w:r>
    </w:p>
    <w:p w14:paraId="3B82CEFA" w14:textId="77777777" w:rsidR="00E532A9" w:rsidRDefault="00000000" w:rsidP="00984C46">
      <w:pPr>
        <w:bidi/>
      </w:pPr>
      <w:r>
        <w:lastRenderedPageBreak/>
        <w:t>صفحة: 194</w:t>
      </w:r>
    </w:p>
    <w:p w14:paraId="244B320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4" w:hAnsi="QCF_P194" w:cs="QCF_P194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94" w:hAnsi="QCF_P194" w:cs="QCF_P194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73CBDF68" w14:textId="77777777" w:rsidR="00E532A9" w:rsidRDefault="00000000" w:rsidP="00984C46">
      <w:pPr>
        <w:bidi/>
      </w:pPr>
      <w:r>
        <w:rPr>
          <w:rFonts w:ascii="QCF_P194" w:hAnsi="QCF_P194" w:cs="QCF_P194"/>
          <w:color w:val="009036"/>
          <w:sz w:val="28"/>
          <w:rtl/>
        </w:rPr>
        <w:t>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94" w:hAnsi="QCF_P194" w:cs="QCF_P194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F468BF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ٱلشُّقَّةُ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0073A3C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ٱلشُّقَّةُ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خلف، يعقوب. </w:t>
      </w:r>
    </w:p>
    <w:p w14:paraId="6F5F9DB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4" w:hAnsi="QCF_P194" w:cs="QCF_P194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231DF01" w14:textId="77777777" w:rsidR="00E532A9" w:rsidRDefault="00000000" w:rsidP="00984C46">
      <w:pPr>
        <w:bidi/>
      </w:pPr>
      <w:r>
        <w:rPr>
          <w:rFonts w:ascii="QCF_P194" w:hAnsi="QCF_P194" w:cs="QCF_P194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0E44FBD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وَقـ۬يلَ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هشام، الكسائي، رويس.</w:t>
      </w:r>
    </w:p>
    <w:p w14:paraId="077F003D" w14:textId="77777777" w:rsidR="00E532A9" w:rsidRDefault="00000000" w:rsidP="00984C46">
      <w:pPr>
        <w:bidi/>
      </w:pPr>
      <w:r>
        <w:br w:type="page"/>
      </w:r>
    </w:p>
    <w:p w14:paraId="2E38EB6B" w14:textId="77777777" w:rsidR="00E532A9" w:rsidRDefault="00000000" w:rsidP="00984C46">
      <w:pPr>
        <w:bidi/>
      </w:pPr>
      <w:r>
        <w:lastRenderedPageBreak/>
        <w:t>صفحة: 195</w:t>
      </w:r>
    </w:p>
    <w:p w14:paraId="58AC37B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5" w:hAnsi="QCF_P195" w:cs="QCF_P195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95" w:hAnsi="QCF_P195" w:cs="QCF_P195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1E365FD" w14:textId="77777777" w:rsidR="00E532A9" w:rsidRDefault="00000000" w:rsidP="00984C46">
      <w:pPr>
        <w:bidi/>
      </w:pPr>
      <w:r>
        <w:rPr>
          <w:rFonts w:ascii="QCF_P195" w:hAnsi="QCF_P195" w:cs="QCF_P195"/>
          <w:color w:val="009036"/>
          <w:sz w:val="28"/>
          <w:rtl/>
        </w:rPr>
        <w:t>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95" w:hAnsi="QCF_P195" w:cs="QCF_P195"/>
          <w:color w:val="009036"/>
          <w:sz w:val="28"/>
          <w:rtl/>
        </w:rPr>
        <w:t>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البزي.</w:t>
      </w:r>
    </w:p>
    <w:p w14:paraId="6BCC7F5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هَلۡ تَّرَبَّصُونَ</w:t>
      </w:r>
      <w:r>
        <w:rPr>
          <w:rFonts w:ascii="louts-shamy" w:hAnsi="louts-shamy" w:cs="louts-shamy"/>
          <w:color w:val="006AB3"/>
          <w:sz w:val="28"/>
          <w:rtl/>
        </w:rPr>
        <w:t xml:space="preserve"> (بتشديد التاء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البزي. </w:t>
      </w:r>
    </w:p>
    <w:p w14:paraId="1F3D093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5" w:hAnsi="QCF_P195" w:cs="QCF_P195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3964A49" w14:textId="77777777" w:rsidR="00E532A9" w:rsidRDefault="00000000" w:rsidP="00984C46">
      <w:pPr>
        <w:bidi/>
      </w:pPr>
      <w:r>
        <w:rPr>
          <w:rFonts w:ascii="QCF_P195" w:hAnsi="QCF_P195" w:cs="QCF_P195"/>
          <w:color w:val="009036"/>
          <w:sz w:val="28"/>
          <w:rtl/>
        </w:rPr>
        <w:t>ﯔ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7AC8FD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كُرۡهٗا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7215E85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5" w:hAnsi="QCF_P195" w:cs="QCF_P195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95" w:hAnsi="QCF_P195" w:cs="QCF_P195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D8034C4" w14:textId="77777777" w:rsidR="00E532A9" w:rsidRDefault="00000000" w:rsidP="00984C46">
      <w:pPr>
        <w:bidi/>
      </w:pPr>
      <w:r>
        <w:rPr>
          <w:rFonts w:ascii="QCF_P195" w:hAnsi="QCF_P195" w:cs="QCF_P195"/>
          <w:color w:val="009036"/>
          <w:sz w:val="28"/>
          <w:rtl/>
        </w:rPr>
        <w:t>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95" w:hAnsi="QCF_P195" w:cs="QCF_P195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A751C2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يُقۡبَلَ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09C58239" w14:textId="77777777" w:rsidR="00E532A9" w:rsidRDefault="00000000" w:rsidP="00984C46">
      <w:pPr>
        <w:bidi/>
      </w:pPr>
      <w:r>
        <w:br w:type="page"/>
      </w:r>
    </w:p>
    <w:p w14:paraId="792182D2" w14:textId="77777777" w:rsidR="00E532A9" w:rsidRDefault="00000000" w:rsidP="00984C46">
      <w:pPr>
        <w:bidi/>
      </w:pPr>
      <w:r>
        <w:lastRenderedPageBreak/>
        <w:t>صفحة: 196</w:t>
      </w:r>
    </w:p>
    <w:p w14:paraId="15A4A26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6" w:hAnsi="QCF_P196" w:cs="QCF_P196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7F65940" w14:textId="77777777" w:rsidR="00E532A9" w:rsidRDefault="00000000" w:rsidP="00984C46">
      <w:pPr>
        <w:bidi/>
      </w:pPr>
      <w:r>
        <w:rPr>
          <w:rFonts w:ascii="QCF_P196" w:hAnsi="QCF_P196" w:cs="QCF_P196"/>
          <w:color w:val="009036"/>
          <w:sz w:val="28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70CAC94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مَدۡخَلٗا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2E99CC7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6" w:hAnsi="QCF_P196" w:cs="QCF_P196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D45D94E" w14:textId="77777777" w:rsidR="00E532A9" w:rsidRDefault="00000000" w:rsidP="00984C46">
      <w:pPr>
        <w:bidi/>
      </w:pPr>
      <w:r>
        <w:rPr>
          <w:rFonts w:ascii="QCF_P196" w:hAnsi="QCF_P196" w:cs="QCF_P196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5BAE6AA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يَلۡمُزُكَ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4D3DDF3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6" w:hAnsi="QCF_P196" w:cs="QCF_P196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9A9C97A" w14:textId="77777777" w:rsidR="00E532A9" w:rsidRDefault="00000000" w:rsidP="00984C46">
      <w:pPr>
        <w:bidi/>
      </w:pPr>
      <w:r>
        <w:rPr>
          <w:rFonts w:ascii="QCF_P196" w:hAnsi="QCF_P196" w:cs="QCF_P196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61A32E8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ٱلنَّبِيٓءَ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</w:t>
      </w:r>
    </w:p>
    <w:p w14:paraId="4C3BD4E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6" w:hAnsi="QCF_P196" w:cs="QCF_P196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96" w:hAnsi="QCF_P196" w:cs="QCF_P196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فيهما قراءتان:</w:t>
      </w:r>
    </w:p>
    <w:p w14:paraId="2E631A5A" w14:textId="77777777" w:rsidR="00E532A9" w:rsidRDefault="00000000" w:rsidP="00984C46">
      <w:pPr>
        <w:bidi/>
      </w:pPr>
      <w:r>
        <w:rPr>
          <w:rFonts w:ascii="QCF_P196" w:hAnsi="QCF_P196" w:cs="QCF_P196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96" w:hAnsi="QCF_P196" w:cs="QCF_P196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2AF6BB4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أُذۡنٞ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أُذۡنُ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</w:t>
      </w:r>
    </w:p>
    <w:p w14:paraId="567B385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6" w:hAnsi="QCF_P196" w:cs="QCF_P196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196" w:hAnsi="QCF_P196" w:cs="QCF_P196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فيهما قراءتان:</w:t>
      </w:r>
    </w:p>
    <w:p w14:paraId="502CEECB" w14:textId="77777777" w:rsidR="00E532A9" w:rsidRDefault="00000000" w:rsidP="00984C46">
      <w:pPr>
        <w:bidi/>
      </w:pPr>
      <w:r>
        <w:rPr>
          <w:rFonts w:ascii="QCF_P196" w:hAnsi="QCF_P196" w:cs="QCF_P196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196" w:hAnsi="QCF_P196" w:cs="QCF_P196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66D1BA6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أُذۡنٞ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أُذۡنُ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</w:t>
      </w:r>
    </w:p>
    <w:p w14:paraId="16E83D3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6" w:hAnsi="QCF_P196" w:cs="QCF_P196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681F565" w14:textId="77777777" w:rsidR="00E532A9" w:rsidRDefault="00000000" w:rsidP="00984C46">
      <w:pPr>
        <w:bidi/>
      </w:pPr>
      <w:r>
        <w:rPr>
          <w:rFonts w:ascii="QCF_P196" w:hAnsi="QCF_P196" w:cs="QCF_P196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0000"/>
          <w:sz w:val="28"/>
          <w:rtl/>
        </w:rPr>
        <w:t>: جميع القراء عدا حمزة.</w:t>
      </w:r>
    </w:p>
    <w:p w14:paraId="22B0124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وَرَحۡمَةٖ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57BA5841" w14:textId="77777777" w:rsidR="00E532A9" w:rsidRDefault="00000000" w:rsidP="00984C46">
      <w:pPr>
        <w:bidi/>
      </w:pPr>
      <w:r>
        <w:br w:type="page"/>
      </w:r>
    </w:p>
    <w:p w14:paraId="22D8985F" w14:textId="77777777" w:rsidR="00E532A9" w:rsidRDefault="00000000" w:rsidP="00984C46">
      <w:pPr>
        <w:bidi/>
      </w:pPr>
      <w:r>
        <w:lastRenderedPageBreak/>
        <w:t>صفحة: 197</w:t>
      </w:r>
    </w:p>
    <w:p w14:paraId="6A5A376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7" w:hAnsi="QCF_P197" w:cs="QCF_P197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20D0BF1" w14:textId="77777777" w:rsidR="00E532A9" w:rsidRDefault="00000000" w:rsidP="00984C46">
      <w:pPr>
        <w:bidi/>
      </w:pPr>
      <w:r>
        <w:rPr>
          <w:rFonts w:ascii="QCF_P197" w:hAnsi="QCF_P197" w:cs="QCF_P197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98FF0FE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تُنزَلَ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521D355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7" w:hAnsi="QCF_P197" w:cs="QCF_P197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45930D43" w14:textId="77777777" w:rsidR="00E532A9" w:rsidRDefault="00000000" w:rsidP="00984C46">
      <w:pPr>
        <w:bidi/>
      </w:pPr>
      <w:r>
        <w:rPr>
          <w:rFonts w:ascii="QCF_P197" w:hAnsi="QCF_P197" w:cs="QCF_P197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5709CF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3C421FC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7" w:hAnsi="QCF_P197" w:cs="QCF_P197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97" w:hAnsi="QCF_P197" w:cs="QCF_P197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97" w:hAnsi="QCF_P197" w:cs="QCF_P197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97" w:hAnsi="QCF_P197" w:cs="QCF_P197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FC9AE52" w14:textId="77777777" w:rsidR="00E532A9" w:rsidRDefault="00000000" w:rsidP="00984C46">
      <w:pPr>
        <w:bidi/>
      </w:pPr>
      <w:r>
        <w:rPr>
          <w:rFonts w:ascii="QCF_P197" w:hAnsi="QCF_P197" w:cs="QCF_P197"/>
          <w:color w:val="009036"/>
          <w:sz w:val="28"/>
          <w:rtl/>
        </w:rPr>
        <w:t>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97" w:hAnsi="QCF_P197" w:cs="QCF_P197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97" w:hAnsi="QCF_P197" w:cs="QCF_P197"/>
          <w:color w:val="009036"/>
          <w:sz w:val="28"/>
          <w:rtl/>
        </w:rPr>
        <w:t>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97" w:hAnsi="QCF_P197" w:cs="QCF_P197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عاصم.</w:t>
      </w:r>
    </w:p>
    <w:p w14:paraId="07314CE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 يُعۡفَ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تُعَذَّبۡ طَآئِفَةُۢ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الباقون.</w:t>
      </w:r>
    </w:p>
    <w:p w14:paraId="095F9D2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7" w:hAnsi="QCF_P197" w:cs="QCF_P197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97" w:hAnsi="QCF_P197" w:cs="QCF_P197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197" w:hAnsi="QCF_P197" w:cs="QCF_P197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197" w:hAnsi="QCF_P197" w:cs="QCF_P197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41C77DF" w14:textId="77777777" w:rsidR="00E532A9" w:rsidRDefault="00000000" w:rsidP="00984C46">
      <w:pPr>
        <w:bidi/>
      </w:pPr>
      <w:r>
        <w:rPr>
          <w:rFonts w:ascii="QCF_P197" w:hAnsi="QCF_P197" w:cs="QCF_P197"/>
          <w:color w:val="009036"/>
          <w:sz w:val="28"/>
          <w:rtl/>
        </w:rPr>
        <w:t>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97" w:hAnsi="QCF_P197" w:cs="QCF_P197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197" w:hAnsi="QCF_P197" w:cs="QCF_P197"/>
          <w:color w:val="009036"/>
          <w:sz w:val="28"/>
          <w:rtl/>
        </w:rPr>
        <w:t>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197" w:hAnsi="QCF_P197" w:cs="QCF_P197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عاصم.</w:t>
      </w:r>
    </w:p>
    <w:p w14:paraId="432F814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 يُعۡفَ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تُعَذَّبۡ طَآئِفَةُۢ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الباقون.</w:t>
      </w:r>
    </w:p>
    <w:p w14:paraId="107F3D6A" w14:textId="77777777" w:rsidR="00E532A9" w:rsidRDefault="00000000" w:rsidP="00984C46">
      <w:pPr>
        <w:bidi/>
      </w:pPr>
      <w:r>
        <w:br w:type="page"/>
      </w:r>
    </w:p>
    <w:p w14:paraId="7C63BCF5" w14:textId="77777777" w:rsidR="00E532A9" w:rsidRDefault="00000000" w:rsidP="00984C46">
      <w:pPr>
        <w:bidi/>
      </w:pPr>
      <w:r>
        <w:lastRenderedPageBreak/>
        <w:t>صفحة: 198</w:t>
      </w:r>
    </w:p>
    <w:p w14:paraId="1954FEB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8" w:hAnsi="QCF_P198" w:cs="QCF_P198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CBC61C2" w14:textId="77777777" w:rsidR="00E532A9" w:rsidRDefault="00000000" w:rsidP="00984C46">
      <w:pPr>
        <w:bidi/>
      </w:pPr>
      <w:r>
        <w:rPr>
          <w:rFonts w:ascii="QCF_P198" w:hAnsi="QCF_P198" w:cs="QCF_P198"/>
          <w:color w:val="009036"/>
          <w:sz w:val="28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رويس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11FF40E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يَأۡتِهُمۡ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رويس. </w:t>
      </w:r>
    </w:p>
    <w:p w14:paraId="086A518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8" w:hAnsi="QCF_P198" w:cs="QCF_P198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1C5D5C5" w14:textId="77777777" w:rsidR="00E532A9" w:rsidRDefault="00000000" w:rsidP="00984C46">
      <w:pPr>
        <w:bidi/>
      </w:pPr>
      <w:r>
        <w:rPr>
          <w:rFonts w:ascii="QCF_P198" w:hAnsi="QCF_P198" w:cs="QCF_P198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DA6D5D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466428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8" w:hAnsi="QCF_P198" w:cs="QCF_P19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2139322" w14:textId="77777777" w:rsidR="00E532A9" w:rsidRDefault="00000000" w:rsidP="00984C46">
      <w:pPr>
        <w:bidi/>
      </w:pPr>
      <w:r>
        <w:rPr>
          <w:rFonts w:ascii="QCF_P198" w:hAnsi="QCF_P198" w:cs="QCF_P198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3400418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وَرُضۡوَٰنٞ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شعبة.</w:t>
      </w:r>
    </w:p>
    <w:p w14:paraId="08DE2758" w14:textId="77777777" w:rsidR="00E532A9" w:rsidRDefault="00000000" w:rsidP="00984C46">
      <w:pPr>
        <w:bidi/>
      </w:pPr>
      <w:r>
        <w:br w:type="page"/>
      </w:r>
    </w:p>
    <w:p w14:paraId="4D980BE5" w14:textId="77777777" w:rsidR="00E532A9" w:rsidRDefault="00000000" w:rsidP="00984C46">
      <w:pPr>
        <w:bidi/>
      </w:pPr>
      <w:r>
        <w:lastRenderedPageBreak/>
        <w:t>صفحة: 199</w:t>
      </w:r>
    </w:p>
    <w:p w14:paraId="5D0D417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9" w:hAnsi="QCF_P199" w:cs="QCF_P199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095FE19" w14:textId="77777777" w:rsidR="00E532A9" w:rsidRDefault="00000000" w:rsidP="00984C46">
      <w:pPr>
        <w:bidi/>
      </w:pPr>
      <w:r>
        <w:rPr>
          <w:rFonts w:ascii="QCF_P199" w:hAnsi="QCF_P199" w:cs="QCF_P199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7541ECE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</w:t>
      </w:r>
    </w:p>
    <w:p w14:paraId="7D2B5D3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9" w:hAnsi="QCF_P199" w:cs="QCF_P199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3A429CE" w14:textId="77777777" w:rsidR="00E532A9" w:rsidRDefault="00000000" w:rsidP="00984C46">
      <w:pPr>
        <w:bidi/>
      </w:pPr>
      <w:r>
        <w:rPr>
          <w:rFonts w:ascii="QCF_P199" w:hAnsi="QCF_P199" w:cs="QCF_P199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BE46C1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512DD2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9" w:hAnsi="QCF_P199" w:cs="QCF_P199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FBA3F17" w14:textId="77777777" w:rsidR="00E532A9" w:rsidRDefault="00000000" w:rsidP="00984C46">
      <w:pPr>
        <w:bidi/>
      </w:pPr>
      <w:r>
        <w:rPr>
          <w:rFonts w:ascii="QCF_P199" w:hAnsi="QCF_P199" w:cs="QCF_P199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771311B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ٱلۡغِيُوبِ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حمزة. </w:t>
      </w:r>
    </w:p>
    <w:p w14:paraId="319CB5A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199" w:hAnsi="QCF_P199" w:cs="QCF_P199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3F1F62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يَلۡمِزُونَ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547DF7C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يَلۡمُزُونَ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7F96BE64" w14:textId="77777777" w:rsidR="00E532A9" w:rsidRDefault="00000000" w:rsidP="00984C46">
      <w:pPr>
        <w:bidi/>
      </w:pPr>
      <w:r>
        <w:br w:type="page"/>
      </w:r>
    </w:p>
    <w:p w14:paraId="5512F844" w14:textId="77777777" w:rsidR="00E532A9" w:rsidRDefault="00000000" w:rsidP="00984C46">
      <w:pPr>
        <w:bidi/>
      </w:pPr>
      <w:r>
        <w:lastRenderedPageBreak/>
        <w:t>صفحة: 200</w:t>
      </w:r>
    </w:p>
    <w:p w14:paraId="53CB1EF2" w14:textId="77777777" w:rsidR="00E532A9" w:rsidRDefault="00000000" w:rsidP="00984C46">
      <w:pPr>
        <w:bidi/>
      </w:pPr>
      <w:r>
        <w:br w:type="page"/>
      </w:r>
    </w:p>
    <w:p w14:paraId="326F0660" w14:textId="77777777" w:rsidR="00E532A9" w:rsidRDefault="00000000" w:rsidP="00984C46">
      <w:pPr>
        <w:bidi/>
      </w:pPr>
      <w:r>
        <w:lastRenderedPageBreak/>
        <w:t>صفحة: 201</w:t>
      </w:r>
    </w:p>
    <w:p w14:paraId="6854704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201" w:hAnsi="QCF_P201" w:cs="QCF_P201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A637696" w14:textId="77777777" w:rsidR="00E532A9" w:rsidRDefault="00000000" w:rsidP="00984C46">
      <w:pPr>
        <w:bidi/>
      </w:pPr>
      <w:r>
        <w:rPr>
          <w:rFonts w:ascii="QCF_P201" w:hAnsi="QCF_P201" w:cs="QCF_P201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24C90D7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ٱلۡمُعۡذِرُونَ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5016782E" w14:textId="77777777" w:rsidR="00E532A9" w:rsidRDefault="00000000" w:rsidP="00984C46">
      <w:pPr>
        <w:bidi/>
      </w:pPr>
      <w:r>
        <w:br w:type="page"/>
      </w:r>
    </w:p>
    <w:p w14:paraId="090D5069" w14:textId="77777777" w:rsidR="00E532A9" w:rsidRDefault="00000000" w:rsidP="00984C46">
      <w:pPr>
        <w:bidi/>
      </w:pPr>
      <w:r>
        <w:lastRenderedPageBreak/>
        <w:t>صفحة: 222</w:t>
      </w:r>
    </w:p>
    <w:p w14:paraId="5ED27B7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222" w:hAnsi="QCF_P222" w:cs="QCF_P222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﴾ 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BD8AF8C" w14:textId="77777777" w:rsidR="00E532A9" w:rsidRDefault="00000000" w:rsidP="00984C46">
      <w:pPr>
        <w:bidi/>
      </w:pPr>
      <w:r>
        <w:rPr>
          <w:rFonts w:ascii="QCF_P222" w:hAnsi="QCF_P222" w:cs="QCF_P222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2D363B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2A5B68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2" w:hAnsi="QCF_P222" w:cs="QCF_P222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قراتان: </w:t>
      </w:r>
    </w:p>
    <w:p w14:paraId="7A593335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222" w:hAnsi="QCF_P222" w:cs="QCF_P222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B0E7F59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سَٰحِرٞ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0638665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222" w:hAnsi="QCF_P222" w:cs="QCF_P222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CBB6F8D" w14:textId="77777777" w:rsidR="00E532A9" w:rsidRDefault="00000000" w:rsidP="00984C46">
      <w:pPr>
        <w:bidi/>
      </w:pPr>
      <w:r>
        <w:rPr>
          <w:rFonts w:ascii="QCF_P222" w:hAnsi="QCF_P222" w:cs="QCF_P222"/>
          <w:color w:val="009036"/>
          <w:sz w:val="28"/>
          <w:rtl/>
        </w:rPr>
        <w:t>ﮒ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7DB33A6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يَأۡتِيهُمۡ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5FD56F5E" w14:textId="77777777" w:rsidR="00E532A9" w:rsidRDefault="00000000" w:rsidP="00984C46">
      <w:pPr>
        <w:bidi/>
      </w:pPr>
      <w:r>
        <w:br w:type="page"/>
      </w:r>
    </w:p>
    <w:p w14:paraId="1A1E4816" w14:textId="77777777" w:rsidR="00E532A9" w:rsidRDefault="00000000" w:rsidP="00984C46">
      <w:pPr>
        <w:bidi/>
      </w:pPr>
      <w:r>
        <w:lastRenderedPageBreak/>
        <w:t>صفحة: 223</w:t>
      </w:r>
    </w:p>
    <w:p w14:paraId="16C02CC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3" w:hAnsi="QCF_P223" w:cs="QCF_P223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5830F15" w14:textId="77777777" w:rsidR="00E532A9" w:rsidRDefault="00000000" w:rsidP="00984C46">
      <w:pPr>
        <w:bidi/>
      </w:pPr>
      <w:r>
        <w:rPr>
          <w:rFonts w:ascii="QCF_P223" w:hAnsi="QCF_P223" w:cs="QCF_P223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FE6805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78D5FF56" w14:textId="77777777" w:rsidR="00E532A9" w:rsidRDefault="00000000" w:rsidP="00984C46">
      <w:pPr>
        <w:bidi/>
      </w:pPr>
      <w:r>
        <w:br w:type="page"/>
      </w:r>
    </w:p>
    <w:p w14:paraId="44B18AF1" w14:textId="77777777" w:rsidR="00E532A9" w:rsidRDefault="00000000" w:rsidP="00984C46">
      <w:pPr>
        <w:bidi/>
      </w:pPr>
      <w:r>
        <w:lastRenderedPageBreak/>
        <w:t>صفحة: 224</w:t>
      </w:r>
    </w:p>
    <w:p w14:paraId="6A2C0D6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4" w:hAnsi="QCF_P224" w:cs="QCF_P224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70AF7B1" w14:textId="77777777" w:rsidR="00E532A9" w:rsidRDefault="00000000" w:rsidP="00984C46">
      <w:pPr>
        <w:bidi/>
      </w:pPr>
      <w:r>
        <w:rPr>
          <w:rFonts w:ascii="QCF_P224" w:hAnsi="QCF_P224" w:cs="QCF_P224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خلف.</w:t>
      </w:r>
    </w:p>
    <w:p w14:paraId="3ACD21E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يُضَعَّفُ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A99BA1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4" w:hAnsi="QCF_P224" w:cs="QCF_P224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685AA4D" w14:textId="77777777" w:rsidR="00E532A9" w:rsidRDefault="00000000" w:rsidP="00984C46">
      <w:pPr>
        <w:bidi/>
      </w:pPr>
      <w:r>
        <w:rPr>
          <w:rFonts w:ascii="QCF_P224" w:hAnsi="QCF_P224" w:cs="QCF_P224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70E3158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2BEAA4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4" w:hAnsi="QCF_P224" w:cs="QCF_P224"/>
          <w:color w:val="E20019"/>
          <w:sz w:val="28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24" w:hAnsi="QCF_P224" w:cs="QCF_P224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7980AFC" w14:textId="77777777" w:rsidR="00E532A9" w:rsidRDefault="00000000" w:rsidP="00984C46">
      <w:pPr>
        <w:bidi/>
      </w:pPr>
      <w:r>
        <w:rPr>
          <w:rFonts w:ascii="QCF_P224" w:hAnsi="QCF_P224" w:cs="QCF_P224"/>
          <w:color w:val="009036"/>
          <w:sz w:val="28"/>
          <w:rtl/>
        </w:rPr>
        <w:t>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24" w:hAnsi="QCF_P224" w:cs="QCF_P224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حمزة.</w:t>
      </w:r>
    </w:p>
    <w:p w14:paraId="1EEA5C8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أَنِّي لَكُمۡ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1FECB85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4" w:hAnsi="QCF_P224" w:cs="QCF_P224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7685012" w14:textId="77777777" w:rsidR="00E532A9" w:rsidRDefault="00000000" w:rsidP="00984C46">
      <w:pPr>
        <w:bidi/>
      </w:pPr>
      <w:r>
        <w:rPr>
          <w:rFonts w:ascii="QCF_P224" w:hAnsi="QCF_P224" w:cs="QCF_P224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57D4AF6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بَادِئَ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55A261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4" w:hAnsi="QCF_P224" w:cs="QCF_P224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3E730243" w14:textId="77777777" w:rsidR="00E532A9" w:rsidRDefault="00000000" w:rsidP="00984C46">
      <w:pPr>
        <w:bidi/>
      </w:pPr>
      <w:r>
        <w:rPr>
          <w:rFonts w:ascii="QCF_P224" w:hAnsi="QCF_P224" w:cs="QCF_P224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D2AA4F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 ٰ۬يۡتُمُۥ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808B09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 ٰ۬يۡتُمُۥٓ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أَرَٰٓيۡتُمُۥٓ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ورش. </w:t>
      </w:r>
    </w:p>
    <w:p w14:paraId="106C590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(بحذف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 </w:t>
      </w:r>
    </w:p>
    <w:p w14:paraId="27A0C4F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4" w:hAnsi="QCF_P224" w:cs="QCF_P224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DB082D4" w14:textId="77777777" w:rsidR="00E532A9" w:rsidRDefault="00000000" w:rsidP="00984C46">
      <w:pPr>
        <w:bidi/>
      </w:pPr>
      <w:r>
        <w:rPr>
          <w:rFonts w:ascii="QCF_P224" w:hAnsi="QCF_P224" w:cs="QCF_P224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5797F61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فَعَمِيَتۡ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BC828CA" w14:textId="77777777" w:rsidR="00E532A9" w:rsidRDefault="00000000" w:rsidP="00984C46">
      <w:pPr>
        <w:bidi/>
      </w:pPr>
      <w:r>
        <w:br w:type="page"/>
      </w:r>
    </w:p>
    <w:p w14:paraId="48D1D12E" w14:textId="77777777" w:rsidR="00E532A9" w:rsidRDefault="00000000" w:rsidP="00984C46">
      <w:pPr>
        <w:bidi/>
      </w:pPr>
      <w:r>
        <w:lastRenderedPageBreak/>
        <w:t>صفحة: 225</w:t>
      </w:r>
    </w:p>
    <w:p w14:paraId="3452BF0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5" w:hAnsi="QCF_P225" w:cs="QCF_P225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5777045" w14:textId="77777777" w:rsidR="00E532A9" w:rsidRDefault="00000000" w:rsidP="00984C46">
      <w:pPr>
        <w:bidi/>
      </w:pPr>
      <w:r>
        <w:rPr>
          <w:rFonts w:ascii="QCF_P225" w:hAnsi="QCF_P225" w:cs="QCF_P225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321AE32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C89321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225" w:hAnsi="QCF_P225" w:cs="QCF_P225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652D3C0" w14:textId="77777777" w:rsidR="00E532A9" w:rsidRDefault="00000000" w:rsidP="00984C46">
      <w:pPr>
        <w:bidi/>
      </w:pPr>
      <w:r>
        <w:rPr>
          <w:rFonts w:ascii="QCF_P225" w:hAnsi="QCF_P225" w:cs="QCF_P225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7292463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تَرۡجِعُـونَ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709C812C" w14:textId="77777777" w:rsidR="00E532A9" w:rsidRDefault="00000000" w:rsidP="00984C46">
      <w:pPr>
        <w:bidi/>
      </w:pPr>
      <w:r>
        <w:br w:type="page"/>
      </w:r>
    </w:p>
    <w:p w14:paraId="3F14630E" w14:textId="77777777" w:rsidR="00E532A9" w:rsidRDefault="00000000" w:rsidP="00984C46">
      <w:pPr>
        <w:bidi/>
      </w:pPr>
      <w:r>
        <w:lastRenderedPageBreak/>
        <w:t>صفحة: 226</w:t>
      </w:r>
    </w:p>
    <w:p w14:paraId="0C28E37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6" w:hAnsi="QCF_P226" w:cs="QCF_P226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26" w:hAnsi="QCF_P226" w:cs="QCF_P226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7ABC5E5" w14:textId="77777777" w:rsidR="00E532A9" w:rsidRDefault="00000000" w:rsidP="00984C46">
      <w:pPr>
        <w:bidi/>
      </w:pPr>
      <w:r>
        <w:rPr>
          <w:rFonts w:ascii="QCF_P226" w:hAnsi="QCF_P226" w:cs="QCF_P226"/>
          <w:color w:val="009036"/>
          <w:sz w:val="28"/>
          <w:rtl/>
        </w:rPr>
        <w:t>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26" w:hAnsi="QCF_P226" w:cs="QCF_P226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33D39E5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مِن كُلِّ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</w:t>
      </w:r>
    </w:p>
    <w:p w14:paraId="586F03C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kn_quran_2" w:hAnsi="kn_quran_2" w:cs="kn_quran_2"/>
          <w:color w:val="E20019"/>
          <w:sz w:val="28"/>
          <w:rtl/>
        </w:rPr>
        <w:t>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5F14A74" w14:textId="77777777" w:rsidR="00E532A9" w:rsidRDefault="00000000" w:rsidP="00984C46">
      <w:pPr>
        <w:bidi/>
      </w:pPr>
      <w:r>
        <w:rPr>
          <w:rFonts w:ascii="kn_quran_2" w:hAnsi="kn_quran_2" w:cs="kn_quran_2"/>
          <w:color w:val="009036"/>
          <w:sz w:val="28"/>
          <w:rtl/>
        </w:rPr>
        <w:t>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 (مع الإمالة لهم).</w:t>
      </w:r>
    </w:p>
    <w:p w14:paraId="04C2177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مُجۡرَىٰهَا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 (مع التقليل لورش والإمالة لأبي عمرو). </w:t>
      </w:r>
    </w:p>
    <w:p w14:paraId="250AE31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6" w:hAnsi="QCF_P226" w:cs="QCF_P226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DB76976" w14:textId="77777777" w:rsidR="00E532A9" w:rsidRDefault="00000000" w:rsidP="00984C46">
      <w:pPr>
        <w:bidi/>
      </w:pPr>
      <w:r>
        <w:rPr>
          <w:rFonts w:ascii="QCF_P226" w:hAnsi="QCF_P226" w:cs="QCF_P226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055A7D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115948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6" w:hAnsi="QCF_P226" w:cs="QCF_P226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3EF4D84" w14:textId="77777777" w:rsidR="00E532A9" w:rsidRDefault="00000000" w:rsidP="00984C46">
      <w:pPr>
        <w:bidi/>
      </w:pPr>
      <w:r>
        <w:rPr>
          <w:rFonts w:ascii="QCF_P226" w:hAnsi="QCF_P226" w:cs="QCF_P226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 xml:space="preserve">: عاصم. </w:t>
      </w:r>
    </w:p>
    <w:p w14:paraId="1E7D985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</w:t>
      </w:r>
    </w:p>
    <w:p w14:paraId="534953A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6" w:hAnsi="QCF_P226" w:cs="QCF_P226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26" w:hAnsi="QCF_P226" w:cs="QCF_P226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F1C4EDE" w14:textId="77777777" w:rsidR="00E532A9" w:rsidRDefault="00000000" w:rsidP="00984C46">
      <w:pPr>
        <w:bidi/>
      </w:pPr>
      <w:r>
        <w:rPr>
          <w:rFonts w:ascii="QCF_P226" w:hAnsi="QCF_P226" w:cs="QCF_P226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26" w:hAnsi="QCF_P226" w:cs="QCF_P226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3C0A82E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وَقـ۬يلَ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وَغـ۬يضَ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القاف والغين ضمًّا)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هشام، الكسائي، رويس.</w:t>
      </w:r>
    </w:p>
    <w:p w14:paraId="7A4B984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6" w:hAnsi="QCF_P226" w:cs="QCF_P226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26" w:hAnsi="QCF_P226" w:cs="QCF_P226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11CB707" w14:textId="77777777" w:rsidR="00E532A9" w:rsidRDefault="00000000" w:rsidP="00984C46">
      <w:pPr>
        <w:bidi/>
      </w:pPr>
      <w:r>
        <w:rPr>
          <w:rFonts w:ascii="QCF_P226" w:hAnsi="QCF_P226" w:cs="QCF_P226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26" w:hAnsi="QCF_P226" w:cs="QCF_P226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05A6510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وَقـ۬يلَ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وَغـ۬يضَ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القاف والغين ضمًّا)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هشام، الكسائي، رويس.</w:t>
      </w:r>
    </w:p>
    <w:p w14:paraId="58801A7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6" w:hAnsi="QCF_P226" w:cs="QCF_P226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26" w:hAnsi="QCF_P226" w:cs="QCF_P226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58430A8" w14:textId="77777777" w:rsidR="00E532A9" w:rsidRDefault="00000000" w:rsidP="00984C46">
      <w:pPr>
        <w:bidi/>
      </w:pPr>
      <w:r>
        <w:rPr>
          <w:rFonts w:ascii="QCF_P226" w:hAnsi="QCF_P226" w:cs="QCF_P226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26" w:hAnsi="QCF_P226" w:cs="QCF_P226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7B4B664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وَقـ۬يلَ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وَغـ۬يضَ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القاف والغين ضمًّا)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هشام، الكسائي، رويس.</w:t>
      </w:r>
    </w:p>
    <w:p w14:paraId="16A0D744" w14:textId="77777777" w:rsidR="00E532A9" w:rsidRDefault="00000000" w:rsidP="00984C46">
      <w:pPr>
        <w:bidi/>
      </w:pPr>
      <w:r>
        <w:lastRenderedPageBreak/>
        <w:br w:type="page"/>
      </w:r>
    </w:p>
    <w:p w14:paraId="336F1B34" w14:textId="77777777" w:rsidR="00E532A9" w:rsidRDefault="00000000" w:rsidP="00984C46">
      <w:pPr>
        <w:bidi/>
      </w:pPr>
      <w:r>
        <w:lastRenderedPageBreak/>
        <w:t>صفحة: 227</w:t>
      </w:r>
    </w:p>
    <w:p w14:paraId="4873690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7" w:hAnsi="QCF_P227" w:cs="QCF_P227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27" w:hAnsi="QCF_P227" w:cs="QCF_P227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E90911A" w14:textId="77777777" w:rsidR="00E532A9" w:rsidRDefault="00000000" w:rsidP="00984C46">
      <w:pPr>
        <w:bidi/>
      </w:pPr>
      <w:r>
        <w:rPr>
          <w:rFonts w:ascii="QCF_P227" w:hAnsi="QCF_P227" w:cs="QCF_P227"/>
          <w:color w:val="009036"/>
          <w:sz w:val="28"/>
          <w:rtl/>
        </w:rPr>
        <w:t>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27" w:hAnsi="QCF_P227" w:cs="QCF_P227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B1B535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عَمِلَ غَيۡرَ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الكسائي، يعقوب. </w:t>
      </w:r>
    </w:p>
    <w:p w14:paraId="4258C94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7" w:hAnsi="QCF_P227" w:cs="QCF_P227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27" w:hAnsi="QCF_P227" w:cs="QCF_P227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ست قراءات: </w:t>
      </w:r>
    </w:p>
    <w:p w14:paraId="632DB999" w14:textId="77777777" w:rsidR="00E532A9" w:rsidRDefault="00000000" w:rsidP="00984C46">
      <w:pPr>
        <w:bidi/>
      </w:pPr>
      <w:r>
        <w:rPr>
          <w:rFonts w:ascii="QCF_P227" w:hAnsi="QCF_P227" w:cs="QCF_P227"/>
          <w:color w:val="009036"/>
          <w:sz w:val="28"/>
          <w:rtl/>
        </w:rPr>
        <w:t>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27" w:hAnsi="QCF_P227" w:cs="QCF_P227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خلف.</w:t>
      </w:r>
    </w:p>
    <w:p w14:paraId="6C360D8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تَسۡ‍َٔلَنِّ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70B0EF6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تَسۡ‍َٔلَنِّۦ</w:t>
      </w:r>
      <w:r>
        <w:rPr>
          <w:rFonts w:ascii="louts-shamy" w:hAnsi="louts-shamy" w:cs="louts-shamy"/>
          <w:color w:val="006AB3"/>
          <w:sz w:val="28"/>
          <w:rtl/>
        </w:rPr>
        <w:t xml:space="preserve"> (مع إثبات الياء وصلًا وحذفها وقفًا)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EDDC8E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تَسۡ‍َٔلَنَّ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D70B7C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تَسۡ‍َٔلۡنِۦ</w:t>
      </w:r>
      <w:r>
        <w:rPr>
          <w:rFonts w:ascii="louts-shamy" w:hAnsi="louts-shamy" w:cs="louts-shamy"/>
          <w:color w:val="006AB3"/>
          <w:sz w:val="28"/>
          <w:rtl/>
        </w:rPr>
        <w:t xml:space="preserve"> (مع إثبات الياء وصلًا وحذفها وقفًا)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8465AA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تَسۡ‍َٔلۡنِۦ</w:t>
      </w:r>
      <w:r>
        <w:rPr>
          <w:rFonts w:ascii="louts-shamy" w:hAnsi="louts-shamy" w:cs="louts-shamy"/>
          <w:color w:val="006AB3"/>
          <w:sz w:val="28"/>
          <w:rtl/>
        </w:rPr>
        <w:t xml:space="preserve"> (مع إثبات الياء وصلًا ووقفًا)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1E1095F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7" w:hAnsi="QCF_P227" w:cs="QCF_P227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D5590F2" w14:textId="77777777" w:rsidR="00E532A9" w:rsidRDefault="00000000" w:rsidP="00984C46">
      <w:pPr>
        <w:bidi/>
      </w:pPr>
      <w:r>
        <w:rPr>
          <w:rFonts w:ascii="QCF_P227" w:hAnsi="QCF_P227" w:cs="QCF_P227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56A695E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القاف ضمًّا)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4FD2118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7" w:hAnsi="QCF_P227" w:cs="QCF_P227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27" w:hAnsi="QCF_P227" w:cs="QCF_P227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27" w:hAnsi="QCF_P227" w:cs="QCF_P227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8F7CBAD" w14:textId="77777777" w:rsidR="00E532A9" w:rsidRDefault="00000000" w:rsidP="00984C46">
      <w:pPr>
        <w:bidi/>
      </w:pPr>
      <w:r>
        <w:rPr>
          <w:rFonts w:ascii="QCF_P227" w:hAnsi="QCF_P227" w:cs="QCF_P227"/>
          <w:color w:val="009036"/>
          <w:sz w:val="28"/>
          <w:rtl/>
        </w:rPr>
        <w:t>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27" w:hAnsi="QCF_P227" w:cs="QCF_P227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غَيۡرُهُۥ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54D7EF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مِّنۡ إِلَٰهٍ غَيۡرِهِۦ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90BCE3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7" w:hAnsi="QCF_P227" w:cs="QCF_P227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27" w:hAnsi="QCF_P227" w:cs="QCF_P227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27" w:hAnsi="QCF_P227" w:cs="QCF_P227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4F439E8" w14:textId="77777777" w:rsidR="00E532A9" w:rsidRDefault="00000000" w:rsidP="00984C46">
      <w:pPr>
        <w:bidi/>
      </w:pPr>
      <w:r>
        <w:rPr>
          <w:rFonts w:ascii="QCF_P227" w:hAnsi="QCF_P227" w:cs="QCF_P227"/>
          <w:color w:val="009036"/>
          <w:sz w:val="28"/>
          <w:rtl/>
        </w:rPr>
        <w:t>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27" w:hAnsi="QCF_P227" w:cs="QCF_P227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غَيۡرُهُۥ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85E25C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مِّنۡ إِلَٰهٍ غَيۡرِهِۦ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EDC8C2D" w14:textId="77777777" w:rsidR="00E532A9" w:rsidRDefault="00000000" w:rsidP="00984C46">
      <w:pPr>
        <w:bidi/>
      </w:pPr>
      <w:r>
        <w:br w:type="page"/>
      </w:r>
    </w:p>
    <w:p w14:paraId="2DFA735D" w14:textId="77777777" w:rsidR="00E532A9" w:rsidRDefault="00000000" w:rsidP="00984C46">
      <w:pPr>
        <w:bidi/>
      </w:pPr>
      <w:r>
        <w:lastRenderedPageBreak/>
        <w:t>صفحة: 228</w:t>
      </w:r>
    </w:p>
    <w:p w14:paraId="7C28888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8" w:hAnsi="QCF_P228" w:cs="QCF_P228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A0AA9C4" w14:textId="77777777" w:rsidR="00E532A9" w:rsidRDefault="00000000" w:rsidP="00984C46">
      <w:pPr>
        <w:bidi/>
      </w:pPr>
      <w:r>
        <w:rPr>
          <w:rFonts w:ascii="QCF_P228" w:hAnsi="QCF_P228" w:cs="QCF_P228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461F8E7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43A8F89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 ٰطٖ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4454B94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228" w:hAnsi="QCF_P228" w:cs="QCF_P228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28" w:hAnsi="QCF_P228" w:cs="QCF_P228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153BFA5" w14:textId="77777777" w:rsidR="00E532A9" w:rsidRDefault="00000000" w:rsidP="00984C46">
      <w:pPr>
        <w:bidi/>
      </w:pPr>
      <w:r>
        <w:rPr>
          <w:rFonts w:ascii="QCF_P228" w:hAnsi="QCF_P228" w:cs="QCF_P228"/>
          <w:color w:val="009036"/>
          <w:sz w:val="28"/>
          <w:rtl/>
        </w:rPr>
        <w:t>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28" w:hAnsi="QCF_P228" w:cs="QCF_P228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البزي.</w:t>
      </w:r>
    </w:p>
    <w:p w14:paraId="04EBC5E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فَإِن تَّوَلَّوۡاْ</w:t>
      </w:r>
      <w:r>
        <w:rPr>
          <w:rFonts w:ascii="louts-shamy" w:hAnsi="louts-shamy" w:cs="louts-shamy"/>
          <w:color w:val="006AB3"/>
          <w:sz w:val="28"/>
          <w:rtl/>
        </w:rPr>
        <w:t xml:space="preserve"> (بإخفاء النون مع تشديد التاء وصلًا)</w:t>
      </w:r>
      <w:r>
        <w:rPr>
          <w:rFonts w:ascii="louts-shamy" w:hAnsi="louts-shamy" w:cs="louts-shamy"/>
          <w:color w:val="000000"/>
          <w:sz w:val="28"/>
          <w:rtl/>
        </w:rPr>
        <w:t xml:space="preserve">: البزي. </w:t>
      </w:r>
    </w:p>
    <w:p w14:paraId="6414FCA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>﴿</w:t>
      </w:r>
      <w:r>
        <w:rPr>
          <w:rFonts w:ascii="TraditionalArabic" w:hAnsi="TraditionalArabic" w:cs="TraditionalArabic"/>
          <w:color w:val="E20019"/>
          <w:sz w:val="32"/>
          <w:rtl/>
        </w:rPr>
        <w:t xml:space="preserve"> </w:t>
      </w:r>
      <w:r>
        <w:rPr>
          <w:rFonts w:ascii="QCF_P228" w:hAnsi="QCF_P228" w:cs="QCF_P228"/>
          <w:color w:val="E20019"/>
          <w:sz w:val="32"/>
          <w:rtl/>
        </w:rPr>
        <w:t>ﯷ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228" w:hAnsi="QCF_P228" w:cs="QCF_P228"/>
          <w:color w:val="E20019"/>
          <w:sz w:val="32"/>
          <w:rtl/>
        </w:rPr>
        <w:t>ﯸ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228" w:hAnsi="QCF_P228" w:cs="QCF_P228"/>
          <w:color w:val="E20019"/>
          <w:sz w:val="32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42D52B1" w14:textId="77777777" w:rsidR="00E532A9" w:rsidRDefault="00000000" w:rsidP="00984C46">
      <w:pPr>
        <w:bidi/>
      </w:pPr>
      <w:r>
        <w:rPr>
          <w:rFonts w:ascii="QCF_P228" w:hAnsi="QCF_P228" w:cs="QCF_P228"/>
          <w:color w:val="009036"/>
          <w:sz w:val="32"/>
          <w:rtl/>
        </w:rPr>
        <w:t>ﯷ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228" w:hAnsi="QCF_P228" w:cs="QCF_P228"/>
          <w:color w:val="009036"/>
          <w:sz w:val="32"/>
          <w:rtl/>
        </w:rPr>
        <w:t>ﯸ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228" w:hAnsi="QCF_P228" w:cs="QCF_P228"/>
          <w:color w:val="009036"/>
          <w:sz w:val="32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9CA177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مِّنۡ إِلَٰهٍ غَيۡرِهِۦ</w:t>
      </w:r>
      <w:r>
        <w:rPr>
          <w:rFonts w:ascii="louts-shamy" w:hAnsi="louts-shamy" w:cs="louts-shamy"/>
          <w:color w:val="000000"/>
          <w:sz w:val="28"/>
          <w:rtl/>
        </w:rPr>
        <w:t>: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8F3B8F4" w14:textId="77777777" w:rsidR="00E532A9" w:rsidRDefault="00000000" w:rsidP="00984C46">
      <w:pPr>
        <w:bidi/>
      </w:pPr>
      <w:r>
        <w:br w:type="page"/>
      </w:r>
    </w:p>
    <w:p w14:paraId="490B385D" w14:textId="77777777" w:rsidR="00E532A9" w:rsidRDefault="00000000" w:rsidP="00984C46">
      <w:pPr>
        <w:bidi/>
      </w:pPr>
      <w:r>
        <w:lastRenderedPageBreak/>
        <w:t>صفحة: 229</w:t>
      </w:r>
    </w:p>
    <w:p w14:paraId="4E7E2BD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9" w:hAnsi="QCF_P229" w:cs="QCF_P229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5963B735" w14:textId="77777777" w:rsidR="00E532A9" w:rsidRDefault="00000000" w:rsidP="00984C46">
      <w:pPr>
        <w:bidi/>
      </w:pPr>
      <w:r>
        <w:rPr>
          <w:rFonts w:ascii="QCF_P229" w:hAnsi="QCF_P229" w:cs="QCF_P229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617854A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أَرَٰ۬ يۡتُمُۥ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0537F4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أَرَٰ۬ يۡتُمُۥٓ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أَرَٰٓيۡتُمُۥٓ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7E478C8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أَرَيۡتُمۡ</w:t>
      </w:r>
      <w:r>
        <w:rPr>
          <w:rFonts w:ascii="louts-shamy" w:hAnsi="louts-shamy" w:cs="louts-shamy"/>
          <w:color w:val="006AB3"/>
          <w:sz w:val="28"/>
          <w:rtl/>
        </w:rPr>
        <w:t xml:space="preserve"> (بحذف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 </w:t>
      </w:r>
    </w:p>
    <w:p w14:paraId="19E6216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9" w:hAnsi="QCF_P229" w:cs="QCF_P229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C9C6607" w14:textId="77777777" w:rsidR="00E532A9" w:rsidRDefault="00000000" w:rsidP="00984C46">
      <w:pPr>
        <w:bidi/>
      </w:pPr>
      <w:r>
        <w:rPr>
          <w:rFonts w:ascii="QCF_P229" w:hAnsi="QCF_P229" w:cs="QCF_P229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0702ECD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يَوۡمَئِذٍ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643D25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9" w:hAnsi="QCF_P229" w:cs="QCF_P229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29" w:hAnsi="QCF_P229" w:cs="QCF_P229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2E900DD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229" w:hAnsi="QCF_P229" w:cs="QCF_P229"/>
          <w:color w:val="009036"/>
          <w:sz w:val="28"/>
          <w:rtl/>
        </w:rPr>
        <w:t>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29" w:hAnsi="QCF_P229" w:cs="QCF_P229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0000"/>
          <w:sz w:val="28"/>
          <w:rtl/>
        </w:rPr>
        <w:t>: حفص، حمزة، يعقوب.</w:t>
      </w:r>
    </w:p>
    <w:p w14:paraId="7FD2ED0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 ثَمُودٗا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 </w:t>
      </w:r>
    </w:p>
    <w:p w14:paraId="59DC487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9" w:hAnsi="QCF_P229" w:cs="QCF_P229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2D3C654" w14:textId="77777777" w:rsidR="00E532A9" w:rsidRDefault="00000000" w:rsidP="00984C46">
      <w:pPr>
        <w:bidi/>
      </w:pPr>
      <w:r>
        <w:rPr>
          <w:rFonts w:ascii="QCF_P229" w:hAnsi="QCF_P229" w:cs="QCF_P229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الكسائي.</w:t>
      </w:r>
    </w:p>
    <w:p w14:paraId="416C75F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لِّثَمُودٖ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78F6122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9" w:hAnsi="QCF_P229" w:cs="QCF_P229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322DCA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رُسُلُنَا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3B76AF2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رُسۡلُنَا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532B555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9" w:hAnsi="QCF_P229" w:cs="QCF_P229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29" w:hAnsi="QCF_P229" w:cs="QCF_P229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076F94D" w14:textId="77777777" w:rsidR="00E532A9" w:rsidRDefault="00000000" w:rsidP="00984C46">
      <w:pPr>
        <w:bidi/>
      </w:pPr>
      <w:r>
        <w:rPr>
          <w:rFonts w:ascii="QCF_P229" w:hAnsi="QCF_P229" w:cs="QCF_P229"/>
          <w:color w:val="009036"/>
          <w:sz w:val="28"/>
          <w:rtl/>
        </w:rPr>
        <w:t>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29" w:hAnsi="QCF_P229" w:cs="QCF_P229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F46C60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قَالَ سِلۡمٞ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</w:t>
      </w:r>
    </w:p>
    <w:p w14:paraId="4926F5B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29" w:hAnsi="QCF_P229" w:cs="QCF_P229"/>
          <w:color w:val="E20019"/>
          <w:sz w:val="28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6AC85A0" w14:textId="77777777" w:rsidR="00E532A9" w:rsidRDefault="00000000" w:rsidP="00984C46">
      <w:pPr>
        <w:bidi/>
      </w:pPr>
      <w:r>
        <w:rPr>
          <w:rFonts w:ascii="QCF_P229" w:hAnsi="QCF_P229" w:cs="QCF_P229"/>
          <w:color w:val="009036"/>
          <w:sz w:val="28"/>
          <w:rtl/>
        </w:rPr>
        <w:lastRenderedPageBreak/>
        <w:t>ﰃ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حمزة.</w:t>
      </w:r>
    </w:p>
    <w:p w14:paraId="538F54C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يَعۡقُوبُ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CB3D6F8" w14:textId="77777777" w:rsidR="00E532A9" w:rsidRDefault="00000000" w:rsidP="00984C46">
      <w:pPr>
        <w:bidi/>
      </w:pPr>
      <w:r>
        <w:br w:type="page"/>
      </w:r>
    </w:p>
    <w:p w14:paraId="5A4AB3EB" w14:textId="77777777" w:rsidR="00E532A9" w:rsidRDefault="00000000" w:rsidP="00984C46">
      <w:pPr>
        <w:bidi/>
      </w:pPr>
      <w:r>
        <w:lastRenderedPageBreak/>
        <w:t>صفحة: 230</w:t>
      </w:r>
    </w:p>
    <w:p w14:paraId="7EE537A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0" w:hAnsi="QCF_P230" w:cs="QCF_P230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A95EAF9" w14:textId="77777777" w:rsidR="00E532A9" w:rsidRDefault="00000000" w:rsidP="00984C46">
      <w:pPr>
        <w:bidi/>
      </w:pPr>
      <w:r>
        <w:rPr>
          <w:rFonts w:ascii="QCF_P230" w:hAnsi="QCF_P230" w:cs="QCF_P230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2464278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ءَاتِيهُمۡ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314C398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0" w:hAnsi="QCF_P230" w:cs="QCF_P230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448F78B" w14:textId="77777777" w:rsidR="00E532A9" w:rsidRDefault="00000000" w:rsidP="00984C46">
      <w:pPr>
        <w:bidi/>
      </w:pPr>
      <w:r>
        <w:rPr>
          <w:rFonts w:ascii="QCF_P230" w:hAnsi="QCF_P230" w:cs="QCF_P230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0E4D6C1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رُسۡلُنَا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4B39352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0" w:hAnsi="QCF_P230" w:cs="QCF_P230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CB80D59" w14:textId="77777777" w:rsidR="00E532A9" w:rsidRDefault="00000000" w:rsidP="00984C46">
      <w:pPr>
        <w:bidi/>
      </w:pPr>
      <w:r>
        <w:rPr>
          <w:rFonts w:ascii="QCF_P230" w:hAnsi="QCF_P230" w:cs="QCF_P230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روح، خلف.</w:t>
      </w:r>
    </w:p>
    <w:p w14:paraId="6BE511C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سـ۬يٓءَ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السين ضمًّا)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رويس. </w:t>
      </w:r>
    </w:p>
    <w:p w14:paraId="4DE808A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0" w:hAnsi="QCF_P230" w:cs="QCF_P230"/>
          <w:color w:val="E20019"/>
          <w:sz w:val="28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9A02D1B" w14:textId="77777777" w:rsidR="00E532A9" w:rsidRDefault="00000000" w:rsidP="00984C46">
      <w:pPr>
        <w:bidi/>
      </w:pPr>
      <w:r>
        <w:rPr>
          <w:rFonts w:ascii="QCF_P230" w:hAnsi="QCF_P230" w:cs="QCF_P230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70EF411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فَٱسۡرِ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5A213B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0" w:hAnsi="QCF_P230" w:cs="QCF_P230"/>
          <w:color w:val="E20019"/>
          <w:sz w:val="28"/>
          <w:rtl/>
        </w:rPr>
        <w:t>ﰌ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0" w:hAnsi="QCF_P230" w:cs="QCF_P230"/>
          <w:color w:val="E20019"/>
          <w:sz w:val="28"/>
          <w:rtl/>
        </w:rPr>
        <w:t>ﰍ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5DAF1AD" w14:textId="77777777" w:rsidR="00E532A9" w:rsidRDefault="00000000" w:rsidP="00984C46">
      <w:pPr>
        <w:bidi/>
      </w:pPr>
      <w:r>
        <w:rPr>
          <w:rFonts w:ascii="QCF_P230" w:hAnsi="QCF_P230" w:cs="QCF_P230"/>
          <w:color w:val="009036"/>
          <w:sz w:val="28"/>
          <w:rtl/>
        </w:rPr>
        <w:t>ﰌ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0" w:hAnsi="QCF_P230" w:cs="QCF_P230"/>
          <w:color w:val="009036"/>
          <w:sz w:val="28"/>
          <w:rtl/>
        </w:rPr>
        <w:t>ﰍ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4B765B6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إِلَّا ٱمۡرَأَتُكَ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69D6B4B" w14:textId="77777777" w:rsidR="00E532A9" w:rsidRDefault="00000000" w:rsidP="00984C46">
      <w:pPr>
        <w:bidi/>
      </w:pPr>
      <w:r>
        <w:br w:type="page"/>
      </w:r>
    </w:p>
    <w:p w14:paraId="3029CCCD" w14:textId="77777777" w:rsidR="00E532A9" w:rsidRDefault="00000000" w:rsidP="00984C46">
      <w:pPr>
        <w:bidi/>
      </w:pPr>
      <w:r>
        <w:lastRenderedPageBreak/>
        <w:t>صفحة: 231</w:t>
      </w:r>
    </w:p>
    <w:p w14:paraId="4EA2A2E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1" w:hAnsi="QCF_P231" w:cs="QCF_P231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1" w:hAnsi="QCF_P231" w:cs="QCF_P231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1" w:hAnsi="QCF_P231" w:cs="QCF_P231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0511864" w14:textId="77777777" w:rsidR="00E532A9" w:rsidRDefault="00000000" w:rsidP="00984C46">
      <w:pPr>
        <w:bidi/>
      </w:pPr>
      <w:r>
        <w:rPr>
          <w:rFonts w:ascii="QCF_P231" w:hAnsi="QCF_P231" w:cs="QCF_P231"/>
          <w:color w:val="009036"/>
          <w:sz w:val="28"/>
          <w:rtl/>
        </w:rPr>
        <w:t>ﭴ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1" w:hAnsi="QCF_P231" w:cs="QCF_P231"/>
          <w:color w:val="009036"/>
          <w:sz w:val="28"/>
          <w:rtl/>
        </w:rPr>
        <w:t>ﭵ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1" w:hAnsi="QCF_P231" w:cs="QCF_P231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2219A4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مِّنۡ إِلَٰهٍ غَيۡرِهِۦ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E29845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1" w:hAnsi="QCF_P231" w:cs="QCF_P231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9C6EDEC" w14:textId="77777777" w:rsidR="00E532A9" w:rsidRDefault="00000000" w:rsidP="00984C46">
      <w:pPr>
        <w:bidi/>
      </w:pPr>
      <w:r>
        <w:rPr>
          <w:rFonts w:ascii="QCF_P231" w:hAnsi="QCF_P231" w:cs="QCF_P231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9036"/>
          <w:sz w:val="28"/>
          <w:rtl/>
        </w:rPr>
        <w:t>(بالإفراد)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6FA25B5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أَصَلَوَٰتُكَ</w:t>
      </w:r>
      <w:r>
        <w:rPr>
          <w:rFonts w:ascii="louts-shamy" w:hAnsi="louts-shamy" w:cs="louts-shamy"/>
          <w:color w:val="006AB3"/>
          <w:sz w:val="28"/>
          <w:rtl/>
        </w:rPr>
        <w:t xml:space="preserve"> (بالجمع)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297D67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1" w:hAnsi="QCF_P231" w:cs="QCF_P231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560AE7B2" w14:textId="77777777" w:rsidR="00E532A9" w:rsidRDefault="00000000" w:rsidP="00984C46">
      <w:pPr>
        <w:bidi/>
      </w:pPr>
      <w:r>
        <w:rPr>
          <w:rFonts w:ascii="QCF_P231" w:hAnsi="QCF_P231" w:cs="QCF_P231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B67836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 ٰ۬يۡتُمُۥ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(بتسهيل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D2934A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 ٰ۬يۡتُمُۥٓ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أَرَٰٓيۡتُمُۥٓ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40D4C41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أَرَيۡتُمۡ</w:t>
      </w:r>
      <w:r>
        <w:rPr>
          <w:rFonts w:ascii="louts-shamy" w:hAnsi="louts-shamy" w:cs="louts-shamy"/>
          <w:color w:val="006AB3"/>
          <w:sz w:val="28"/>
          <w:rtl/>
        </w:rPr>
        <w:t xml:space="preserve"> (بحذف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الكسائي.</w:t>
      </w:r>
    </w:p>
    <w:p w14:paraId="3D73FB74" w14:textId="77777777" w:rsidR="00E532A9" w:rsidRDefault="00000000" w:rsidP="00984C46">
      <w:pPr>
        <w:bidi/>
      </w:pPr>
      <w:r>
        <w:br w:type="page"/>
      </w:r>
    </w:p>
    <w:p w14:paraId="25825B19" w14:textId="77777777" w:rsidR="00E532A9" w:rsidRDefault="00000000" w:rsidP="00984C46">
      <w:pPr>
        <w:bidi/>
      </w:pPr>
      <w:r>
        <w:lastRenderedPageBreak/>
        <w:t>صفحة: 232</w:t>
      </w:r>
    </w:p>
    <w:p w14:paraId="14ED8C4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2" w:hAnsi="QCF_P232" w:cs="QCF_P232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82B2A20" w14:textId="77777777" w:rsidR="00E532A9" w:rsidRDefault="00000000" w:rsidP="00984C46">
      <w:pPr>
        <w:bidi/>
      </w:pPr>
      <w:r>
        <w:rPr>
          <w:rFonts w:ascii="QCF_P232" w:hAnsi="QCF_P232" w:cs="QCF_P232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2AFBFF8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مَكَانَٰتِكُمۡ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شعبة.</w:t>
      </w:r>
    </w:p>
    <w:p w14:paraId="20864864" w14:textId="77777777" w:rsidR="00E532A9" w:rsidRDefault="00000000" w:rsidP="00984C46">
      <w:pPr>
        <w:bidi/>
      </w:pPr>
      <w:r>
        <w:br w:type="page"/>
      </w:r>
    </w:p>
    <w:p w14:paraId="5A93EB36" w14:textId="77777777" w:rsidR="00E532A9" w:rsidRDefault="00000000" w:rsidP="00984C46">
      <w:pPr>
        <w:bidi/>
      </w:pPr>
      <w:r>
        <w:lastRenderedPageBreak/>
        <w:t>صفحة: 233</w:t>
      </w:r>
    </w:p>
    <w:p w14:paraId="77B34A0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3" w:hAnsi="QCF_P233" w:cs="QCF_P233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42B354C" w14:textId="77777777" w:rsidR="00E532A9" w:rsidRDefault="00000000" w:rsidP="00984C46">
      <w:pPr>
        <w:bidi/>
      </w:pPr>
      <w:r>
        <w:rPr>
          <w:rFonts w:ascii="QCF_P233" w:hAnsi="QCF_P233" w:cs="QCF_P233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8A8872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455447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3" w:hAnsi="QCF_P233" w:cs="QCF_P233"/>
          <w:color w:val="E20019"/>
          <w:sz w:val="28"/>
          <w:rtl/>
        </w:rPr>
        <w:t>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3" w:hAnsi="QCF_P233" w:cs="QCF_P233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62FB7A3" w14:textId="77777777" w:rsidR="00E532A9" w:rsidRDefault="00000000" w:rsidP="00984C46">
      <w:pPr>
        <w:bidi/>
      </w:pPr>
      <w:r>
        <w:rPr>
          <w:rFonts w:ascii="QCF_P233" w:hAnsi="QCF_P233" w:cs="QCF_P233"/>
          <w:color w:val="009036"/>
          <w:sz w:val="28"/>
          <w:rtl/>
        </w:rPr>
        <w:t>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3" w:hAnsi="QCF_P233" w:cs="QCF_P233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البزي.</w:t>
      </w:r>
    </w:p>
    <w:p w14:paraId="6FA4A32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لَآ تَّكَلَّمُ</w:t>
      </w:r>
      <w:r>
        <w:rPr>
          <w:rFonts w:ascii="louts-shamy" w:hAnsi="louts-shamy" w:cs="louts-shamy"/>
          <w:color w:val="006AB3"/>
          <w:sz w:val="28"/>
          <w:rtl/>
        </w:rPr>
        <w:t xml:space="preserve"> (بتشديد التاء مع المد المشبع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البزي. </w:t>
      </w:r>
    </w:p>
    <w:p w14:paraId="1A151A0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3" w:hAnsi="QCF_P233" w:cs="QCF_P233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694D510" w14:textId="77777777" w:rsidR="00E532A9" w:rsidRDefault="00000000" w:rsidP="00984C46">
      <w:pPr>
        <w:bidi/>
      </w:pPr>
      <w:r>
        <w:rPr>
          <w:rFonts w:ascii="QCF_P233" w:hAnsi="QCF_P233" w:cs="QCF_P233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06BEA21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سَعِدُواْ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A5C95E2" w14:textId="77777777" w:rsidR="00E532A9" w:rsidRDefault="00000000" w:rsidP="00984C46">
      <w:pPr>
        <w:bidi/>
      </w:pPr>
      <w:r>
        <w:br w:type="page"/>
      </w:r>
    </w:p>
    <w:p w14:paraId="2CEED6EB" w14:textId="77777777" w:rsidR="00E532A9" w:rsidRDefault="00000000" w:rsidP="00984C46">
      <w:pPr>
        <w:bidi/>
      </w:pPr>
      <w:r>
        <w:lastRenderedPageBreak/>
        <w:t>صفحة: 234</w:t>
      </w:r>
    </w:p>
    <w:p w14:paraId="61B7CAB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4" w:hAnsi="QCF_P234" w:cs="QCF_P234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4" w:hAnsi="QCF_P234" w:cs="QCF_P234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4" w:hAnsi="QCF_P234" w:cs="QCF_P234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62E8A40C" w14:textId="77777777" w:rsidR="00E532A9" w:rsidRDefault="00000000" w:rsidP="00984C46">
      <w:pPr>
        <w:bidi/>
      </w:pPr>
      <w:r>
        <w:rPr>
          <w:rFonts w:ascii="QCF_P234" w:hAnsi="QCF_P234" w:cs="QCF_P234"/>
          <w:color w:val="009036"/>
          <w:sz w:val="28"/>
          <w:rtl/>
        </w:rPr>
        <w:t>ﭽ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4" w:hAnsi="QCF_P234" w:cs="QCF_P234"/>
          <w:color w:val="009036"/>
          <w:sz w:val="28"/>
          <w:rtl/>
        </w:rPr>
        <w:t>ﭾ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4" w:hAnsi="QCF_P234" w:cs="QCF_P234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1EA4AD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 كُلّٗا لَّمَا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6445AB7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 كُلّٗا لَّمَا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</w:p>
    <w:p w14:paraId="5FD0B9A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 كُلّٗا لَّمَّا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656EC39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4" w:hAnsi="QCF_P234" w:cs="QCF_P234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5531B40" w14:textId="77777777" w:rsidR="00E532A9" w:rsidRDefault="00000000" w:rsidP="00984C46">
      <w:pPr>
        <w:bidi/>
      </w:pPr>
      <w:r>
        <w:rPr>
          <w:rFonts w:ascii="QCF_P234" w:hAnsi="QCF_P234" w:cs="QCF_P234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0494F7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وَزُلُفٗا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779C98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4" w:hAnsi="QCF_P234" w:cs="QCF_P234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634A584" w14:textId="77777777" w:rsidR="00E532A9" w:rsidRDefault="00000000" w:rsidP="00984C46">
      <w:pPr>
        <w:bidi/>
      </w:pPr>
      <w:r>
        <w:rPr>
          <w:rFonts w:ascii="QCF_P234" w:hAnsi="QCF_P234" w:cs="QCF_P234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جمّاز.</w:t>
      </w:r>
    </w:p>
    <w:p w14:paraId="5CBEAD9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بِقۡيَةٖ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جمّاز.</w:t>
      </w:r>
    </w:p>
    <w:p w14:paraId="1A175932" w14:textId="77777777" w:rsidR="00E532A9" w:rsidRDefault="00000000" w:rsidP="00984C46">
      <w:pPr>
        <w:bidi/>
      </w:pPr>
      <w:r>
        <w:br w:type="page"/>
      </w:r>
    </w:p>
    <w:p w14:paraId="0CC5A1FE" w14:textId="77777777" w:rsidR="00E532A9" w:rsidRDefault="00000000" w:rsidP="00984C46">
      <w:pPr>
        <w:bidi/>
      </w:pPr>
      <w:r>
        <w:lastRenderedPageBreak/>
        <w:t>صفحة: 235</w:t>
      </w:r>
    </w:p>
    <w:p w14:paraId="14E4440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5" w:hAnsi="QCF_P235" w:cs="QCF_P235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41351BC" w14:textId="77777777" w:rsidR="00E532A9" w:rsidRDefault="00000000" w:rsidP="00984C46">
      <w:pPr>
        <w:bidi/>
      </w:pPr>
      <w:r>
        <w:rPr>
          <w:rFonts w:ascii="QCF_P235" w:hAnsi="QCF_P235" w:cs="QCF_P235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443356D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مَكَانَٰتِكُمۡ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0096484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5" w:hAnsi="QCF_P235" w:cs="QCF_P235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05F6FB0" w14:textId="77777777" w:rsidR="00E532A9" w:rsidRDefault="00000000" w:rsidP="00984C46">
      <w:pPr>
        <w:bidi/>
      </w:pPr>
      <w:r>
        <w:rPr>
          <w:rFonts w:ascii="QCF_P235" w:hAnsi="QCF_P235" w:cs="QCF_P235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 xml:space="preserve">: نافع، حفص. </w:t>
      </w:r>
    </w:p>
    <w:p w14:paraId="084C66A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يَرۡجِعُ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760A6D4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5" w:hAnsi="QCF_P235" w:cs="QCF_P235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90FB1ED" w14:textId="77777777" w:rsidR="00E532A9" w:rsidRDefault="00000000" w:rsidP="00984C46">
      <w:pPr>
        <w:bidi/>
      </w:pPr>
      <w:r>
        <w:rPr>
          <w:rFonts w:ascii="QCF_P235" w:hAnsi="QCF_P235" w:cs="QCF_P235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A297A8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يَعۡمَلُونَ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خلف.  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644E9E6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5" w:hAnsi="QCF_P235" w:cs="QCF_P235"/>
          <w:color w:val="E20019"/>
          <w:sz w:val="28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71FBDF2" w14:textId="77777777" w:rsidR="00E532A9" w:rsidRDefault="00000000" w:rsidP="00984C46">
      <w:pPr>
        <w:bidi/>
      </w:pPr>
      <w:r>
        <w:rPr>
          <w:rFonts w:ascii="QCF_P235" w:hAnsi="QCF_P235" w:cs="QCF_P235"/>
          <w:color w:val="009036"/>
          <w:sz w:val="28"/>
          <w:rtl/>
        </w:rPr>
        <w:t>ﮢ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7C6AF4D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ﱂ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  </w:t>
      </w:r>
    </w:p>
    <w:p w14:paraId="7C3FF44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5" w:hAnsi="QCF_P235" w:cs="QCF_P235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35" w:hAnsi="QCF_P235" w:cs="QCF_P235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3C8A9FA2" w14:textId="77777777" w:rsidR="00E532A9" w:rsidRDefault="00000000" w:rsidP="00984C46">
      <w:pPr>
        <w:bidi/>
      </w:pPr>
      <w:r>
        <w:rPr>
          <w:rFonts w:ascii="QCF_P235" w:hAnsi="QCF_P235" w:cs="QCF_P235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35" w:hAnsi="QCF_P235" w:cs="QCF_P235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D1AD5E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قُرَٰنًا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798CE6C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5" w:hAnsi="QCF_P235" w:cs="QCF_P235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35" w:hAnsi="QCF_P235" w:cs="QCF_P235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2D7DE3F7" w14:textId="77777777" w:rsidR="00E532A9" w:rsidRDefault="00000000" w:rsidP="00984C46">
      <w:pPr>
        <w:bidi/>
      </w:pPr>
      <w:r>
        <w:rPr>
          <w:rFonts w:ascii="QCF_P235" w:hAnsi="QCF_P235" w:cs="QCF_P235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35" w:hAnsi="QCF_P235" w:cs="QCF_P235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19F50D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قُرَٰنًا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67EC7D2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5" w:hAnsi="QCF_P235" w:cs="QCF_P235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68B0EF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يَٰأَبَتِ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4FCA485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يَٰأَبَتَ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1E45079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5" w:hAnsi="QCF_P235" w:cs="QCF_P235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5" w:hAnsi="QCF_P235" w:cs="QCF_P235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9412696" w14:textId="77777777" w:rsidR="00E532A9" w:rsidRDefault="00000000" w:rsidP="00984C46">
      <w:pPr>
        <w:bidi/>
      </w:pPr>
      <w:r>
        <w:rPr>
          <w:rFonts w:ascii="QCF_P235" w:hAnsi="QCF_P235" w:cs="QCF_P235"/>
          <w:color w:val="009036"/>
          <w:sz w:val="28"/>
          <w:rtl/>
        </w:rPr>
        <w:t>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5" w:hAnsi="QCF_P235" w:cs="QCF_P235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372369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أَحَدَ عۡشَرَ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(بإسكان العين)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FA405A2" w14:textId="77777777" w:rsidR="00E532A9" w:rsidRDefault="00000000" w:rsidP="00984C46">
      <w:pPr>
        <w:bidi/>
      </w:pPr>
      <w:r>
        <w:br w:type="page"/>
      </w:r>
    </w:p>
    <w:p w14:paraId="1278F118" w14:textId="77777777" w:rsidR="00E532A9" w:rsidRDefault="00000000" w:rsidP="00984C46">
      <w:pPr>
        <w:bidi/>
      </w:pPr>
      <w:r>
        <w:lastRenderedPageBreak/>
        <w:t>صفحة: 236</w:t>
      </w:r>
    </w:p>
    <w:p w14:paraId="44C5E60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6" w:hAnsi="QCF_P236" w:cs="QCF_P236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715AEB8" w14:textId="77777777" w:rsidR="00E532A9" w:rsidRDefault="00000000" w:rsidP="00984C46">
      <w:pPr>
        <w:bidi/>
      </w:pPr>
      <w:r>
        <w:rPr>
          <w:rFonts w:ascii="QCF_P236" w:hAnsi="QCF_P236" w:cs="QCF_P236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حفص. </w:t>
      </w:r>
    </w:p>
    <w:p w14:paraId="15DCBA7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الباقون. </w:t>
      </w:r>
    </w:p>
    <w:p w14:paraId="4FE91C4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6" w:hAnsi="QCF_P236" w:cs="QCF_P236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CED9A9E" w14:textId="77777777" w:rsidR="00E532A9" w:rsidRDefault="00000000" w:rsidP="00984C46">
      <w:pPr>
        <w:bidi/>
      </w:pPr>
      <w:r>
        <w:rPr>
          <w:rFonts w:ascii="QCF_P236" w:hAnsi="QCF_P236" w:cs="QCF_P236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</w:t>
      </w:r>
    </w:p>
    <w:p w14:paraId="0251714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ءَايَتٞ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0974388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6" w:hAnsi="QCF_P236" w:cs="QCF_P236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6" w:hAnsi="QCF_P236" w:cs="QCF_P236"/>
          <w:color w:val="E20019"/>
          <w:sz w:val="28"/>
          <w:rtl/>
        </w:rPr>
        <w:t>ﮕﮖ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AA9EE5C" w14:textId="77777777" w:rsidR="00E532A9" w:rsidRDefault="00000000" w:rsidP="00984C46">
      <w:pPr>
        <w:bidi/>
      </w:pPr>
      <w:r>
        <w:rPr>
          <w:rFonts w:ascii="QCF_P236" w:hAnsi="QCF_P236" w:cs="QCF_P236"/>
          <w:color w:val="009036"/>
          <w:sz w:val="28"/>
          <w:rtl/>
        </w:rPr>
        <w:t>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6" w:hAnsi="QCF_P236" w:cs="QCF_P236"/>
          <w:color w:val="009036"/>
          <w:sz w:val="28"/>
          <w:rtl/>
        </w:rPr>
        <w:t>ﮕﮖ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ابن ذكوان، عاصم، حمزة، يعقوب. </w:t>
      </w:r>
    </w:p>
    <w:p w14:paraId="742A234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مُّبِينٍ </w:t>
      </w:r>
      <w:r>
        <w:rPr>
          <w:rFonts w:ascii="QCF_P236" w:hAnsi="QCF_P236" w:cs="QCF_P236"/>
          <w:color w:val="006AB3"/>
          <w:sz w:val="28"/>
          <w:rtl/>
        </w:rPr>
        <w:t>ﮕ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ٱقۡتُلُواْ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(بضم التنوين وصلًا)</w:t>
      </w:r>
      <w:r>
        <w:rPr>
          <w:rFonts w:ascii="louts-shamy" w:hAnsi="louts-shamy" w:cs="louts-shamy"/>
          <w:color w:val="000000"/>
          <w:sz w:val="28"/>
          <w:rtl/>
        </w:rPr>
        <w:t>: نافع، ابن كثير، هشام،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0F98C3A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6" w:hAnsi="QCF_P236" w:cs="QCF_P236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6" w:hAnsi="QCF_P236" w:cs="QCF_P236"/>
          <w:color w:val="E20019"/>
          <w:sz w:val="28"/>
          <w:rtl/>
        </w:rPr>
        <w:t>ﮕﮖ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29765A3" w14:textId="77777777" w:rsidR="00E532A9" w:rsidRDefault="00000000" w:rsidP="00984C46">
      <w:pPr>
        <w:bidi/>
      </w:pPr>
      <w:r>
        <w:rPr>
          <w:rFonts w:ascii="QCF_P236" w:hAnsi="QCF_P236" w:cs="QCF_P236"/>
          <w:color w:val="009036"/>
          <w:sz w:val="28"/>
          <w:rtl/>
        </w:rPr>
        <w:t>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6" w:hAnsi="QCF_P236" w:cs="QCF_P236"/>
          <w:color w:val="009036"/>
          <w:sz w:val="28"/>
          <w:rtl/>
        </w:rPr>
        <w:t>ﮕﮖ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ابن ذكوان، عاصم، حمزة، يعقوب. </w:t>
      </w:r>
    </w:p>
    <w:p w14:paraId="35231B5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مُّبِينٍ </w:t>
      </w:r>
      <w:r>
        <w:rPr>
          <w:rFonts w:ascii="QCF_P236" w:hAnsi="QCF_P236" w:cs="QCF_P236"/>
          <w:color w:val="006AB3"/>
          <w:sz w:val="28"/>
          <w:rtl/>
        </w:rPr>
        <w:t>ﮕ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ٱقۡتُلُواْ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(بضم التنوين وصلًا)</w:t>
      </w:r>
      <w:r>
        <w:rPr>
          <w:rFonts w:ascii="louts-shamy" w:hAnsi="louts-shamy" w:cs="louts-shamy"/>
          <w:color w:val="000000"/>
          <w:sz w:val="28"/>
          <w:rtl/>
        </w:rPr>
        <w:t>: نافع، ابن كثير، هشام،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EDCE5F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6" w:hAnsi="QCF_P236" w:cs="QCF_P236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B70381D" w14:textId="77777777" w:rsidR="00E532A9" w:rsidRDefault="00000000" w:rsidP="00984C46">
      <w:pPr>
        <w:bidi/>
      </w:pPr>
      <w:r>
        <w:rPr>
          <w:rFonts w:ascii="QCF_P236" w:hAnsi="QCF_P236" w:cs="QCF_P236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3B25672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غَيَٰبَٰتِ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4F3535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تَأۡمَ۬نَّا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5D0A9A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تَأۡمَ۬نَّا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(بالإدغام مع الإشمام والاختلاس)، مع إبدال الهمز لورش والسوسي.</w:t>
      </w:r>
    </w:p>
    <w:p w14:paraId="5108B02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تَامَنَّا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 (بالإدغام المحض من غير روم ولا إشمام). </w:t>
      </w:r>
    </w:p>
    <w:p w14:paraId="555B7FA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6" w:hAnsi="QCF_P236" w:cs="QCF_P236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6" w:hAnsi="QCF_P236" w:cs="QCF_P236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323CB9DB" w14:textId="77777777" w:rsidR="00E532A9" w:rsidRDefault="00000000" w:rsidP="00984C46">
      <w:pPr>
        <w:bidi/>
      </w:pPr>
      <w:r>
        <w:rPr>
          <w:rFonts w:ascii="QCF_P236" w:hAnsi="QCF_P236" w:cs="QCF_P236"/>
          <w:color w:val="009036"/>
          <w:sz w:val="28"/>
          <w:rtl/>
        </w:rPr>
        <w:t>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6" w:hAnsi="QCF_P236" w:cs="QCF_P236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يعقوب، خلف.</w:t>
      </w:r>
    </w:p>
    <w:p w14:paraId="5EB2C30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يَرۡتَعِ وَيَلۡعَبۡ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AF0AD6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نَّرۡتَعِ وَنَلۡعَبۡ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E39E5D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نَّرۡتَعۡ وَنَلۡعَبۡ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1E327E1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6" w:hAnsi="QCF_P236" w:cs="QCF_P236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21CC35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لَيَحۡزُنُنِي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747E281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لَيُحۡزِنُنِيَ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نافع.</w:t>
      </w:r>
    </w:p>
    <w:p w14:paraId="26D595A9" w14:textId="77777777" w:rsidR="00E532A9" w:rsidRDefault="00000000" w:rsidP="00984C46">
      <w:pPr>
        <w:bidi/>
      </w:pPr>
      <w:r>
        <w:br w:type="page"/>
      </w:r>
    </w:p>
    <w:p w14:paraId="6ADB45FD" w14:textId="77777777" w:rsidR="00E532A9" w:rsidRDefault="00000000" w:rsidP="00984C46">
      <w:pPr>
        <w:bidi/>
      </w:pPr>
      <w:r>
        <w:lastRenderedPageBreak/>
        <w:t>صفحة: 237</w:t>
      </w:r>
    </w:p>
    <w:p w14:paraId="7918F3B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7" w:hAnsi="QCF_P237" w:cs="QCF_P237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D49C603" w14:textId="77777777" w:rsidR="00E532A9" w:rsidRDefault="00000000" w:rsidP="00984C46">
      <w:pPr>
        <w:bidi/>
      </w:pPr>
      <w:r>
        <w:rPr>
          <w:rFonts w:ascii="QCF_P237" w:hAnsi="QCF_P237" w:cs="QCF_P237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(بالإفراد)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223E2C8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غَيَٰبَٰتِ</w:t>
      </w:r>
      <w:r>
        <w:rPr>
          <w:rFonts w:ascii="louts-shamy" w:hAnsi="louts-shamy" w:cs="louts-shamy"/>
          <w:color w:val="006AB3"/>
          <w:sz w:val="28"/>
          <w:rtl/>
        </w:rPr>
        <w:t xml:space="preserve"> (بالجمع)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63FA6F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7" w:hAnsi="QCF_P237" w:cs="QCF_P237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2F51CBD" w14:textId="77777777" w:rsidR="00E532A9" w:rsidRDefault="00000000" w:rsidP="00984C46">
      <w:pPr>
        <w:bidi/>
      </w:pPr>
      <w:r>
        <w:rPr>
          <w:rFonts w:ascii="QCF_P237" w:hAnsi="QCF_P237" w:cs="QCF_P237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605C2B5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يَٰبُشۡرَٰيَ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AF6A628" w14:textId="77777777" w:rsidR="00E532A9" w:rsidRDefault="00000000" w:rsidP="00984C46">
      <w:pPr>
        <w:bidi/>
      </w:pPr>
      <w:r>
        <w:br w:type="page"/>
      </w:r>
    </w:p>
    <w:p w14:paraId="73511D4D" w14:textId="77777777" w:rsidR="00E532A9" w:rsidRDefault="00000000" w:rsidP="00984C46">
      <w:pPr>
        <w:bidi/>
      </w:pPr>
      <w:r>
        <w:lastRenderedPageBreak/>
        <w:t>صفحة: 238</w:t>
      </w:r>
    </w:p>
    <w:p w14:paraId="09DE0BD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8" w:hAnsi="QCF_P238" w:cs="QCF_P238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8" w:hAnsi="QCF_P238" w:cs="QCF_P238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خمس قراءات: </w:t>
      </w:r>
    </w:p>
    <w:p w14:paraId="2678C3C5" w14:textId="77777777" w:rsidR="00E532A9" w:rsidRDefault="00000000" w:rsidP="00984C46">
      <w:pPr>
        <w:bidi/>
      </w:pPr>
      <w:r>
        <w:rPr>
          <w:rFonts w:ascii="QCF_P238" w:hAnsi="QCF_P238" w:cs="QCF_P238"/>
          <w:color w:val="009036"/>
          <w:sz w:val="28"/>
          <w:rtl/>
        </w:rPr>
        <w:t>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8" w:hAnsi="QCF_P238" w:cs="QCF_P238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01FB2AC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هِيتَ لَكَ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BA5798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هَيۡتُ لَكَ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632EF7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هِئۡتَ لَكَ</w:t>
      </w:r>
      <w:r>
        <w:rPr>
          <w:rFonts w:ascii="louts-shamy" w:hAnsi="louts-shamy" w:cs="louts-shamy"/>
          <w:color w:val="000000"/>
          <w:sz w:val="28"/>
          <w:rtl/>
        </w:rPr>
        <w:t xml:space="preserve"> : هشام (بخلف عنه).</w:t>
      </w:r>
    </w:p>
    <w:p w14:paraId="5B1A133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هِئۡتُ لَكَ</w:t>
      </w:r>
      <w:r>
        <w:rPr>
          <w:rFonts w:ascii="louts-shamy" w:hAnsi="louts-shamy" w:cs="louts-shamy"/>
          <w:color w:val="000000"/>
          <w:sz w:val="28"/>
          <w:rtl/>
        </w:rPr>
        <w:t xml:space="preserve"> : هشام (الوجه الثاني له). </w:t>
      </w:r>
    </w:p>
    <w:p w14:paraId="125FA3B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8" w:hAnsi="QCF_P238" w:cs="QCF_P238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A182D38" w14:textId="77777777" w:rsidR="00E532A9" w:rsidRDefault="00000000" w:rsidP="00984C46">
      <w:pPr>
        <w:bidi/>
      </w:pPr>
      <w:r>
        <w:rPr>
          <w:rFonts w:ascii="QCF_P238" w:hAnsi="QCF_P238" w:cs="QCF_P238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C8BAEB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ٱلۡمُخۡلِصِينَ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 </w:t>
      </w:r>
    </w:p>
    <w:p w14:paraId="65BA4F3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8" w:hAnsi="QCF_P238" w:cs="QCF_P238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77DB551" w14:textId="77777777" w:rsidR="00E532A9" w:rsidRDefault="00000000" w:rsidP="00984C46">
      <w:pPr>
        <w:bidi/>
      </w:pPr>
      <w:r>
        <w:rPr>
          <w:rFonts w:ascii="QCF_P238" w:hAnsi="QCF_P238" w:cs="QCF_P238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CA1B11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2131F24" w14:textId="77777777" w:rsidR="00E532A9" w:rsidRDefault="00E532A9" w:rsidP="00984C46">
      <w:pPr>
        <w:bidi/>
      </w:pPr>
    </w:p>
    <w:p w14:paraId="029E57A9" w14:textId="77777777" w:rsidR="00E532A9" w:rsidRDefault="00E532A9" w:rsidP="00984C46">
      <w:pPr>
        <w:bidi/>
      </w:pPr>
    </w:p>
    <w:p w14:paraId="0F95AEFC" w14:textId="77777777" w:rsidR="00E532A9" w:rsidRDefault="00E532A9" w:rsidP="00984C46">
      <w:pPr>
        <w:bidi/>
      </w:pPr>
    </w:p>
    <w:p w14:paraId="7C66C30D" w14:textId="77777777" w:rsidR="00E532A9" w:rsidRDefault="00000000" w:rsidP="00984C46">
      <w:pPr>
        <w:bidi/>
      </w:pPr>
      <w:r>
        <w:br w:type="page"/>
      </w:r>
    </w:p>
    <w:p w14:paraId="0D55C1D6" w14:textId="77777777" w:rsidR="00E532A9" w:rsidRDefault="00000000" w:rsidP="00984C46">
      <w:pPr>
        <w:bidi/>
      </w:pPr>
      <w:r>
        <w:lastRenderedPageBreak/>
        <w:t>صفحة: 239</w:t>
      </w:r>
    </w:p>
    <w:p w14:paraId="2DF9E8D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9" w:hAnsi="QCF_P239" w:cs="QCF_P239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39" w:hAnsi="QCF_P239" w:cs="QCF_P239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76544A2" w14:textId="77777777" w:rsidR="00E532A9" w:rsidRDefault="00000000" w:rsidP="00984C46">
      <w:pPr>
        <w:bidi/>
      </w:pPr>
      <w:r>
        <w:rPr>
          <w:rFonts w:ascii="QCF_P239" w:hAnsi="QCF_P239" w:cs="QCF_P239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39" w:hAnsi="QCF_P239" w:cs="QCF_P239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3306E93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إِلَيۡهُنَّ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عَلَيۡهُنَّ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2B2DF88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9" w:hAnsi="QCF_P239" w:cs="QCF_P239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9" w:hAnsi="QCF_P239" w:cs="QCF_P239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DA48EE4" w14:textId="77777777" w:rsidR="00E532A9" w:rsidRDefault="00000000" w:rsidP="00984C46">
      <w:pPr>
        <w:bidi/>
      </w:pPr>
      <w:r>
        <w:rPr>
          <w:rFonts w:ascii="QCF_P239" w:hAnsi="QCF_P239" w:cs="QCF_P239"/>
          <w:color w:val="009036"/>
          <w:sz w:val="28"/>
          <w:rtl/>
        </w:rPr>
        <w:t>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9" w:hAnsi="QCF_P239" w:cs="QCF_P239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4D0A829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وَقَالَتُ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ٱخۡرُجۡ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741AD4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9" w:hAnsi="QCF_P239" w:cs="QCF_P239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39" w:hAnsi="QCF_P239" w:cs="QCF_P239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DA2753C" w14:textId="77777777" w:rsidR="00E532A9" w:rsidRDefault="00000000" w:rsidP="00984C46">
      <w:pPr>
        <w:bidi/>
      </w:pPr>
      <w:r>
        <w:rPr>
          <w:rFonts w:ascii="QCF_P239" w:hAnsi="QCF_P239" w:cs="QCF_P239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39" w:hAnsi="QCF_P239" w:cs="QCF_P239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7C7847D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إِلَيۡهُنَّ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عَلَيۡهُنَّ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2D6953D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9" w:hAnsi="QCF_P239" w:cs="QCF_P239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9" w:hAnsi="QCF_P239" w:cs="QCF_P239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CC2D47F" w14:textId="77777777" w:rsidR="00E532A9" w:rsidRDefault="00000000" w:rsidP="00984C46">
      <w:pPr>
        <w:bidi/>
      </w:pPr>
      <w:r>
        <w:rPr>
          <w:rFonts w:ascii="QCF_P239" w:hAnsi="QCF_P239" w:cs="QCF_P239"/>
          <w:color w:val="009036"/>
          <w:sz w:val="28"/>
          <w:rtl/>
        </w:rPr>
        <w:t>ﭨ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9" w:hAnsi="QCF_P239" w:cs="QCF_P239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95EE11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حَٰشَ</w:t>
      </w:r>
      <w:r>
        <w:rPr>
          <w:rFonts w:ascii="louts-shamy" w:hAnsi="louts-shamy" w:cs="louts-shamy"/>
          <w:color w:val="006AB3"/>
          <w:sz w:val="28"/>
          <w:rtl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لِلَّهِ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67EEA1E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9" w:hAnsi="QCF_P239" w:cs="QCF_P239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39" w:hAnsi="QCF_P239" w:cs="QCF_P239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8C5CD45" w14:textId="77777777" w:rsidR="00E532A9" w:rsidRDefault="00000000" w:rsidP="00984C46">
      <w:pPr>
        <w:bidi/>
      </w:pPr>
      <w:r>
        <w:rPr>
          <w:rFonts w:ascii="QCF_P239" w:hAnsi="QCF_P239" w:cs="QCF_P239"/>
          <w:color w:val="009036"/>
          <w:sz w:val="28"/>
          <w:rtl/>
        </w:rPr>
        <w:t>ﮊ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39" w:hAnsi="QCF_P239" w:cs="QCF_P239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6760AC4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رَبِّ ٱلسَّجۡنُ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2BEF6D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9" w:hAnsi="QCF_P239" w:cs="QCF_P239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39" w:hAnsi="QCF_P239" w:cs="QCF_P239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30F7887" w14:textId="77777777" w:rsidR="00E532A9" w:rsidRDefault="00000000" w:rsidP="00984C46">
      <w:pPr>
        <w:bidi/>
      </w:pPr>
      <w:r>
        <w:rPr>
          <w:rFonts w:ascii="QCF_P239" w:hAnsi="QCF_P239" w:cs="QCF_P239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39" w:hAnsi="QCF_P239" w:cs="QCF_P239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338FD3A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إِلَيۡهُنَّ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عَلَيۡهُنَّ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2FB65FF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39" w:hAnsi="QCF_P239" w:cs="QCF_P239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28D55F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 xml:space="preserve">تُرۡزَقَانِهِۦ </w:t>
      </w:r>
      <w:r>
        <w:rPr>
          <w:rFonts w:ascii="louts-shamy" w:hAnsi="louts-shamy" w:cs="louts-shamy"/>
          <w:color w:val="009036"/>
          <w:sz w:val="28"/>
          <w:rtl/>
        </w:rPr>
        <w:t>(بإشباع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ابن وردان. </w:t>
      </w:r>
    </w:p>
    <w:p w14:paraId="03278B2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تُرۡزَقَانِهِ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(بقصر الهاء)</w:t>
      </w:r>
      <w:r>
        <w:rPr>
          <w:rFonts w:ascii="louts-shamy" w:hAnsi="louts-shamy" w:cs="louts-shamy"/>
          <w:color w:val="000000"/>
          <w:sz w:val="28"/>
          <w:rtl/>
        </w:rPr>
        <w:t>: ابن وردان.</w:t>
      </w:r>
    </w:p>
    <w:p w14:paraId="1F12D16F" w14:textId="77777777" w:rsidR="00E532A9" w:rsidRDefault="00000000" w:rsidP="00984C46">
      <w:pPr>
        <w:bidi/>
      </w:pPr>
      <w:r>
        <w:br w:type="page"/>
      </w:r>
    </w:p>
    <w:p w14:paraId="2FF94D83" w14:textId="77777777" w:rsidR="00E532A9" w:rsidRDefault="00000000" w:rsidP="00984C46">
      <w:pPr>
        <w:bidi/>
      </w:pPr>
      <w:r>
        <w:lastRenderedPageBreak/>
        <w:t>صفحة: 240</w:t>
      </w:r>
    </w:p>
    <w:p w14:paraId="0A1F63A6" w14:textId="77777777" w:rsidR="00E532A9" w:rsidRDefault="00000000" w:rsidP="00984C46">
      <w:pPr>
        <w:bidi/>
      </w:pPr>
      <w:r>
        <w:br w:type="page"/>
      </w:r>
    </w:p>
    <w:p w14:paraId="713E8E99" w14:textId="77777777" w:rsidR="00E532A9" w:rsidRDefault="00000000" w:rsidP="00984C46">
      <w:pPr>
        <w:bidi/>
      </w:pPr>
      <w:r>
        <w:lastRenderedPageBreak/>
        <w:t>صفحة: 241</w:t>
      </w:r>
    </w:p>
    <w:p w14:paraId="07F185B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1" w:hAnsi="QCF_P241" w:cs="QCF_P241"/>
          <w:color w:val="E20019"/>
          <w:sz w:val="28"/>
          <w:rtl/>
        </w:rPr>
        <w:t>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1" w:hAnsi="QCF_P241" w:cs="QCF_P241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7A44467" w14:textId="77777777" w:rsidR="00E532A9" w:rsidRDefault="00000000" w:rsidP="00984C46">
      <w:pPr>
        <w:bidi/>
      </w:pPr>
      <w:r>
        <w:rPr>
          <w:rFonts w:ascii="QCF_P241" w:hAnsi="QCF_P241" w:cs="QCF_P241"/>
          <w:color w:val="009036"/>
          <w:sz w:val="28"/>
          <w:rtl/>
        </w:rPr>
        <w:t>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1" w:hAnsi="QCF_P241" w:cs="QCF_P241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53E10BB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أَنَا أُنَبِّئُكُم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وصلًا ووقفًا)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B8B65A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1" w:hAnsi="QCF_P241" w:cs="QCF_P241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DC8F498" w14:textId="77777777" w:rsidR="00E532A9" w:rsidRDefault="00000000" w:rsidP="00984C46">
      <w:pPr>
        <w:bidi/>
      </w:pPr>
      <w:r>
        <w:rPr>
          <w:rFonts w:ascii="QCF_P241" w:hAnsi="QCF_P241" w:cs="QCF_P241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115C352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دَأۡبٗا</w:t>
      </w:r>
      <w:r>
        <w:rPr>
          <w:rFonts w:ascii="louts-shamy" w:hAnsi="louts-shamy" w:cs="louts-shamy"/>
          <w:color w:val="000000"/>
          <w:sz w:val="28"/>
          <w:rtl/>
        </w:rPr>
        <w:t>: الباقون (مع الإبدال للسوسي،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1970BD8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1" w:hAnsi="QCF_P241" w:cs="QCF_P241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52427D5" w14:textId="77777777" w:rsidR="00E532A9" w:rsidRDefault="00000000" w:rsidP="00984C46">
      <w:pPr>
        <w:bidi/>
      </w:pPr>
      <w:r>
        <w:rPr>
          <w:rFonts w:ascii="QCF_P241" w:hAnsi="QCF_P241" w:cs="QCF_P241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718E1E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تَعۡصِرُونَ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009F5EB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1" w:hAnsi="QCF_P241" w:cs="QCF_P241"/>
          <w:color w:val="E20019"/>
          <w:sz w:val="28"/>
          <w:rtl/>
        </w:rPr>
        <w:t>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D017FB9" w14:textId="77777777" w:rsidR="00E532A9" w:rsidRDefault="00000000" w:rsidP="00984C46">
      <w:pPr>
        <w:bidi/>
      </w:pPr>
      <w:r>
        <w:rPr>
          <w:rFonts w:ascii="QCF_P241" w:hAnsi="QCF_P241" w:cs="QCF_P241"/>
          <w:color w:val="009036"/>
          <w:sz w:val="28"/>
          <w:rtl/>
        </w:rPr>
        <w:t>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D8DD5F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فَسَلۡهُ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الكسائي، خلف. </w:t>
      </w:r>
    </w:p>
    <w:p w14:paraId="0556508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1" w:hAnsi="QCF_P241" w:cs="QCF_P241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1" w:hAnsi="QCF_P241" w:cs="QCF_P241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B5D19AC" w14:textId="77777777" w:rsidR="00E532A9" w:rsidRDefault="00000000" w:rsidP="00984C46">
      <w:pPr>
        <w:bidi/>
      </w:pPr>
      <w:r>
        <w:rPr>
          <w:rFonts w:ascii="QCF_P241" w:hAnsi="QCF_P241" w:cs="QCF_P241"/>
          <w:color w:val="009036"/>
          <w:sz w:val="28"/>
          <w:rtl/>
        </w:rPr>
        <w:t>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1" w:hAnsi="QCF_P241" w:cs="QCF_P241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DAEBD4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حَٰشَ</w:t>
      </w:r>
      <w:r>
        <w:rPr>
          <w:rFonts w:ascii="louts-shamy" w:hAnsi="louts-shamy" w:cs="louts-shamy"/>
          <w:color w:val="006AB3"/>
          <w:sz w:val="28"/>
          <w:rtl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لِلَّهِ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39FB51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1" w:hAnsi="QCF_P241" w:cs="QCF_P241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1" w:hAnsi="QCF_P241" w:cs="QCF_P241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0F40A74" w14:textId="77777777" w:rsidR="00E532A9" w:rsidRDefault="00000000" w:rsidP="00984C46">
      <w:pPr>
        <w:bidi/>
      </w:pPr>
      <w:r>
        <w:rPr>
          <w:rFonts w:ascii="QCF_P241" w:hAnsi="QCF_P241" w:cs="QCF_P241"/>
          <w:color w:val="009036"/>
          <w:sz w:val="28"/>
          <w:rtl/>
        </w:rPr>
        <w:t>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1" w:hAnsi="QCF_P241" w:cs="QCF_P241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D41D3B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حَٰشَ</w:t>
      </w:r>
      <w:r>
        <w:rPr>
          <w:rFonts w:ascii="louts-shamy" w:hAnsi="louts-shamy" w:cs="louts-shamy"/>
          <w:color w:val="006AB3"/>
          <w:sz w:val="28"/>
          <w:rtl/>
        </w:rPr>
        <w:t>ٰ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لِلَّهِ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0163E994" w14:textId="77777777" w:rsidR="00E532A9" w:rsidRDefault="00000000" w:rsidP="00984C46">
      <w:pPr>
        <w:bidi/>
      </w:pPr>
      <w:r>
        <w:br w:type="page"/>
      </w:r>
    </w:p>
    <w:p w14:paraId="71047AED" w14:textId="77777777" w:rsidR="00E532A9" w:rsidRDefault="00000000" w:rsidP="00984C46">
      <w:pPr>
        <w:bidi/>
      </w:pPr>
      <w:r>
        <w:lastRenderedPageBreak/>
        <w:t>صفحة: 242</w:t>
      </w:r>
    </w:p>
    <w:p w14:paraId="53ECBDB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2" w:hAnsi="QCF_P242" w:cs="QCF_P242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2" w:hAnsi="QCF_P242" w:cs="QCF_P242"/>
          <w:color w:val="E20019"/>
          <w:sz w:val="28"/>
          <w:rtl/>
        </w:rPr>
        <w:t>ﮆ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C374FAE" w14:textId="77777777" w:rsidR="00E532A9" w:rsidRDefault="00000000" w:rsidP="00984C46">
      <w:pPr>
        <w:bidi/>
      </w:pPr>
      <w:r>
        <w:rPr>
          <w:rFonts w:ascii="QCF_P242" w:hAnsi="QCF_P242" w:cs="QCF_P242"/>
          <w:color w:val="009036"/>
          <w:sz w:val="28"/>
          <w:rtl/>
        </w:rPr>
        <w:t>ﮅ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2" w:hAnsi="QCF_P242" w:cs="QCF_P242"/>
          <w:color w:val="009036"/>
          <w:sz w:val="28"/>
          <w:rtl/>
        </w:rPr>
        <w:t>ﮆ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0F8882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حَيۡثُ نَشَآءُ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98BEDA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2" w:hAnsi="QCF_P242" w:cs="QCF_P242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828DCF6" w14:textId="77777777" w:rsidR="00E532A9" w:rsidRDefault="00000000" w:rsidP="00984C46">
      <w:pPr>
        <w:bidi/>
      </w:pPr>
      <w:r>
        <w:rPr>
          <w:rFonts w:ascii="QCF_P242" w:hAnsi="QCF_P242" w:cs="QCF_P242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72B1932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لِفِتۡيَتِهِ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167D59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2" w:hAnsi="QCF_P242" w:cs="QCF_P242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77A4DE3" w14:textId="77777777" w:rsidR="00E532A9" w:rsidRDefault="00000000" w:rsidP="00984C46">
      <w:pPr>
        <w:bidi/>
      </w:pPr>
      <w:r>
        <w:rPr>
          <w:rFonts w:ascii="QCF_P242" w:hAnsi="QCF_P242" w:cs="QCF_P242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1A0AC83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أَبِيهُمۡ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2AB0D70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2" w:hAnsi="QCF_P242" w:cs="QCF_P242"/>
          <w:color w:val="E20019"/>
          <w:sz w:val="28"/>
          <w:rtl/>
        </w:rPr>
        <w:t>ﰅ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D350B17" w14:textId="77777777" w:rsidR="00E532A9" w:rsidRDefault="00000000" w:rsidP="00984C46">
      <w:pPr>
        <w:bidi/>
      </w:pPr>
      <w:r>
        <w:rPr>
          <w:rFonts w:ascii="QCF_P242" w:hAnsi="QCF_P242" w:cs="QCF_P242"/>
          <w:color w:val="009036"/>
          <w:sz w:val="28"/>
          <w:rtl/>
        </w:rPr>
        <w:t>ﰅ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6F7675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يَكۡتَـلۡ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</w:t>
      </w:r>
    </w:p>
    <w:p w14:paraId="6C455E35" w14:textId="77777777" w:rsidR="00E532A9" w:rsidRDefault="00000000" w:rsidP="00984C46">
      <w:pPr>
        <w:bidi/>
      </w:pPr>
      <w:r>
        <w:br w:type="page"/>
      </w:r>
    </w:p>
    <w:p w14:paraId="3C3C0806" w14:textId="77777777" w:rsidR="00E532A9" w:rsidRDefault="00000000" w:rsidP="00984C46">
      <w:pPr>
        <w:bidi/>
      </w:pPr>
      <w:r>
        <w:lastRenderedPageBreak/>
        <w:t>صفحة: 243</w:t>
      </w:r>
    </w:p>
    <w:p w14:paraId="660C8FE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3" w:hAnsi="QCF_P243" w:cs="QCF_P243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AF90322" w14:textId="77777777" w:rsidR="00E532A9" w:rsidRDefault="00000000" w:rsidP="00984C46">
      <w:pPr>
        <w:bidi/>
      </w:pPr>
      <w:r>
        <w:rPr>
          <w:rFonts w:ascii="QCF_P243" w:hAnsi="QCF_P243" w:cs="QCF_P243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0DF9F90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حِفۡظٗا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9D28A6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3" w:hAnsi="QCF_P243" w:cs="QCF_P243"/>
          <w:color w:val="E20019"/>
          <w:sz w:val="28"/>
          <w:rtl/>
        </w:rPr>
        <w:t>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D1498F7" w14:textId="77777777" w:rsidR="00E532A9" w:rsidRDefault="00000000" w:rsidP="00984C46">
      <w:pPr>
        <w:bidi/>
      </w:pPr>
      <w:r>
        <w:rPr>
          <w:rFonts w:ascii="QCF_P243" w:hAnsi="QCF_P243" w:cs="QCF_P243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A3D05C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212CEF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3" w:hAnsi="QCF_P243" w:cs="QCF_P243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69BFF95" w14:textId="77777777" w:rsidR="00E532A9" w:rsidRDefault="00000000" w:rsidP="00984C46">
      <w:pPr>
        <w:bidi/>
      </w:pPr>
      <w:r>
        <w:rPr>
          <w:rFonts w:ascii="QCF_P243" w:hAnsi="QCF_P243" w:cs="QCF_P243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9A89CA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448F260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3" w:hAnsi="QCF_P243" w:cs="QCF_P243"/>
          <w:color w:val="E20019"/>
          <w:sz w:val="28"/>
          <w:rtl/>
        </w:rPr>
        <w:t>ﰈ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3" w:hAnsi="QCF_P243" w:cs="QCF_P243"/>
          <w:color w:val="E20019"/>
          <w:sz w:val="28"/>
          <w:rtl/>
        </w:rPr>
        <w:t>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2B2FFE9" w14:textId="77777777" w:rsidR="00E532A9" w:rsidRDefault="00000000" w:rsidP="00984C46">
      <w:pPr>
        <w:bidi/>
      </w:pPr>
      <w:r>
        <w:rPr>
          <w:rFonts w:ascii="QCF_P243" w:hAnsi="QCF_P243" w:cs="QCF_P243"/>
          <w:color w:val="009036"/>
          <w:sz w:val="28"/>
          <w:rtl/>
        </w:rPr>
        <w:t>ﰈ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3" w:hAnsi="QCF_P243" w:cs="QCF_P243"/>
          <w:color w:val="009036"/>
          <w:sz w:val="28"/>
          <w:rtl/>
        </w:rPr>
        <w:t>ﰉ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 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681062E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أَنَا أَخُوكَ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وصلًا ووقفًا)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7AF799B" w14:textId="77777777" w:rsidR="00E532A9" w:rsidRDefault="00000000" w:rsidP="00984C46">
      <w:pPr>
        <w:bidi/>
      </w:pPr>
      <w:r>
        <w:br w:type="page"/>
      </w:r>
    </w:p>
    <w:p w14:paraId="01D91DE8" w14:textId="77777777" w:rsidR="00E532A9" w:rsidRDefault="00000000" w:rsidP="00984C46">
      <w:pPr>
        <w:bidi/>
      </w:pPr>
      <w:r>
        <w:lastRenderedPageBreak/>
        <w:t>صفحة: 244</w:t>
      </w:r>
    </w:p>
    <w:p w14:paraId="015D04A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4" w:hAnsi="QCF_P244" w:cs="QCF_P244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8885D6C" w14:textId="77777777" w:rsidR="00E532A9" w:rsidRDefault="00000000" w:rsidP="00984C46">
      <w:pPr>
        <w:bidi/>
      </w:pPr>
      <w:r>
        <w:rPr>
          <w:rFonts w:ascii="QCF_P244" w:hAnsi="QCF_P244" w:cs="QCF_P244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274F88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6C6E58C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4" w:hAnsi="QCF_P244" w:cs="QCF_P244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04FF9E5" w14:textId="77777777" w:rsidR="00E532A9" w:rsidRDefault="00000000" w:rsidP="00984C46">
      <w:pPr>
        <w:bidi/>
      </w:pPr>
      <w:r>
        <w:rPr>
          <w:rFonts w:ascii="QCF_P244" w:hAnsi="QCF_P244" w:cs="QCF_P244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732A3E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CC79DD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4" w:hAnsi="QCF_P244" w:cs="QCF_P244"/>
          <w:color w:val="E20019"/>
          <w:sz w:val="28"/>
          <w:rtl/>
        </w:rPr>
        <w:t>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4" w:hAnsi="QCF_P244" w:cs="QCF_P244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4" w:hAnsi="QCF_P244" w:cs="QCF_P244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4" w:hAnsi="QCF_P244" w:cs="QCF_P244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40FF9D9F" w14:textId="77777777" w:rsidR="00E532A9" w:rsidRDefault="00000000" w:rsidP="00984C46">
      <w:pPr>
        <w:bidi/>
      </w:pPr>
      <w:r>
        <w:rPr>
          <w:rFonts w:ascii="QCF_P244" w:hAnsi="QCF_P244" w:cs="QCF_P244"/>
          <w:color w:val="009036"/>
          <w:sz w:val="28"/>
          <w:rtl/>
        </w:rPr>
        <w:t>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4" w:hAnsi="QCF_P244" w:cs="QCF_P244"/>
          <w:color w:val="009036"/>
          <w:sz w:val="28"/>
          <w:rtl/>
        </w:rPr>
        <w:t>ﮱ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4" w:hAnsi="QCF_P244" w:cs="QCF_P244"/>
          <w:color w:val="009036"/>
          <w:sz w:val="28"/>
          <w:rtl/>
        </w:rPr>
        <w:t>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4" w:hAnsi="QCF_P244" w:cs="QCF_P244"/>
          <w:color w:val="009036"/>
          <w:sz w:val="28"/>
          <w:rtl/>
        </w:rPr>
        <w:t>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خلف.</w:t>
      </w:r>
    </w:p>
    <w:p w14:paraId="294EA61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نَرۡفَعُ دَرَجَٰتِ مَن نَّشَآءُ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947A01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يَرۡفَعُ دَرَجَٰتِ مَن يَشَآءُ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5BD49DD7" w14:textId="77777777" w:rsidR="00E532A9" w:rsidRDefault="00000000" w:rsidP="00984C46">
      <w:pPr>
        <w:bidi/>
      </w:pPr>
      <w:r>
        <w:br w:type="page"/>
      </w:r>
    </w:p>
    <w:p w14:paraId="06B83001" w14:textId="77777777" w:rsidR="00E532A9" w:rsidRDefault="00000000" w:rsidP="00984C46">
      <w:pPr>
        <w:bidi/>
      </w:pPr>
      <w:r>
        <w:lastRenderedPageBreak/>
        <w:t>صفحة: 245</w:t>
      </w:r>
    </w:p>
    <w:p w14:paraId="6316433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5" w:hAnsi="QCF_P245" w:cs="QCF_P245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81E9A28" w14:textId="77777777" w:rsidR="00E532A9" w:rsidRDefault="00000000" w:rsidP="00984C46">
      <w:pPr>
        <w:bidi/>
      </w:pPr>
      <w:r>
        <w:rPr>
          <w:rFonts w:ascii="QCF_P245" w:hAnsi="QCF_P245" w:cs="QCF_P245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 (بخلفٍ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790CDB4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ٱسۡتَٰيَسُواْ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البزي (الوجه الثاني له). </w:t>
      </w:r>
    </w:p>
    <w:p w14:paraId="7D4612F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5" w:hAnsi="QCF_P245" w:cs="QCF_P245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45" w:hAnsi="QCF_P245" w:cs="QCF_P245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04520FC2" w14:textId="77777777" w:rsidR="00E532A9" w:rsidRDefault="00000000" w:rsidP="00984C46">
      <w:pPr>
        <w:bidi/>
      </w:pPr>
      <w:r>
        <w:rPr>
          <w:rFonts w:ascii="QCF_P245" w:hAnsi="QCF_P245" w:cs="QCF_P245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5" w:hAnsi="QCF_P245" w:cs="QCF_P245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B33355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692C08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5" w:hAnsi="QCF_P245" w:cs="QCF_P245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6F08DB3" w14:textId="77777777" w:rsidR="00E532A9" w:rsidRDefault="00000000" w:rsidP="00984C46">
      <w:pPr>
        <w:bidi/>
      </w:pPr>
      <w:r>
        <w:rPr>
          <w:rFonts w:ascii="QCF_P245" w:hAnsi="QCF_P245" w:cs="QCF_P245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578EEA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وَسَلِ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الكسائي، خلف.</w:t>
      </w:r>
    </w:p>
    <w:p w14:paraId="6B67983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5" w:hAnsi="QCF_P245" w:cs="QCF_P245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45" w:hAnsi="QCF_P245" w:cs="QCF_P245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00465364" w14:textId="77777777" w:rsidR="00E532A9" w:rsidRDefault="00000000" w:rsidP="00984C46">
      <w:pPr>
        <w:bidi/>
      </w:pPr>
      <w:r>
        <w:rPr>
          <w:rFonts w:ascii="QCF_P245" w:hAnsi="QCF_P245" w:cs="QCF_P245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5" w:hAnsi="QCF_P245" w:cs="QCF_P245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4F9D0D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ECC78DC" w14:textId="77777777" w:rsidR="00E532A9" w:rsidRDefault="00000000" w:rsidP="00984C46">
      <w:pPr>
        <w:bidi/>
      </w:pPr>
      <w:r>
        <w:br w:type="page"/>
      </w:r>
    </w:p>
    <w:p w14:paraId="254541C0" w14:textId="77777777" w:rsidR="00E532A9" w:rsidRDefault="00000000" w:rsidP="00984C46">
      <w:pPr>
        <w:bidi/>
      </w:pPr>
      <w:r>
        <w:lastRenderedPageBreak/>
        <w:t>صفحة: 246</w:t>
      </w:r>
    </w:p>
    <w:p w14:paraId="6CF8349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6" w:hAnsi="QCF_P246" w:cs="QCF_P246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46" w:hAnsi="QCF_P246" w:cs="QCF_P246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0905AC5E" w14:textId="77777777" w:rsidR="00E532A9" w:rsidRDefault="00000000" w:rsidP="00984C46">
      <w:pPr>
        <w:bidi/>
      </w:pPr>
      <w:r>
        <w:rPr>
          <w:rFonts w:ascii="QCF_P246" w:hAnsi="QCF_P246" w:cs="QCF_P246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46" w:hAnsi="QCF_P246" w:cs="QCF_P246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 (بخلفٍ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39B2583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تَايَسُواْ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يَايَسُ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البزي (الوجه الثاني له). </w:t>
      </w:r>
    </w:p>
    <w:p w14:paraId="09EEBCB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6" w:hAnsi="QCF_P246" w:cs="QCF_P246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46" w:hAnsi="QCF_P246" w:cs="QCF_P246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26CAEC63" w14:textId="77777777" w:rsidR="00E532A9" w:rsidRDefault="00000000" w:rsidP="00984C46">
      <w:pPr>
        <w:bidi/>
      </w:pPr>
      <w:r>
        <w:rPr>
          <w:rFonts w:ascii="QCF_P246" w:hAnsi="QCF_P246" w:cs="QCF_P246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46" w:hAnsi="QCF_P246" w:cs="QCF_P246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 (بخلفٍ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51DB4A0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تَايَسُواْ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يَايَسُ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البزي (الوجه الثاني له). </w:t>
      </w:r>
    </w:p>
    <w:p w14:paraId="64B329D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6" w:hAnsi="QCF_P246" w:cs="QCF_P246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6" w:hAnsi="QCF_P246" w:cs="QCF_P246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858BAE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قَالُواْ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246" w:hAnsi="QCF_P246" w:cs="QCF_P246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 (وكلٌّ على أصله في الهمزتين من كلمة).</w:t>
      </w:r>
    </w:p>
    <w:p w14:paraId="0F07FB2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قَالُواْ إِنَّكَ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03BC87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6" w:hAnsi="QCF_P246" w:cs="QCF_P246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0862BE9" w14:textId="77777777" w:rsidR="00E532A9" w:rsidRDefault="00000000" w:rsidP="00984C46">
      <w:pPr>
        <w:bidi/>
      </w:pPr>
      <w:r>
        <w:rPr>
          <w:rFonts w:ascii="QCF_P246" w:hAnsi="QCF_P246" w:cs="QCF_P246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64F69B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F96F2FB" w14:textId="77777777" w:rsidR="00E532A9" w:rsidRDefault="00000000" w:rsidP="00984C46">
      <w:pPr>
        <w:bidi/>
      </w:pPr>
      <w:r>
        <w:br w:type="page"/>
      </w:r>
    </w:p>
    <w:p w14:paraId="0CF48A29" w14:textId="77777777" w:rsidR="00E532A9" w:rsidRDefault="00000000" w:rsidP="00984C46">
      <w:pPr>
        <w:bidi/>
      </w:pPr>
      <w:r>
        <w:lastRenderedPageBreak/>
        <w:t>صفحة: 247</w:t>
      </w:r>
    </w:p>
    <w:p w14:paraId="1C650DD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7" w:hAnsi="QCF_P247" w:cs="QCF_P247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BD13E8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يَٰأَبَتِ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5559D00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يَٰأَبَتَ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18ECC3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7" w:hAnsi="QCF_P247" w:cs="QCF_P247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E3E8B12" w14:textId="77777777" w:rsidR="00E532A9" w:rsidRDefault="00000000" w:rsidP="00984C46">
      <w:pPr>
        <w:bidi/>
      </w:pPr>
      <w:r>
        <w:rPr>
          <w:rFonts w:ascii="QCF_P247" w:hAnsi="QCF_P247" w:cs="QCF_P247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069E08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لَدَيۡهُمۡ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48D723E2" w14:textId="77777777" w:rsidR="00E532A9" w:rsidRDefault="00000000" w:rsidP="00984C46">
      <w:pPr>
        <w:bidi/>
      </w:pPr>
      <w:r>
        <w:br w:type="page"/>
      </w:r>
    </w:p>
    <w:p w14:paraId="00887F94" w14:textId="77777777" w:rsidR="00E532A9" w:rsidRDefault="00000000" w:rsidP="00984C46">
      <w:pPr>
        <w:bidi/>
      </w:pPr>
      <w:r>
        <w:lastRenderedPageBreak/>
        <w:t>صفحة: 248</w:t>
      </w:r>
    </w:p>
    <w:p w14:paraId="0F930884" w14:textId="77777777" w:rsidR="00E532A9" w:rsidRDefault="00000000" w:rsidP="00984C46">
      <w:pPr>
        <w:bidi/>
      </w:pP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﴿ </w:t>
      </w:r>
      <w:r>
        <w:rPr>
          <w:rFonts w:ascii="QCF_P248" w:hAnsi="QCF_P248" w:cs="QCF_P248"/>
          <w:color w:val="E20019"/>
          <w:sz w:val="28"/>
          <w:rtl/>
        </w:rPr>
        <w:t>ﭝ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  <w:rtl/>
        </w:rPr>
        <w:t>(١)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16BA68D4" w14:textId="77777777" w:rsidR="00E532A9" w:rsidRDefault="00000000" w:rsidP="00984C46">
      <w:pPr>
        <w:bidi/>
      </w:pPr>
      <w:r>
        <w:rPr>
          <w:rFonts w:ascii="QCF_P248" w:hAnsi="QCF_P248" w:cs="QCF_P248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085446D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وَكَآئِن (مع المد المتصل)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كثير.</w:t>
      </w:r>
    </w:p>
    <w:p w14:paraId="242DD88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وَكَآى۪ن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(تسهيل الهمزة مع المد والقصر)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0DD82991" w14:textId="77777777" w:rsidR="00E532A9" w:rsidRDefault="00000000" w:rsidP="00984C46">
      <w:pPr>
        <w:bidi/>
      </w:pP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﴿ </w:t>
      </w:r>
      <w:r>
        <w:rPr>
          <w:rFonts w:ascii="QCF_P248" w:hAnsi="QCF_P248" w:cs="QCF_P248"/>
          <w:color w:val="E20019"/>
          <w:sz w:val="28"/>
          <w:rtl/>
        </w:rPr>
        <w:t>ﮚ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 </w:t>
      </w:r>
      <w:r>
        <w:rPr>
          <w:rFonts w:ascii="QCF_P248" w:hAnsi="QCF_P248" w:cs="QCF_P248"/>
          <w:color w:val="E20019"/>
          <w:sz w:val="28"/>
          <w:rtl/>
        </w:rPr>
        <w:t>ﮛ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  <w:rtl/>
        </w:rPr>
        <w:t>(٢)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ثلاث قراءات: </w:t>
      </w:r>
    </w:p>
    <w:p w14:paraId="38BF6732" w14:textId="77777777" w:rsidR="00E532A9" w:rsidRDefault="00000000" w:rsidP="00984C46">
      <w:pPr>
        <w:bidi/>
      </w:pPr>
      <w:r>
        <w:rPr>
          <w:rFonts w:ascii="QCF_P248" w:hAnsi="QCF_P248" w:cs="QCF_P248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8" w:hAnsi="QCF_P248" w:cs="QCF_P248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حفص. </w:t>
      </w:r>
    </w:p>
    <w:p w14:paraId="21E6BE3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يُوحَيٰ إِلَيۡهِم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</w:p>
    <w:p w14:paraId="2C1D473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يُوحَيٰ إِلَيۡهُم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7A41B1AA" w14:textId="77777777" w:rsidR="00E532A9" w:rsidRDefault="00000000" w:rsidP="00984C46">
      <w:pPr>
        <w:bidi/>
      </w:pP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﴿ </w:t>
      </w:r>
      <w:r>
        <w:rPr>
          <w:rFonts w:ascii="QCF_P248" w:hAnsi="QCF_P248" w:cs="QCF_P248"/>
          <w:color w:val="E20019"/>
          <w:sz w:val="28"/>
          <w:rtl/>
        </w:rPr>
        <w:t>ﯔ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549B8CC" w14:textId="77777777" w:rsidR="00E532A9" w:rsidRDefault="00000000" w:rsidP="00984C46">
      <w:pPr>
        <w:bidi/>
      </w:pPr>
      <w:r>
        <w:rPr>
          <w:rFonts w:ascii="QCF_P248" w:hAnsi="QCF_P248" w:cs="QCF_P248"/>
          <w:color w:val="009036"/>
          <w:sz w:val="28"/>
          <w:rtl/>
        </w:rPr>
        <w:t>ﯔ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84355A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يَعۡقِلُونَ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خلف. </w:t>
      </w:r>
    </w:p>
    <w:p w14:paraId="0A38F46F" w14:textId="77777777" w:rsidR="00E532A9" w:rsidRDefault="00000000" w:rsidP="00984C46">
      <w:pPr>
        <w:bidi/>
      </w:pP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﴿ </w:t>
      </w:r>
      <w:r>
        <w:rPr>
          <w:rFonts w:ascii="QCF_P248" w:hAnsi="QCF_P248" w:cs="QCF_P248"/>
          <w:color w:val="E20019"/>
          <w:sz w:val="28"/>
          <w:rtl/>
        </w:rPr>
        <w:t>ﯘ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605EBDD" w14:textId="77777777" w:rsidR="00E532A9" w:rsidRDefault="00000000" w:rsidP="00984C46">
      <w:pPr>
        <w:bidi/>
      </w:pPr>
      <w:r>
        <w:rPr>
          <w:rFonts w:ascii="QCF_P248" w:hAnsi="QCF_P248" w:cs="QCF_P248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 (بخلفٍ عنه).</w:t>
      </w:r>
    </w:p>
    <w:p w14:paraId="6C36573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ٱسۡتَٰيَسَ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البزي (الوجه الثاني له). </w:t>
      </w:r>
    </w:p>
    <w:p w14:paraId="7BBC182A" w14:textId="77777777" w:rsidR="00E532A9" w:rsidRDefault="00000000" w:rsidP="00984C46">
      <w:pPr>
        <w:bidi/>
      </w:pP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﴿ </w:t>
      </w:r>
      <w:r>
        <w:rPr>
          <w:rFonts w:ascii="QCF_P248" w:hAnsi="QCF_P248" w:cs="QCF_P248"/>
          <w:color w:val="E20019"/>
          <w:sz w:val="28"/>
          <w:rtl/>
        </w:rPr>
        <w:t>ﯝ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- </w:t>
      </w:r>
      <w:r>
        <w:rPr>
          <w:rFonts w:ascii="QCF_P248" w:hAnsi="QCF_P248" w:cs="QCF_P248"/>
          <w:color w:val="E20019"/>
          <w:sz w:val="28"/>
          <w:rtl/>
        </w:rPr>
        <w:t>ﯠ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79F7FEF6" w14:textId="77777777" w:rsidR="00E532A9" w:rsidRDefault="00000000" w:rsidP="00984C46">
      <w:pPr>
        <w:bidi/>
      </w:pPr>
      <w:r>
        <w:rPr>
          <w:rFonts w:ascii="QCF_P248" w:hAnsi="QCF_P248" w:cs="QCF_P248"/>
          <w:color w:val="009036"/>
          <w:sz w:val="28"/>
          <w:rtl/>
        </w:rPr>
        <w:t>ﯝ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  <w:r>
        <w:rPr>
          <w:rFonts w:ascii="KFGQPC-Uthman-Taha-Naskh" w:hAnsi="KFGQPC-Uthman-Taha-Naskh" w:cs="KFGQPC-Uthman-Taha-Naskh"/>
          <w:color w:val="009036"/>
          <w:sz w:val="28"/>
          <w:rtl/>
        </w:rPr>
        <w:t xml:space="preserve">- </w:t>
      </w:r>
      <w:r>
        <w:rPr>
          <w:rFonts w:ascii="QCF_P248" w:hAnsi="QCF_P248" w:cs="QCF_P248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>: عاصم.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</w:p>
    <w:p w14:paraId="39FD1F6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كُذِّبُواْ 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فَنُـۨجِي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3EA9710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كُذِّبُواْ 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فَنُـجِّيَ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يعقوب .</w:t>
      </w:r>
    </w:p>
    <w:p w14:paraId="0561FA81" w14:textId="77777777" w:rsidR="00E532A9" w:rsidRDefault="00000000" w:rsidP="00984C46">
      <w:pPr>
        <w:bidi/>
      </w:pP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كُذِبُواْٰ 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فَنُـۨجِي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AD3DBFD" w14:textId="77777777" w:rsidR="00E532A9" w:rsidRDefault="00000000" w:rsidP="00984C46">
      <w:pPr>
        <w:bidi/>
      </w:pP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﴿ </w:t>
      </w:r>
      <w:r>
        <w:rPr>
          <w:rFonts w:ascii="QCF_P248" w:hAnsi="QCF_P248" w:cs="QCF_P248"/>
          <w:color w:val="E20019"/>
          <w:sz w:val="28"/>
          <w:rtl/>
        </w:rPr>
        <w:t>ﯝ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- </w:t>
      </w:r>
      <w:r>
        <w:rPr>
          <w:rFonts w:ascii="QCF_P248" w:hAnsi="QCF_P248" w:cs="QCF_P248"/>
          <w:color w:val="E20019"/>
          <w:sz w:val="28"/>
          <w:rtl/>
        </w:rPr>
        <w:t>ﯠ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4CAB4A6F" w14:textId="77777777" w:rsidR="00E532A9" w:rsidRDefault="00000000" w:rsidP="00984C46">
      <w:pPr>
        <w:bidi/>
      </w:pPr>
      <w:r>
        <w:rPr>
          <w:rFonts w:ascii="QCF_P248" w:hAnsi="QCF_P248" w:cs="QCF_P248"/>
          <w:color w:val="009036"/>
          <w:sz w:val="28"/>
          <w:rtl/>
        </w:rPr>
        <w:t>ﯝ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  <w:r>
        <w:rPr>
          <w:rFonts w:ascii="KFGQPC-Uthman-Taha-Naskh" w:hAnsi="KFGQPC-Uthman-Taha-Naskh" w:cs="KFGQPC-Uthman-Taha-Naskh"/>
          <w:color w:val="009036"/>
          <w:sz w:val="28"/>
          <w:rtl/>
        </w:rPr>
        <w:t xml:space="preserve">- </w:t>
      </w:r>
      <w:r>
        <w:rPr>
          <w:rFonts w:ascii="QCF_P248" w:hAnsi="QCF_P248" w:cs="QCF_P248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>: عاصم.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</w:p>
    <w:p w14:paraId="62534FC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 xml:space="preserve">كُذِّبُواْ 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فَنُـۨجِي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31285BC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كُذِّبُواْ 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فَنُـجِّيَ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يعقوب .</w:t>
      </w:r>
    </w:p>
    <w:p w14:paraId="745512D7" w14:textId="77777777" w:rsidR="00E532A9" w:rsidRDefault="00000000" w:rsidP="00984C46">
      <w:pPr>
        <w:bidi/>
      </w:pP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كُذِبُواْٰ 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فَنُـۨجِي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EC0BB7C" w14:textId="77777777" w:rsidR="00E532A9" w:rsidRDefault="00000000" w:rsidP="00984C46">
      <w:pPr>
        <w:bidi/>
      </w:pP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﴿ </w:t>
      </w:r>
      <w:r>
        <w:rPr>
          <w:rFonts w:ascii="QCF_P248" w:hAnsi="QCF_P248" w:cs="QCF_P248"/>
          <w:color w:val="E20019"/>
          <w:sz w:val="28"/>
          <w:rtl/>
        </w:rPr>
        <w:t>ﯸ</w:t>
      </w:r>
      <w:r>
        <w:rPr>
          <w:rFonts w:ascii="KFGQPC-Uthman-Taha-Naskh" w:hAnsi="KFGQPC-Uthman-Taha-Naskh" w:cs="KFGQPC-Uthman-Taha-Naskh"/>
          <w:color w:val="E20019"/>
          <w:sz w:val="28"/>
          <w:rtl/>
        </w:rPr>
        <w:t xml:space="preserve"> ﴾</w:t>
      </w:r>
      <w:r>
        <w:rPr>
          <w:rFonts w:ascii="KFGQPC-Uthman-Taha-Naskh" w:hAnsi="KFGQPC-Uthman-Taha-Naskh" w:cs="KFGQPC-Uthman-Taha-Naskh"/>
          <w:color w:val="E20019"/>
          <w:sz w:val="16"/>
          <w:rtl/>
        </w:rPr>
        <w:t>(٦)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42E58E24" w14:textId="77777777" w:rsidR="00E532A9" w:rsidRDefault="00000000" w:rsidP="00984C46">
      <w:pPr>
        <w:bidi/>
      </w:pPr>
      <w:r>
        <w:rPr>
          <w:rFonts w:ascii="QCF_P248" w:hAnsi="QCF_P248" w:cs="QCF_P248"/>
          <w:color w:val="009036"/>
          <w:sz w:val="28"/>
          <w:rtl/>
        </w:rPr>
        <w:t>ﯸ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7B8ACBEC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د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(بإشمام الصاد زايًا)</w:t>
      </w:r>
      <w:r>
        <w:rPr>
          <w:rFonts w:ascii="KFGQPC-Uthman-Taha-Naskh" w:hAnsi="KFGQPC-Uthman-Taha-Naskh" w:cs="KFGQPC-Uthman-Taha-Naskh"/>
          <w:color w:val="000000"/>
          <w:sz w:val="28"/>
          <w:rtl/>
        </w:rPr>
        <w:t>:</w:t>
      </w:r>
      <w:r>
        <w:rPr>
          <w:rFonts w:ascii="KFGQPC-Uthman-Taha-Naskh" w:hAnsi="KFGQPC-Uthman-Taha-Naskh" w:cs="KFGQPC-Uthman-Taha-Naskh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رويس، خلف.</w:t>
      </w:r>
    </w:p>
    <w:p w14:paraId="16BE1C91" w14:textId="77777777" w:rsidR="00E532A9" w:rsidRDefault="00000000" w:rsidP="00984C46">
      <w:pPr>
        <w:bidi/>
      </w:pPr>
      <w:r>
        <w:br w:type="page"/>
      </w:r>
    </w:p>
    <w:p w14:paraId="165A95A9" w14:textId="77777777" w:rsidR="00E532A9" w:rsidRDefault="00000000" w:rsidP="00984C46">
      <w:pPr>
        <w:bidi/>
      </w:pPr>
      <w:r>
        <w:lastRenderedPageBreak/>
        <w:t>صفحة: 249</w:t>
      </w:r>
    </w:p>
    <w:p w14:paraId="2C2C239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9" w:hAnsi="QCF_P249" w:cs="QCF_P249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45E8F0E" w14:textId="77777777" w:rsidR="00E532A9" w:rsidRDefault="00000000" w:rsidP="00984C46">
      <w:pPr>
        <w:bidi/>
      </w:pPr>
      <w:r>
        <w:rPr>
          <w:rFonts w:ascii="QCF_P249" w:hAnsi="QCF_P249" w:cs="QCF_P249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AA2EA33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ﱪ</w:t>
      </w:r>
      <w:r>
        <w:rPr>
          <w:rFonts w:ascii="louts-shamy" w:hAnsi="louts-shamy" w:cs="louts-shamy"/>
          <w:color w:val="006AB3"/>
          <w:sz w:val="28"/>
          <w:rtl/>
        </w:rPr>
        <w:t xml:space="preserve"> 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6FF5F6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9" w:hAnsi="QCF_P249" w:cs="QCF_P249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DFBA0B9" w14:textId="77777777" w:rsidR="00E532A9" w:rsidRDefault="00000000" w:rsidP="00984C46">
      <w:pPr>
        <w:bidi/>
      </w:pPr>
      <w:r>
        <w:rPr>
          <w:rFonts w:ascii="QCF_P249" w:hAnsi="QCF_P249" w:cs="QCF_P249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4951BCC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FC4543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9" w:hAnsi="QCF_P249" w:cs="QCF_P249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9DFC316" w14:textId="77777777" w:rsidR="00E532A9" w:rsidRDefault="00000000" w:rsidP="00984C46">
      <w:pPr>
        <w:bidi/>
      </w:pPr>
      <w:r>
        <w:rPr>
          <w:rFonts w:ascii="QCF_P249" w:hAnsi="QCF_P249" w:cs="QCF_P249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684BD53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يُغَشِّي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يعقوب، خلف. </w:t>
      </w:r>
    </w:p>
    <w:p w14:paraId="403EAD7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9" w:hAnsi="QCF_P249" w:cs="QCF_P249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9" w:hAnsi="QCF_P249" w:cs="QCF_P249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9" w:hAnsi="QCF_P249" w:cs="QCF_P249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9" w:hAnsi="QCF_P249" w:cs="QCF_P249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 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F9180F4" w14:textId="77777777" w:rsidR="00E532A9" w:rsidRDefault="00000000" w:rsidP="00984C46">
      <w:pPr>
        <w:bidi/>
      </w:pPr>
      <w:r>
        <w:rPr>
          <w:rFonts w:ascii="QCF_P249" w:hAnsi="QCF_P249" w:cs="QCF_P249"/>
          <w:color w:val="009036"/>
          <w:sz w:val="28"/>
          <w:rtl/>
        </w:rPr>
        <w:t>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9" w:hAnsi="QCF_P249" w:cs="QCF_P249"/>
          <w:color w:val="009036"/>
          <w:sz w:val="28"/>
          <w:rtl/>
        </w:rPr>
        <w:t>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9" w:hAnsi="QCF_P249" w:cs="QCF_P249"/>
          <w:color w:val="009036"/>
          <w:sz w:val="28"/>
          <w:rtl/>
        </w:rPr>
        <w:t>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9" w:hAnsi="QCF_P249" w:cs="QCF_P249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يعقوب.</w:t>
      </w:r>
    </w:p>
    <w:p w14:paraId="4C0CD87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وَزَرۡعٖ وَنَخِيلٖ صِنۡوَانٖ وَغَيۡرِ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3DA616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9" w:hAnsi="QCF_P249" w:cs="QCF_P249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9" w:hAnsi="QCF_P249" w:cs="QCF_P249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9" w:hAnsi="QCF_P249" w:cs="QCF_P249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9" w:hAnsi="QCF_P249" w:cs="QCF_P249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 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BD730B1" w14:textId="77777777" w:rsidR="00E532A9" w:rsidRDefault="00000000" w:rsidP="00984C46">
      <w:pPr>
        <w:bidi/>
      </w:pPr>
      <w:r>
        <w:rPr>
          <w:rFonts w:ascii="QCF_P249" w:hAnsi="QCF_P249" w:cs="QCF_P249"/>
          <w:color w:val="009036"/>
          <w:sz w:val="28"/>
          <w:rtl/>
        </w:rPr>
        <w:t>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9" w:hAnsi="QCF_P249" w:cs="QCF_P249"/>
          <w:color w:val="009036"/>
          <w:sz w:val="28"/>
          <w:rtl/>
        </w:rPr>
        <w:t>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9" w:hAnsi="QCF_P249" w:cs="QCF_P249"/>
          <w:color w:val="009036"/>
          <w:sz w:val="28"/>
          <w:rtl/>
        </w:rPr>
        <w:t>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9" w:hAnsi="QCF_P249" w:cs="QCF_P249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يعقوب.</w:t>
      </w:r>
    </w:p>
    <w:p w14:paraId="5973B75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وَزَرۡعٖ وَنَخِيلٖ صِنۡوَانٖ وَغَيۡرِ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74D518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9" w:hAnsi="QCF_P249" w:cs="QCF_P249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C3EA354" w14:textId="77777777" w:rsidR="00E532A9" w:rsidRDefault="00000000" w:rsidP="00984C46">
      <w:pPr>
        <w:bidi/>
      </w:pPr>
      <w:r>
        <w:rPr>
          <w:rFonts w:ascii="QCF_P249" w:hAnsi="QCF_P249" w:cs="QCF_P249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يعقوب.</w:t>
      </w:r>
    </w:p>
    <w:p w14:paraId="0A0CB93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تُسۡقَىٰ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 </w:t>
      </w:r>
    </w:p>
    <w:p w14:paraId="2529410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9" w:hAnsi="QCF_P249" w:cs="QCF_P249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AB0742C" w14:textId="77777777" w:rsidR="00E532A9" w:rsidRDefault="00000000" w:rsidP="00984C46">
      <w:pPr>
        <w:bidi/>
      </w:pPr>
      <w:r>
        <w:rPr>
          <w:rFonts w:ascii="QCF_P249" w:hAnsi="QCF_P249" w:cs="QCF_P249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E65928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وَيُفَضِّلُ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39B3170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9" w:hAnsi="QCF_P249" w:cs="QCF_P249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686C35B" w14:textId="77777777" w:rsidR="00E532A9" w:rsidRDefault="00000000" w:rsidP="00984C46">
      <w:pPr>
        <w:bidi/>
      </w:pPr>
      <w:r>
        <w:rPr>
          <w:rFonts w:ascii="QCF_P249" w:hAnsi="QCF_P249" w:cs="QCF_P249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أبوجعفر، يعقوب، خلف. </w:t>
      </w:r>
    </w:p>
    <w:p w14:paraId="1B0137C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ٱلۡأُكۡلِ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8C680B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49" w:hAnsi="QCF_P249" w:cs="QCF_P249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9" w:hAnsi="QCF_P249" w:cs="QCF_P249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49" w:hAnsi="QCF_P249" w:cs="QCF_P249"/>
          <w:color w:val="E20019"/>
          <w:sz w:val="28"/>
          <w:rtl/>
        </w:rPr>
        <w:t>ﯣﯤ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(والقراء على أصولهم في الهمزتين من كلمة): </w:t>
      </w:r>
    </w:p>
    <w:p w14:paraId="12451D77" w14:textId="77777777" w:rsidR="00E532A9" w:rsidRDefault="00000000" w:rsidP="00984C46">
      <w:pPr>
        <w:bidi/>
      </w:pPr>
      <w:r>
        <w:rPr>
          <w:rFonts w:ascii="QCF_P249" w:hAnsi="QCF_P249" w:cs="QCF_P249"/>
          <w:color w:val="009036"/>
          <w:sz w:val="28"/>
          <w:rtl/>
        </w:rPr>
        <w:t>ﯡ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9" w:hAnsi="QCF_P249" w:cs="QCF_P249"/>
          <w:color w:val="009036"/>
          <w:sz w:val="28"/>
          <w:rtl/>
        </w:rPr>
        <w:t>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9" w:hAnsi="QCF_P249" w:cs="QCF_P249"/>
          <w:color w:val="009036"/>
          <w:sz w:val="28"/>
          <w:rtl/>
        </w:rPr>
        <w:t>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49" w:hAnsi="QCF_P249" w:cs="QCF_P249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خلف. </w:t>
      </w:r>
    </w:p>
    <w:p w14:paraId="0088130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أَءِذَا كُنَّا تُرَٰبًا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</w:t>
      </w:r>
      <w:r>
        <w:rPr>
          <w:rFonts w:ascii="louts-shamy" w:hAnsi="louts-shamy" w:cs="louts-shamy"/>
          <w:color w:val="000000"/>
          <w:sz w:val="28"/>
          <w:rtl/>
        </w:rPr>
        <w:t>: نافع، الكسائي، يعقوب.</w:t>
      </w:r>
    </w:p>
    <w:p w14:paraId="7F4FDC1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إِذَا كُنَّا تُرَٰبًا أَءِنَّا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5BB8705" w14:textId="77777777" w:rsidR="00E532A9" w:rsidRDefault="00000000" w:rsidP="00984C46">
      <w:pPr>
        <w:bidi/>
      </w:pPr>
      <w:r>
        <w:br w:type="page"/>
      </w:r>
    </w:p>
    <w:p w14:paraId="7637AB65" w14:textId="77777777" w:rsidR="00E532A9" w:rsidRDefault="00000000" w:rsidP="00984C46">
      <w:pPr>
        <w:bidi/>
      </w:pPr>
      <w:r>
        <w:lastRenderedPageBreak/>
        <w:t>صفحة: 250</w:t>
      </w:r>
    </w:p>
    <w:p w14:paraId="50B7471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0" w:hAnsi="QCF_P250" w:cs="QCF_P250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0" w:hAnsi="QCF_P250" w:cs="QCF_P250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222E16F1" w14:textId="77777777" w:rsidR="00E532A9" w:rsidRDefault="00000000" w:rsidP="00984C46">
      <w:pPr>
        <w:bidi/>
      </w:pPr>
      <w:r>
        <w:rPr>
          <w:rFonts w:ascii="QCF_P250" w:hAnsi="QCF_P250" w:cs="QCF_P250"/>
          <w:color w:val="009036"/>
          <w:sz w:val="28"/>
          <w:rtl/>
        </w:rPr>
        <w:t>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0" w:hAnsi="QCF_P250" w:cs="QCF_P250"/>
          <w:color w:val="009036"/>
          <w:sz w:val="28"/>
          <w:rtl/>
        </w:rPr>
        <w:t>ﭙ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D32E52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قَبۡلِهِمِ ٱلۡمَثُلَٰتُ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048D0B1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قَبۡلِهُمُ ٱلۡمَثُلَٰتُ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31EE4A1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250" w:hAnsi="QCF_P250" w:cs="QCF_P250"/>
          <w:color w:val="E20019"/>
          <w:sz w:val="28"/>
          <w:rtl/>
        </w:rPr>
        <w:t>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D9E2A8E" w14:textId="77777777" w:rsidR="00E532A9" w:rsidRDefault="00000000" w:rsidP="00984C46">
      <w:pPr>
        <w:bidi/>
      </w:pPr>
      <w:r>
        <w:rPr>
          <w:rFonts w:ascii="QCF_P250" w:hAnsi="QCF_P250" w:cs="QCF_P250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7D3524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107DBE2" w14:textId="77777777" w:rsidR="00E532A9" w:rsidRDefault="00000000" w:rsidP="00984C46">
      <w:pPr>
        <w:bidi/>
      </w:pPr>
      <w:r>
        <w:br w:type="page"/>
      </w:r>
    </w:p>
    <w:p w14:paraId="058B5D7F" w14:textId="77777777" w:rsidR="00E532A9" w:rsidRDefault="00000000" w:rsidP="00984C46">
      <w:pPr>
        <w:bidi/>
      </w:pPr>
      <w:r>
        <w:lastRenderedPageBreak/>
        <w:t>صفحة: 251</w:t>
      </w:r>
    </w:p>
    <w:p w14:paraId="4E8E964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1" w:hAnsi="QCF_P251" w:cs="QCF_P251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1" w:hAnsi="QCF_P251" w:cs="QCF_P251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F28AE2F" w14:textId="77777777" w:rsidR="00E532A9" w:rsidRDefault="00000000" w:rsidP="00984C46">
      <w:pPr>
        <w:bidi/>
      </w:pPr>
      <w:r>
        <w:rPr>
          <w:rFonts w:ascii="QCF_P251" w:hAnsi="QCF_P251" w:cs="QCF_P251"/>
          <w:color w:val="009036"/>
          <w:sz w:val="28"/>
          <w:rtl/>
        </w:rPr>
        <w:t>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1" w:hAnsi="QCF_P251" w:cs="QCF_P251"/>
          <w:color w:val="009036"/>
          <w:sz w:val="28"/>
          <w:rtl/>
        </w:rPr>
        <w:t>ﮘ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6AF335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يَسۡتَوِي ٱلظُّلُمَٰتُ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خلف. </w:t>
      </w:r>
    </w:p>
    <w:p w14:paraId="6A516A8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1" w:hAnsi="QCF_P251" w:cs="QCF_P251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07048F5" w14:textId="77777777" w:rsidR="00E532A9" w:rsidRDefault="00000000" w:rsidP="00984C46">
      <w:pPr>
        <w:bidi/>
      </w:pPr>
      <w:r>
        <w:rPr>
          <w:rFonts w:ascii="QCF_P251" w:hAnsi="QCF_P251" w:cs="QCF_P251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EABB44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1C2FB00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1" w:hAnsi="QCF_P251" w:cs="QCF_P251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C80EB36" w14:textId="77777777" w:rsidR="00E532A9" w:rsidRDefault="00000000" w:rsidP="00984C46">
      <w:pPr>
        <w:bidi/>
      </w:pPr>
      <w:r>
        <w:rPr>
          <w:rFonts w:ascii="QCF_P251" w:hAnsi="QCF_P251" w:cs="QCF_P251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8CC5B5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2D8376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1" w:hAnsi="QCF_P251" w:cs="QCF_P251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BD313E1" w14:textId="77777777" w:rsidR="00E532A9" w:rsidRDefault="00000000" w:rsidP="00984C46">
      <w:pPr>
        <w:bidi/>
      </w:pPr>
      <w:r>
        <w:rPr>
          <w:rFonts w:ascii="QCF_P251" w:hAnsi="QCF_P251" w:cs="QCF_P251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6BAEA34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تُوقِدُونَ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5BB0DC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1" w:hAnsi="QCF_P251" w:cs="QCF_P251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1" w:hAnsi="QCF_P251" w:cs="QCF_P251"/>
          <w:color w:val="E20019"/>
          <w:sz w:val="28"/>
          <w:rtl/>
        </w:rPr>
        <w:t>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140D22B4" w14:textId="77777777" w:rsidR="00E532A9" w:rsidRDefault="00000000" w:rsidP="00984C46">
      <w:pPr>
        <w:bidi/>
      </w:pPr>
      <w:r>
        <w:rPr>
          <w:rFonts w:ascii="QCF_P251" w:hAnsi="QCF_P251" w:cs="QCF_P251"/>
          <w:color w:val="009036"/>
          <w:sz w:val="28"/>
          <w:rtl/>
        </w:rPr>
        <w:t>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1" w:hAnsi="QCF_P251" w:cs="QCF_P251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6F913D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لِرَبِّهِمِ ٱلۡحُسۡنَىٰ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2C7A8DF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لِرَبِّهُمُ ٱلۡحُسۡن۪ىٰ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74A46643" w14:textId="77777777" w:rsidR="00E532A9" w:rsidRDefault="00000000" w:rsidP="00984C46">
      <w:pPr>
        <w:bidi/>
      </w:pPr>
      <w:r>
        <w:br w:type="page"/>
      </w:r>
    </w:p>
    <w:p w14:paraId="61F40103" w14:textId="77777777" w:rsidR="00E532A9" w:rsidRDefault="00000000" w:rsidP="00984C46">
      <w:pPr>
        <w:bidi/>
      </w:pPr>
      <w:r>
        <w:lastRenderedPageBreak/>
        <w:t>صفحة: 252</w:t>
      </w:r>
    </w:p>
    <w:p w14:paraId="68D7C6D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2" w:hAnsi="QCF_P252" w:cs="QCF_P252"/>
          <w:color w:val="E20019"/>
          <w:sz w:val="32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8F46F37" w14:textId="77777777" w:rsidR="00E532A9" w:rsidRDefault="00000000" w:rsidP="00984C46">
      <w:pPr>
        <w:bidi/>
      </w:pPr>
      <w:r>
        <w:rPr>
          <w:rFonts w:ascii="QCF_P252" w:hAnsi="QCF_P252" w:cs="QCF_P252"/>
          <w:color w:val="009036"/>
          <w:sz w:val="32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45B588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0F606B85" w14:textId="77777777" w:rsidR="00E532A9" w:rsidRDefault="00000000" w:rsidP="00984C46">
      <w:pPr>
        <w:bidi/>
      </w:pPr>
      <w:r>
        <w:br w:type="page"/>
      </w:r>
    </w:p>
    <w:p w14:paraId="01098870" w14:textId="77777777" w:rsidR="00E532A9" w:rsidRDefault="00000000" w:rsidP="00984C46">
      <w:pPr>
        <w:bidi/>
      </w:pPr>
      <w:r>
        <w:lastRenderedPageBreak/>
        <w:t>صفحة: 253</w:t>
      </w:r>
    </w:p>
    <w:p w14:paraId="65C3F03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3" w:hAnsi="QCF_P253" w:cs="QCF_P253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3" w:hAnsi="QCF_P253" w:cs="QCF_P253"/>
          <w:color w:val="E20019"/>
          <w:sz w:val="28"/>
          <w:rtl/>
        </w:rPr>
        <w:t>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28E3BC1C" w14:textId="77777777" w:rsidR="00E532A9" w:rsidRDefault="00000000" w:rsidP="00984C46">
      <w:pPr>
        <w:bidi/>
      </w:pPr>
      <w:r>
        <w:rPr>
          <w:rFonts w:ascii="QCF_P253" w:hAnsi="QCF_P253" w:cs="QCF_P253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ٱلَّذِي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3B457B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ٱلَّذِي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895BD4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ٱلَّذِي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</w:t>
      </w:r>
    </w:p>
    <w:p w14:paraId="238B36A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3" w:hAnsi="QCF_P253" w:cs="QCF_P253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EBD0AED" w14:textId="77777777" w:rsidR="00E532A9" w:rsidRDefault="00000000" w:rsidP="00984C46">
      <w:pPr>
        <w:bidi/>
      </w:pPr>
      <w:r>
        <w:rPr>
          <w:rFonts w:ascii="QCF_P253" w:hAnsi="QCF_P253" w:cs="QCF_P253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558E08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DAB020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3" w:hAnsi="QCF_P253" w:cs="QCF_P253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47A6021" w14:textId="77777777" w:rsidR="00E532A9" w:rsidRDefault="00000000" w:rsidP="00984C46">
      <w:pPr>
        <w:bidi/>
      </w:pPr>
      <w:r>
        <w:rPr>
          <w:rFonts w:ascii="QCF_P253" w:hAnsi="QCF_P253" w:cs="QCF_P253"/>
          <w:color w:val="009036"/>
          <w:sz w:val="28"/>
          <w:rtl/>
        </w:rPr>
        <w:t>ﮍ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65C6765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يَايَسِ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البزي (الوجه الثاني له). </w:t>
      </w:r>
    </w:p>
    <w:p w14:paraId="09B6520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3" w:hAnsi="QCF_P253" w:cs="QCF_P253"/>
          <w:color w:val="E20019"/>
          <w:sz w:val="28"/>
          <w:rtl/>
        </w:rPr>
        <w:t>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3" w:hAnsi="QCF_P253" w:cs="QCF_P253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275A465" w14:textId="77777777" w:rsidR="00E532A9" w:rsidRDefault="00000000" w:rsidP="00984C46">
      <w:pPr>
        <w:bidi/>
      </w:pPr>
      <w:r>
        <w:rPr>
          <w:rFonts w:ascii="QCF_P253" w:hAnsi="QCF_P253" w:cs="QCF_P253"/>
          <w:color w:val="009036"/>
          <w:sz w:val="28"/>
          <w:rtl/>
        </w:rPr>
        <w:t>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3" w:hAnsi="QCF_P253" w:cs="QCF_P253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663085F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وَلَقَدُ ٱسۡتُهۡزِئَ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 (مع الإبدال لأبي جعفر). </w:t>
      </w:r>
    </w:p>
    <w:p w14:paraId="6E90354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3" w:hAnsi="QCF_P253" w:cs="QCF_P253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D5A1D13" w14:textId="77777777" w:rsidR="00E532A9" w:rsidRDefault="00000000" w:rsidP="00984C46">
      <w:pPr>
        <w:bidi/>
      </w:pPr>
      <w:r>
        <w:rPr>
          <w:rFonts w:ascii="QCF_P253" w:hAnsi="QCF_P253" w:cs="QCF_P253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يعقوب، خلف.</w:t>
      </w:r>
    </w:p>
    <w:p w14:paraId="751A21A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وَصَدُّواْ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68A66B4" w14:textId="77777777" w:rsidR="00E532A9" w:rsidRDefault="00000000" w:rsidP="00984C46">
      <w:pPr>
        <w:bidi/>
      </w:pPr>
      <w:r>
        <w:br w:type="page"/>
      </w:r>
    </w:p>
    <w:p w14:paraId="0692C942" w14:textId="77777777" w:rsidR="00E532A9" w:rsidRDefault="00000000" w:rsidP="00984C46">
      <w:pPr>
        <w:bidi/>
      </w:pPr>
      <w:r>
        <w:lastRenderedPageBreak/>
        <w:t>صفحة: 254</w:t>
      </w:r>
    </w:p>
    <w:p w14:paraId="483F8F7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4" w:hAnsi="QCF_P254" w:cs="QCF_P254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9709630" w14:textId="77777777" w:rsidR="00E532A9" w:rsidRDefault="00000000" w:rsidP="00984C46">
      <w:pPr>
        <w:bidi/>
      </w:pPr>
      <w:r>
        <w:rPr>
          <w:rFonts w:ascii="QCF_P254" w:hAnsi="QCF_P254" w:cs="QCF_P254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7F3E78D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أُكۡلُهَا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AAFB6C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4" w:hAnsi="QCF_P254" w:cs="QCF_P254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2042AA3" w14:textId="77777777" w:rsidR="00E532A9" w:rsidRDefault="00000000" w:rsidP="00984C46">
      <w:pPr>
        <w:bidi/>
      </w:pPr>
      <w:r>
        <w:rPr>
          <w:rFonts w:ascii="QCF_P254" w:hAnsi="QCF_P254" w:cs="QCF_P254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يعقوب.</w:t>
      </w:r>
    </w:p>
    <w:p w14:paraId="54E4A57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وَيُثَبِّتُ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2AC1EB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254" w:hAnsi="QCF_P254" w:cs="QCF_P254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024436E" w14:textId="77777777" w:rsidR="00E532A9" w:rsidRDefault="00000000" w:rsidP="00984C46">
      <w:pPr>
        <w:bidi/>
      </w:pPr>
      <w:r>
        <w:rPr>
          <w:rFonts w:ascii="QCF_P254" w:hAnsi="QCF_P254" w:cs="QCF_P254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A3B95B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AEBADF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4" w:hAnsi="QCF_P254" w:cs="QCF_P254"/>
          <w:color w:val="E20019"/>
          <w:sz w:val="28"/>
          <w:rtl/>
        </w:rPr>
        <w:t>ﰐ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E7E3AE3" w14:textId="77777777" w:rsidR="00E532A9" w:rsidRDefault="00000000" w:rsidP="00984C46">
      <w:pPr>
        <w:bidi/>
      </w:pPr>
      <w:r>
        <w:rPr>
          <w:rFonts w:ascii="QCF_P254" w:hAnsi="QCF_P254" w:cs="QCF_P254"/>
          <w:color w:val="009036"/>
          <w:sz w:val="28"/>
          <w:rtl/>
        </w:rPr>
        <w:t>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3BA5D05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ٱلۡكَٰفِرُ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336B92A" w14:textId="77777777" w:rsidR="00E532A9" w:rsidRDefault="00000000" w:rsidP="00984C46">
      <w:pPr>
        <w:bidi/>
      </w:pPr>
      <w:r>
        <w:br w:type="page"/>
      </w:r>
    </w:p>
    <w:p w14:paraId="456A65B6" w14:textId="77777777" w:rsidR="00E532A9" w:rsidRDefault="00000000" w:rsidP="00984C46">
      <w:pPr>
        <w:bidi/>
      </w:pPr>
      <w:r>
        <w:lastRenderedPageBreak/>
        <w:t>صفحة: 255</w:t>
      </w:r>
    </w:p>
    <w:p w14:paraId="1DCCCEB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255" w:hAnsi="QCF_P255" w:cs="QCF_P255"/>
          <w:color w:val="E20019"/>
          <w:sz w:val="28"/>
          <w:rtl/>
        </w:rPr>
        <w:t>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522DC8E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255" w:hAnsi="QCF_P255" w:cs="QCF_P255"/>
          <w:color w:val="009036"/>
          <w:sz w:val="28"/>
          <w:rtl/>
        </w:rPr>
        <w:t>ﭢ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5741585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ﱂ</w:t>
      </w:r>
      <w:r>
        <w:rPr>
          <w:rFonts w:ascii="louts-shamy" w:hAnsi="louts-shamy" w:cs="louts-shamy"/>
          <w:color w:val="006AB3"/>
          <w:sz w:val="28"/>
          <w:rtl/>
        </w:rPr>
        <w:t xml:space="preserve"> 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16A524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255" w:hAnsi="QCF_P255" w:cs="QCF_P255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26E43CA6" w14:textId="77777777" w:rsidR="00E532A9" w:rsidRDefault="00000000" w:rsidP="00984C46">
      <w:pPr>
        <w:bidi/>
      </w:pPr>
      <w:r>
        <w:rPr>
          <w:rFonts w:ascii="QCF_P255" w:hAnsi="QCF_P255" w:cs="QCF_P255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1CF77CA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صِۜرَٰطِ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5D74FB8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صِ۬رَٰطِ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6BE2A8C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5" w:hAnsi="QCF_P255" w:cs="QCF_P255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5" w:hAnsi="QCF_P255" w:cs="QCF_P255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172F892" w14:textId="77777777" w:rsidR="00E532A9" w:rsidRDefault="00000000" w:rsidP="00984C46">
      <w:pPr>
        <w:bidi/>
      </w:pPr>
      <w:r>
        <w:rPr>
          <w:rFonts w:ascii="QCF_P255" w:hAnsi="QCF_P255" w:cs="QCF_P255"/>
          <w:color w:val="009036"/>
          <w:sz w:val="28"/>
          <w:rtl/>
        </w:rPr>
        <w:t>ﭴ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5" w:hAnsi="QCF_P255" w:cs="QCF_P255"/>
          <w:color w:val="009036"/>
          <w:sz w:val="28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رويس (إذا وصلها بما قبلها)، روح، خلف.</w:t>
      </w:r>
    </w:p>
    <w:p w14:paraId="62B6DE1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ٱللَّهُ ٱلَّذِي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 (ابتداءً). </w:t>
      </w:r>
    </w:p>
    <w:p w14:paraId="1C74001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5" w:hAnsi="QCF_P255" w:cs="QCF_P255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9342801" w14:textId="77777777" w:rsidR="00E532A9" w:rsidRDefault="00000000" w:rsidP="00984C46">
      <w:pPr>
        <w:bidi/>
      </w:pPr>
      <w:r>
        <w:rPr>
          <w:rFonts w:ascii="QCF_P255" w:hAnsi="QCF_P255" w:cs="QCF_P255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0EF8A4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09980F2" w14:textId="77777777" w:rsidR="00E532A9" w:rsidRDefault="00000000" w:rsidP="00984C46">
      <w:pPr>
        <w:bidi/>
      </w:pPr>
      <w:r>
        <w:br w:type="page"/>
      </w:r>
    </w:p>
    <w:p w14:paraId="6BF476A3" w14:textId="77777777" w:rsidR="00E532A9" w:rsidRDefault="00000000" w:rsidP="00984C46">
      <w:pPr>
        <w:bidi/>
      </w:pPr>
      <w:r>
        <w:lastRenderedPageBreak/>
        <w:t>صفحة: 256</w:t>
      </w:r>
    </w:p>
    <w:p w14:paraId="1C784A4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6" w:hAnsi="QCF_P256" w:cs="QCF_P256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DC6FB7B" w14:textId="77777777" w:rsidR="00E532A9" w:rsidRDefault="00000000" w:rsidP="00984C46">
      <w:pPr>
        <w:bidi/>
      </w:pPr>
      <w:r>
        <w:rPr>
          <w:rFonts w:ascii="QCF_P256" w:hAnsi="QCF_P256" w:cs="QCF_P256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5AA8E8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B2A99A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6" w:hAnsi="QCF_P256" w:cs="QCF_P256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C554F86" w14:textId="77777777" w:rsidR="00E532A9" w:rsidRDefault="00000000" w:rsidP="00984C46">
      <w:pPr>
        <w:bidi/>
      </w:pPr>
      <w:r>
        <w:rPr>
          <w:rFonts w:ascii="QCF_P256" w:hAnsi="QCF_P256" w:cs="QCF_P256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3FD86F7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D391360" w14:textId="77777777" w:rsidR="00E532A9" w:rsidRDefault="00000000" w:rsidP="00984C46">
      <w:pPr>
        <w:bidi/>
      </w:pPr>
      <w:r>
        <w:br w:type="page"/>
      </w:r>
    </w:p>
    <w:p w14:paraId="41A94056" w14:textId="77777777" w:rsidR="00E532A9" w:rsidRDefault="00000000" w:rsidP="00984C46">
      <w:pPr>
        <w:bidi/>
      </w:pPr>
      <w:r>
        <w:lastRenderedPageBreak/>
        <w:t>صفحة: 257</w:t>
      </w:r>
    </w:p>
    <w:p w14:paraId="151603D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7" w:hAnsi="QCF_P257" w:cs="QCF_P257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57" w:hAnsi="QCF_P257" w:cs="QCF_P257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57" w:hAnsi="QCF_P257" w:cs="QCF_P257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89D94AA" w14:textId="77777777" w:rsidR="00E532A9" w:rsidRDefault="00000000" w:rsidP="00984C46">
      <w:pPr>
        <w:bidi/>
      </w:pPr>
      <w:r>
        <w:rPr>
          <w:rFonts w:ascii="QCF_P257" w:hAnsi="QCF_P257" w:cs="QCF_P257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57" w:hAnsi="QCF_P257" w:cs="QCF_P257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57" w:hAnsi="QCF_P257" w:cs="QCF_P257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05CFD8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سُبۡلَنَا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لِرُسۡلِهِمۡ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A76C74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7" w:hAnsi="QCF_P257" w:cs="QCF_P257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57" w:hAnsi="QCF_P257" w:cs="QCF_P257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57" w:hAnsi="QCF_P257" w:cs="QCF_P257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9C7170E" w14:textId="77777777" w:rsidR="00E532A9" w:rsidRDefault="00000000" w:rsidP="00984C46">
      <w:pPr>
        <w:bidi/>
      </w:pPr>
      <w:r>
        <w:rPr>
          <w:rFonts w:ascii="QCF_P257" w:hAnsi="QCF_P257" w:cs="QCF_P257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57" w:hAnsi="QCF_P257" w:cs="QCF_P257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57" w:hAnsi="QCF_P257" w:cs="QCF_P257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5CC330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سُبۡلَنَا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لِرُسۡلِهِمۡ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5CE5D3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7" w:hAnsi="QCF_P257" w:cs="QCF_P257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57" w:hAnsi="QCF_P257" w:cs="QCF_P257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57" w:hAnsi="QCF_P257" w:cs="QCF_P257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8DA3636" w14:textId="77777777" w:rsidR="00E532A9" w:rsidRDefault="00000000" w:rsidP="00984C46">
      <w:pPr>
        <w:bidi/>
      </w:pPr>
      <w:r>
        <w:rPr>
          <w:rFonts w:ascii="QCF_P257" w:hAnsi="QCF_P257" w:cs="QCF_P257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57" w:hAnsi="QCF_P257" w:cs="QCF_P257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57" w:hAnsi="QCF_P257" w:cs="QCF_P257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65E706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سُبۡلَنَا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لِرُسۡلِهِمۡ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000C42B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7" w:hAnsi="QCF_P257" w:cs="QCF_P257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1685200" w14:textId="77777777" w:rsidR="00E532A9" w:rsidRDefault="00000000" w:rsidP="00984C46">
      <w:pPr>
        <w:bidi/>
      </w:pPr>
      <w:r>
        <w:rPr>
          <w:rFonts w:ascii="QCF_P257" w:hAnsi="QCF_P257" w:cs="QCF_P257"/>
          <w:color w:val="009036"/>
          <w:sz w:val="28"/>
          <w:rtl/>
        </w:rPr>
        <w:t>ﮒ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A1EBCF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1843433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7" w:hAnsi="QCF_P257" w:cs="QCF_P257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7776542" w14:textId="77777777" w:rsidR="00E532A9" w:rsidRDefault="00000000" w:rsidP="00984C46">
      <w:pPr>
        <w:bidi/>
      </w:pPr>
      <w:r>
        <w:rPr>
          <w:rFonts w:ascii="QCF_P257" w:hAnsi="QCF_P257" w:cs="QCF_P257"/>
          <w:color w:val="009036"/>
          <w:sz w:val="28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6A74769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ٱلرِّيَٰحُ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0F70C27" w14:textId="77777777" w:rsidR="00E532A9" w:rsidRDefault="00000000" w:rsidP="00984C46">
      <w:pPr>
        <w:bidi/>
      </w:pPr>
      <w:r>
        <w:br w:type="page"/>
      </w:r>
    </w:p>
    <w:p w14:paraId="7099E099" w14:textId="77777777" w:rsidR="00E532A9" w:rsidRDefault="00000000" w:rsidP="00984C46">
      <w:pPr>
        <w:bidi/>
      </w:pPr>
      <w:r>
        <w:lastRenderedPageBreak/>
        <w:t>صفحة: 258</w:t>
      </w:r>
    </w:p>
    <w:p w14:paraId="5A4A42C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8" w:hAnsi="QCF_P258" w:cs="QCF_P258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8" w:hAnsi="QCF_P258" w:cs="QCF_P258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8" w:hAnsi="QCF_P258" w:cs="QCF_P258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DF05CB3" w14:textId="77777777" w:rsidR="00E532A9" w:rsidRDefault="00000000" w:rsidP="00984C46">
      <w:pPr>
        <w:bidi/>
      </w:pPr>
      <w:r>
        <w:rPr>
          <w:rFonts w:ascii="QCF_P258" w:hAnsi="QCF_P258" w:cs="QCF_P258"/>
          <w:color w:val="009036"/>
          <w:sz w:val="28"/>
          <w:rtl/>
        </w:rPr>
        <w:t>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8" w:hAnsi="QCF_P258" w:cs="QCF_P258"/>
          <w:color w:val="009036"/>
          <w:sz w:val="28"/>
          <w:rtl/>
        </w:rPr>
        <w:t>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8" w:hAnsi="QCF_P258" w:cs="QCF_P258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92136C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خَٰلِقُ ٱلسَّمَٰوَٰتِ </w:t>
      </w:r>
      <w:r>
        <w:rPr>
          <w:rFonts w:ascii="kn_quran_1" w:hAnsi="kn_quran_1" w:cs="kn_quran_1"/>
          <w:color w:val="006AB3"/>
          <w:sz w:val="28"/>
          <w:rtl/>
        </w:rPr>
        <w:t>ﯴ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4A3EBAD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8" w:hAnsi="QCF_P258" w:cs="QCF_P258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393C34B" w14:textId="77777777" w:rsidR="00E532A9" w:rsidRDefault="00000000" w:rsidP="00984C46">
      <w:pPr>
        <w:bidi/>
      </w:pPr>
      <w:r>
        <w:rPr>
          <w:rFonts w:ascii="QCF_P258" w:hAnsi="QCF_P258" w:cs="QCF_P258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 جميع القراء عدا حمزة.</w:t>
      </w:r>
    </w:p>
    <w:p w14:paraId="36B7FC9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بِمُصۡرِخِيِّ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4B633A93" w14:textId="77777777" w:rsidR="00E532A9" w:rsidRDefault="00000000" w:rsidP="00984C46">
      <w:pPr>
        <w:bidi/>
      </w:pPr>
      <w:r>
        <w:br w:type="page"/>
      </w:r>
    </w:p>
    <w:p w14:paraId="38CAF8F0" w14:textId="77777777" w:rsidR="00E532A9" w:rsidRDefault="00000000" w:rsidP="00984C46">
      <w:pPr>
        <w:bidi/>
      </w:pPr>
      <w:r>
        <w:lastRenderedPageBreak/>
        <w:t>صفحة: 259</w:t>
      </w:r>
    </w:p>
    <w:p w14:paraId="5DBCD95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9" w:hAnsi="QCF_P259" w:cs="QCF_P259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0EBBE3F" w14:textId="77777777" w:rsidR="00E532A9" w:rsidRDefault="00000000" w:rsidP="00984C46">
      <w:pPr>
        <w:bidi/>
      </w:pPr>
      <w:r>
        <w:rPr>
          <w:rFonts w:ascii="QCF_P259" w:hAnsi="QCF_P259" w:cs="QCF_P259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EEE3B3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أُكۡلَهَا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7462C65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9" w:hAnsi="QCF_P259" w:cs="QCF_P259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9" w:hAnsi="QCF_P259" w:cs="QCF_P259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C608A4C" w14:textId="77777777" w:rsidR="00E532A9" w:rsidRDefault="00000000" w:rsidP="00984C46">
      <w:pPr>
        <w:bidi/>
      </w:pPr>
      <w:r>
        <w:rPr>
          <w:rFonts w:ascii="QCF_P259" w:hAnsi="QCF_P259" w:cs="QCF_P259"/>
          <w:color w:val="009036"/>
          <w:sz w:val="28"/>
          <w:rtl/>
        </w:rPr>
        <w:t>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9" w:hAnsi="QCF_P259" w:cs="QCF_P259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9036"/>
          <w:sz w:val="28"/>
          <w:rtl/>
        </w:rPr>
        <w:t xml:space="preserve"> 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عنه)، عاصم، حمزة، يعقوب</w:t>
      </w:r>
    </w:p>
    <w:p w14:paraId="6EA6353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خَبِيثَةٍ ٱجۡتُثَّتۡ</w:t>
      </w:r>
      <w:r>
        <w:rPr>
          <w:rFonts w:ascii="louts-shamy" w:hAnsi="louts-shamy" w:cs="louts-shamy"/>
          <w:color w:val="006AB3"/>
          <w:sz w:val="28"/>
          <w:rtl/>
        </w:rPr>
        <w:t xml:space="preserve"> (بضم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(وهو الوجه الثاني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لابن ذكوان)،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953596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9" w:hAnsi="QCF_P259" w:cs="QCF_P259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D991AFC" w14:textId="77777777" w:rsidR="00E532A9" w:rsidRDefault="00000000" w:rsidP="00984C46">
      <w:pPr>
        <w:bidi/>
      </w:pPr>
      <w:r>
        <w:rPr>
          <w:rFonts w:ascii="QCF_P259" w:hAnsi="QCF_P259" w:cs="QCF_P259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45ACFE4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لِّيَضِلُّواْ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رويس. </w:t>
      </w:r>
    </w:p>
    <w:p w14:paraId="18A4B82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59" w:hAnsi="QCF_P259" w:cs="QCF_P259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9" w:hAnsi="QCF_P259" w:cs="QCF_P259"/>
          <w:color w:val="E20019"/>
          <w:sz w:val="28"/>
          <w:rtl/>
        </w:rPr>
        <w:t>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9" w:hAnsi="QCF_P259" w:cs="QCF_P259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9" w:hAnsi="QCF_P259" w:cs="QCF_P259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59" w:hAnsi="QCF_P259" w:cs="QCF_P259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238698A" w14:textId="77777777" w:rsidR="00E532A9" w:rsidRDefault="00000000" w:rsidP="00984C46">
      <w:pPr>
        <w:bidi/>
      </w:pPr>
      <w:r>
        <w:rPr>
          <w:rFonts w:ascii="QCF_P259" w:hAnsi="QCF_P259" w:cs="QCF_P259"/>
          <w:color w:val="009036"/>
          <w:sz w:val="28"/>
          <w:rtl/>
        </w:rPr>
        <w:t>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9" w:hAnsi="QCF_P259" w:cs="QCF_P259"/>
          <w:color w:val="009036"/>
          <w:sz w:val="28"/>
          <w:rtl/>
        </w:rPr>
        <w:t>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9" w:hAnsi="QCF_P259" w:cs="QCF_P259"/>
          <w:color w:val="009036"/>
          <w:sz w:val="28"/>
          <w:rtl/>
        </w:rPr>
        <w:t>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9" w:hAnsi="QCF_P259" w:cs="QCF_P259"/>
          <w:color w:val="009036"/>
          <w:sz w:val="28"/>
          <w:rtl/>
        </w:rPr>
        <w:t>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59" w:hAnsi="QCF_P259" w:cs="QCF_P259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935724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لَّا بَيۡعَ فِيهِ وَلَا خِلَٰلَ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226EE365" w14:textId="77777777" w:rsidR="00E532A9" w:rsidRDefault="00000000" w:rsidP="00984C46">
      <w:pPr>
        <w:bidi/>
      </w:pPr>
      <w:r>
        <w:br w:type="page"/>
      </w:r>
    </w:p>
    <w:p w14:paraId="131667FF" w14:textId="77777777" w:rsidR="00E532A9" w:rsidRDefault="00000000" w:rsidP="00984C46">
      <w:pPr>
        <w:bidi/>
      </w:pPr>
      <w:r>
        <w:lastRenderedPageBreak/>
        <w:t>صفحة: 260</w:t>
      </w:r>
    </w:p>
    <w:p w14:paraId="5DA04DF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0" w:hAnsi="QCF_P260" w:cs="QCF_P260"/>
          <w:color w:val="E20019"/>
          <w:sz w:val="28"/>
          <w:rtl/>
        </w:rPr>
        <w:t>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9DCF77E" w14:textId="77777777" w:rsidR="00E532A9" w:rsidRDefault="00000000" w:rsidP="00984C46">
      <w:pPr>
        <w:bidi/>
      </w:pPr>
      <w:r>
        <w:rPr>
          <w:rFonts w:ascii="QCF_P260" w:hAnsi="QCF_P260" w:cs="QCF_P260"/>
          <w:color w:val="009036"/>
          <w:sz w:val="28"/>
          <w:rtl/>
        </w:rPr>
        <w:t>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هشام.</w:t>
      </w:r>
    </w:p>
    <w:p w14:paraId="5D0F7E0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إِبۡرَٰهَىٰمُ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هشام. </w:t>
      </w:r>
    </w:p>
    <w:p w14:paraId="3662C9E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0" w:hAnsi="QCF_P260" w:cs="QCF_P260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6E88A53" w14:textId="77777777" w:rsidR="00E532A9" w:rsidRDefault="00000000" w:rsidP="00984C46">
      <w:pPr>
        <w:bidi/>
      </w:pPr>
      <w:r>
        <w:rPr>
          <w:rFonts w:ascii="QCF_P260" w:hAnsi="QCF_P260" w:cs="QCF_P260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 (بخلفٍ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220F38B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أَفۡ‍ِٔـۧدَةٗ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هشام (الوجه الثاني له). </w:t>
      </w:r>
    </w:p>
    <w:p w14:paraId="3D00996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0" w:hAnsi="QCF_P260" w:cs="QCF_P260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B09F017" w14:textId="77777777" w:rsidR="00E532A9" w:rsidRDefault="00000000" w:rsidP="00984C46">
      <w:pPr>
        <w:bidi/>
      </w:pPr>
      <w:r>
        <w:rPr>
          <w:rFonts w:ascii="QCF_P260" w:hAnsi="QCF_P260" w:cs="QCF_P260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74C7CD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3C5F3AA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0" w:hAnsi="QCF_P260" w:cs="QCF_P260"/>
          <w:color w:val="E20019"/>
          <w:sz w:val="28"/>
          <w:rtl/>
        </w:rPr>
        <w:t>ﯶ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0" w:hAnsi="QCF_P260" w:cs="QCF_P260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C5AB326" w14:textId="77777777" w:rsidR="00E532A9" w:rsidRDefault="00000000" w:rsidP="00984C46">
      <w:pPr>
        <w:bidi/>
      </w:pPr>
      <w:r>
        <w:rPr>
          <w:rFonts w:ascii="QCF_P260" w:hAnsi="QCF_P260" w:cs="QCF_P260"/>
          <w:color w:val="009036"/>
          <w:sz w:val="28"/>
          <w:rtl/>
        </w:rPr>
        <w:t>ﯶ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0" w:hAnsi="QCF_P260" w:cs="QCF_P260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E978A6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تَحۡسِبَنَّ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</w:p>
    <w:p w14:paraId="06A563D8" w14:textId="77777777" w:rsidR="00E532A9" w:rsidRDefault="00000000" w:rsidP="00984C46">
      <w:pPr>
        <w:bidi/>
      </w:pPr>
      <w:r>
        <w:br w:type="page"/>
      </w:r>
    </w:p>
    <w:p w14:paraId="11F40174" w14:textId="77777777" w:rsidR="00E532A9" w:rsidRDefault="00000000" w:rsidP="00984C46">
      <w:pPr>
        <w:bidi/>
      </w:pPr>
      <w:r>
        <w:lastRenderedPageBreak/>
        <w:t>صفحة: 261</w:t>
      </w:r>
    </w:p>
    <w:p w14:paraId="58E88A8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1" w:hAnsi="QCF_P261" w:cs="QCF_P261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C16DFD0" w14:textId="77777777" w:rsidR="00E532A9" w:rsidRDefault="00000000" w:rsidP="00984C46">
      <w:pPr>
        <w:bidi/>
      </w:pPr>
      <w:r>
        <w:rPr>
          <w:rFonts w:ascii="QCF_P261" w:hAnsi="QCF_P261" w:cs="QCF_P261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495240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2894D95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1" w:hAnsi="QCF_P261" w:cs="QCF_P261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1" w:hAnsi="QCF_P261" w:cs="QCF_P261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7163D266" w14:textId="77777777" w:rsidR="00E532A9" w:rsidRDefault="00000000" w:rsidP="00984C46">
      <w:pPr>
        <w:bidi/>
      </w:pPr>
      <w:r>
        <w:rPr>
          <w:rFonts w:ascii="QCF_P261" w:hAnsi="QCF_P261" w:cs="QCF_P261"/>
          <w:color w:val="009036"/>
          <w:sz w:val="28"/>
          <w:rtl/>
        </w:rPr>
        <w:t>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1" w:hAnsi="QCF_P261" w:cs="QCF_P261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(مع الإبدال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1D8B786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يَأۡتِيهِمِ ٱلۡعَذَابُ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(مع الإبدال للسوسي).</w:t>
      </w:r>
    </w:p>
    <w:p w14:paraId="0A980B0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يَأۡتِيهُمُ ٱلۡعَذَابُ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</w:t>
      </w:r>
    </w:p>
    <w:p w14:paraId="05EBB0B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1" w:hAnsi="QCF_P261" w:cs="QCF_P261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DE6ED31" w14:textId="77777777" w:rsidR="00E532A9" w:rsidRDefault="00000000" w:rsidP="00984C46">
      <w:pPr>
        <w:bidi/>
      </w:pPr>
      <w:r>
        <w:rPr>
          <w:rFonts w:ascii="QCF_P261" w:hAnsi="QCF_P261" w:cs="QCF_P261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الكسائي.</w:t>
      </w:r>
    </w:p>
    <w:p w14:paraId="5F2637A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لَتَزُولُ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583307F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1" w:hAnsi="QCF_P261" w:cs="QCF_P261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1" w:hAnsi="QCF_P261" w:cs="QCF_P261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8C5954D" w14:textId="77777777" w:rsidR="00E532A9" w:rsidRDefault="00000000" w:rsidP="00984C46">
      <w:pPr>
        <w:bidi/>
      </w:pPr>
      <w:r>
        <w:rPr>
          <w:rFonts w:ascii="QCF_P261" w:hAnsi="QCF_P261" w:cs="QCF_P261"/>
          <w:color w:val="009036"/>
          <w:sz w:val="28"/>
          <w:rtl/>
        </w:rPr>
        <w:t>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1" w:hAnsi="QCF_P261" w:cs="QCF_P261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EFD8D8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تَحۡسِبَنَّ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</w:p>
    <w:p w14:paraId="302A623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1" w:hAnsi="QCF_P261" w:cs="QCF_P261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1" w:hAnsi="QCF_P261" w:cs="QCF_P261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5075F80" w14:textId="77777777" w:rsidR="00E532A9" w:rsidRDefault="00000000" w:rsidP="00984C46">
      <w:pPr>
        <w:bidi/>
      </w:pPr>
      <w:r>
        <w:rPr>
          <w:rFonts w:ascii="QCF_P261" w:hAnsi="QCF_P261" w:cs="QCF_P261"/>
          <w:color w:val="009036"/>
          <w:sz w:val="28"/>
          <w:rtl/>
        </w:rPr>
        <w:t>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1" w:hAnsi="QCF_P261" w:cs="QCF_P261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6E7AB2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تَحۡسِبَنَّ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</w:p>
    <w:p w14:paraId="609F0350" w14:textId="77777777" w:rsidR="00E532A9" w:rsidRDefault="00000000" w:rsidP="00984C46">
      <w:pPr>
        <w:bidi/>
      </w:pPr>
      <w:r>
        <w:br w:type="page"/>
      </w:r>
    </w:p>
    <w:p w14:paraId="4F4EFAB7" w14:textId="77777777" w:rsidR="00E532A9" w:rsidRDefault="00000000" w:rsidP="00984C46">
      <w:pPr>
        <w:bidi/>
      </w:pPr>
      <w:r>
        <w:lastRenderedPageBreak/>
        <w:t>صفحة: 262</w:t>
      </w:r>
    </w:p>
    <w:p w14:paraId="23F5127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2" w:hAnsi="QCF_P262" w:cs="QCF_P262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BD29D8D" w14:textId="77777777" w:rsidR="00E532A9" w:rsidRDefault="00000000" w:rsidP="00984C46">
      <w:pPr>
        <w:bidi/>
      </w:pPr>
      <w:r>
        <w:rPr>
          <w:rFonts w:ascii="QCF_P262" w:hAnsi="QCF_P262" w:cs="QCF_P262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9F2EBC9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ﱂ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74C556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2" w:hAnsi="QCF_P262" w:cs="QCF_P262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67488DC" w14:textId="77777777" w:rsidR="00E532A9" w:rsidRDefault="00000000" w:rsidP="00984C46">
      <w:pPr>
        <w:bidi/>
      </w:pPr>
      <w:r>
        <w:rPr>
          <w:rFonts w:ascii="QCF_P262" w:hAnsi="QCF_P262" w:cs="QCF_P262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6FB34E3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وَقُرَانٖ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CCC7C3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2" w:hAnsi="QCF_P262" w:cs="QCF_P262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BC5CA34" w14:textId="77777777" w:rsidR="00E532A9" w:rsidRDefault="00000000" w:rsidP="00984C46">
      <w:pPr>
        <w:bidi/>
      </w:pPr>
      <w:r>
        <w:rPr>
          <w:rFonts w:ascii="QCF_P262" w:hAnsi="QCF_P262" w:cs="QCF_P262"/>
          <w:color w:val="009036"/>
          <w:sz w:val="28"/>
          <w:rtl/>
        </w:rPr>
        <w:t>ﭙ</w:t>
      </w:r>
      <w:r>
        <w:rPr>
          <w:rFonts w:ascii="louts-shamy" w:hAnsi="louts-shamy" w:cs="louts-shamy"/>
          <w:color w:val="000000"/>
          <w:sz w:val="28"/>
          <w:rtl/>
        </w:rPr>
        <w:t>: نافع،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DEB1BA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رُّبَّمَا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حمزة، الكسائي، يعقوب، خلف. </w:t>
      </w:r>
    </w:p>
    <w:p w14:paraId="4F90018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2" w:hAnsi="QCF_P262" w:cs="QCF_P262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2" w:hAnsi="QCF_P262" w:cs="QCF_P262"/>
          <w:color w:val="E20019"/>
          <w:sz w:val="28"/>
          <w:rtl/>
        </w:rPr>
        <w:t>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62974C31" w14:textId="77777777" w:rsidR="00E532A9" w:rsidRDefault="00000000" w:rsidP="00984C46">
      <w:pPr>
        <w:bidi/>
      </w:pPr>
      <w:r>
        <w:rPr>
          <w:rFonts w:ascii="QCF_P262" w:hAnsi="QCF_P262" w:cs="QCF_P262"/>
          <w:color w:val="009036"/>
          <w:sz w:val="28"/>
          <w:rtl/>
        </w:rPr>
        <w:t>ﭤ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2" w:hAnsi="QCF_P262" w:cs="QCF_P262"/>
          <w:color w:val="009036"/>
          <w:sz w:val="28"/>
          <w:rtl/>
        </w:rPr>
        <w:t>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152DDD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وَيُلۡهِهِمِ ٱلۡأَمَلُ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روح.</w:t>
      </w:r>
    </w:p>
    <w:p w14:paraId="4314C25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وَيُلۡهِهُمُ ٱلۡأَمَلُ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رويس، خلف. </w:t>
      </w:r>
    </w:p>
    <w:p w14:paraId="0E6F6F0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2" w:hAnsi="QCF_P262" w:cs="QCF_P262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2" w:hAnsi="QCF_P262" w:cs="QCF_P262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2" w:hAnsi="QCF_P262" w:cs="QCF_P262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64030B99" w14:textId="77777777" w:rsidR="00E532A9" w:rsidRDefault="00000000" w:rsidP="00984C46">
      <w:pPr>
        <w:bidi/>
      </w:pPr>
      <w:r>
        <w:rPr>
          <w:rFonts w:ascii="QCF_P262" w:hAnsi="QCF_P262" w:cs="QCF_P262"/>
          <w:color w:val="009036"/>
          <w:sz w:val="28"/>
          <w:rtl/>
        </w:rPr>
        <w:t>ﮍ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2" w:hAnsi="QCF_P262" w:cs="QCF_P262"/>
          <w:color w:val="009036"/>
          <w:sz w:val="28"/>
          <w:rtl/>
        </w:rPr>
        <w:t>ﮎ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2" w:hAnsi="QCF_P262" w:cs="QCF_P262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63E0E54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مَا تَنَزَّلُ ٱلۡمَلَٰٓئِكَةُ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5C939A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مَآ تَّنَزَّلُ ٱلۡمَلَٰٓئِكَةُ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(بتشديد التاء مع المد المشبع وصلًا)</w:t>
      </w:r>
      <w:r>
        <w:rPr>
          <w:rFonts w:ascii="louts-shamy" w:hAnsi="louts-shamy" w:cs="louts-shamy"/>
          <w:color w:val="000000"/>
          <w:sz w:val="28"/>
          <w:rtl/>
        </w:rPr>
        <w:t>: البزي.</w:t>
      </w:r>
    </w:p>
    <w:p w14:paraId="53B47E9F" w14:textId="77777777" w:rsidR="00E532A9" w:rsidRDefault="00000000" w:rsidP="00984C46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مَا تُنَزَّلُ ٱلۡمَلَٰٓئِكَةُ</w:t>
      </w:r>
      <w:r>
        <w:rPr>
          <w:rFonts w:ascii="louts-shamy" w:hAnsi="louts-shamy" w:cs="louts-shamy"/>
          <w:color w:val="000000"/>
          <w:sz w:val="28"/>
          <w:rtl/>
        </w:rPr>
        <w:t xml:space="preserve"> : شعبة.  </w:t>
      </w:r>
    </w:p>
    <w:p w14:paraId="4E6A8F4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2" w:hAnsi="QCF_P262" w:cs="QCF_P262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2" w:hAnsi="QCF_P262" w:cs="QCF_P262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9065CE5" w14:textId="77777777" w:rsidR="00E532A9" w:rsidRDefault="00000000" w:rsidP="00984C46">
      <w:pPr>
        <w:bidi/>
      </w:pPr>
      <w:r>
        <w:rPr>
          <w:rFonts w:ascii="QCF_P262" w:hAnsi="QCF_P262" w:cs="QCF_P262"/>
          <w:color w:val="009036"/>
          <w:sz w:val="28"/>
          <w:rtl/>
        </w:rPr>
        <w:t>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2" w:hAnsi="QCF_P262" w:cs="QCF_P262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 (مع الإبدال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3426A47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وَمَا يَأۡتِيهُم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 </w:t>
      </w:r>
    </w:p>
    <w:p w14:paraId="497F686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lastRenderedPageBreak/>
        <w:t xml:space="preserve">﴿ </w:t>
      </w:r>
      <w:r>
        <w:rPr>
          <w:rFonts w:ascii="QCF_P262" w:hAnsi="QCF_P262" w:cs="QCF_P262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7D61496" w14:textId="77777777" w:rsidR="00E532A9" w:rsidRDefault="00000000" w:rsidP="00984C46">
      <w:pPr>
        <w:bidi/>
      </w:pPr>
      <w:r>
        <w:rPr>
          <w:rFonts w:ascii="QCF_P262" w:hAnsi="QCF_P262" w:cs="QCF_P262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AE0830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02106B4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2" w:hAnsi="QCF_P262" w:cs="QCF_P262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AF06FAA" w14:textId="77777777" w:rsidR="00E532A9" w:rsidRDefault="00000000" w:rsidP="00984C46">
      <w:pPr>
        <w:bidi/>
      </w:pPr>
      <w:r>
        <w:rPr>
          <w:rFonts w:ascii="QCF_P262" w:hAnsi="QCF_P262" w:cs="QCF_P262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04F8A3A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سُكِرَتۡ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1AC094D" w14:textId="77777777" w:rsidR="00E532A9" w:rsidRDefault="00000000" w:rsidP="00984C46">
      <w:pPr>
        <w:bidi/>
      </w:pPr>
      <w:r>
        <w:br w:type="page"/>
      </w:r>
    </w:p>
    <w:p w14:paraId="4FEDA690" w14:textId="77777777" w:rsidR="00E532A9" w:rsidRDefault="00000000" w:rsidP="00984C46">
      <w:pPr>
        <w:bidi/>
      </w:pPr>
      <w:r>
        <w:lastRenderedPageBreak/>
        <w:t>صفحة: 263</w:t>
      </w:r>
    </w:p>
    <w:p w14:paraId="6B1BC91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3" w:hAnsi="QCF_P263" w:cs="QCF_P263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3FF3F78" w14:textId="77777777" w:rsidR="00E532A9" w:rsidRDefault="00000000" w:rsidP="00984C46">
      <w:pPr>
        <w:bidi/>
      </w:pPr>
      <w:r>
        <w:rPr>
          <w:rFonts w:ascii="QCF_P263" w:hAnsi="QCF_P263" w:cs="QCF_P263"/>
          <w:color w:val="009036"/>
          <w:sz w:val="28"/>
          <w:rtl/>
        </w:rPr>
        <w:t>ﮉ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232A1A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ٱلرِّيحَ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خلف.</w:t>
      </w:r>
    </w:p>
    <w:p w14:paraId="3B707350" w14:textId="77777777" w:rsidR="00E532A9" w:rsidRDefault="00000000" w:rsidP="00984C46">
      <w:pPr>
        <w:bidi/>
      </w:pPr>
      <w:r>
        <w:br w:type="page"/>
      </w:r>
    </w:p>
    <w:p w14:paraId="64049043" w14:textId="77777777" w:rsidR="00E532A9" w:rsidRDefault="00000000" w:rsidP="00984C46">
      <w:pPr>
        <w:bidi/>
      </w:pPr>
      <w:r>
        <w:lastRenderedPageBreak/>
        <w:t>صفحة: 264</w:t>
      </w:r>
    </w:p>
    <w:p w14:paraId="1E1F502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264" w:hAnsi="QCF_P264" w:cs="QCF_P264"/>
          <w:color w:val="E20019"/>
          <w:sz w:val="24"/>
          <w:rtl/>
        </w:rPr>
        <w:t>ﮒ</w:t>
      </w:r>
      <w:r>
        <w:rPr>
          <w:rFonts w:ascii="louts-shamy" w:hAnsi="louts-shamy" w:cs="louts-shamy"/>
          <w:color w:val="E20019"/>
          <w:sz w:val="24"/>
          <w:rtl/>
        </w:rPr>
        <w:t xml:space="preserve"> ﴾</w:t>
      </w:r>
      <w:r>
        <w:rPr>
          <w:rFonts w:ascii="Adwaa-Elsalaf" w:hAnsi="Adwaa-Elsalaf" w:cs="Adwaa-Elsalaf"/>
          <w:color w:val="E20019"/>
          <w:sz w:val="14"/>
          <w:rtl/>
        </w:rPr>
        <w:t>(١)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3251CA25" w14:textId="77777777" w:rsidR="00E532A9" w:rsidRDefault="00000000" w:rsidP="00984C46">
      <w:pPr>
        <w:bidi/>
      </w:pPr>
      <w:r>
        <w:rPr>
          <w:rFonts w:ascii="QCF_P264" w:hAnsi="QCF_P264" w:cs="QCF_P264"/>
          <w:color w:val="009036"/>
          <w:sz w:val="24"/>
          <w:rtl/>
        </w:rPr>
        <w:t>ﮒ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نافع، عاصم، حمزة، الكسائي،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جعفر، خلف.</w:t>
      </w:r>
    </w:p>
    <w:p w14:paraId="06C4C43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ٱلۡمُخۡلِصِينَ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عامر، يعقوب. </w:t>
      </w:r>
    </w:p>
    <w:p w14:paraId="45A80C2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264" w:hAnsi="QCF_P264" w:cs="QCF_P264"/>
          <w:color w:val="E20019"/>
          <w:sz w:val="24"/>
          <w:rtl/>
        </w:rPr>
        <w:t>ﮖ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264" w:hAnsi="QCF_P264" w:cs="QCF_P264"/>
          <w:color w:val="E20019"/>
          <w:sz w:val="24"/>
          <w:rtl/>
        </w:rPr>
        <w:t>ﮗ</w:t>
      </w:r>
      <w:r>
        <w:rPr>
          <w:rFonts w:ascii="louts-shamy" w:hAnsi="louts-shamy" w:cs="louts-shamy"/>
          <w:color w:val="E20019"/>
          <w:sz w:val="24"/>
          <w:rtl/>
        </w:rPr>
        <w:t xml:space="preserve"> ﴾</w:t>
      </w:r>
      <w:r>
        <w:rPr>
          <w:rFonts w:ascii="Adwaa-Elsalaf" w:hAnsi="Adwaa-Elsalaf" w:cs="Adwaa-Elsalaf"/>
          <w:color w:val="E20019"/>
          <w:sz w:val="14"/>
          <w:rtl/>
        </w:rPr>
        <w:t>(٢)</w:t>
      </w:r>
      <w:r>
        <w:rPr>
          <w:rFonts w:ascii="louts-shamy" w:hAnsi="louts-shamy" w:cs="louts-shamy"/>
          <w:color w:val="000000"/>
          <w:sz w:val="24"/>
          <w:rtl/>
        </w:rPr>
        <w:t xml:space="preserve"> فيها خمس قراءات: </w:t>
      </w:r>
    </w:p>
    <w:p w14:paraId="5AE636E3" w14:textId="77777777" w:rsidR="00E532A9" w:rsidRDefault="00000000" w:rsidP="00984C46">
      <w:pPr>
        <w:bidi/>
      </w:pPr>
      <w:r>
        <w:rPr>
          <w:rFonts w:ascii="QCF_P264" w:hAnsi="QCF_P264" w:cs="QCF_P264"/>
          <w:color w:val="009036"/>
          <w:sz w:val="24"/>
          <w:rtl/>
        </w:rPr>
        <w:t>ﮖ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264" w:hAnsi="QCF_P264" w:cs="QCF_P264"/>
          <w:color w:val="009036"/>
          <w:sz w:val="24"/>
          <w:rtl/>
        </w:rPr>
        <w:t>ﮗ</w:t>
      </w:r>
      <w:r>
        <w:rPr>
          <w:rFonts w:ascii="louts-shamy" w:hAnsi="louts-shamy" w:cs="louts-shamy"/>
          <w:color w:val="000000"/>
          <w:sz w:val="24"/>
          <w:rtl/>
        </w:rPr>
        <w:t>: نافع، البزي،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جعفر، خلف. </w:t>
      </w:r>
    </w:p>
    <w:p w14:paraId="4CD487B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صِۜرَٰطٌ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عَلَيَّ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: قنبل. </w:t>
      </w:r>
    </w:p>
    <w:p w14:paraId="10667A5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صِ۬رَٰطٌ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عَلَيَّ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6AB3"/>
          <w:sz w:val="24"/>
          <w:rtl/>
        </w:rPr>
        <w:t>(بإشمام الصاد زايًا)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خلف عن حمزة.</w:t>
      </w:r>
    </w:p>
    <w:p w14:paraId="46709B7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صِۜرَٰطٌ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عَلِيّٞ</w:t>
      </w:r>
      <w:r>
        <w:rPr>
          <w:rFonts w:ascii="louts-shamy" w:hAnsi="louts-shamy" w:cs="louts-shamy"/>
          <w:color w:val="000000"/>
          <w:sz w:val="24"/>
          <w:rtl/>
        </w:rPr>
        <w:t xml:space="preserve"> : رويس. </w:t>
      </w:r>
    </w:p>
    <w:p w14:paraId="690A37F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صِرَٰطٌ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عَلِيّٞ</w:t>
      </w:r>
      <w:r>
        <w:rPr>
          <w:rFonts w:ascii="louts-shamy" w:hAnsi="louts-shamy" w:cs="louts-shamy"/>
          <w:color w:val="000000"/>
          <w:sz w:val="24"/>
          <w:rtl/>
        </w:rPr>
        <w:t xml:space="preserve"> : روح. </w:t>
      </w:r>
    </w:p>
    <w:p w14:paraId="48110C7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264" w:hAnsi="QCF_P264" w:cs="QCF_P264"/>
          <w:color w:val="E20019"/>
          <w:sz w:val="24"/>
          <w:rtl/>
        </w:rPr>
        <w:t>ﮞ</w:t>
      </w:r>
      <w:r>
        <w:rPr>
          <w:rFonts w:ascii="louts-shamy" w:hAnsi="louts-shamy" w:cs="louts-shamy"/>
          <w:color w:val="E20019"/>
          <w:sz w:val="24"/>
          <w:rtl/>
        </w:rPr>
        <w:t xml:space="preserve"> ﴾</w:t>
      </w:r>
      <w:r>
        <w:rPr>
          <w:rFonts w:ascii="Adwaa-Elsalaf" w:hAnsi="Adwaa-Elsalaf" w:cs="Adwaa-Elsalaf"/>
          <w:color w:val="E20019"/>
          <w:sz w:val="14"/>
          <w:rtl/>
        </w:rPr>
        <w:t>(٣)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51180AFE" w14:textId="77777777" w:rsidR="00E532A9" w:rsidRDefault="00000000" w:rsidP="00984C46">
      <w:pPr>
        <w:bidi/>
      </w:pPr>
      <w:r>
        <w:rPr>
          <w:rFonts w:ascii="QCF_P264" w:hAnsi="QCF_P264" w:cs="QCF_P264"/>
          <w:color w:val="009036"/>
          <w:sz w:val="24"/>
          <w:rtl/>
        </w:rPr>
        <w:t>ﮞ</w:t>
      </w:r>
      <w:r>
        <w:rPr>
          <w:rFonts w:ascii="louts-shamy" w:hAnsi="louts-shamy" w:cs="louts-shamy"/>
          <w:color w:val="000000"/>
          <w:sz w:val="24"/>
          <w:rtl/>
        </w:rPr>
        <w:t>: نافع،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جعفر، خلف.</w:t>
      </w:r>
    </w:p>
    <w:p w14:paraId="226AA35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عَلَيۡهُمۡ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حمزة، يعقوب. </w:t>
      </w:r>
    </w:p>
    <w:p w14:paraId="70091E1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264" w:hAnsi="QCF_P264" w:cs="QCF_P264"/>
          <w:color w:val="E20019"/>
          <w:sz w:val="24"/>
          <w:rtl/>
        </w:rPr>
        <w:t>ﮱ</w:t>
      </w:r>
      <w:r>
        <w:rPr>
          <w:rFonts w:ascii="louts-shamy" w:hAnsi="louts-shamy" w:cs="louts-shamy"/>
          <w:color w:val="E20019"/>
          <w:sz w:val="24"/>
          <w:rtl/>
        </w:rPr>
        <w:t xml:space="preserve"> ﴾</w:t>
      </w:r>
      <w:r>
        <w:rPr>
          <w:rFonts w:ascii="Adwaa-Elsalaf" w:hAnsi="Adwaa-Elsalaf" w:cs="Adwaa-Elsalaf"/>
          <w:color w:val="E20019"/>
          <w:sz w:val="14"/>
          <w:rtl/>
        </w:rPr>
        <w:t>(٤)</w:t>
      </w:r>
      <w:r>
        <w:rPr>
          <w:rFonts w:ascii="louts-shamy" w:hAnsi="louts-shamy" w:cs="louts-shamy"/>
          <w:color w:val="000000"/>
          <w:sz w:val="24"/>
          <w:rtl/>
        </w:rPr>
        <w:t xml:space="preserve"> فيها ثلاث قراءات:</w:t>
      </w:r>
    </w:p>
    <w:p w14:paraId="28D532C0" w14:textId="77777777" w:rsidR="00E532A9" w:rsidRDefault="00000000" w:rsidP="00984C46">
      <w:pPr>
        <w:bidi/>
      </w:pPr>
      <w:r>
        <w:rPr>
          <w:rFonts w:ascii="QCF_P264" w:hAnsi="QCF_P264" w:cs="QCF_P264"/>
          <w:color w:val="009036"/>
          <w:sz w:val="24"/>
          <w:rtl/>
        </w:rPr>
        <w:t>ﮱ</w:t>
      </w:r>
      <w:r>
        <w:rPr>
          <w:rFonts w:ascii="louts-shamy" w:hAnsi="louts-shamy" w:cs="louts-shamy"/>
          <w:color w:val="000000"/>
          <w:sz w:val="24"/>
          <w:rtl/>
        </w:rPr>
        <w:t>: نافع،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عامر، حفص، حمزة، الكسائي، يعقوب، خلف. </w:t>
      </w:r>
    </w:p>
    <w:p w14:paraId="1608BF1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جُزُءٞ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: شعبة. </w:t>
      </w:r>
    </w:p>
    <w:p w14:paraId="689809A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جُزّٞ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: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جعفر. </w:t>
      </w:r>
    </w:p>
    <w:p w14:paraId="2BB666B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264" w:hAnsi="QCF_P264" w:cs="QCF_P264"/>
          <w:color w:val="E20019"/>
          <w:sz w:val="24"/>
          <w:rtl/>
        </w:rPr>
        <w:t>ﯙ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264" w:hAnsi="QCF_P264" w:cs="QCF_P264"/>
          <w:color w:val="E20019"/>
          <w:sz w:val="24"/>
          <w:rtl/>
        </w:rPr>
        <w:t>ﯚﯛ</w:t>
      </w:r>
      <w:r>
        <w:rPr>
          <w:rFonts w:ascii="louts-shamy" w:hAnsi="louts-shamy" w:cs="louts-shamy"/>
          <w:color w:val="E20019"/>
          <w:sz w:val="24"/>
          <w:rtl/>
        </w:rPr>
        <w:t xml:space="preserve"> ﴾</w:t>
      </w:r>
      <w:r>
        <w:rPr>
          <w:rFonts w:ascii="Adwaa-Elsalaf" w:hAnsi="Adwaa-Elsalaf" w:cs="Adwaa-Elsalaf"/>
          <w:color w:val="E20019"/>
          <w:sz w:val="14"/>
          <w:rtl/>
        </w:rPr>
        <w:t>(٥)</w:t>
      </w:r>
      <w:r>
        <w:rPr>
          <w:rFonts w:ascii="louts-shamy" w:hAnsi="louts-shamy" w:cs="louts-shamy"/>
          <w:color w:val="000000"/>
          <w:sz w:val="24"/>
          <w:rtl/>
        </w:rPr>
        <w:t xml:space="preserve"> فيها أربع قراءات:</w:t>
      </w:r>
    </w:p>
    <w:p w14:paraId="0F90472A" w14:textId="77777777" w:rsidR="00E532A9" w:rsidRDefault="00000000" w:rsidP="00984C46">
      <w:pPr>
        <w:bidi/>
      </w:pPr>
      <w:r>
        <w:rPr>
          <w:rFonts w:ascii="QCF_P264" w:hAnsi="QCF_P264" w:cs="QCF_P264"/>
          <w:color w:val="009036"/>
          <w:sz w:val="24"/>
          <w:rtl/>
        </w:rPr>
        <w:t>ﯙ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264" w:hAnsi="QCF_P264" w:cs="QCF_P264"/>
          <w:color w:val="009036"/>
          <w:sz w:val="24"/>
          <w:rtl/>
        </w:rPr>
        <w:t>ﯚﯛ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9036"/>
          <w:sz w:val="24"/>
          <w:rtl/>
        </w:rPr>
        <w:t>(مع كسر التنوين وصلًا)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حفص، يعقوب.</w:t>
      </w:r>
    </w:p>
    <w:p w14:paraId="2D06DC5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وَعُيُونٍ </w:t>
      </w:r>
      <w:r>
        <w:rPr>
          <w:rFonts w:ascii="kn_quran_1" w:hAnsi="kn_quran_1" w:cs="kn_quran_1"/>
          <w:color w:val="006AB3"/>
          <w:sz w:val="24"/>
          <w:rtl/>
        </w:rPr>
        <w:t>ﮞ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ٱدۡخُلُوهَا</w:t>
      </w:r>
      <w:r>
        <w:rPr>
          <w:rFonts w:ascii="louts-shamy" w:hAnsi="louts-shamy" w:cs="louts-shamy"/>
          <w:color w:val="006AB3"/>
          <w:sz w:val="24"/>
          <w:rtl/>
        </w:rPr>
        <w:t xml:space="preserve"> (مع ضم التنوين وصلًا)</w:t>
      </w:r>
      <w:r>
        <w:rPr>
          <w:rFonts w:ascii="louts-shamy" w:hAnsi="louts-shamy" w:cs="louts-shamy"/>
          <w:color w:val="000000"/>
          <w:sz w:val="24"/>
          <w:rtl/>
        </w:rPr>
        <w:t>: نافع، هشام،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جعفر، خلف.</w:t>
      </w:r>
    </w:p>
    <w:p w14:paraId="7B3EE2E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وَعِيُونٍ </w:t>
      </w:r>
      <w:r>
        <w:rPr>
          <w:rFonts w:ascii="kn_quran_1" w:hAnsi="kn_quran_1" w:cs="kn_quran_1"/>
          <w:color w:val="006AB3"/>
          <w:sz w:val="24"/>
          <w:rtl/>
        </w:rPr>
        <w:t>ﮞ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ٱدۡخُلُوهَا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6AB3"/>
          <w:sz w:val="24"/>
          <w:rtl/>
        </w:rPr>
        <w:t>(مع ضم التنوين وصلًا)</w:t>
      </w:r>
      <w:r>
        <w:rPr>
          <w:rFonts w:ascii="louts-shamy" w:hAnsi="louts-shamy" w:cs="louts-shamy"/>
          <w:color w:val="000000"/>
          <w:sz w:val="24"/>
          <w:rtl/>
        </w:rPr>
        <w:t>: ابن كثير، الكسائي.</w:t>
      </w:r>
    </w:p>
    <w:p w14:paraId="3693525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وَعِيُونٍ </w:t>
      </w:r>
      <w:r>
        <w:rPr>
          <w:rFonts w:ascii="kn_quran_1" w:hAnsi="kn_quran_1" w:cs="kn_quran_1"/>
          <w:color w:val="006AB3"/>
          <w:sz w:val="24"/>
          <w:rtl/>
        </w:rPr>
        <w:t>ﮞ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ٱدۡخُلُوهَا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6AB3"/>
          <w:sz w:val="24"/>
          <w:rtl/>
        </w:rPr>
        <w:t>(مع كسر التنوين وصلًا)</w:t>
      </w:r>
      <w:r>
        <w:rPr>
          <w:rFonts w:ascii="louts-shamy" w:hAnsi="louts-shamy" w:cs="louts-shamy"/>
          <w:color w:val="000000"/>
          <w:sz w:val="24"/>
          <w:rtl/>
        </w:rPr>
        <w:t>: ابن ذكوان، شعبة، حمزة.</w:t>
      </w:r>
    </w:p>
    <w:p w14:paraId="4CCBBEA2" w14:textId="77777777" w:rsidR="00E532A9" w:rsidRDefault="00000000" w:rsidP="00984C46">
      <w:pPr>
        <w:bidi/>
      </w:pPr>
      <w:r>
        <w:lastRenderedPageBreak/>
        <w:br w:type="page"/>
      </w:r>
    </w:p>
    <w:p w14:paraId="3F5D2890" w14:textId="77777777" w:rsidR="00E532A9" w:rsidRDefault="00000000" w:rsidP="00984C46">
      <w:pPr>
        <w:bidi/>
      </w:pPr>
      <w:r>
        <w:lastRenderedPageBreak/>
        <w:t>صفحة: 265</w:t>
      </w:r>
    </w:p>
    <w:p w14:paraId="73EA02B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5" w:hAnsi="QCF_P265" w:cs="QCF_P265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377F21C" w14:textId="77777777" w:rsidR="00E532A9" w:rsidRDefault="00000000" w:rsidP="00984C46">
      <w:pPr>
        <w:bidi/>
      </w:pPr>
      <w:r>
        <w:rPr>
          <w:rFonts w:ascii="QCF_P265" w:hAnsi="QCF_P265" w:cs="QCF_P265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حمزة.</w:t>
      </w:r>
    </w:p>
    <w:p w14:paraId="5B901A4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نَبۡشُرُكَ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حمزة.  </w:t>
      </w:r>
    </w:p>
    <w:p w14:paraId="424CE43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5" w:hAnsi="QCF_P265" w:cs="QCF_P265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ADCFF2F" w14:textId="77777777" w:rsidR="00E532A9" w:rsidRDefault="00000000" w:rsidP="00984C46">
      <w:pPr>
        <w:bidi/>
      </w:pPr>
      <w:r>
        <w:rPr>
          <w:rFonts w:ascii="QCF_P265" w:hAnsi="QCF_P265" w:cs="QCF_P265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B366DB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تُبَشِّرُونِ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نافع.</w:t>
      </w:r>
    </w:p>
    <w:p w14:paraId="621ADAF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تُبَشِّرُوٓنِّ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3B4E3FD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5" w:hAnsi="QCF_P265" w:cs="QCF_P265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3F50C34" w14:textId="77777777" w:rsidR="00E532A9" w:rsidRDefault="00000000" w:rsidP="00984C46">
      <w:pPr>
        <w:bidi/>
      </w:pPr>
      <w:r>
        <w:rPr>
          <w:rFonts w:ascii="QCF_P265" w:hAnsi="QCF_P265" w:cs="QCF_P265"/>
          <w:color w:val="009036"/>
          <w:sz w:val="28"/>
          <w:rtl/>
        </w:rPr>
        <w:t>ﭶ</w:t>
      </w:r>
      <w:r>
        <w:rPr>
          <w:rFonts w:ascii="Adwaa-Elsalaf" w:hAnsi="Adwaa-Elsalaf" w:cs="Adwaa-Elsalaf"/>
          <w:color w:val="000000"/>
          <w:sz w:val="28"/>
          <w:rtl/>
        </w:rPr>
        <w:t xml:space="preserve">: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AE1F79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يَقۡنِطُ</w:t>
      </w:r>
      <w:r>
        <w:rPr>
          <w:rFonts w:ascii="Adwaa-Elsalaf" w:hAnsi="Adwaa-Elsalaf" w:cs="Adwaa-Elsalaf"/>
          <w:color w:val="006AB3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:</w:t>
      </w:r>
      <w:r>
        <w:rPr>
          <w:rFonts w:ascii="Adwaa-Elsalaf" w:hAnsi="Adwaa-Elsalaf" w:cs="Adwaa-Elsalaf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 </w:t>
      </w:r>
    </w:p>
    <w:p w14:paraId="39E4276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5" w:hAnsi="QCF_P265" w:cs="QCF_P265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0C7B80B" w14:textId="77777777" w:rsidR="00E532A9" w:rsidRDefault="00000000" w:rsidP="00984C46">
      <w:pPr>
        <w:bidi/>
      </w:pPr>
      <w:r>
        <w:rPr>
          <w:rFonts w:ascii="QCF_P265" w:hAnsi="QCF_P265" w:cs="QCF_P265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8EC1E8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لَمُنجُوهُمۡ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يعقوب، خلف.  </w:t>
      </w:r>
    </w:p>
    <w:p w14:paraId="655B815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5" w:hAnsi="QCF_P265" w:cs="QCF_P265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27E1F0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قَدَّرۡنَا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شعبة.</w:t>
      </w:r>
    </w:p>
    <w:p w14:paraId="3B79B3C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قَدَرۡنَآ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شعبة. </w:t>
      </w:r>
    </w:p>
    <w:p w14:paraId="46F2976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5" w:hAnsi="QCF_P265" w:cs="QCF_P265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3A777E0" w14:textId="77777777" w:rsidR="00E532A9" w:rsidRDefault="00000000" w:rsidP="00984C46">
      <w:pPr>
        <w:bidi/>
      </w:pPr>
      <w:r>
        <w:rPr>
          <w:rFonts w:ascii="QCF_P265" w:hAnsi="QCF_P265" w:cs="QCF_P265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2AAEB95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فَٱسۡرِ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C085CAD" w14:textId="77777777" w:rsidR="00E532A9" w:rsidRDefault="00000000" w:rsidP="00984C46">
      <w:pPr>
        <w:bidi/>
      </w:pPr>
      <w:r>
        <w:br w:type="page"/>
      </w:r>
    </w:p>
    <w:p w14:paraId="37D8232D" w14:textId="77777777" w:rsidR="00E532A9" w:rsidRDefault="00000000" w:rsidP="00984C46">
      <w:pPr>
        <w:bidi/>
      </w:pPr>
      <w:r>
        <w:lastRenderedPageBreak/>
        <w:t>صفحة: 266</w:t>
      </w:r>
    </w:p>
    <w:p w14:paraId="79CA566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6" w:hAnsi="QCF_P266" w:cs="QCF_P266"/>
          <w:color w:val="E20019"/>
          <w:sz w:val="32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260A9B1" w14:textId="77777777" w:rsidR="00E532A9" w:rsidRDefault="00000000" w:rsidP="00984C46">
      <w:pPr>
        <w:bidi/>
      </w:pPr>
      <w:r>
        <w:rPr>
          <w:rFonts w:ascii="QCF_P266" w:hAnsi="QCF_P266" w:cs="QCF_P266"/>
          <w:color w:val="009036"/>
          <w:sz w:val="32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15ADF3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06321AC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6" w:hAnsi="QCF_P266" w:cs="QCF_P266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B38DC17" w14:textId="77777777" w:rsidR="00E532A9" w:rsidRDefault="00000000" w:rsidP="00984C46">
      <w:pPr>
        <w:bidi/>
      </w:pPr>
      <w:r>
        <w:rPr>
          <w:rFonts w:ascii="QCF_P266" w:hAnsi="QCF_P266" w:cs="QCF_P266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F603BD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بِيُوتًا</w:t>
      </w:r>
      <w:r>
        <w:rPr>
          <w:rFonts w:ascii="louts-shamy" w:hAnsi="louts-shamy" w:cs="louts-shamy"/>
          <w:color w:val="000000"/>
          <w:sz w:val="28"/>
          <w:rtl/>
        </w:rPr>
        <w:t>: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09E5818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6" w:hAnsi="QCF_P266" w:cs="QCF_P266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4A5DAC6" w14:textId="77777777" w:rsidR="00E532A9" w:rsidRDefault="00000000" w:rsidP="00984C46">
      <w:pPr>
        <w:bidi/>
      </w:pPr>
      <w:r>
        <w:rPr>
          <w:rFonts w:ascii="QCF_P266" w:hAnsi="QCF_P266" w:cs="QCF_P266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9C6BE8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وَٱلۡقُـرَانَ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887869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6" w:hAnsi="QCF_P266" w:cs="QCF_P266"/>
          <w:color w:val="E20019"/>
          <w:sz w:val="32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24381B6" w14:textId="77777777" w:rsidR="00E532A9" w:rsidRDefault="00000000" w:rsidP="00984C46">
      <w:pPr>
        <w:bidi/>
      </w:pPr>
      <w:r>
        <w:rPr>
          <w:rFonts w:ascii="QCF_P266" w:hAnsi="QCF_P266" w:cs="QCF_P266"/>
          <w:color w:val="009036"/>
          <w:sz w:val="32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2D3ECB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572C50BD" w14:textId="77777777" w:rsidR="00E532A9" w:rsidRDefault="00000000" w:rsidP="00984C46">
      <w:pPr>
        <w:bidi/>
      </w:pPr>
      <w:r>
        <w:br w:type="page"/>
      </w:r>
    </w:p>
    <w:p w14:paraId="5A2247F6" w14:textId="77777777" w:rsidR="00E532A9" w:rsidRDefault="00000000" w:rsidP="00984C46">
      <w:pPr>
        <w:bidi/>
      </w:pPr>
      <w:r>
        <w:lastRenderedPageBreak/>
        <w:t>صفحة: 267</w:t>
      </w:r>
    </w:p>
    <w:p w14:paraId="702F986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7" w:hAnsi="QCF_P267" w:cs="QCF_P267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CF5D6A5" w14:textId="77777777" w:rsidR="00E532A9" w:rsidRDefault="00000000" w:rsidP="00984C46">
      <w:pPr>
        <w:bidi/>
      </w:pPr>
      <w:r>
        <w:rPr>
          <w:rFonts w:ascii="QCF_P267" w:hAnsi="QCF_P267" w:cs="QCF_P267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E38594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2C5AA7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7" w:hAnsi="QCF_P267" w:cs="QCF_P267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429A7D8" w14:textId="77777777" w:rsidR="00E532A9" w:rsidRDefault="00000000" w:rsidP="00984C46">
      <w:pPr>
        <w:bidi/>
      </w:pPr>
      <w:r>
        <w:rPr>
          <w:rFonts w:ascii="QCF_P267" w:hAnsi="QCF_P267" w:cs="QCF_P267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3D18D2AD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ﲾ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رويس، خلف.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 </w:t>
      </w:r>
    </w:p>
    <w:p w14:paraId="7C56FC1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7" w:hAnsi="QCF_P267" w:cs="QCF_P267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011852D" w14:textId="77777777" w:rsidR="00E532A9" w:rsidRDefault="00000000" w:rsidP="00984C46">
      <w:pPr>
        <w:bidi/>
      </w:pPr>
      <w:r>
        <w:rPr>
          <w:rFonts w:ascii="QCF_P267" w:hAnsi="QCF_P267" w:cs="QCF_P267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B2ED73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تُشۡرِكُونَ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3F02C72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7" w:hAnsi="QCF_P267" w:cs="QCF_P267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7" w:hAnsi="QCF_P267" w:cs="QCF_P267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689ECDCD" w14:textId="77777777" w:rsidR="00E532A9" w:rsidRDefault="00000000" w:rsidP="00984C46">
      <w:pPr>
        <w:bidi/>
      </w:pPr>
      <w:r>
        <w:rPr>
          <w:rFonts w:ascii="QCF_P267" w:hAnsi="QCF_P267" w:cs="QCF_P267"/>
          <w:color w:val="009036"/>
          <w:sz w:val="28"/>
          <w:rtl/>
        </w:rPr>
        <w:t>ﮓ</w:t>
      </w:r>
      <w:r>
        <w:rPr>
          <w:rFonts w:ascii="kn_quran_1" w:hAnsi="kn_quran_1" w:cs="kn_quran_1"/>
          <w:color w:val="E20019"/>
          <w:sz w:val="28"/>
          <w:rtl/>
        </w:rPr>
        <w:t xml:space="preserve"> </w:t>
      </w:r>
      <w:r>
        <w:rPr>
          <w:rFonts w:ascii="QCF_P267" w:hAnsi="QCF_P267" w:cs="QCF_P267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F4A18E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يُنزِلُ ٱلۡمَلَٰٓئِكَةَ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رويس.</w:t>
      </w:r>
    </w:p>
    <w:p w14:paraId="48A9165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تَنَزَّلُ ٱلۡمَلَٰٓئِكَةُ</w:t>
      </w:r>
      <w:r>
        <w:rPr>
          <w:rFonts w:ascii="louts-shamy" w:hAnsi="louts-shamy" w:cs="louts-shamy"/>
          <w:color w:val="000000"/>
          <w:sz w:val="28"/>
          <w:rtl/>
        </w:rPr>
        <w:t xml:space="preserve"> : روح.</w:t>
      </w:r>
    </w:p>
    <w:p w14:paraId="19CA5CE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7" w:hAnsi="QCF_P267" w:cs="QCF_P267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35AA8DE" w14:textId="77777777" w:rsidR="00E532A9" w:rsidRDefault="00000000" w:rsidP="00984C46">
      <w:pPr>
        <w:bidi/>
      </w:pPr>
      <w:r>
        <w:rPr>
          <w:rFonts w:ascii="QCF_P267" w:hAnsi="QCF_P267" w:cs="QCF_P267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80D00C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تُشۡرِكُونَ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35E47C22" w14:textId="77777777" w:rsidR="00E532A9" w:rsidRDefault="00000000" w:rsidP="00984C46">
      <w:pPr>
        <w:bidi/>
      </w:pPr>
      <w:r>
        <w:br w:type="page"/>
      </w:r>
    </w:p>
    <w:p w14:paraId="197AFF04" w14:textId="77777777" w:rsidR="00E532A9" w:rsidRDefault="00000000" w:rsidP="00984C46">
      <w:pPr>
        <w:bidi/>
      </w:pPr>
      <w:r>
        <w:lastRenderedPageBreak/>
        <w:t>صفحة: 268</w:t>
      </w:r>
    </w:p>
    <w:p w14:paraId="1E960E0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8" w:hAnsi="QCF_P268" w:cs="QCF_P268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DA5DB24" w14:textId="77777777" w:rsidR="00E532A9" w:rsidRDefault="00000000" w:rsidP="00984C46">
      <w:pPr>
        <w:bidi/>
      </w:pPr>
      <w:r>
        <w:rPr>
          <w:rFonts w:ascii="QCF_P268" w:hAnsi="QCF_P268" w:cs="QCF_P268"/>
          <w:color w:val="009036"/>
          <w:sz w:val="28"/>
          <w:rtl/>
        </w:rPr>
        <w:t>ﭙ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ED4ECC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بِشَقِّ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98CCCD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8" w:hAnsi="QCF_P268" w:cs="QCF_P268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99B0436" w14:textId="77777777" w:rsidR="00E532A9" w:rsidRDefault="00000000" w:rsidP="00984C46">
      <w:pPr>
        <w:bidi/>
      </w:pPr>
      <w:r>
        <w:rPr>
          <w:rFonts w:ascii="QCF_P268" w:hAnsi="QCF_P268" w:cs="QCF_P268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AFD569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لَرَؤُفٞ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يعقوب، خلف. </w:t>
      </w:r>
    </w:p>
    <w:p w14:paraId="13F0E4C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8" w:hAnsi="QCF_P268" w:cs="QCF_P268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B85B063" w14:textId="77777777" w:rsidR="00E532A9" w:rsidRDefault="00000000" w:rsidP="00984C46">
      <w:pPr>
        <w:bidi/>
      </w:pPr>
      <w:r>
        <w:rPr>
          <w:rFonts w:ascii="QCF_P268" w:hAnsi="QCF_P268" w:cs="QCF_P268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72CC96BC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ق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رويس، خلف. </w:t>
      </w:r>
    </w:p>
    <w:p w14:paraId="2DBFA32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8" w:hAnsi="QCF_P268" w:cs="QCF_P268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BE30EEC" w14:textId="77777777" w:rsidR="00E532A9" w:rsidRDefault="00000000" w:rsidP="00984C46">
      <w:pPr>
        <w:bidi/>
      </w:pPr>
      <w:r>
        <w:rPr>
          <w:rFonts w:ascii="QCF_P268" w:hAnsi="QCF_P268" w:cs="QCF_P268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40C041F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نُنۢبِتُ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2AAF461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8" w:hAnsi="QCF_P268" w:cs="QCF_P268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8" w:hAnsi="QCF_P268" w:cs="QCF_P268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8" w:hAnsi="QCF_P268" w:cs="QCF_P268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8" w:hAnsi="QCF_P268" w:cs="QCF_P268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8" w:hAnsi="QCF_P268" w:cs="QCF_P268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2121DF3E" w14:textId="77777777" w:rsidR="00E532A9" w:rsidRDefault="00000000" w:rsidP="00984C46">
      <w:pPr>
        <w:bidi/>
      </w:pPr>
      <w:r>
        <w:rPr>
          <w:rFonts w:ascii="QCF_P268" w:hAnsi="QCF_P268" w:cs="QCF_P268"/>
          <w:color w:val="009036"/>
          <w:sz w:val="28"/>
          <w:rtl/>
        </w:rPr>
        <w:t>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8" w:hAnsi="QCF_P268" w:cs="QCF_P268"/>
          <w:color w:val="009036"/>
          <w:sz w:val="28"/>
          <w:rtl/>
        </w:rPr>
        <w:t>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8" w:hAnsi="QCF_P268" w:cs="QCF_P268"/>
          <w:color w:val="009036"/>
          <w:sz w:val="28"/>
          <w:rtl/>
        </w:rPr>
        <w:t>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8" w:hAnsi="QCF_P268" w:cs="QCF_P268"/>
          <w:color w:val="009036"/>
          <w:sz w:val="28"/>
          <w:rtl/>
        </w:rPr>
        <w:t>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8" w:hAnsi="QCF_P268" w:cs="QCF_P268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2B7E080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وَٱلشَّمۡسَ وَٱلۡقَمَرَ وَٱلنُّجُومَ مُسَخَّرَٰ</w:t>
      </w:r>
      <w:r>
        <w:rPr>
          <w:rFonts w:ascii="kn_quran_2" w:hAnsi="kn_quran_2" w:cs="kn_quran_2"/>
          <w:color w:val="006AB3"/>
          <w:sz w:val="28"/>
          <w:rtl/>
        </w:rPr>
        <w:t>ت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1D07628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وَٱلشَّمۡسُ وَٱلۡقَمَرُ وَٱلنُّجُومُ مُسَخَّرَٰتُۢ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3F5B379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8" w:hAnsi="QCF_P268" w:cs="QCF_P268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8" w:hAnsi="QCF_P268" w:cs="QCF_P268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8" w:hAnsi="QCF_P268" w:cs="QCF_P268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8" w:hAnsi="QCF_P268" w:cs="QCF_P268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8" w:hAnsi="QCF_P268" w:cs="QCF_P268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2970B3A9" w14:textId="77777777" w:rsidR="00E532A9" w:rsidRDefault="00000000" w:rsidP="00984C46">
      <w:pPr>
        <w:bidi/>
      </w:pPr>
      <w:r>
        <w:rPr>
          <w:rFonts w:ascii="QCF_P268" w:hAnsi="QCF_P268" w:cs="QCF_P268"/>
          <w:color w:val="009036"/>
          <w:sz w:val="28"/>
          <w:rtl/>
        </w:rPr>
        <w:t>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8" w:hAnsi="QCF_P268" w:cs="QCF_P268"/>
          <w:color w:val="009036"/>
          <w:sz w:val="28"/>
          <w:rtl/>
        </w:rPr>
        <w:t>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8" w:hAnsi="QCF_P268" w:cs="QCF_P268"/>
          <w:color w:val="009036"/>
          <w:sz w:val="28"/>
          <w:rtl/>
        </w:rPr>
        <w:t>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8" w:hAnsi="QCF_P268" w:cs="QCF_P268"/>
          <w:color w:val="009036"/>
          <w:sz w:val="28"/>
          <w:rtl/>
        </w:rPr>
        <w:t>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8" w:hAnsi="QCF_P268" w:cs="QCF_P268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63A9346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وَٱلشَّمۡسَ وَٱلۡقَمَرَ وَٱلنُّجُومَ مُسَخَّرَٰ</w:t>
      </w:r>
      <w:r>
        <w:rPr>
          <w:rFonts w:ascii="kn_quran_2" w:hAnsi="kn_quran_2" w:cs="kn_quran_2"/>
          <w:color w:val="006AB3"/>
          <w:sz w:val="28"/>
          <w:rtl/>
        </w:rPr>
        <w:t>ت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6D4B733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وَٱلشَّمۡسُ وَٱلۡقَمَرُ وَٱلنُّجُومُ مُسَخَّرَٰتُۢ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028FAFC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lastRenderedPageBreak/>
        <w:t xml:space="preserve">﴿ </w:t>
      </w:r>
      <w:r>
        <w:rPr>
          <w:rFonts w:ascii="QCF_P268" w:hAnsi="QCF_P268" w:cs="QCF_P268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D56C140" w14:textId="77777777" w:rsidR="00E532A9" w:rsidRDefault="00000000" w:rsidP="00984C46">
      <w:pPr>
        <w:bidi/>
      </w:pPr>
      <w:r>
        <w:rPr>
          <w:rFonts w:ascii="QCF_P268" w:hAnsi="QCF_P268" w:cs="QCF_P268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6440A64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F386743" w14:textId="77777777" w:rsidR="00E532A9" w:rsidRDefault="00000000" w:rsidP="00984C46">
      <w:pPr>
        <w:bidi/>
      </w:pPr>
      <w:r>
        <w:br w:type="page"/>
      </w:r>
    </w:p>
    <w:p w14:paraId="51DE2AEA" w14:textId="77777777" w:rsidR="00E532A9" w:rsidRDefault="00000000" w:rsidP="00984C46">
      <w:pPr>
        <w:bidi/>
      </w:pPr>
      <w:r>
        <w:lastRenderedPageBreak/>
        <w:t>صفحة: 269</w:t>
      </w:r>
    </w:p>
    <w:p w14:paraId="532127F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9" w:hAnsi="QCF_P269" w:cs="QCF_P269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A077AE9" w14:textId="77777777" w:rsidR="00E532A9" w:rsidRDefault="00000000" w:rsidP="00984C46">
      <w:pPr>
        <w:bidi/>
      </w:pPr>
      <w:r>
        <w:rPr>
          <w:rFonts w:ascii="QCF_P269" w:hAnsi="QCF_P269" w:cs="QCF_P269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4C03155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D5746A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9" w:hAnsi="QCF_P269" w:cs="QCF_P269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83E8BE1" w14:textId="77777777" w:rsidR="00E532A9" w:rsidRDefault="00000000" w:rsidP="00984C46">
      <w:pPr>
        <w:bidi/>
      </w:pPr>
      <w:r>
        <w:rPr>
          <w:rFonts w:ascii="QCF_P269" w:hAnsi="QCF_P269" w:cs="QCF_P269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0000"/>
          <w:sz w:val="28"/>
          <w:rtl/>
        </w:rPr>
        <w:t>: عاصم، يعقوب.</w:t>
      </w:r>
    </w:p>
    <w:p w14:paraId="6288D8F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تَدۡعُونَ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6F8EF6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9" w:hAnsi="QCF_P269" w:cs="QCF_P269"/>
          <w:color w:val="E20019"/>
          <w:sz w:val="28"/>
          <w:rtl/>
        </w:rPr>
        <w:t>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704EA35" w14:textId="77777777" w:rsidR="00E532A9" w:rsidRDefault="00000000" w:rsidP="00984C46">
      <w:pPr>
        <w:bidi/>
      </w:pPr>
      <w:r>
        <w:rPr>
          <w:rFonts w:ascii="QCF_P269" w:hAnsi="QCF_P269" w:cs="QCF_P269"/>
          <w:color w:val="009036"/>
          <w:sz w:val="28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6299B80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قـ۬يلَ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3E3627B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69" w:hAnsi="QCF_P269" w:cs="QCF_P269"/>
          <w:color w:val="E20019"/>
          <w:sz w:val="28"/>
          <w:rtl/>
        </w:rPr>
        <w:t>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9" w:hAnsi="QCF_P269" w:cs="QCF_P269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E9F1171" w14:textId="77777777" w:rsidR="00E532A9" w:rsidRDefault="00000000" w:rsidP="00984C46">
      <w:pPr>
        <w:bidi/>
      </w:pPr>
      <w:r>
        <w:rPr>
          <w:rFonts w:ascii="QCF_P269" w:hAnsi="QCF_P269" w:cs="QCF_P269"/>
          <w:color w:val="009036"/>
          <w:sz w:val="28"/>
          <w:rtl/>
        </w:rPr>
        <w:t>ﯸ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9" w:hAnsi="QCF_P269" w:cs="QCF_P269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76CF41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ٱلسَّقۡفُ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9DD009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ٱلسَّقۡفُ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يعقوب، خلف.</w:t>
      </w:r>
    </w:p>
    <w:p w14:paraId="1E6D03AA" w14:textId="77777777" w:rsidR="00E532A9" w:rsidRDefault="00000000" w:rsidP="00984C46">
      <w:pPr>
        <w:bidi/>
      </w:pPr>
      <w:r>
        <w:br w:type="page"/>
      </w:r>
    </w:p>
    <w:p w14:paraId="573263ED" w14:textId="77777777" w:rsidR="00E532A9" w:rsidRDefault="00000000" w:rsidP="00984C46">
      <w:pPr>
        <w:bidi/>
      </w:pPr>
      <w:r>
        <w:lastRenderedPageBreak/>
        <w:t>صفحة: 270</w:t>
      </w:r>
    </w:p>
    <w:p w14:paraId="43306CC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0" w:hAnsi="QCF_P270" w:cs="QCF_P270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-  </w:t>
      </w:r>
      <w:r>
        <w:rPr>
          <w:rFonts w:ascii="QCF_P270" w:hAnsi="QCF_P270" w:cs="QCF_P270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33C963BC" w14:textId="77777777" w:rsidR="00E532A9" w:rsidRDefault="00000000" w:rsidP="00984C46">
      <w:pPr>
        <w:bidi/>
      </w:pPr>
      <w:r>
        <w:rPr>
          <w:rFonts w:ascii="QCF_P270" w:hAnsi="QCF_P270" w:cs="QCF_P270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70" w:hAnsi="QCF_P270" w:cs="QCF_P270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5003F68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يُخۡزِيهُمۡ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431604C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0" w:hAnsi="QCF_P270" w:cs="QCF_P270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EC1BDFA" w14:textId="77777777" w:rsidR="00E532A9" w:rsidRDefault="00000000" w:rsidP="00984C46">
      <w:pPr>
        <w:bidi/>
      </w:pPr>
      <w:r>
        <w:rPr>
          <w:rFonts w:ascii="QCF_P270" w:hAnsi="QCF_P270" w:cs="QCF_P270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29A1F37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تُشَٰٓقُّونِ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 </w:t>
      </w:r>
    </w:p>
    <w:p w14:paraId="450504C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0" w:hAnsi="QCF_P270" w:cs="QCF_P270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-  </w:t>
      </w:r>
      <w:r>
        <w:rPr>
          <w:rFonts w:ascii="QCF_P270" w:hAnsi="QCF_P270" w:cs="QCF_P270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6C9602A3" w14:textId="77777777" w:rsidR="00E532A9" w:rsidRDefault="00000000" w:rsidP="00984C46">
      <w:pPr>
        <w:bidi/>
      </w:pPr>
      <w:r>
        <w:rPr>
          <w:rFonts w:ascii="QCF_P270" w:hAnsi="QCF_P270" w:cs="QCF_P270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70" w:hAnsi="QCF_P270" w:cs="QCF_P270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51F0231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يُخۡزِيهُمۡ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47E4D1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0" w:hAnsi="QCF_P270" w:cs="QCF_P270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C616118" w14:textId="77777777" w:rsidR="00E532A9" w:rsidRDefault="00000000" w:rsidP="00984C46">
      <w:pPr>
        <w:bidi/>
      </w:pPr>
      <w:r>
        <w:rPr>
          <w:rFonts w:ascii="QCF_P270" w:hAnsi="QCF_P270" w:cs="QCF_P270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ED6D6D2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"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</w:t>
      </w:r>
    </w:p>
    <w:p w14:paraId="52FC0EE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0" w:hAnsi="QCF_P270" w:cs="QCF_P270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AD595BB" w14:textId="77777777" w:rsidR="00E532A9" w:rsidRDefault="00000000" w:rsidP="00984C46">
      <w:pPr>
        <w:bidi/>
      </w:pPr>
      <w:r>
        <w:rPr>
          <w:rFonts w:ascii="QCF_P270" w:hAnsi="QCF_P270" w:cs="QCF_P270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5EDDF58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وَقـ۬يلَ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0421510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0" w:hAnsi="QCF_P270" w:cs="QCF_P270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D2D4ABD" w14:textId="77777777" w:rsidR="00E532A9" w:rsidRDefault="00000000" w:rsidP="00984C46">
      <w:pPr>
        <w:bidi/>
      </w:pPr>
      <w:r>
        <w:rPr>
          <w:rFonts w:ascii="QCF_P270" w:hAnsi="QCF_P270" w:cs="QCF_P270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D98F10E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"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</w:t>
      </w:r>
    </w:p>
    <w:p w14:paraId="0F64690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0" w:hAnsi="QCF_P270" w:cs="QCF_P270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A1CE059" w14:textId="77777777" w:rsidR="00E532A9" w:rsidRDefault="00000000" w:rsidP="00984C46">
      <w:pPr>
        <w:bidi/>
      </w:pPr>
      <w:r>
        <w:rPr>
          <w:rFonts w:ascii="QCF_P270" w:hAnsi="QCF_P270" w:cs="QCF_P270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 (مع الإبدال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60D7646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يَأۡتِيَهُمُ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4234052F" w14:textId="77777777" w:rsidR="00E532A9" w:rsidRDefault="00000000" w:rsidP="00984C46">
      <w:pPr>
        <w:bidi/>
      </w:pPr>
      <w:r>
        <w:br w:type="page"/>
      </w:r>
    </w:p>
    <w:p w14:paraId="60B7AB46" w14:textId="77777777" w:rsidR="00E532A9" w:rsidRDefault="00000000" w:rsidP="00984C46">
      <w:pPr>
        <w:bidi/>
      </w:pPr>
      <w:r>
        <w:lastRenderedPageBreak/>
        <w:t>صفحة: 271</w:t>
      </w:r>
    </w:p>
    <w:p w14:paraId="0132760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1" w:hAnsi="QCF_P271" w:cs="QCF_P271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71" w:hAnsi="QCF_P271" w:cs="QCF_P271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7E76721" w14:textId="77777777" w:rsidR="00E532A9" w:rsidRDefault="00000000" w:rsidP="00984C46">
      <w:pPr>
        <w:bidi/>
      </w:pPr>
      <w:r>
        <w:rPr>
          <w:rFonts w:ascii="QCF_P271" w:hAnsi="QCF_P271" w:cs="QCF_P271"/>
          <w:color w:val="009036"/>
          <w:sz w:val="28"/>
          <w:rtl/>
        </w:rPr>
        <w:t>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71" w:hAnsi="QCF_P271" w:cs="QCF_P271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536C1C6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أَنُ ٱعۡبُدُواْ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5898DD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1" w:hAnsi="QCF_P271" w:cs="QCF_P271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71" w:hAnsi="QCF_P271" w:cs="QCF_P271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913561C" w14:textId="77777777" w:rsidR="00E532A9" w:rsidRDefault="00000000" w:rsidP="00984C46">
      <w:pPr>
        <w:bidi/>
      </w:pPr>
      <w:r>
        <w:rPr>
          <w:rFonts w:ascii="QCF_P271" w:hAnsi="QCF_P271" w:cs="QCF_P271"/>
          <w:color w:val="009036"/>
          <w:sz w:val="28"/>
          <w:rtl/>
        </w:rPr>
        <w:t>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71" w:hAnsi="QCF_P271" w:cs="QCF_P271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35DB445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يُهۡدَيٰ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7D8B09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71" w:hAnsi="QCF_P271" w:cs="QCF_P271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71" w:hAnsi="QCF_P271" w:cs="QCF_P271"/>
          <w:color w:val="E20019"/>
          <w:sz w:val="28"/>
          <w:rtl/>
        </w:rPr>
        <w:t>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EFB708B" w14:textId="77777777" w:rsidR="00E532A9" w:rsidRDefault="00000000" w:rsidP="00984C46">
      <w:pPr>
        <w:bidi/>
      </w:pPr>
      <w:r>
        <w:rPr>
          <w:rFonts w:ascii="QCF_P271" w:hAnsi="QCF_P271" w:cs="QCF_P271"/>
          <w:color w:val="009036"/>
          <w:sz w:val="28"/>
          <w:rtl/>
        </w:rPr>
        <w:t>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71" w:hAnsi="QCF_P271" w:cs="QCF_P271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F19363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كُن فَيَكُونَ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الكسائي.</w:t>
      </w:r>
    </w:p>
    <w:p w14:paraId="6543001A" w14:textId="77777777" w:rsidR="00E532A9" w:rsidRDefault="00000000" w:rsidP="00984C46">
      <w:pPr>
        <w:bidi/>
      </w:pPr>
      <w:r>
        <w:br w:type="page"/>
      </w:r>
    </w:p>
    <w:p w14:paraId="5667D0E4" w14:textId="77777777" w:rsidR="00E532A9" w:rsidRDefault="00000000" w:rsidP="00984C46">
      <w:pPr>
        <w:bidi/>
      </w:pPr>
      <w:r>
        <w:lastRenderedPageBreak/>
        <w:t>صفحة: 272</w:t>
      </w:r>
    </w:p>
    <w:p w14:paraId="67C5A6C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2" w:hAnsi="QCF_P272" w:cs="QCF_P272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72" w:hAnsi="QCF_P272" w:cs="QCF_P272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49CD680" w14:textId="77777777" w:rsidR="00E532A9" w:rsidRDefault="00000000" w:rsidP="00984C46">
      <w:pPr>
        <w:bidi/>
      </w:pPr>
      <w:r>
        <w:rPr>
          <w:rFonts w:ascii="QCF_P272" w:hAnsi="QCF_P272" w:cs="QCF_P272"/>
          <w:color w:val="009036"/>
          <w:sz w:val="28"/>
          <w:rtl/>
        </w:rPr>
        <w:t>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72" w:hAnsi="QCF_P272" w:cs="QCF_P272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حفص. </w:t>
      </w:r>
    </w:p>
    <w:p w14:paraId="2FDD9FA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يُوحَيٰ إِلَيۡهِمۡ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4438C0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يُوحَيٰ إِلَيۡهُمۡ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يعقوب.  </w:t>
      </w:r>
    </w:p>
    <w:p w14:paraId="0E5F129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2" w:hAnsi="QCF_P272" w:cs="QCF_P272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0596AA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فَسۡـَٔلُواْ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15E225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فَسَلُواْ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الكسائي، خلف. </w:t>
      </w:r>
    </w:p>
    <w:p w14:paraId="03579BE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2" w:hAnsi="QCF_P272" w:cs="QCF_P272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304A6E9" w14:textId="77777777" w:rsidR="00E532A9" w:rsidRDefault="00000000" w:rsidP="00984C46">
      <w:pPr>
        <w:bidi/>
      </w:pPr>
      <w:r>
        <w:rPr>
          <w:rFonts w:ascii="QCF_P272" w:hAnsi="QCF_P272" w:cs="QCF_P27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484291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0D2A09A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2" w:hAnsi="QCF_P272" w:cs="QCF_P272"/>
          <w:color w:val="E20019"/>
          <w:sz w:val="32"/>
          <w:rtl/>
        </w:rPr>
        <w:t>ﭷ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272" w:hAnsi="QCF_P272" w:cs="QCF_P272"/>
          <w:color w:val="E20019"/>
          <w:sz w:val="32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0C18737" w14:textId="77777777" w:rsidR="00E532A9" w:rsidRDefault="00000000" w:rsidP="00984C46">
      <w:pPr>
        <w:bidi/>
      </w:pPr>
      <w:r>
        <w:rPr>
          <w:rFonts w:ascii="QCF_P272" w:hAnsi="QCF_P272" w:cs="QCF_P272"/>
          <w:color w:val="009036"/>
          <w:sz w:val="32"/>
          <w:rtl/>
        </w:rPr>
        <w:t>ﭷ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272" w:hAnsi="QCF_P272" w:cs="QCF_P272"/>
          <w:color w:val="009036"/>
          <w:sz w:val="32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B6D154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بِهِمِ ٱلۡأَرۡضَ</w:t>
      </w:r>
      <w:r>
        <w:rPr>
          <w:rFonts w:ascii="Adwaa-Elsalaf" w:hAnsi="Adwaa-Elsalaf" w:cs="Adwaa-Elsalaf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62D55B5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بِهُمُ ٱلۡأَرۡضَ</w:t>
      </w:r>
      <w:r>
        <w:rPr>
          <w:rFonts w:ascii="Adwaa-Elsalaf" w:hAnsi="Adwaa-Elsalaf" w:cs="Adwaa-Elsalaf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2E1F0F8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2" w:hAnsi="QCF_P272" w:cs="QCF_P272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8A444FF" w14:textId="77777777" w:rsidR="00E532A9" w:rsidRDefault="00000000" w:rsidP="00984C46">
      <w:pPr>
        <w:bidi/>
      </w:pPr>
      <w:r>
        <w:rPr>
          <w:rFonts w:ascii="QCF_P272" w:hAnsi="QCF_P272" w:cs="QCF_P272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0F7F45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لَرَؤُفٞ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يعقوب، خلف. </w:t>
      </w:r>
    </w:p>
    <w:p w14:paraId="53661B8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2" w:hAnsi="QCF_P272" w:cs="QCF_P27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F39F28B" w14:textId="77777777" w:rsidR="00E532A9" w:rsidRDefault="00000000" w:rsidP="00984C46">
      <w:pPr>
        <w:bidi/>
      </w:pPr>
      <w:r>
        <w:rPr>
          <w:rFonts w:ascii="QCF_P272" w:hAnsi="QCF_P272" w:cs="QCF_P272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D1A675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تَرَوۡاْ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38FB017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2" w:hAnsi="QCF_P272" w:cs="QCF_P272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07521E8" w14:textId="77777777" w:rsidR="00E532A9" w:rsidRDefault="00000000" w:rsidP="00984C46">
      <w:pPr>
        <w:bidi/>
      </w:pPr>
      <w:r>
        <w:rPr>
          <w:rFonts w:ascii="QCF_P272" w:hAnsi="QCF_P272" w:cs="QCF_P272"/>
          <w:color w:val="009036"/>
          <w:sz w:val="28"/>
          <w:rtl/>
        </w:rPr>
        <w:lastRenderedPageBreak/>
        <w:t>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8A280A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تَتَفَيَّؤُاْ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0D2F1397" w14:textId="77777777" w:rsidR="00E532A9" w:rsidRDefault="00000000" w:rsidP="00984C46">
      <w:pPr>
        <w:bidi/>
      </w:pPr>
      <w:r>
        <w:br w:type="page"/>
      </w:r>
    </w:p>
    <w:p w14:paraId="620F37E2" w14:textId="77777777" w:rsidR="00E532A9" w:rsidRDefault="00000000" w:rsidP="00984C46">
      <w:pPr>
        <w:bidi/>
      </w:pPr>
      <w:r>
        <w:lastRenderedPageBreak/>
        <w:t>صفحة: 273</w:t>
      </w:r>
    </w:p>
    <w:p w14:paraId="7CDFC37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3" w:hAnsi="QCF_P273" w:cs="QCF_P273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73" w:hAnsi="QCF_P273" w:cs="QCF_P273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2F5BDCA5" w14:textId="77777777" w:rsidR="00E532A9" w:rsidRDefault="00000000" w:rsidP="00984C46">
      <w:pPr>
        <w:bidi/>
      </w:pPr>
      <w:r>
        <w:rPr>
          <w:rFonts w:ascii="QCF_P273" w:hAnsi="QCF_P273" w:cs="QCF_P273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73" w:hAnsi="QCF_P273" w:cs="QCF_P273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22C630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BDF1EF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3" w:hAnsi="QCF_P273" w:cs="QCF_P273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73" w:hAnsi="QCF_P273" w:cs="QCF_P273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29B4B30B" w14:textId="77777777" w:rsidR="00E532A9" w:rsidRDefault="00000000" w:rsidP="00984C46">
      <w:pPr>
        <w:bidi/>
      </w:pPr>
      <w:r>
        <w:rPr>
          <w:rFonts w:ascii="QCF_P273" w:hAnsi="QCF_P273" w:cs="QCF_P273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73" w:hAnsi="QCF_P273" w:cs="QCF_P273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4456C6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65BDF1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3" w:hAnsi="QCF_P273" w:cs="QCF_P273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4D89657E" w14:textId="77777777" w:rsidR="00E532A9" w:rsidRDefault="00000000" w:rsidP="00984C46">
      <w:pPr>
        <w:bidi/>
      </w:pPr>
      <w:r>
        <w:rPr>
          <w:rFonts w:ascii="QCF_P273" w:hAnsi="QCF_P273" w:cs="QCF_P273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2B07763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مُّفۡرِطُونَ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نافع.</w:t>
      </w:r>
    </w:p>
    <w:p w14:paraId="584E842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مُّفَرِّطُونَ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730AF2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3" w:hAnsi="QCF_P273" w:cs="QCF_P273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73" w:hAnsi="QCF_P273" w:cs="QCF_P273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01BC1CA0" w14:textId="77777777" w:rsidR="00E532A9" w:rsidRDefault="00000000" w:rsidP="00984C46">
      <w:pPr>
        <w:bidi/>
      </w:pPr>
      <w:r>
        <w:rPr>
          <w:rFonts w:ascii="QCF_P273" w:hAnsi="QCF_P273" w:cs="QCF_P273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73" w:hAnsi="QCF_P273" w:cs="QCF_P273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8A2D51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9D64262" w14:textId="77777777" w:rsidR="00E532A9" w:rsidRDefault="00000000" w:rsidP="00984C46">
      <w:pPr>
        <w:bidi/>
      </w:pPr>
      <w:r>
        <w:br w:type="page"/>
      </w:r>
    </w:p>
    <w:p w14:paraId="7BBD5E59" w14:textId="77777777" w:rsidR="00E532A9" w:rsidRDefault="00000000" w:rsidP="00984C46">
      <w:pPr>
        <w:bidi/>
      </w:pPr>
      <w:r>
        <w:lastRenderedPageBreak/>
        <w:t>صفحة: 274</w:t>
      </w:r>
    </w:p>
    <w:p w14:paraId="2AD977B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4" w:hAnsi="QCF_P274" w:cs="QCF_P274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73D36DCA" w14:textId="77777777" w:rsidR="00E532A9" w:rsidRDefault="00000000" w:rsidP="00984C46">
      <w:pPr>
        <w:bidi/>
      </w:pPr>
      <w:r>
        <w:rPr>
          <w:rFonts w:ascii="QCF_P274" w:hAnsi="QCF_P274" w:cs="QCF_P274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خلف.</w:t>
      </w:r>
    </w:p>
    <w:p w14:paraId="1127E05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نَّسۡقِيكُم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يعقوب.</w:t>
      </w:r>
    </w:p>
    <w:p w14:paraId="41D50F5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تَسۡقِيكُمُۥ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5BA51E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4" w:hAnsi="QCF_P274" w:cs="QCF_P274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7E3CCF9" w14:textId="77777777" w:rsidR="00E532A9" w:rsidRDefault="00000000" w:rsidP="00984C46">
      <w:pPr>
        <w:bidi/>
      </w:pPr>
      <w:r>
        <w:rPr>
          <w:rFonts w:ascii="QCF_P274" w:hAnsi="QCF_P274" w:cs="QCF_P274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93B5B0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louts-shamy" w:hAnsi="louts-shamy" w:cs="louts-shamy"/>
          <w:color w:val="000000"/>
          <w:sz w:val="28"/>
          <w:rtl/>
        </w:rPr>
        <w:t>: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7520DF7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4" w:hAnsi="QCF_P274" w:cs="QCF_P274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9296E57" w14:textId="77777777" w:rsidR="00E532A9" w:rsidRDefault="00000000" w:rsidP="00984C46">
      <w:pPr>
        <w:bidi/>
      </w:pPr>
      <w:r>
        <w:rPr>
          <w:rFonts w:ascii="QCF_P274" w:hAnsi="QCF_P274" w:cs="QCF_P274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57AA33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يَعۡرُشُونَ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شعبة. </w:t>
      </w:r>
    </w:p>
    <w:p w14:paraId="1CD399B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4" w:hAnsi="QCF_P274" w:cs="QCF_P274"/>
          <w:color w:val="E20019"/>
          <w:sz w:val="28"/>
          <w:rtl/>
        </w:rPr>
        <w:t>ﯿ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CBCF88A" w14:textId="77777777" w:rsidR="00E532A9" w:rsidRDefault="00000000" w:rsidP="00984C46">
      <w:pPr>
        <w:bidi/>
      </w:pPr>
      <w:r>
        <w:rPr>
          <w:rFonts w:ascii="QCF_P274" w:hAnsi="QCF_P274" w:cs="QCF_P274"/>
          <w:color w:val="009036"/>
          <w:sz w:val="28"/>
          <w:rtl/>
        </w:rPr>
        <w:t>ﯿ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7897B80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تَجۡحَدُونَ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شعبة، رويس.</w:t>
      </w:r>
    </w:p>
    <w:p w14:paraId="6F7B9B9D" w14:textId="77777777" w:rsidR="00E532A9" w:rsidRDefault="00000000" w:rsidP="00984C46">
      <w:pPr>
        <w:bidi/>
      </w:pPr>
      <w:r>
        <w:br w:type="page"/>
      </w:r>
    </w:p>
    <w:p w14:paraId="740DC35A" w14:textId="77777777" w:rsidR="00E532A9" w:rsidRDefault="00000000" w:rsidP="00984C46">
      <w:pPr>
        <w:bidi/>
      </w:pPr>
      <w:r>
        <w:lastRenderedPageBreak/>
        <w:t>صفحة: 275</w:t>
      </w:r>
    </w:p>
    <w:p w14:paraId="4F0C547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5" w:hAnsi="QCF_P275" w:cs="QCF_P275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75" w:hAnsi="QCF_P275" w:cs="QCF_P275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7126F45" w14:textId="77777777" w:rsidR="00E532A9" w:rsidRDefault="00000000" w:rsidP="00984C46">
      <w:pPr>
        <w:bidi/>
      </w:pPr>
      <w:r>
        <w:rPr>
          <w:rFonts w:ascii="QCF_P275" w:hAnsi="QCF_P275" w:cs="QCF_P275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75" w:hAnsi="QCF_P275" w:cs="QCF_P275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943697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A317A9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5" w:hAnsi="QCF_P275" w:cs="QCF_P275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75" w:hAnsi="QCF_P275" w:cs="QCF_P275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73962A0" w14:textId="77777777" w:rsidR="00E532A9" w:rsidRDefault="00000000" w:rsidP="00984C46">
      <w:pPr>
        <w:bidi/>
      </w:pPr>
      <w:r>
        <w:rPr>
          <w:rFonts w:ascii="QCF_P275" w:hAnsi="QCF_P275" w:cs="QCF_P275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75" w:hAnsi="QCF_P275" w:cs="QCF_P275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F89778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7BC5DD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5" w:hAnsi="QCF_P275" w:cs="QCF_P275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75" w:hAnsi="QCF_P275" w:cs="QCF_P275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06930D0" w14:textId="77777777" w:rsidR="00E532A9" w:rsidRDefault="00000000" w:rsidP="00984C46">
      <w:pPr>
        <w:bidi/>
      </w:pPr>
      <w:r>
        <w:rPr>
          <w:rFonts w:ascii="QCF_P275" w:hAnsi="QCF_P275" w:cs="QCF_P275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75" w:hAnsi="QCF_P275" w:cs="QCF_P275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E82736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D91259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5" w:hAnsi="QCF_P275" w:cs="QCF_P275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145B9AB3" w14:textId="77777777" w:rsidR="00E532A9" w:rsidRDefault="00000000" w:rsidP="00984C46">
      <w:pPr>
        <w:bidi/>
      </w:pPr>
      <w:r>
        <w:rPr>
          <w:rFonts w:ascii="QCF_P275" w:hAnsi="QCF_P275" w:cs="QCF_P275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194A892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5B7BE1D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صِ۬رَٰطٖ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3A933AE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5" w:hAnsi="QCF_P275" w:cs="QCF_P275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(عند وصلها بما قبلها) فيها ثلاث قراءات: </w:t>
      </w:r>
    </w:p>
    <w:p w14:paraId="3D46EB22" w14:textId="77777777" w:rsidR="00E532A9" w:rsidRDefault="00000000" w:rsidP="00984C46">
      <w:pPr>
        <w:bidi/>
      </w:pPr>
      <w:r>
        <w:rPr>
          <w:rFonts w:ascii="QCF_P275" w:hAnsi="QCF_P275" w:cs="QCF_P275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4B75AE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إِمِّهَٰتِكُمۡ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حمزة.</w:t>
      </w:r>
    </w:p>
    <w:p w14:paraId="692845A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إِمَّهَٰتِكُمۡ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49053F2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5" w:hAnsi="QCF_P275" w:cs="QCF_P275"/>
          <w:color w:val="E20019"/>
          <w:sz w:val="28"/>
          <w:rtl/>
        </w:rPr>
        <w:t>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953D3EA" w14:textId="77777777" w:rsidR="00E532A9" w:rsidRDefault="00000000" w:rsidP="00984C46">
      <w:pPr>
        <w:bidi/>
      </w:pPr>
      <w:r>
        <w:rPr>
          <w:rFonts w:ascii="QCF_P275" w:hAnsi="QCF_P275" w:cs="QCF_P275"/>
          <w:color w:val="009036"/>
          <w:sz w:val="28"/>
          <w:rtl/>
        </w:rPr>
        <w:t>ﯶ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FF5ACA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تَرَوۡاْ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يعقوب، خلف.</w:t>
      </w:r>
    </w:p>
    <w:p w14:paraId="1EEE1535" w14:textId="77777777" w:rsidR="00E532A9" w:rsidRDefault="00000000" w:rsidP="00984C46">
      <w:pPr>
        <w:bidi/>
      </w:pPr>
      <w:r>
        <w:br w:type="page"/>
      </w:r>
    </w:p>
    <w:p w14:paraId="2EB05A1D" w14:textId="77777777" w:rsidR="00E532A9" w:rsidRDefault="00000000" w:rsidP="00984C46">
      <w:pPr>
        <w:bidi/>
      </w:pPr>
      <w:r>
        <w:lastRenderedPageBreak/>
        <w:t>صفحة: 276</w:t>
      </w:r>
    </w:p>
    <w:p w14:paraId="3E7DC56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6" w:hAnsi="QCF_P276" w:cs="QCF_P276"/>
          <w:color w:val="E20019"/>
          <w:sz w:val="28"/>
          <w:rtl/>
        </w:rPr>
        <w:t>ﭕ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76" w:hAnsi="QCF_P276" w:cs="QCF_P276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7A0BDDF5" w14:textId="77777777" w:rsidR="00E532A9" w:rsidRDefault="00000000" w:rsidP="00984C46">
      <w:pPr>
        <w:bidi/>
      </w:pP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QCF_P276" w:hAnsi="QCF_P276" w:cs="QCF_P276"/>
          <w:color w:val="009036"/>
          <w:sz w:val="28"/>
          <w:rtl/>
        </w:rPr>
        <w:t>ﭕ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76" w:hAnsi="QCF_P276" w:cs="QCF_P276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44EE76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بِيُوتِكُمۡ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52104DB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6" w:hAnsi="QCF_P276" w:cs="QCF_P276"/>
          <w:color w:val="E20019"/>
          <w:sz w:val="28"/>
          <w:rtl/>
        </w:rPr>
        <w:t>ﭕ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76" w:hAnsi="QCF_P276" w:cs="QCF_P276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5682EDAD" w14:textId="77777777" w:rsidR="00E532A9" w:rsidRDefault="00000000" w:rsidP="00984C46">
      <w:pPr>
        <w:bidi/>
      </w:pP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QCF_P276" w:hAnsi="QCF_P276" w:cs="QCF_P276"/>
          <w:color w:val="009036"/>
          <w:sz w:val="28"/>
          <w:rtl/>
        </w:rPr>
        <w:t>ﭕ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76" w:hAnsi="QCF_P276" w:cs="QCF_P276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7E4F18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بِيُوتِكُمۡ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251255D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6" w:hAnsi="QCF_P276" w:cs="QCF_P276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B73900A" w14:textId="77777777" w:rsidR="00E532A9" w:rsidRDefault="00000000" w:rsidP="00984C46">
      <w:pPr>
        <w:bidi/>
      </w:pPr>
      <w:r>
        <w:rPr>
          <w:rFonts w:ascii="QCF_P276" w:hAnsi="QCF_P276" w:cs="QCF_P276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2B69AA4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ظَعَنِكُمۡ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FB6F73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6" w:hAnsi="QCF_P276" w:cs="QCF_P276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76" w:hAnsi="QCF_P276" w:cs="QCF_P276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79367EAC" w14:textId="77777777" w:rsidR="00E532A9" w:rsidRDefault="00000000" w:rsidP="00984C46">
      <w:pPr>
        <w:bidi/>
      </w:pPr>
      <w:r>
        <w:rPr>
          <w:rFonts w:ascii="QCF_P276" w:hAnsi="QCF_P276" w:cs="QCF_P276"/>
          <w:color w:val="009036"/>
          <w:sz w:val="28"/>
          <w:rtl/>
        </w:rPr>
        <w:t>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76" w:hAnsi="QCF_P276" w:cs="QCF_P276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AA6853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إِلَيۡهِمِ ٱلۡقَوۡلَ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1509A9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إِلَيۡهُمُ ٱلۡقَوۡلَ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يعقوب، خلف.</w:t>
      </w:r>
    </w:p>
    <w:p w14:paraId="2C4875DE" w14:textId="77777777" w:rsidR="00E532A9" w:rsidRDefault="00000000" w:rsidP="00984C46">
      <w:pPr>
        <w:bidi/>
      </w:pPr>
      <w:r>
        <w:br w:type="page"/>
      </w:r>
    </w:p>
    <w:p w14:paraId="72DE90A6" w14:textId="77777777" w:rsidR="00E532A9" w:rsidRDefault="00000000" w:rsidP="00984C46">
      <w:pPr>
        <w:bidi/>
      </w:pPr>
      <w:r>
        <w:lastRenderedPageBreak/>
        <w:t>صفحة: 277</w:t>
      </w:r>
    </w:p>
    <w:p w14:paraId="5F6029B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7" w:hAnsi="QCF_P277" w:cs="QCF_P277"/>
          <w:color w:val="E20019"/>
          <w:sz w:val="28"/>
          <w:rtl/>
        </w:rPr>
        <w:t>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72C28AC" w14:textId="77777777" w:rsidR="00E532A9" w:rsidRDefault="00000000" w:rsidP="00984C46">
      <w:pPr>
        <w:bidi/>
      </w:pPr>
      <w:r>
        <w:rPr>
          <w:rFonts w:ascii="QCF_P277" w:hAnsi="QCF_P277" w:cs="QCF_P277"/>
          <w:color w:val="009036"/>
          <w:sz w:val="28"/>
          <w:rtl/>
        </w:rPr>
        <w:t>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420F8E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3FF93BB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7" w:hAnsi="QCF_P277" w:cs="QCF_P277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773A840" w14:textId="77777777" w:rsidR="00E532A9" w:rsidRDefault="00000000" w:rsidP="00984C46">
      <w:pPr>
        <w:bidi/>
      </w:pPr>
      <w:r>
        <w:rPr>
          <w:rFonts w:ascii="QCF_P277" w:hAnsi="QCF_P277" w:cs="QCF_P277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0B0A8CE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ECB16E3" w14:textId="77777777" w:rsidR="00E532A9" w:rsidRDefault="00000000" w:rsidP="00984C46">
      <w:pPr>
        <w:bidi/>
      </w:pPr>
      <w:r>
        <w:br w:type="page"/>
      </w:r>
    </w:p>
    <w:p w14:paraId="4039CE11" w14:textId="77777777" w:rsidR="00E532A9" w:rsidRDefault="00000000" w:rsidP="00984C46">
      <w:pPr>
        <w:bidi/>
      </w:pPr>
      <w:r>
        <w:lastRenderedPageBreak/>
        <w:t>صفحة: 278</w:t>
      </w:r>
    </w:p>
    <w:p w14:paraId="04A3469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8" w:hAnsi="QCF_P278" w:cs="QCF_P278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6D784E5" w14:textId="77777777" w:rsidR="00E532A9" w:rsidRDefault="00000000" w:rsidP="00984C46">
      <w:pPr>
        <w:bidi/>
      </w:pPr>
      <w:r>
        <w:rPr>
          <w:rFonts w:ascii="QCF_P278" w:hAnsi="QCF_P278" w:cs="QCF_P278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(بخلف عنه)،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511F29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وَلَيَجۡزِيَنَّ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(وهو الوجه الثاني لابن ذكوان)، حمزة، الكسائي، يعقوب، خلف. </w:t>
      </w:r>
    </w:p>
    <w:p w14:paraId="6C94B44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8" w:hAnsi="QCF_P278" w:cs="QCF_P278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FD488FE" w14:textId="77777777" w:rsidR="00E532A9" w:rsidRDefault="00000000" w:rsidP="00984C46">
      <w:pPr>
        <w:bidi/>
      </w:pPr>
      <w:r>
        <w:rPr>
          <w:rFonts w:ascii="QCF_P278" w:hAnsi="QCF_P278" w:cs="QCF_P278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7984E8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908FA6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8" w:hAnsi="QCF_P278" w:cs="QCF_P278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87B93E5" w14:textId="77777777" w:rsidR="00E532A9" w:rsidRDefault="00000000" w:rsidP="00984C46">
      <w:pPr>
        <w:bidi/>
      </w:pPr>
      <w:r>
        <w:rPr>
          <w:rFonts w:ascii="QCF_P278" w:hAnsi="QCF_P278" w:cs="QCF_P278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7E5746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8B0A1A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8" w:hAnsi="QCF_P278" w:cs="QCF_P278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B36BA58" w14:textId="77777777" w:rsidR="00E532A9" w:rsidRDefault="00000000" w:rsidP="00984C46">
      <w:pPr>
        <w:bidi/>
      </w:pPr>
      <w:r>
        <w:rPr>
          <w:rFonts w:ascii="QCF_P278" w:hAnsi="QCF_P278" w:cs="QCF_P278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D9795A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يُنزِلُ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0B55707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8" w:hAnsi="QCF_P278" w:cs="QCF_P278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7C8CA5D" w14:textId="77777777" w:rsidR="00E532A9" w:rsidRDefault="00000000" w:rsidP="00984C46">
      <w:pPr>
        <w:bidi/>
      </w:pPr>
      <w:r>
        <w:rPr>
          <w:rFonts w:ascii="QCF_P278" w:hAnsi="QCF_P278" w:cs="QCF_P278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1D084E0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ٱلۡقُدۡسِ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62A5CF6F" w14:textId="77777777" w:rsidR="00E532A9" w:rsidRDefault="00000000" w:rsidP="00984C46">
      <w:pPr>
        <w:bidi/>
      </w:pPr>
      <w:r>
        <w:br w:type="page"/>
      </w:r>
    </w:p>
    <w:p w14:paraId="0E13C951" w14:textId="77777777" w:rsidR="00E532A9" w:rsidRDefault="00000000" w:rsidP="00984C46">
      <w:pPr>
        <w:bidi/>
      </w:pPr>
      <w:r>
        <w:lastRenderedPageBreak/>
        <w:t>صفحة: 279</w:t>
      </w:r>
    </w:p>
    <w:p w14:paraId="281EE2C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9" w:hAnsi="QCF_P279" w:cs="QCF_P279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3EF72B1" w14:textId="77777777" w:rsidR="00E532A9" w:rsidRDefault="00000000" w:rsidP="00984C46">
      <w:pPr>
        <w:bidi/>
      </w:pPr>
      <w:r>
        <w:rPr>
          <w:rFonts w:ascii="QCF_P279" w:hAnsi="QCF_P279" w:cs="QCF_P279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40FCE2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يَلۡحَدُونَ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</w:p>
    <w:p w14:paraId="7D65D1C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9" w:hAnsi="QCF_P279" w:cs="QCF_P279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79" w:hAnsi="QCF_P279" w:cs="QCF_P279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79" w:hAnsi="QCF_P279" w:cs="QCF_P279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462D2D3C" w14:textId="77777777" w:rsidR="00E532A9" w:rsidRDefault="00000000" w:rsidP="00984C46">
      <w:pPr>
        <w:bidi/>
      </w:pPr>
      <w:r>
        <w:rPr>
          <w:rFonts w:ascii="QCF_P279" w:hAnsi="QCF_P279" w:cs="QCF_P279"/>
          <w:color w:val="009036"/>
          <w:sz w:val="28"/>
          <w:rtl/>
        </w:rPr>
        <w:t>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79" w:hAnsi="QCF_P279" w:cs="QCF_P279"/>
          <w:color w:val="009036"/>
          <w:sz w:val="28"/>
          <w:rtl/>
        </w:rPr>
        <w:t>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79" w:hAnsi="QCF_P279" w:cs="QCF_P279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E2D395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يَهۡدِيهِمِ ٱللَّهُ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37FD1FE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يَهۡدِيهُمُ ٱللَّهُ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يعقوب، خلف. </w:t>
      </w:r>
    </w:p>
    <w:p w14:paraId="04BD0F2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9" w:hAnsi="QCF_P279" w:cs="QCF_P279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3FBDE4E" w14:textId="77777777" w:rsidR="00E532A9" w:rsidRDefault="00000000" w:rsidP="00984C46">
      <w:pPr>
        <w:bidi/>
      </w:pPr>
      <w:r>
        <w:rPr>
          <w:rFonts w:ascii="QCF_P279" w:hAnsi="QCF_P279" w:cs="QCF_P279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08C2F9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فَعَلَيۡهُمۡ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2D0A010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79" w:hAnsi="QCF_P279" w:cs="QCF_P279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3D74A14" w14:textId="77777777" w:rsidR="00E532A9" w:rsidRDefault="00000000" w:rsidP="00984C46">
      <w:pPr>
        <w:bidi/>
      </w:pPr>
      <w:r>
        <w:rPr>
          <w:rFonts w:ascii="QCF_P279" w:hAnsi="QCF_P279" w:cs="QCF_P279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541D2D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فَتَنُواْ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6943037B" w14:textId="77777777" w:rsidR="00E532A9" w:rsidRDefault="00000000" w:rsidP="00984C46">
      <w:pPr>
        <w:bidi/>
      </w:pPr>
      <w:r>
        <w:br w:type="page"/>
      </w:r>
    </w:p>
    <w:p w14:paraId="4AE9836A" w14:textId="77777777" w:rsidR="00E532A9" w:rsidRDefault="00000000" w:rsidP="00984C46">
      <w:pPr>
        <w:bidi/>
      </w:pPr>
      <w:r>
        <w:lastRenderedPageBreak/>
        <w:t>صفحة: 280</w:t>
      </w:r>
    </w:p>
    <w:p w14:paraId="7B634B6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0" w:hAnsi="QCF_P280" w:cs="QCF_P280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B509CB7" w14:textId="77777777" w:rsidR="00E532A9" w:rsidRDefault="00000000" w:rsidP="00984C46">
      <w:pPr>
        <w:bidi/>
      </w:pPr>
      <w:r>
        <w:rPr>
          <w:rFonts w:ascii="QCF_P280" w:hAnsi="QCF_P280" w:cs="QCF_P280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E98DA5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ٱلۡمَيِّتَةَ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8FD2ED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0" w:hAnsi="QCF_P280" w:cs="QCF_P280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0" w:hAnsi="QCF_P280" w:cs="QCF_P280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03FAFC40" w14:textId="77777777" w:rsidR="00E532A9" w:rsidRDefault="00000000" w:rsidP="00984C46">
      <w:pPr>
        <w:bidi/>
      </w:pPr>
      <w:r>
        <w:rPr>
          <w:rFonts w:ascii="QCF_P280" w:hAnsi="QCF_P280" w:cs="QCF_P280"/>
          <w:color w:val="009036"/>
          <w:sz w:val="28"/>
          <w:rtl/>
        </w:rPr>
        <w:t>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0" w:hAnsi="QCF_P280" w:cs="QCF_P280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4EABC65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فَمَنُ ٱضۡطُرَّ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خلف.</w:t>
      </w:r>
    </w:p>
    <w:p w14:paraId="2EE3EB9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فَمَنُ ٱضۡطِرَّ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8D0E0DB" w14:textId="77777777" w:rsidR="00E532A9" w:rsidRDefault="00000000" w:rsidP="00984C46">
      <w:pPr>
        <w:bidi/>
      </w:pPr>
      <w:r>
        <w:br w:type="page"/>
      </w:r>
    </w:p>
    <w:p w14:paraId="004F20D5" w14:textId="77777777" w:rsidR="00E532A9" w:rsidRDefault="00000000" w:rsidP="00984C46">
      <w:pPr>
        <w:bidi/>
      </w:pPr>
      <w:r>
        <w:lastRenderedPageBreak/>
        <w:t>صفحة: 281</w:t>
      </w:r>
    </w:p>
    <w:p w14:paraId="76AB34D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1" w:hAnsi="QCF_P281" w:cs="QCF_P281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115FA90" w14:textId="77777777" w:rsidR="00E532A9" w:rsidRDefault="00000000" w:rsidP="00984C46">
      <w:pPr>
        <w:bidi/>
      </w:pPr>
      <w:r>
        <w:rPr>
          <w:rFonts w:ascii="QCF_P281" w:hAnsi="QCF_P281" w:cs="QCF_P281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633A36D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0000"/>
          <w:sz w:val="28"/>
          <w:rtl/>
        </w:rPr>
        <w:t xml:space="preserve"> : هشام. </w:t>
      </w:r>
    </w:p>
    <w:p w14:paraId="4B5779E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1" w:hAnsi="QCF_P281" w:cs="QCF_P281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75EB6C0D" w14:textId="77777777" w:rsidR="00E532A9" w:rsidRDefault="00000000" w:rsidP="00984C46">
      <w:pPr>
        <w:bidi/>
      </w:pPr>
      <w:r>
        <w:rPr>
          <w:rFonts w:ascii="QCF_P281" w:hAnsi="QCF_P281" w:cs="QCF_P281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639D1B3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1D2A0DC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صِ۬رَٰطٖ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 </w:t>
      </w:r>
    </w:p>
    <w:p w14:paraId="715F94B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1" w:hAnsi="QCF_P281" w:cs="QCF_P281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AD8E8E6" w14:textId="77777777" w:rsidR="00E532A9" w:rsidRDefault="00000000" w:rsidP="00984C46">
      <w:pPr>
        <w:bidi/>
      </w:pPr>
      <w:r>
        <w:rPr>
          <w:rFonts w:ascii="QCF_P281" w:hAnsi="QCF_P281" w:cs="QCF_P281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6E6BB73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0000"/>
          <w:sz w:val="28"/>
          <w:rtl/>
        </w:rPr>
        <w:t xml:space="preserve"> : هشام. </w:t>
      </w:r>
    </w:p>
    <w:p w14:paraId="356095F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1" w:hAnsi="QCF_P281" w:cs="QCF_P281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-  </w:t>
      </w:r>
      <w:r>
        <w:rPr>
          <w:rFonts w:ascii="QCF_P281" w:hAnsi="QCF_P281" w:cs="QCF_P281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55660E9A" w14:textId="77777777" w:rsidR="00E532A9" w:rsidRDefault="00000000" w:rsidP="00984C46">
      <w:pPr>
        <w:bidi/>
      </w:pPr>
      <w:r>
        <w:rPr>
          <w:rFonts w:ascii="QCF_P281" w:hAnsi="QCF_P281" w:cs="QCF_P281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81" w:hAnsi="QCF_P281" w:cs="QCF_P281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74B1D0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7A5BC1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1" w:hAnsi="QCF_P281" w:cs="QCF_P281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-  </w:t>
      </w:r>
      <w:r>
        <w:rPr>
          <w:rFonts w:ascii="QCF_P281" w:hAnsi="QCF_P281" w:cs="QCF_P281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1C2E4FD9" w14:textId="77777777" w:rsidR="00E532A9" w:rsidRDefault="00000000" w:rsidP="00984C46">
      <w:pPr>
        <w:bidi/>
      </w:pPr>
      <w:r>
        <w:rPr>
          <w:rFonts w:ascii="QCF_P281" w:hAnsi="QCF_P281" w:cs="QCF_P281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81" w:hAnsi="QCF_P281" w:cs="QCF_P281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7B9EAD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273C82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1" w:hAnsi="QCF_P281" w:cs="QCF_P281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ED2258E" w14:textId="77777777" w:rsidR="00E532A9" w:rsidRDefault="00000000" w:rsidP="00984C46">
      <w:pPr>
        <w:bidi/>
      </w:pPr>
      <w:r>
        <w:rPr>
          <w:rFonts w:ascii="QCF_P281" w:hAnsi="QCF_P281" w:cs="QCF_P281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EF7AB0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3E6806D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1" w:hAnsi="QCF_P281" w:cs="QCF_P281"/>
          <w:color w:val="E20019"/>
          <w:sz w:val="28"/>
          <w:rtl/>
        </w:rPr>
        <w:t>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7DBA998" w14:textId="77777777" w:rsidR="00E532A9" w:rsidRDefault="00000000" w:rsidP="00984C46">
      <w:pPr>
        <w:bidi/>
      </w:pPr>
      <w:r>
        <w:rPr>
          <w:rFonts w:ascii="QCF_P281" w:hAnsi="QCF_P281" w:cs="QCF_P281"/>
          <w:color w:val="009036"/>
          <w:sz w:val="28"/>
          <w:rtl/>
        </w:rPr>
        <w:lastRenderedPageBreak/>
        <w:t>ﯻ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0106023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ضِيقٖ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E90A5B7" w14:textId="77777777" w:rsidR="00E532A9" w:rsidRDefault="00000000" w:rsidP="00984C46">
      <w:pPr>
        <w:bidi/>
      </w:pPr>
      <w:r>
        <w:br w:type="page"/>
      </w:r>
    </w:p>
    <w:p w14:paraId="6E32493A" w14:textId="77777777" w:rsidR="00E532A9" w:rsidRDefault="00000000" w:rsidP="00984C46">
      <w:pPr>
        <w:bidi/>
      </w:pPr>
      <w:r>
        <w:lastRenderedPageBreak/>
        <w:t>صفحة: 282</w:t>
      </w:r>
    </w:p>
    <w:p w14:paraId="1A30230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282" w:hAnsi="QCF_P282" w:cs="QCF_P282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2" w:hAnsi="QCF_P282" w:cs="QCF_P282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3BC2E7D" w14:textId="77777777" w:rsidR="00E532A9" w:rsidRDefault="00000000" w:rsidP="00984C46">
      <w:pPr>
        <w:bidi/>
      </w:pPr>
      <w:r>
        <w:rPr>
          <w:rFonts w:ascii="QCF_P282" w:hAnsi="QCF_P282" w:cs="QCF_P282"/>
          <w:color w:val="009036"/>
          <w:sz w:val="28"/>
          <w:rtl/>
        </w:rPr>
        <w:t>ﭯ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2" w:hAnsi="QCF_P282" w:cs="QCF_P282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55049A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أَلَّا يَتَّخِذُواْ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4274AA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2" w:hAnsi="QCF_P282" w:cs="QCF_P282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267326C" w14:textId="77777777" w:rsidR="00E532A9" w:rsidRDefault="00000000" w:rsidP="00984C46">
      <w:pPr>
        <w:bidi/>
      </w:pPr>
      <w:r>
        <w:rPr>
          <w:rFonts w:ascii="QCF_P282" w:hAnsi="QCF_P282" w:cs="QCF_P282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C061F9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61F6D33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2" w:hAnsi="QCF_P282" w:cs="QCF_P282"/>
          <w:color w:val="E20019"/>
          <w:sz w:val="28"/>
          <w:rtl/>
        </w:rPr>
        <w:t>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5112238" w14:textId="77777777" w:rsidR="00E532A9" w:rsidRDefault="00000000" w:rsidP="00984C46">
      <w:pPr>
        <w:bidi/>
      </w:pPr>
      <w:r>
        <w:rPr>
          <w:rFonts w:ascii="QCF_P282" w:hAnsi="QCF_P282" w:cs="QCF_P282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D5A9E4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لِيَسُوٓأَ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خلف.</w:t>
      </w:r>
    </w:p>
    <w:p w14:paraId="6875EA4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لِنَسُوٓأَ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الكسائي.</w:t>
      </w:r>
    </w:p>
    <w:p w14:paraId="0EA93DEC" w14:textId="77777777" w:rsidR="00E532A9" w:rsidRDefault="00000000" w:rsidP="00984C46">
      <w:pPr>
        <w:bidi/>
      </w:pPr>
      <w:r>
        <w:br w:type="page"/>
      </w:r>
    </w:p>
    <w:p w14:paraId="0DB94CF2" w14:textId="77777777" w:rsidR="00E532A9" w:rsidRDefault="00000000" w:rsidP="00984C46">
      <w:pPr>
        <w:bidi/>
      </w:pPr>
      <w:r>
        <w:lastRenderedPageBreak/>
        <w:t>صفحة: 283</w:t>
      </w:r>
    </w:p>
    <w:p w14:paraId="18C99AF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3" w:hAnsi="QCF_P283" w:cs="QCF_P283"/>
          <w:color w:val="E20019"/>
          <w:sz w:val="28"/>
          <w:rtl/>
        </w:rPr>
        <w:t>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94A87F1" w14:textId="77777777" w:rsidR="00E532A9" w:rsidRDefault="00000000" w:rsidP="00984C46">
      <w:pPr>
        <w:bidi/>
      </w:pPr>
      <w:r>
        <w:rPr>
          <w:rFonts w:ascii="QCF_P283" w:hAnsi="QCF_P283" w:cs="QCF_P283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0B4DE15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5CAE10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3" w:hAnsi="QCF_P283" w:cs="QCF_P283"/>
          <w:color w:val="E20019"/>
          <w:sz w:val="28"/>
          <w:rtl/>
        </w:rPr>
        <w:t>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327D79C" w14:textId="77777777" w:rsidR="00E532A9" w:rsidRDefault="00000000" w:rsidP="00984C46">
      <w:pPr>
        <w:bidi/>
      </w:pPr>
      <w:r>
        <w:rPr>
          <w:rFonts w:ascii="QCF_P283" w:hAnsi="QCF_P283" w:cs="QCF_P283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7A873E2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وَيَبۡشُرُ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</w:t>
      </w:r>
    </w:p>
    <w:p w14:paraId="31677C9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3" w:hAnsi="QCF_P283" w:cs="QCF_P283"/>
          <w:color w:val="E20019"/>
          <w:sz w:val="28"/>
          <w:rtl/>
        </w:rPr>
        <w:t>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A2459FD" w14:textId="77777777" w:rsidR="00E532A9" w:rsidRDefault="00000000" w:rsidP="00984C46">
      <w:pPr>
        <w:bidi/>
      </w:pPr>
      <w:r>
        <w:rPr>
          <w:rFonts w:ascii="QCF_P283" w:hAnsi="QCF_P283" w:cs="QCF_P283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0F9D3FA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وَيُخۡرَجُ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E9F2C4E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وَيَخۡرُجُ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5B7368E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3" w:hAnsi="QCF_P283" w:cs="QCF_P283"/>
          <w:color w:val="E20019"/>
          <w:sz w:val="28"/>
          <w:rtl/>
        </w:rPr>
        <w:t>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58B5095" w14:textId="77777777" w:rsidR="00E532A9" w:rsidRDefault="00000000" w:rsidP="00984C46">
      <w:pPr>
        <w:bidi/>
      </w:pPr>
      <w:r>
        <w:rPr>
          <w:rFonts w:ascii="QCF_P283" w:hAnsi="QCF_P283" w:cs="QCF_P283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7C9F63F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يُلَقَّىٰهُ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9CA835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3" w:hAnsi="QCF_P283" w:cs="QCF_P283"/>
          <w:color w:val="E20019"/>
          <w:sz w:val="28"/>
          <w:rtl/>
        </w:rPr>
        <w:t>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91DC2FA" w14:textId="77777777" w:rsidR="00E532A9" w:rsidRDefault="00000000" w:rsidP="00984C46">
      <w:pPr>
        <w:bidi/>
      </w:pPr>
      <w:r>
        <w:rPr>
          <w:rFonts w:ascii="QCF_P283" w:hAnsi="QCF_P283" w:cs="QCF_P283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45CDBBE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ءَامَرۡنَا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00AE408C" w14:textId="77777777" w:rsidR="00E532A9" w:rsidRDefault="00000000" w:rsidP="00984C46">
      <w:pPr>
        <w:bidi/>
      </w:pPr>
      <w:r>
        <w:br w:type="page"/>
      </w:r>
    </w:p>
    <w:p w14:paraId="37EEF41B" w14:textId="77777777" w:rsidR="00E532A9" w:rsidRDefault="00000000" w:rsidP="00984C46">
      <w:pPr>
        <w:bidi/>
      </w:pPr>
      <w:r>
        <w:lastRenderedPageBreak/>
        <w:t>صفحة: 284</w:t>
      </w:r>
    </w:p>
    <w:p w14:paraId="651780F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4" w:hAnsi="QCF_P284" w:cs="QCF_P284"/>
          <w:color w:val="E20019"/>
          <w:sz w:val="28"/>
          <w:rtl/>
        </w:rPr>
        <w:t>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1BB1171" w14:textId="77777777" w:rsidR="00E532A9" w:rsidRDefault="00000000" w:rsidP="00984C46">
      <w:pPr>
        <w:bidi/>
      </w:pPr>
      <w:r>
        <w:rPr>
          <w:rFonts w:ascii="QCF_P284" w:hAnsi="QCF_P284" w:cs="QCF_P284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098FF1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587F8D9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4" w:hAnsi="QCF_P284" w:cs="QCF_P284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4" w:hAnsi="QCF_P284" w:cs="QCF_P284"/>
          <w:color w:val="E20019"/>
          <w:sz w:val="28"/>
          <w:rtl/>
        </w:rPr>
        <w:t>ﭾﭿ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067D171" w14:textId="77777777" w:rsidR="00E532A9" w:rsidRDefault="00000000" w:rsidP="00984C46">
      <w:pPr>
        <w:bidi/>
      </w:pPr>
      <w:r>
        <w:rPr>
          <w:rFonts w:ascii="QCF_P284" w:hAnsi="QCF_P284" w:cs="QCF_P284"/>
          <w:color w:val="009036"/>
          <w:sz w:val="28"/>
          <w:rtl/>
        </w:rPr>
        <w:t>ﭽ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4" w:hAnsi="QCF_P284" w:cs="QCF_P284"/>
          <w:color w:val="009036"/>
          <w:sz w:val="28"/>
          <w:rtl/>
        </w:rPr>
        <w:t>ﭾﭿ</w:t>
      </w:r>
      <w:r>
        <w:rPr>
          <w:rFonts w:ascii="louts-shamy" w:hAnsi="louts-shamy" w:cs="louts-shamy"/>
          <w:color w:val="009036"/>
          <w:sz w:val="28"/>
          <w:rtl/>
        </w:rPr>
        <w:t xml:space="preserve"> 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يعقوب.</w:t>
      </w:r>
    </w:p>
    <w:p w14:paraId="19DAB1F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مَحۡظُورًا </w:t>
      </w:r>
      <w:r>
        <w:rPr>
          <w:rFonts w:ascii="QCF_P284" w:hAnsi="QCF_P284" w:cs="QCF_P284"/>
          <w:color w:val="006AB3"/>
          <w:sz w:val="28"/>
          <w:rtl/>
        </w:rPr>
        <w:t>ﭾ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ٱنظُرۡ</w:t>
      </w:r>
      <w:r>
        <w:rPr>
          <w:rFonts w:ascii="louts-shamy" w:hAnsi="louts-shamy" w:cs="louts-shamy"/>
          <w:color w:val="006AB3"/>
          <w:sz w:val="28"/>
          <w:rtl/>
        </w:rPr>
        <w:t xml:space="preserve"> (بضم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هشام،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5EB443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4" w:hAnsi="QCF_P284" w:cs="QCF_P284"/>
          <w:color w:val="E20019"/>
          <w:sz w:val="28"/>
          <w:rtl/>
        </w:rPr>
        <w:t>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DA52E93" w14:textId="77777777" w:rsidR="00E532A9" w:rsidRDefault="00000000" w:rsidP="00984C46">
      <w:pPr>
        <w:bidi/>
      </w:pPr>
      <w:r>
        <w:rPr>
          <w:rFonts w:ascii="QCF_P284" w:hAnsi="QCF_P284" w:cs="QCF_P284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4F89E9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يَبۡلُغَٰٓنِّ</w:t>
      </w:r>
      <w:r>
        <w:rPr>
          <w:rFonts w:ascii="louts-shamy" w:hAnsi="louts-shamy" w:cs="louts-shamy"/>
          <w:color w:val="006AB3"/>
          <w:sz w:val="28"/>
          <w:rtl/>
        </w:rPr>
        <w:t xml:space="preserve"> (مع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70E8AA8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4" w:hAnsi="QCF_P284" w:cs="QCF_P284"/>
          <w:color w:val="E20019"/>
          <w:sz w:val="28"/>
          <w:rtl/>
        </w:rPr>
        <w:t>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8E29BD7" w14:textId="77777777" w:rsidR="00E532A9" w:rsidRDefault="00000000" w:rsidP="00984C46">
      <w:pPr>
        <w:bidi/>
      </w:pPr>
      <w:r>
        <w:rPr>
          <w:rFonts w:ascii="QCF_P284" w:hAnsi="QCF_P284" w:cs="QCF_P284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 نافع،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88153C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أُفَّ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يعقوب.</w:t>
      </w:r>
    </w:p>
    <w:p w14:paraId="34770C5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أُفِّ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خلف.</w:t>
      </w:r>
    </w:p>
    <w:p w14:paraId="56218820" w14:textId="77777777" w:rsidR="00E532A9" w:rsidRDefault="00000000" w:rsidP="00984C46">
      <w:pPr>
        <w:bidi/>
      </w:pPr>
      <w:r>
        <w:br w:type="page"/>
      </w:r>
    </w:p>
    <w:p w14:paraId="5F700CA3" w14:textId="77777777" w:rsidR="00E532A9" w:rsidRDefault="00000000" w:rsidP="00984C46">
      <w:pPr>
        <w:bidi/>
      </w:pPr>
      <w:r>
        <w:lastRenderedPageBreak/>
        <w:t>صفحة: 285</w:t>
      </w:r>
    </w:p>
    <w:p w14:paraId="68A1C15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5" w:hAnsi="QCF_P285" w:cs="QCF_P285"/>
          <w:color w:val="E20019"/>
          <w:sz w:val="28"/>
          <w:rtl/>
        </w:rPr>
        <w:t>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0826D83" w14:textId="77777777" w:rsidR="00E532A9" w:rsidRDefault="00000000" w:rsidP="00984C46">
      <w:pPr>
        <w:bidi/>
      </w:pPr>
      <w:r>
        <w:rPr>
          <w:rFonts w:ascii="QCF_P285" w:hAnsi="QCF_P285" w:cs="QCF_P285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عاصم، حمزة، الكسائي، يعقوب، خلف.</w:t>
      </w:r>
    </w:p>
    <w:p w14:paraId="46B004B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خِطَآءٗ</w:t>
      </w:r>
      <w:r>
        <w:rPr>
          <w:rFonts w:ascii="louts-shamy" w:hAnsi="louts-shamy" w:cs="louts-shamy"/>
          <w:color w:val="006AB3"/>
          <w:sz w:val="28"/>
          <w:rtl/>
        </w:rPr>
        <w:t xml:space="preserve"> (مع المد المتصل)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69B0ECC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خَطَـٔٗا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378F03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5" w:hAnsi="QCF_P285" w:cs="QCF_P285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5" w:hAnsi="QCF_P285" w:cs="QCF_P285"/>
          <w:color w:val="E20019"/>
          <w:sz w:val="28"/>
          <w:rtl/>
        </w:rPr>
        <w:t>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1A3C72C" w14:textId="77777777" w:rsidR="00E532A9" w:rsidRDefault="00000000" w:rsidP="00984C46">
      <w:pPr>
        <w:bidi/>
      </w:pPr>
      <w:r>
        <w:rPr>
          <w:rFonts w:ascii="QCF_P285" w:hAnsi="QCF_P285" w:cs="QCF_P285"/>
          <w:color w:val="009036"/>
          <w:sz w:val="28"/>
          <w:rtl/>
        </w:rPr>
        <w:t>ﮤ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5" w:hAnsi="QCF_P285" w:cs="QCF_P285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31C930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تُسۡرِف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0A40C47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5" w:hAnsi="QCF_P285" w:cs="QCF_P285"/>
          <w:color w:val="E20019"/>
          <w:sz w:val="28"/>
          <w:rtl/>
        </w:rPr>
        <w:t>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1BEC68D" w14:textId="77777777" w:rsidR="00E532A9" w:rsidRDefault="00000000" w:rsidP="00984C46">
      <w:pPr>
        <w:bidi/>
      </w:pPr>
      <w:r>
        <w:rPr>
          <w:rFonts w:ascii="QCF_P285" w:hAnsi="QCF_P285" w:cs="QCF_P285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3ED3F29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بِٱلۡقُسۡطَاسِ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40DEC3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5" w:hAnsi="QCF_P285" w:cs="QCF_P285"/>
          <w:color w:val="E20019"/>
          <w:sz w:val="28"/>
          <w:rtl/>
        </w:rPr>
        <w:t>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52BA24C" w14:textId="77777777" w:rsidR="00E532A9" w:rsidRDefault="00000000" w:rsidP="00984C46">
      <w:pPr>
        <w:bidi/>
      </w:pPr>
      <w:r>
        <w:rPr>
          <w:rFonts w:ascii="QCF_P285" w:hAnsi="QCF_P285" w:cs="QCF_P285"/>
          <w:color w:val="009036"/>
          <w:sz w:val="28"/>
          <w:rtl/>
        </w:rPr>
        <w:t>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75FDE67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سَيِّئَةً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87E7D08" w14:textId="77777777" w:rsidR="00E532A9" w:rsidRDefault="00000000" w:rsidP="00984C46">
      <w:pPr>
        <w:bidi/>
      </w:pPr>
      <w:r>
        <w:br w:type="page"/>
      </w:r>
    </w:p>
    <w:p w14:paraId="178F58AD" w14:textId="77777777" w:rsidR="00E532A9" w:rsidRDefault="00000000" w:rsidP="00984C46">
      <w:pPr>
        <w:bidi/>
      </w:pPr>
      <w:r>
        <w:lastRenderedPageBreak/>
        <w:t>صفحة: 286</w:t>
      </w:r>
    </w:p>
    <w:p w14:paraId="7149A43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6" w:hAnsi="QCF_P286" w:cs="QCF_P286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78" w:hAnsi="QCF_P278" w:cs="QCF_P278"/>
          <w:color w:val="E20019"/>
          <w:sz w:val="28"/>
          <w:rtl/>
        </w:rPr>
        <w:t>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12E8543" w14:textId="77777777" w:rsidR="00E532A9" w:rsidRDefault="00000000" w:rsidP="00984C46">
      <w:pPr>
        <w:bidi/>
      </w:pPr>
      <w:r>
        <w:rPr>
          <w:rFonts w:ascii="QCF_P286" w:hAnsi="QCF_P286" w:cs="QCF_P286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78" w:hAnsi="QCF_P278" w:cs="QCF_P278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0BB31B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086FBD5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6" w:hAnsi="QCF_P286" w:cs="QCF_P286"/>
          <w:color w:val="E20019"/>
          <w:sz w:val="28"/>
          <w:rtl/>
        </w:rPr>
        <w:t>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1BF3D05" w14:textId="77777777" w:rsidR="00E532A9" w:rsidRDefault="00000000" w:rsidP="00984C46">
      <w:pPr>
        <w:bidi/>
      </w:pPr>
      <w:r>
        <w:rPr>
          <w:rFonts w:ascii="QCF_P286" w:hAnsi="QCF_P286" w:cs="QCF_P286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094CC2B" w14:textId="77777777" w:rsidR="00E532A9" w:rsidRDefault="00000000" w:rsidP="00984C46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لِيَذۡكُرُواْ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4769884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6" w:hAnsi="QCF_P286" w:cs="QCF_P286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6" w:hAnsi="QCF_P286" w:cs="QCF_P286"/>
          <w:color w:val="E20019"/>
          <w:sz w:val="28"/>
          <w:rtl/>
        </w:rPr>
        <w:t>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69DF2E5" w14:textId="77777777" w:rsidR="00E532A9" w:rsidRDefault="00000000" w:rsidP="00984C46">
      <w:pPr>
        <w:bidi/>
      </w:pPr>
      <w:r>
        <w:rPr>
          <w:rFonts w:ascii="QCF_P286" w:hAnsi="QCF_P286" w:cs="QCF_P286"/>
          <w:color w:val="009036"/>
          <w:sz w:val="28"/>
          <w:rtl/>
        </w:rPr>
        <w:t>ﮂ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6" w:hAnsi="QCF_P286" w:cs="QCF_P286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حفص. </w:t>
      </w:r>
    </w:p>
    <w:p w14:paraId="647C12A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كَمَا تَقُولُونَ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06E3A9B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6" w:hAnsi="QCF_P286" w:cs="QCF_P286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6" w:hAnsi="QCF_P286" w:cs="QCF_P286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6F2BBA7" w14:textId="77777777" w:rsidR="00E532A9" w:rsidRDefault="00000000" w:rsidP="00984C46">
      <w:pPr>
        <w:bidi/>
      </w:pPr>
      <w:r>
        <w:rPr>
          <w:rFonts w:ascii="QCF_P286" w:hAnsi="QCF_P286" w:cs="QCF_P286"/>
          <w:color w:val="009036"/>
          <w:sz w:val="28"/>
          <w:rtl/>
        </w:rPr>
        <w:t>ﮍ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6" w:hAnsi="QCF_P286" w:cs="QCF_P286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915DE4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عَمَّا تَقُولُونَ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26FCC66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6" w:hAnsi="QCF_P286" w:cs="QCF_P286"/>
          <w:color w:val="E20019"/>
          <w:sz w:val="28"/>
          <w:rtl/>
        </w:rPr>
        <w:t>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A54F068" w14:textId="77777777" w:rsidR="00E532A9" w:rsidRDefault="00000000" w:rsidP="00984C46">
      <w:pPr>
        <w:bidi/>
      </w:pPr>
      <w:r>
        <w:rPr>
          <w:rFonts w:ascii="QCF_P286" w:hAnsi="QCF_P286" w:cs="QCF_P286"/>
          <w:color w:val="009036"/>
          <w:sz w:val="28"/>
          <w:rtl/>
        </w:rPr>
        <w:t>ﮒ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يعقوب، خلف.</w:t>
      </w:r>
    </w:p>
    <w:p w14:paraId="3797911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يُسَبِّحُ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CA5C18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6" w:hAnsi="QCF_P286" w:cs="QCF_P286"/>
          <w:color w:val="E20019"/>
          <w:sz w:val="32"/>
          <w:rtl/>
        </w:rPr>
        <w:t>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DFE04EE" w14:textId="77777777" w:rsidR="00E532A9" w:rsidRDefault="00000000" w:rsidP="00984C46">
      <w:pPr>
        <w:bidi/>
      </w:pPr>
      <w:r>
        <w:rPr>
          <w:rFonts w:ascii="QCF_P286" w:hAnsi="QCF_P286" w:cs="QCF_P286"/>
          <w:color w:val="009036"/>
          <w:sz w:val="32"/>
          <w:rtl/>
        </w:rPr>
        <w:t>ﮘ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 </w:t>
      </w:r>
    </w:p>
    <w:p w14:paraId="650FCA5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فِيهُنَّ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29D362E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6" w:hAnsi="QCF_P286" w:cs="QCF_P286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78" w:hAnsi="QCF_P278" w:cs="QCF_P278"/>
          <w:color w:val="E20019"/>
          <w:sz w:val="28"/>
          <w:rtl/>
        </w:rPr>
        <w:t>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D86CB5B" w14:textId="77777777" w:rsidR="00E532A9" w:rsidRDefault="00000000" w:rsidP="00984C46">
      <w:pPr>
        <w:bidi/>
      </w:pPr>
      <w:r>
        <w:rPr>
          <w:rFonts w:ascii="QCF_P286" w:hAnsi="QCF_P286" w:cs="QCF_P286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78" w:hAnsi="QCF_P278" w:cs="QCF_P278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73430C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ٱلۡقُرَانِ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18414B5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6" w:hAnsi="QCF_P286" w:cs="QCF_P286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78" w:hAnsi="QCF_P278" w:cs="QCF_P278"/>
          <w:color w:val="E20019"/>
          <w:sz w:val="28"/>
          <w:rtl/>
        </w:rPr>
        <w:t>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BF52AA5" w14:textId="77777777" w:rsidR="00E532A9" w:rsidRDefault="00000000" w:rsidP="00984C46">
      <w:pPr>
        <w:bidi/>
      </w:pPr>
      <w:r>
        <w:rPr>
          <w:rFonts w:ascii="QCF_P286" w:hAnsi="QCF_P286" w:cs="QCF_P286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78" w:hAnsi="QCF_P278" w:cs="QCF_P278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771B91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50D63CD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6" w:hAnsi="QCF_P286" w:cs="QCF_P286"/>
          <w:color w:val="E20019"/>
          <w:sz w:val="28"/>
          <w:rtl/>
        </w:rPr>
        <w:t>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6" w:hAnsi="QCF_P286" w:cs="QCF_P286"/>
          <w:color w:val="E20019"/>
          <w:sz w:val="28"/>
          <w:rtl/>
        </w:rPr>
        <w:t>ﰀﰁ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5E9A2C8" w14:textId="77777777" w:rsidR="00E532A9" w:rsidRDefault="00000000" w:rsidP="00984C46">
      <w:pPr>
        <w:bidi/>
      </w:pPr>
      <w:r>
        <w:rPr>
          <w:rFonts w:ascii="QCF_P286" w:hAnsi="QCF_P286" w:cs="QCF_P286"/>
          <w:color w:val="009036"/>
          <w:sz w:val="28"/>
          <w:rtl/>
        </w:rPr>
        <w:t>ﯿ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6" w:hAnsi="QCF_P286" w:cs="QCF_P286"/>
          <w:color w:val="009036"/>
          <w:sz w:val="28"/>
          <w:rtl/>
        </w:rPr>
        <w:t>ﰀﰁ</w:t>
      </w:r>
      <w:r>
        <w:rPr>
          <w:rFonts w:ascii="louts-shamy" w:hAnsi="louts-shamy" w:cs="louts-shamy"/>
          <w:color w:val="009036"/>
          <w:sz w:val="28"/>
          <w:rtl/>
        </w:rPr>
        <w:t xml:space="preserve"> 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عاصم، حمزة، يعقوب. </w:t>
      </w:r>
    </w:p>
    <w:p w14:paraId="2F16AAD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مَّسۡحُورًا </w:t>
      </w:r>
      <w:r>
        <w:rPr>
          <w:rFonts w:ascii="QCF_P286" w:hAnsi="QCF_P286" w:cs="QCF_P286"/>
          <w:color w:val="006AB3"/>
          <w:sz w:val="28"/>
          <w:rtl/>
        </w:rPr>
        <w:t>ﰀ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ٱنظُرۡ</w:t>
      </w:r>
      <w:r>
        <w:rPr>
          <w:rFonts w:ascii="louts-shamy" w:hAnsi="louts-shamy" w:cs="louts-shamy"/>
          <w:color w:val="006AB3"/>
          <w:sz w:val="28"/>
          <w:rtl/>
        </w:rPr>
        <w:t xml:space="preserve"> (بضم التنوين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هشام،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3A518A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6" w:hAnsi="QCF_P286" w:cs="QCF_P286"/>
          <w:color w:val="E20019"/>
          <w:sz w:val="28"/>
          <w:rtl/>
        </w:rPr>
        <w:t>ﰌ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6" w:hAnsi="QCF_P286" w:cs="QCF_P286"/>
          <w:color w:val="E20019"/>
          <w:sz w:val="28"/>
          <w:rtl/>
        </w:rPr>
        <w:t>ﰍ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6" w:hAnsi="QCF_P286" w:cs="QCF_P286"/>
          <w:color w:val="E20019"/>
          <w:sz w:val="28"/>
          <w:rtl/>
        </w:rPr>
        <w:t>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6" w:hAnsi="QCF_P286" w:cs="QCF_P286"/>
          <w:color w:val="E20019"/>
          <w:sz w:val="28"/>
          <w:rtl/>
        </w:rPr>
        <w:t>ﰏ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6" w:hAnsi="QCF_P286" w:cs="QCF_P286"/>
          <w:color w:val="E20019"/>
          <w:sz w:val="28"/>
          <w:rtl/>
        </w:rPr>
        <w:t>ﰐ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(والقراء على أصولهم في الهمزتين من كلمة): </w:t>
      </w:r>
    </w:p>
    <w:p w14:paraId="3FAFA5FF" w14:textId="77777777" w:rsidR="00E532A9" w:rsidRDefault="00000000" w:rsidP="00984C46">
      <w:pPr>
        <w:bidi/>
      </w:pPr>
      <w:r>
        <w:rPr>
          <w:rFonts w:ascii="QCF_P286" w:hAnsi="QCF_P286" w:cs="QCF_P286"/>
          <w:color w:val="009036"/>
          <w:sz w:val="28"/>
          <w:rtl/>
        </w:rPr>
        <w:t>ﰌ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6" w:hAnsi="QCF_P286" w:cs="QCF_P286"/>
          <w:color w:val="009036"/>
          <w:sz w:val="28"/>
          <w:rtl/>
        </w:rPr>
        <w:t>ﰍ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6" w:hAnsi="QCF_P286" w:cs="QCF_P286"/>
          <w:color w:val="009036"/>
          <w:sz w:val="28"/>
          <w:rtl/>
        </w:rPr>
        <w:t>ﰎ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6" w:hAnsi="QCF_P286" w:cs="QCF_P286"/>
          <w:color w:val="009036"/>
          <w:sz w:val="28"/>
          <w:rtl/>
        </w:rPr>
        <w:t>ﰏ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6" w:hAnsi="QCF_P286" w:cs="QCF_P286"/>
          <w:color w:val="009036"/>
          <w:sz w:val="28"/>
          <w:rtl/>
        </w:rPr>
        <w:t>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خلف. </w:t>
      </w:r>
    </w:p>
    <w:p w14:paraId="507FED9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أَءِذَا كُنَّا عِظَٰمٗا وَرُفَٰتًا إِنَّا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الكسائي، يعقوب.</w:t>
      </w:r>
    </w:p>
    <w:p w14:paraId="56CBB94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إِذَا كُنَّا عِظَٰمٗا وَرُفَٰتًا أَءِنَّا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08F2AA3" w14:textId="77777777" w:rsidR="00E532A9" w:rsidRDefault="00000000" w:rsidP="00984C46">
      <w:pPr>
        <w:bidi/>
      </w:pPr>
      <w:r>
        <w:br w:type="page"/>
      </w:r>
    </w:p>
    <w:p w14:paraId="6F638D3F" w14:textId="77777777" w:rsidR="00E532A9" w:rsidRDefault="00000000" w:rsidP="00984C46">
      <w:pPr>
        <w:bidi/>
      </w:pPr>
      <w:r>
        <w:lastRenderedPageBreak/>
        <w:t>صفحة: 287</w:t>
      </w:r>
    </w:p>
    <w:p w14:paraId="592EA88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7" w:hAnsi="QCF_P287" w:cs="QCF_P287"/>
          <w:color w:val="E20019"/>
          <w:sz w:val="28"/>
          <w:rtl/>
        </w:rPr>
        <w:t>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E03A8E4" w14:textId="77777777" w:rsidR="00E532A9" w:rsidRDefault="00000000" w:rsidP="00984C46">
      <w:pPr>
        <w:bidi/>
      </w:pPr>
      <w:r>
        <w:rPr>
          <w:rFonts w:ascii="QCF_P287" w:hAnsi="QCF_P287" w:cs="QCF_P287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D7323F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6537C5B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7" w:hAnsi="QCF_P287" w:cs="QCF_P287"/>
          <w:color w:val="E20019"/>
          <w:sz w:val="28"/>
          <w:rtl/>
        </w:rPr>
        <w:t>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7A921E0" w14:textId="77777777" w:rsidR="00E532A9" w:rsidRDefault="00000000" w:rsidP="00984C46">
      <w:pPr>
        <w:bidi/>
      </w:pPr>
      <w:r>
        <w:rPr>
          <w:rFonts w:ascii="QCF_P287" w:hAnsi="QCF_P287" w:cs="QCF_P287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1E8555C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ٱلنَّبِيٓـِٔـۧنَ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 (مع المد المتصل). </w:t>
      </w:r>
    </w:p>
    <w:p w14:paraId="7C38B77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7" w:hAnsi="QCF_P287" w:cs="QCF_P287"/>
          <w:color w:val="E20019"/>
          <w:sz w:val="28"/>
          <w:rtl/>
        </w:rPr>
        <w:t>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6E339F5" w14:textId="77777777" w:rsidR="00E532A9" w:rsidRDefault="00000000" w:rsidP="00984C46">
      <w:pPr>
        <w:bidi/>
      </w:pPr>
      <w:r>
        <w:rPr>
          <w:rFonts w:ascii="QCF_P287" w:hAnsi="QCF_P287" w:cs="QCF_P287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6332AD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زُبُورٗا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</w:t>
      </w:r>
    </w:p>
    <w:p w14:paraId="24006FB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7" w:hAnsi="QCF_P287" w:cs="QCF_P287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7" w:hAnsi="QCF_P287" w:cs="QCF_P287"/>
          <w:color w:val="E20019"/>
          <w:sz w:val="28"/>
          <w:rtl/>
        </w:rPr>
        <w:t>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FC9F2FB" w14:textId="77777777" w:rsidR="00E532A9" w:rsidRDefault="00000000" w:rsidP="00984C46">
      <w:pPr>
        <w:bidi/>
      </w:pPr>
      <w:r>
        <w:rPr>
          <w:rFonts w:ascii="QCF_P287" w:hAnsi="QCF_P287" w:cs="QCF_P287"/>
          <w:color w:val="009036"/>
          <w:sz w:val="28"/>
          <w:rtl/>
        </w:rPr>
        <w:t>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7" w:hAnsi="QCF_P287" w:cs="QCF_P287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عاصم، حمزة، يعقوب.</w:t>
      </w:r>
    </w:p>
    <w:p w14:paraId="417B4F9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قُلُ ٱدۡعُواْ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2A832F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7" w:hAnsi="QCF_P287" w:cs="QCF_P287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7" w:hAnsi="QCF_P287" w:cs="QCF_P287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7" w:hAnsi="QCF_P287" w:cs="QCF_P287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9B8C80F" w14:textId="77777777" w:rsidR="00E532A9" w:rsidRDefault="00000000" w:rsidP="00984C46">
      <w:pPr>
        <w:bidi/>
      </w:pPr>
      <w:r>
        <w:rPr>
          <w:rFonts w:ascii="QCF_P287" w:hAnsi="QCF_P287" w:cs="QCF_P287"/>
          <w:color w:val="009036"/>
          <w:sz w:val="28"/>
          <w:rtl/>
        </w:rPr>
        <w:t>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7" w:hAnsi="QCF_P287" w:cs="QCF_P287"/>
          <w:color w:val="009036"/>
          <w:sz w:val="28"/>
          <w:rtl/>
        </w:rPr>
        <w:t>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7" w:hAnsi="QCF_P287" w:cs="QCF_P287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0DFD17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إِلَىٰ رَبِّهِمِ ٱلۡوَسِيلَةَ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6573E9B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إِلَىٰ رَبِّهُمُ ٱلۡوَسِيلَةَ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2AD92A3B" w14:textId="77777777" w:rsidR="00E532A9" w:rsidRDefault="00000000" w:rsidP="00984C46">
      <w:pPr>
        <w:bidi/>
      </w:pPr>
      <w:r>
        <w:br w:type="page"/>
      </w:r>
    </w:p>
    <w:p w14:paraId="6835E7BB" w14:textId="77777777" w:rsidR="00E532A9" w:rsidRDefault="00000000" w:rsidP="00984C46">
      <w:pPr>
        <w:bidi/>
      </w:pPr>
      <w:r>
        <w:lastRenderedPageBreak/>
        <w:t>صفحة: 288</w:t>
      </w:r>
    </w:p>
    <w:p w14:paraId="7707EA0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8" w:hAnsi="QCF_P288" w:cs="QCF_P288"/>
          <w:color w:val="E20019"/>
          <w:sz w:val="28"/>
          <w:rtl/>
        </w:rPr>
        <w:t>ﭼ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5A989AD" w14:textId="77777777" w:rsidR="00E532A9" w:rsidRDefault="00000000" w:rsidP="00984C46">
      <w:pPr>
        <w:bidi/>
      </w:pPr>
      <w:r>
        <w:rPr>
          <w:rFonts w:ascii="QCF_P288" w:hAnsi="QCF_P288" w:cs="QCF_P288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4136CD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084265E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8" w:hAnsi="QCF_P288" w:cs="QCF_P288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8" w:hAnsi="QCF_P288" w:cs="QCF_P288"/>
          <w:color w:val="E20019"/>
          <w:sz w:val="28"/>
          <w:rtl/>
        </w:rPr>
        <w:t>ﮈ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64BBF1B" w14:textId="77777777" w:rsidR="00E532A9" w:rsidRDefault="00000000" w:rsidP="00984C46">
      <w:pPr>
        <w:bidi/>
      </w:pPr>
      <w:r>
        <w:rPr>
          <w:rFonts w:ascii="QCF_P288" w:hAnsi="QCF_P288" w:cs="QCF_P288"/>
          <w:color w:val="009036"/>
          <w:sz w:val="28"/>
          <w:rtl/>
        </w:rPr>
        <w:t>ﮇ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8" w:hAnsi="QCF_P288" w:cs="QCF_P288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2EF627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لِلۡمَلَٰٓئِكَةُ ٱسۡجُدُواْ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4A28D5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8" w:hAnsi="QCF_P288" w:cs="QCF_P288"/>
          <w:color w:val="E20019"/>
          <w:sz w:val="28"/>
          <w:rtl/>
        </w:rPr>
        <w:t>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2B15D97D" w14:textId="77777777" w:rsidR="00E532A9" w:rsidRDefault="00000000" w:rsidP="00984C46">
      <w:pPr>
        <w:bidi/>
      </w:pPr>
      <w:r>
        <w:rPr>
          <w:rFonts w:ascii="QCF_P288" w:hAnsi="QCF_P288" w:cs="QCF_P288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0456CCD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ﯯ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26BA687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ﯯ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أَرَٰٓيۡتَكَ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76E0496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أَرَيۡتَكَ</w:t>
      </w:r>
      <w:r>
        <w:rPr>
          <w:rFonts w:ascii="louts-shamy" w:hAnsi="louts-shamy" w:cs="louts-shamy"/>
          <w:color w:val="006AB3"/>
          <w:sz w:val="28"/>
          <w:rtl/>
        </w:rPr>
        <w:t xml:space="preserve"> (بحذف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 </w:t>
      </w:r>
    </w:p>
    <w:p w14:paraId="156D041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88" w:hAnsi="QCF_P288" w:cs="QCF_P288"/>
          <w:color w:val="E20019"/>
          <w:sz w:val="34"/>
          <w:rtl/>
        </w:rPr>
        <w:t>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243DBBA" w14:textId="77777777" w:rsidR="00E532A9" w:rsidRDefault="00000000" w:rsidP="00984C46">
      <w:pPr>
        <w:bidi/>
      </w:pPr>
      <w:r>
        <w:rPr>
          <w:rFonts w:ascii="QCF_P288" w:hAnsi="QCF_P288" w:cs="QCF_P288"/>
          <w:color w:val="009036"/>
          <w:sz w:val="34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051267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543D906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8" w:hAnsi="QCF_P288" w:cs="QCF_P288"/>
          <w:color w:val="E20019"/>
          <w:sz w:val="28"/>
          <w:rtl/>
        </w:rPr>
        <w:t>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8D98BD8" w14:textId="77777777" w:rsidR="00E532A9" w:rsidRDefault="00000000" w:rsidP="00984C46">
      <w:pPr>
        <w:bidi/>
      </w:pPr>
      <w:r>
        <w:rPr>
          <w:rFonts w:ascii="QCF_P288" w:hAnsi="QCF_P288" w:cs="QCF_P288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2CD6C1C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وَرَجۡلِكَ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الباقون.</w:t>
      </w:r>
    </w:p>
    <w:p w14:paraId="45D5914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288" w:hAnsi="QCF_P288" w:cs="QCF_P288"/>
          <w:color w:val="E20019"/>
          <w:sz w:val="34"/>
          <w:rtl/>
        </w:rPr>
        <w:t>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D32B598" w14:textId="77777777" w:rsidR="00E532A9" w:rsidRDefault="00000000" w:rsidP="00984C46">
      <w:pPr>
        <w:bidi/>
      </w:pPr>
      <w:r>
        <w:rPr>
          <w:rFonts w:ascii="QCF_P288" w:hAnsi="QCF_P288" w:cs="QCF_P288"/>
          <w:color w:val="009036"/>
          <w:sz w:val="34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D6D648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38B686DB" w14:textId="77777777" w:rsidR="00E532A9" w:rsidRDefault="00000000" w:rsidP="00984C46">
      <w:pPr>
        <w:bidi/>
      </w:pPr>
      <w:r>
        <w:br w:type="page"/>
      </w:r>
    </w:p>
    <w:p w14:paraId="4D60440B" w14:textId="77777777" w:rsidR="00E532A9" w:rsidRDefault="00000000" w:rsidP="00984C46">
      <w:pPr>
        <w:bidi/>
      </w:pPr>
      <w:r>
        <w:lastRenderedPageBreak/>
        <w:t>صفحة: 289</w:t>
      </w:r>
    </w:p>
    <w:p w14:paraId="011F349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9" w:hAnsi="QCF_P289" w:cs="QCF_P289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531291F" w14:textId="77777777" w:rsidR="00E532A9" w:rsidRDefault="00000000" w:rsidP="00984C46">
      <w:pPr>
        <w:bidi/>
      </w:pPr>
      <w:r>
        <w:rPr>
          <w:rFonts w:ascii="QCF_P289" w:hAnsi="QCF_P289" w:cs="QCF_P289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89" w:hAnsi="QCF_P289" w:cs="QCF_P289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89" w:hAnsi="QCF_P289" w:cs="QCF_P289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89" w:hAnsi="QCF_P289" w:cs="QCF_P289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A0360C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نَّخۡسِفَ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نُرۡسِلَ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نُّعِيدَكُمۡ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فَنُرۡسِلَ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EA59C5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9" w:hAnsi="QCF_P289" w:cs="QCF_P289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26A6035" w14:textId="77777777" w:rsidR="00E532A9" w:rsidRDefault="00000000" w:rsidP="00984C46">
      <w:pPr>
        <w:bidi/>
      </w:pPr>
      <w:r>
        <w:rPr>
          <w:rFonts w:ascii="QCF_P289" w:hAnsi="QCF_P289" w:cs="QCF_P289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89" w:hAnsi="QCF_P289" w:cs="QCF_P289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89" w:hAnsi="QCF_P289" w:cs="QCF_P289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89" w:hAnsi="QCF_P289" w:cs="QCF_P289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5F9C57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نَّخۡسِفَ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نُرۡسِلَ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نُّعِيدَكُمۡ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فَنُرۡسِلَ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6A195BD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9" w:hAnsi="QCF_P289" w:cs="QCF_P289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9E6343B" w14:textId="77777777" w:rsidR="00E532A9" w:rsidRDefault="00000000" w:rsidP="00984C46">
      <w:pPr>
        <w:bidi/>
      </w:pPr>
      <w:r>
        <w:rPr>
          <w:rFonts w:ascii="QCF_P289" w:hAnsi="QCF_P289" w:cs="QCF_P289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89" w:hAnsi="QCF_P289" w:cs="QCF_P289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89" w:hAnsi="QCF_P289" w:cs="QCF_P289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89" w:hAnsi="QCF_P289" w:cs="QCF_P289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F6E9A7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نَّخۡسِفَ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نُرۡسِلَ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نُّعِيدَكُمۡ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فَنُرۡسِلَ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127C72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9" w:hAnsi="QCF_P289" w:cs="QCF_P289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289" w:hAnsi="QCF_P289" w:cs="QCF_P289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E10F94A" w14:textId="77777777" w:rsidR="00E532A9" w:rsidRDefault="00000000" w:rsidP="00984C46">
      <w:pPr>
        <w:bidi/>
      </w:pPr>
      <w:r>
        <w:rPr>
          <w:rFonts w:ascii="QCF_P289" w:hAnsi="QCF_P289" w:cs="QCF_P289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89" w:hAnsi="QCF_P289" w:cs="QCF_P289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89" w:hAnsi="QCF_P289" w:cs="QCF_P289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289" w:hAnsi="QCF_P289" w:cs="QCF_P289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C3873F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نَّخۡسِفَ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نُرۡسِلَ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نُّعِيدَكُمۡ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فَنُرۡسِلَ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0CC5634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9" w:hAnsi="QCF_P289" w:cs="QCF_P289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89" w:hAnsi="QCF_P289" w:cs="QCF_P289"/>
          <w:color w:val="E20019"/>
          <w:sz w:val="28"/>
          <w:rtl/>
        </w:rPr>
        <w:t>ﮁ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B7F975B" w14:textId="77777777" w:rsidR="00E532A9" w:rsidRDefault="00000000" w:rsidP="00984C46">
      <w:pPr>
        <w:bidi/>
      </w:pPr>
      <w:r>
        <w:rPr>
          <w:rFonts w:ascii="QCF_P289" w:hAnsi="QCF_P289" w:cs="QCF_P289"/>
          <w:color w:val="009036"/>
          <w:sz w:val="28"/>
          <w:rtl/>
        </w:rPr>
        <w:t>ﮀ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89" w:hAnsi="QCF_P289" w:cs="QCF_P289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8DE46B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مِّنَ ٱلرِّيَٰحِ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24CA1D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9" w:hAnsi="QCF_P289" w:cs="QCF_P289"/>
          <w:color w:val="E20019"/>
          <w:sz w:val="28"/>
          <w:rtl/>
        </w:rPr>
        <w:t>ﮂ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10E9A580" w14:textId="77777777" w:rsidR="00E532A9" w:rsidRDefault="00000000" w:rsidP="00984C46">
      <w:pPr>
        <w:bidi/>
      </w:pPr>
      <w:r>
        <w:rPr>
          <w:rFonts w:ascii="QCF_P289" w:hAnsi="QCF_P289" w:cs="QCF_P289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روح، خلف.</w:t>
      </w:r>
    </w:p>
    <w:p w14:paraId="6E7EE4A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فَنُغۡرِقَكُم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516F3F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فَتُغۡرِقَكُم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(بخلف عن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وردان)، رويس.</w:t>
      </w:r>
    </w:p>
    <w:p w14:paraId="2C9A638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فَتُغَرِّقَكُمُۥ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وردان (الوجه الثاني له). </w:t>
      </w:r>
    </w:p>
    <w:p w14:paraId="39E85A1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lastRenderedPageBreak/>
        <w:t xml:space="preserve">﴿ </w:t>
      </w:r>
      <w:r>
        <w:rPr>
          <w:rFonts w:ascii="QCF_P289" w:hAnsi="QCF_P289" w:cs="QCF_P289"/>
          <w:color w:val="E20019"/>
          <w:sz w:val="28"/>
          <w:rtl/>
        </w:rPr>
        <w:t>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1D481AA" w14:textId="77777777" w:rsidR="00E532A9" w:rsidRDefault="00000000" w:rsidP="00984C46">
      <w:pPr>
        <w:bidi/>
      </w:pPr>
      <w:r>
        <w:rPr>
          <w:rFonts w:ascii="QCF_P289" w:hAnsi="QCF_P289" w:cs="QCF_P289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07F2CC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9E595D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9" w:hAnsi="QCF_P289" w:cs="QCF_P289"/>
          <w:color w:val="E20019"/>
          <w:sz w:val="28"/>
          <w:rtl/>
        </w:rPr>
        <w:t>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7B291A7" w14:textId="77777777" w:rsidR="00E532A9" w:rsidRDefault="00000000" w:rsidP="00984C46">
      <w:pPr>
        <w:bidi/>
      </w:pPr>
      <w:r>
        <w:rPr>
          <w:rFonts w:ascii="QCF_P289" w:hAnsi="QCF_P289" w:cs="QCF_P289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88A9C1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78940CAD" w14:textId="77777777" w:rsidR="00E532A9" w:rsidRDefault="00000000" w:rsidP="00984C46">
      <w:pPr>
        <w:bidi/>
      </w:pPr>
      <w:r>
        <w:br w:type="page"/>
      </w:r>
    </w:p>
    <w:p w14:paraId="62B74AB2" w14:textId="77777777" w:rsidR="00E532A9" w:rsidRDefault="00000000" w:rsidP="00984C46">
      <w:pPr>
        <w:bidi/>
      </w:pPr>
      <w:r>
        <w:lastRenderedPageBreak/>
        <w:t>صفحة: 290</w:t>
      </w:r>
    </w:p>
    <w:p w14:paraId="2CB986A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0" w:hAnsi="QCF_P290" w:cs="QCF_P290"/>
          <w:color w:val="E20019"/>
          <w:sz w:val="28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46E7A8B" w14:textId="77777777" w:rsidR="00E532A9" w:rsidRDefault="00000000" w:rsidP="00984C46">
      <w:pPr>
        <w:bidi/>
      </w:pPr>
      <w:r>
        <w:rPr>
          <w:rFonts w:ascii="QCF_P290" w:hAnsi="QCF_P290" w:cs="QCF_P290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يعقوب، خلف.</w:t>
      </w:r>
    </w:p>
    <w:p w14:paraId="7D601F3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خَلۡفَكَ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B99FFA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0" w:hAnsi="QCF_P290" w:cs="QCF_P290"/>
          <w:color w:val="E20019"/>
          <w:sz w:val="28"/>
          <w:rtl/>
        </w:rPr>
        <w:t>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DF0B981" w14:textId="77777777" w:rsidR="00E532A9" w:rsidRDefault="00000000" w:rsidP="00984C46">
      <w:pPr>
        <w:bidi/>
      </w:pPr>
      <w:r>
        <w:rPr>
          <w:rFonts w:ascii="QCF_P290" w:hAnsi="QCF_P290" w:cs="QCF_P290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70940A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رُّسۡلِنَا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</w:t>
      </w:r>
    </w:p>
    <w:p w14:paraId="69017E9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0" w:hAnsi="QCF_P290" w:cs="QCF_P290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90" w:hAnsi="QCF_P290" w:cs="QCF_P290"/>
          <w:color w:val="E20019"/>
          <w:sz w:val="28"/>
          <w:rtl/>
        </w:rPr>
        <w:t>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962245E" w14:textId="77777777" w:rsidR="00E532A9" w:rsidRDefault="00000000" w:rsidP="00984C46">
      <w:pPr>
        <w:bidi/>
      </w:pPr>
      <w:r>
        <w:rPr>
          <w:rFonts w:ascii="QCF_P290" w:hAnsi="QCF_P290" w:cs="QCF_P290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90" w:hAnsi="QCF_P290" w:cs="QCF_P290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51A2F3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89267F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0" w:hAnsi="QCF_P290" w:cs="QCF_P290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90" w:hAnsi="QCF_P290" w:cs="QCF_P290"/>
          <w:color w:val="E20019"/>
          <w:sz w:val="28"/>
          <w:rtl/>
        </w:rPr>
        <w:t>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3AB226E" w14:textId="77777777" w:rsidR="00E532A9" w:rsidRDefault="00000000" w:rsidP="00984C46">
      <w:pPr>
        <w:bidi/>
      </w:pPr>
      <w:r>
        <w:rPr>
          <w:rFonts w:ascii="QCF_P290" w:hAnsi="QCF_P290" w:cs="QCF_P290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90" w:hAnsi="QCF_P290" w:cs="QCF_P290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1754BC8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8D1C72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0" w:hAnsi="QCF_P290" w:cs="QCF_P290"/>
          <w:color w:val="E20019"/>
          <w:sz w:val="28"/>
          <w:rtl/>
        </w:rPr>
        <w:t>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2D23F3F" w14:textId="77777777" w:rsidR="00E532A9" w:rsidRDefault="00000000" w:rsidP="00984C46">
      <w:pPr>
        <w:bidi/>
      </w:pPr>
      <w:r>
        <w:rPr>
          <w:rFonts w:ascii="QCF_P290" w:hAnsi="QCF_P290" w:cs="QCF_P290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6D1151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وَنُنزِلُ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3E2254C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0" w:hAnsi="QCF_P290" w:cs="QCF_P290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90" w:hAnsi="QCF_P290" w:cs="QCF_P290"/>
          <w:color w:val="E20019"/>
          <w:sz w:val="28"/>
          <w:rtl/>
        </w:rPr>
        <w:t>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61BAFE2" w14:textId="77777777" w:rsidR="00E532A9" w:rsidRDefault="00000000" w:rsidP="00984C46">
      <w:pPr>
        <w:bidi/>
      </w:pPr>
      <w:r>
        <w:rPr>
          <w:rFonts w:ascii="QCF_P290" w:hAnsi="QCF_P290" w:cs="QCF_P290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90" w:hAnsi="QCF_P290" w:cs="QCF_P290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F375D8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A0BB12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0" w:hAnsi="QCF_P290" w:cs="QCF_P290"/>
          <w:color w:val="E20019"/>
          <w:sz w:val="28"/>
          <w:rtl/>
        </w:rPr>
        <w:t>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D97E5FB" w14:textId="77777777" w:rsidR="00E532A9" w:rsidRDefault="00000000" w:rsidP="00984C46">
      <w:pPr>
        <w:bidi/>
      </w:pPr>
      <w:r>
        <w:rPr>
          <w:rFonts w:ascii="QCF_P290" w:hAnsi="QCF_P290" w:cs="QCF_P290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عاصم، حمزة، الكسائي، يعقوب، خلف.</w:t>
      </w:r>
    </w:p>
    <w:p w14:paraId="375EACA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وَنَآءَ</w:t>
      </w:r>
      <w:r>
        <w:rPr>
          <w:rFonts w:ascii="louts-shamy" w:hAnsi="louts-shamy" w:cs="louts-shamy"/>
          <w:color w:val="006AB3"/>
          <w:sz w:val="28"/>
          <w:rtl/>
        </w:rPr>
        <w:t xml:space="preserve"> (مع المد المتصل)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612F7D5" w14:textId="77777777" w:rsidR="00E532A9" w:rsidRDefault="00000000" w:rsidP="00984C46">
      <w:pPr>
        <w:bidi/>
      </w:pPr>
      <w:r>
        <w:br w:type="page"/>
      </w:r>
    </w:p>
    <w:p w14:paraId="60BA8CCE" w14:textId="77777777" w:rsidR="00E532A9" w:rsidRDefault="00000000" w:rsidP="00984C46">
      <w:pPr>
        <w:bidi/>
      </w:pPr>
      <w:r>
        <w:lastRenderedPageBreak/>
        <w:t>صفحة: 291</w:t>
      </w:r>
    </w:p>
    <w:p w14:paraId="6FB8A04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291" w:hAnsi="QCF_P291" w:cs="QCF_P291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18EA0E7A" w14:textId="77777777" w:rsidR="00E532A9" w:rsidRDefault="00000000" w:rsidP="00984C46">
      <w:pPr>
        <w:bidi/>
      </w:pPr>
      <w:r>
        <w:rPr>
          <w:rFonts w:ascii="QCF_P291" w:hAnsi="QCF_P291" w:cs="QCF_P291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 كثير.</w:t>
      </w:r>
    </w:p>
    <w:p w14:paraId="663A1ED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ٱلۡقُرَانِ </w:t>
      </w:r>
      <w:r>
        <w:rPr>
          <w:rFonts w:ascii="louts-shamy" w:hAnsi="louts-shamy" w:cs="louts-shamy"/>
          <w:color w:val="000000"/>
          <w:sz w:val="28"/>
          <w:rtl/>
        </w:rPr>
        <w:t xml:space="preserve">: ابن كثير. </w:t>
      </w:r>
    </w:p>
    <w:p w14:paraId="5EBDBA4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291" w:hAnsi="QCF_P291" w:cs="QCF_P291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(معًا) فيها قراءتان:</w:t>
      </w:r>
    </w:p>
    <w:p w14:paraId="2FA01B06" w14:textId="77777777" w:rsidR="00E532A9" w:rsidRDefault="00000000" w:rsidP="00984C46">
      <w:pPr>
        <w:bidi/>
      </w:pPr>
      <w:r>
        <w:rPr>
          <w:rFonts w:ascii="QCF_P291" w:hAnsi="QCF_P291" w:cs="QCF_P291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 كثير.</w:t>
      </w:r>
    </w:p>
    <w:p w14:paraId="2C3977D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ٱلۡقُرَانِ </w:t>
      </w:r>
      <w:r>
        <w:rPr>
          <w:rFonts w:ascii="louts-shamy" w:hAnsi="louts-shamy" w:cs="louts-shamy"/>
          <w:color w:val="000000"/>
          <w:sz w:val="28"/>
          <w:rtl/>
        </w:rPr>
        <w:t xml:space="preserve">: ابن كثير. </w:t>
      </w:r>
    </w:p>
    <w:p w14:paraId="33B84C7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291" w:hAnsi="QCF_P291" w:cs="QCF_P291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1" w:hAnsi="QCF_P291" w:cs="QCF_P291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059B896" w14:textId="77777777" w:rsidR="00E532A9" w:rsidRDefault="00000000" w:rsidP="00984C46">
      <w:pPr>
        <w:bidi/>
      </w:pPr>
      <w:r>
        <w:rPr>
          <w:rFonts w:ascii="QCF_P291" w:hAnsi="QCF_P291" w:cs="QCF_P291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يعقوب، خلف.</w:t>
      </w:r>
    </w:p>
    <w:p w14:paraId="4D0B200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تُفَجِّرَ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ED91FC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291" w:hAnsi="QCF_P291" w:cs="QCF_P291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AA4468C" w14:textId="77777777" w:rsidR="00E532A9" w:rsidRDefault="00000000" w:rsidP="00984C46">
      <w:pPr>
        <w:bidi/>
      </w:pPr>
      <w:r>
        <w:rPr>
          <w:rFonts w:ascii="QCF_P291" w:hAnsi="QCF_P291" w:cs="QCF_P291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B33200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كِسۡفًا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يعقوب، خلف. </w:t>
      </w:r>
    </w:p>
    <w:p w14:paraId="735FBA9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291" w:hAnsi="QCF_P291" w:cs="QCF_P291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A858F1E" w14:textId="77777777" w:rsidR="00E532A9" w:rsidRDefault="00000000" w:rsidP="00984C46">
      <w:pPr>
        <w:bidi/>
      </w:pPr>
      <w:r>
        <w:rPr>
          <w:rFonts w:ascii="QCF_P291" w:hAnsi="QCF_P291" w:cs="QCF_P291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 نافع،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0D0332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تُنزِلَ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3E478DC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291" w:hAnsi="QCF_P291" w:cs="QCF_P291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1" w:hAnsi="QCF_P291" w:cs="QCF_P291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A15E121" w14:textId="77777777" w:rsidR="00E532A9" w:rsidRDefault="00000000" w:rsidP="00984C46">
      <w:pPr>
        <w:bidi/>
      </w:pPr>
      <w:r>
        <w:rPr>
          <w:rFonts w:ascii="QCF_P291" w:hAnsi="QCF_P291" w:cs="QCF_P291"/>
          <w:color w:val="009036"/>
          <w:sz w:val="28"/>
          <w:rtl/>
        </w:rPr>
        <w:t>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1" w:hAnsi="QCF_P291" w:cs="QCF_P291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46A9BC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قَالَ سُبۡحَانَ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58E73DF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291" w:hAnsi="QCF_P291" w:cs="QCF_P291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1" w:hAnsi="QCF_P291" w:cs="QCF_P291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A4125AA" w14:textId="77777777" w:rsidR="00E532A9" w:rsidRDefault="00000000" w:rsidP="00984C46">
      <w:pPr>
        <w:bidi/>
      </w:pPr>
      <w:r>
        <w:rPr>
          <w:rFonts w:ascii="QCF_P291" w:hAnsi="QCF_P291" w:cs="QCF_P291"/>
          <w:color w:val="009036"/>
          <w:sz w:val="28"/>
          <w:rtl/>
        </w:rPr>
        <w:t>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1" w:hAnsi="QCF_P291" w:cs="QCF_P291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704ECB0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قَالَ سُبۡحَانَ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19D0282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291" w:hAnsi="QCF_P291" w:cs="QCF_P291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1A07099" w14:textId="77777777" w:rsidR="00E532A9" w:rsidRDefault="00000000" w:rsidP="00984C46">
      <w:pPr>
        <w:bidi/>
      </w:pPr>
      <w:r>
        <w:rPr>
          <w:rFonts w:ascii="QCF_P291" w:hAnsi="QCF_P291" w:cs="QCF_P291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30C8C0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7364B857" w14:textId="77777777" w:rsidR="00E532A9" w:rsidRDefault="00000000" w:rsidP="00984C46">
      <w:pPr>
        <w:bidi/>
      </w:pPr>
      <w:r>
        <w:br w:type="page"/>
      </w:r>
    </w:p>
    <w:p w14:paraId="7A00CC9A" w14:textId="77777777" w:rsidR="00E532A9" w:rsidRDefault="00000000" w:rsidP="00984C46">
      <w:pPr>
        <w:bidi/>
      </w:pPr>
      <w:r>
        <w:lastRenderedPageBreak/>
        <w:t>صفحة: 292</w:t>
      </w:r>
    </w:p>
    <w:p w14:paraId="0BB6187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2" w:hAnsi="QCF_P292" w:cs="QCF_P292"/>
          <w:color w:val="E20019"/>
          <w:sz w:val="28"/>
          <w:rtl/>
        </w:rPr>
        <w:t>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3D59C6B" w14:textId="77777777" w:rsidR="00E532A9" w:rsidRDefault="00000000" w:rsidP="00984C46">
      <w:pPr>
        <w:bidi/>
      </w:pPr>
      <w:r>
        <w:rPr>
          <w:rFonts w:ascii="QCF_P292" w:hAnsi="QCF_P292" w:cs="QCF_P292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4DE932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9BF462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2" w:hAnsi="QCF_P292" w:cs="QCF_P292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2" w:hAnsi="QCF_P292" w:cs="QCF_P292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2" w:hAnsi="QCF_P292" w:cs="QCF_P292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2" w:hAnsi="QCF_P292" w:cs="QCF_P292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2" w:hAnsi="QCF_P292" w:cs="QCF_P292"/>
          <w:color w:val="E20019"/>
          <w:sz w:val="28"/>
          <w:rtl/>
        </w:rPr>
        <w:t>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(والقراء على أصولهم في الهمزتين من كلمة):</w:t>
      </w:r>
    </w:p>
    <w:p w14:paraId="79F35F51" w14:textId="77777777" w:rsidR="00E532A9" w:rsidRDefault="00000000" w:rsidP="00984C46">
      <w:pPr>
        <w:bidi/>
      </w:pPr>
      <w:r>
        <w:rPr>
          <w:rFonts w:ascii="QCF_P292" w:hAnsi="QCF_P292" w:cs="QCF_P292"/>
          <w:color w:val="009036"/>
          <w:sz w:val="28"/>
          <w:rtl/>
        </w:rPr>
        <w:t>ﭷ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2" w:hAnsi="QCF_P292" w:cs="QCF_P292"/>
          <w:color w:val="009036"/>
          <w:sz w:val="28"/>
          <w:rtl/>
        </w:rPr>
        <w:t>ﭸ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2" w:hAnsi="QCF_P292" w:cs="QCF_P292"/>
          <w:color w:val="009036"/>
          <w:sz w:val="28"/>
          <w:rtl/>
        </w:rPr>
        <w:t>ﭹ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2" w:hAnsi="QCF_P292" w:cs="QCF_P292"/>
          <w:color w:val="009036"/>
          <w:sz w:val="28"/>
          <w:rtl/>
        </w:rPr>
        <w:t>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2" w:hAnsi="QCF_P292" w:cs="QCF_P292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خلف.</w:t>
      </w:r>
    </w:p>
    <w:p w14:paraId="089CB11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أَءِذَا كُنَّا عِظَٰمٗا وَرُفَٰتًا إِنَّا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الكسائي، يعقوب.</w:t>
      </w:r>
    </w:p>
    <w:p w14:paraId="7E43AE2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إِذَا كُنَّا عِظَٰمٗا وَرُفَٰتًا أَءِنَّا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 </w:t>
      </w:r>
    </w:p>
    <w:p w14:paraId="057C06D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2" w:hAnsi="QCF_P292" w:cs="QCF_P292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2" w:hAnsi="QCF_P292" w:cs="QCF_P292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2" w:hAnsi="QCF_P292" w:cs="QCF_P292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2" w:hAnsi="QCF_P292" w:cs="QCF_P292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2" w:hAnsi="QCF_P292" w:cs="QCF_P292"/>
          <w:color w:val="E20019"/>
          <w:sz w:val="28"/>
          <w:rtl/>
        </w:rPr>
        <w:t>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(والقراء على أصولهم في الهمزتين من كلمة):</w:t>
      </w:r>
    </w:p>
    <w:p w14:paraId="021F8B2D" w14:textId="77777777" w:rsidR="00E532A9" w:rsidRDefault="00000000" w:rsidP="00984C46">
      <w:pPr>
        <w:bidi/>
      </w:pPr>
      <w:r>
        <w:rPr>
          <w:rFonts w:ascii="QCF_P292" w:hAnsi="QCF_P292" w:cs="QCF_P292"/>
          <w:color w:val="009036"/>
          <w:sz w:val="28"/>
          <w:rtl/>
        </w:rPr>
        <w:t>ﭷ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2" w:hAnsi="QCF_P292" w:cs="QCF_P292"/>
          <w:color w:val="009036"/>
          <w:sz w:val="28"/>
          <w:rtl/>
        </w:rPr>
        <w:t>ﭸ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2" w:hAnsi="QCF_P292" w:cs="QCF_P292"/>
          <w:color w:val="009036"/>
          <w:sz w:val="28"/>
          <w:rtl/>
        </w:rPr>
        <w:t>ﭹ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2" w:hAnsi="QCF_P292" w:cs="QCF_P292"/>
          <w:color w:val="009036"/>
          <w:sz w:val="28"/>
          <w:rtl/>
        </w:rPr>
        <w:t>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2" w:hAnsi="QCF_P292" w:cs="QCF_P292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خلف.</w:t>
      </w:r>
    </w:p>
    <w:p w14:paraId="0F2AF6B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أَءِذَا كُنَّا عِظَٰمٗا وَرُفَٰتًا إِنَّا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الكسائي، يعقوب.</w:t>
      </w:r>
    </w:p>
    <w:p w14:paraId="7E48B61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إِذَا كُنَّا عِظَٰمٗا وَرُفَٰتًا أَءِنَّا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 </w:t>
      </w:r>
    </w:p>
    <w:p w14:paraId="467F2DE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2" w:hAnsi="QCF_P292" w:cs="QCF_P292"/>
          <w:color w:val="E20019"/>
          <w:sz w:val="28"/>
          <w:rtl/>
        </w:rPr>
        <w:t>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811001D" w14:textId="77777777" w:rsidR="00E532A9" w:rsidRDefault="00000000" w:rsidP="00984C46">
      <w:pPr>
        <w:bidi/>
      </w:pPr>
      <w:r>
        <w:rPr>
          <w:rFonts w:ascii="QCF_P292" w:hAnsi="QCF_P292" w:cs="QCF_P292"/>
          <w:color w:val="009036"/>
          <w:sz w:val="28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F3E226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فَسَلۡ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الكسائي، خلف. </w:t>
      </w:r>
    </w:p>
    <w:p w14:paraId="6DBB1A1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2" w:hAnsi="QCF_P292" w:cs="QCF_P292"/>
          <w:color w:val="E20019"/>
          <w:sz w:val="28"/>
          <w:rtl/>
        </w:rPr>
        <w:t>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DE4DF8A" w14:textId="77777777" w:rsidR="00E532A9" w:rsidRDefault="00000000" w:rsidP="00984C46">
      <w:pPr>
        <w:bidi/>
      </w:pPr>
      <w:r>
        <w:rPr>
          <w:rFonts w:ascii="QCF_P292" w:hAnsi="QCF_P292" w:cs="QCF_P292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الكسائي. </w:t>
      </w:r>
    </w:p>
    <w:p w14:paraId="10607C4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عَلِمۡتُ</w:t>
      </w:r>
      <w:r>
        <w:rPr>
          <w:rFonts w:ascii="louts-shamy" w:hAnsi="louts-shamy" w:cs="louts-shamy"/>
          <w:color w:val="000000"/>
          <w:sz w:val="28"/>
          <w:rtl/>
        </w:rPr>
        <w:t>: الكسائي.</w:t>
      </w:r>
    </w:p>
    <w:p w14:paraId="608CDD7A" w14:textId="77777777" w:rsidR="00E532A9" w:rsidRDefault="00000000" w:rsidP="00984C46">
      <w:pPr>
        <w:bidi/>
      </w:pPr>
      <w:r>
        <w:br w:type="page"/>
      </w:r>
    </w:p>
    <w:p w14:paraId="17196CD0" w14:textId="77777777" w:rsidR="00E532A9" w:rsidRDefault="00000000" w:rsidP="00984C46">
      <w:pPr>
        <w:bidi/>
      </w:pPr>
      <w:r>
        <w:lastRenderedPageBreak/>
        <w:t>صفحة: 293</w:t>
      </w:r>
    </w:p>
    <w:p w14:paraId="457012B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3" w:hAnsi="QCF_P293" w:cs="QCF_P293"/>
          <w:color w:val="E20019"/>
          <w:sz w:val="28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78B0EA8" w14:textId="77777777" w:rsidR="00E532A9" w:rsidRDefault="00000000" w:rsidP="00984C46">
      <w:pPr>
        <w:bidi/>
      </w:pPr>
      <w:r>
        <w:rPr>
          <w:rFonts w:ascii="QCF_P293" w:hAnsi="QCF_P293" w:cs="QCF_P293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CBE3FD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وَقُرَانٗا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9A4CC7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3" w:hAnsi="QCF_P293" w:cs="QCF_P293"/>
          <w:color w:val="E20019"/>
          <w:sz w:val="34"/>
          <w:rtl/>
        </w:rPr>
        <w:t>ﭵ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243C5A5" w14:textId="77777777" w:rsidR="00E532A9" w:rsidRDefault="00000000" w:rsidP="00984C46">
      <w:pPr>
        <w:bidi/>
      </w:pPr>
      <w:r>
        <w:rPr>
          <w:rFonts w:ascii="QCF_P293" w:hAnsi="QCF_P293" w:cs="QCF_P293"/>
          <w:color w:val="009036"/>
          <w:sz w:val="34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D02266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36891B7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3" w:hAnsi="QCF_P293" w:cs="QCF_P293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3" w:hAnsi="QCF_P293" w:cs="QCF_P293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3" w:hAnsi="QCF_P293" w:cs="QCF_P293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3" w:hAnsi="QCF_P293" w:cs="QCF_P293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3" w:hAnsi="QCF_P293" w:cs="QCF_P293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3" w:hAnsi="QCF_P293" w:cs="QCF_P293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4F02F80" w14:textId="77777777" w:rsidR="00E532A9" w:rsidRDefault="00000000" w:rsidP="00984C46">
      <w:pPr>
        <w:bidi/>
      </w:pPr>
      <w:r>
        <w:rPr>
          <w:rFonts w:ascii="QCF_P293" w:hAnsi="QCF_P293" w:cs="QCF_P293"/>
          <w:color w:val="009036"/>
          <w:sz w:val="28"/>
          <w:rtl/>
        </w:rPr>
        <w:t>ﮊ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ﮋ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ﮌ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ﮍ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ﮎ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 عاصم، حمزة.</w:t>
      </w:r>
    </w:p>
    <w:p w14:paraId="4D5B17F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قُلُ ٱدۡعُواْ ٱللَّهَ أَوُ ٱدۡعُواْ ٱلرَّحۡمَٰنَ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AB3501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قُلِ ٱدۡعُواْ ٱللَّهَ أَوُ ٱدۡعُواْ ٱلرَّحۡمَٰنَ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  </w:t>
      </w:r>
    </w:p>
    <w:p w14:paraId="0C14A21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3" w:hAnsi="QCF_P293" w:cs="QCF_P293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3" w:hAnsi="QCF_P293" w:cs="QCF_P293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3" w:hAnsi="QCF_P293" w:cs="QCF_P293"/>
          <w:color w:val="E20019"/>
          <w:sz w:val="28"/>
          <w:rtl/>
        </w:rPr>
        <w:t>ﯧﯨ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E9BA32E" w14:textId="77777777" w:rsidR="00E532A9" w:rsidRDefault="00000000" w:rsidP="00984C46">
      <w:pPr>
        <w:bidi/>
      </w:pPr>
      <w:r>
        <w:rPr>
          <w:rFonts w:ascii="QCF_P293" w:hAnsi="QCF_P293" w:cs="QCF_P293"/>
          <w:color w:val="009036"/>
          <w:sz w:val="28"/>
          <w:rtl/>
        </w:rPr>
        <w:t>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9036"/>
          <w:sz w:val="28"/>
          <w:rtl/>
        </w:rPr>
        <w:t xml:space="preserve"> (بالسكت على ألف عوجًا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حفص. </w:t>
      </w:r>
    </w:p>
    <w:p w14:paraId="03CFC62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عِوَجًا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QCF_P293" w:hAnsi="QCF_P293" w:cs="QCF_P293"/>
          <w:color w:val="006AB3"/>
          <w:sz w:val="28"/>
          <w:rtl/>
        </w:rPr>
        <w:t>ﯧ</w:t>
      </w:r>
      <w:r>
        <w:rPr>
          <w:rFonts w:ascii="kn_quran_1" w:hAnsi="kn_quran_1" w:cs="kn_quran_1"/>
          <w:color w:val="006AB3"/>
          <w:sz w:val="28"/>
          <w:rtl/>
        </w:rPr>
        <w:t xml:space="preserve"> </w:t>
      </w:r>
      <w:r>
        <w:rPr>
          <w:rFonts w:ascii="QCF_P293" w:hAnsi="QCF_P293" w:cs="QCF_P293"/>
          <w:color w:val="006AB3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 </w:t>
      </w:r>
    </w:p>
    <w:p w14:paraId="54F065C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3" w:hAnsi="QCF_P293" w:cs="QCF_P293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3" w:hAnsi="QCF_P293" w:cs="QCF_P293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3" w:hAnsi="QCF_P293" w:cs="QCF_P293"/>
          <w:color w:val="E20019"/>
          <w:sz w:val="28"/>
          <w:rtl/>
        </w:rPr>
        <w:t>ﯧﯨ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57C9CCB" w14:textId="77777777" w:rsidR="00E532A9" w:rsidRDefault="00000000" w:rsidP="00984C46">
      <w:pPr>
        <w:bidi/>
      </w:pPr>
      <w:r>
        <w:rPr>
          <w:rFonts w:ascii="QCF_P293" w:hAnsi="QCF_P293" w:cs="QCF_P293"/>
          <w:color w:val="009036"/>
          <w:sz w:val="28"/>
          <w:rtl/>
        </w:rPr>
        <w:t>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9036"/>
          <w:sz w:val="28"/>
          <w:rtl/>
        </w:rPr>
        <w:t xml:space="preserve"> (بالسكت على ألف عوجًا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حفص. </w:t>
      </w:r>
    </w:p>
    <w:p w14:paraId="3897DF0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عِوَجًا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QCF_P293" w:hAnsi="QCF_P293" w:cs="QCF_P293"/>
          <w:color w:val="006AB3"/>
          <w:sz w:val="28"/>
          <w:rtl/>
        </w:rPr>
        <w:t>ﯧ</w:t>
      </w:r>
      <w:r>
        <w:rPr>
          <w:rFonts w:ascii="kn_quran_1" w:hAnsi="kn_quran_1" w:cs="kn_quran_1"/>
          <w:color w:val="006AB3"/>
          <w:sz w:val="28"/>
          <w:rtl/>
        </w:rPr>
        <w:t xml:space="preserve"> </w:t>
      </w:r>
      <w:r>
        <w:rPr>
          <w:rFonts w:ascii="QCF_P293" w:hAnsi="QCF_P293" w:cs="QCF_P293"/>
          <w:color w:val="006AB3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 </w:t>
      </w:r>
    </w:p>
    <w:p w14:paraId="3552F93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3" w:hAnsi="QCF_P293" w:cs="QCF_P293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3" w:hAnsi="QCF_P293" w:cs="QCF_P293"/>
          <w:color w:val="E20019"/>
          <w:sz w:val="28"/>
          <w:rtl/>
        </w:rPr>
        <w:t>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B3064C3" w14:textId="77777777" w:rsidR="00E532A9" w:rsidRDefault="00000000" w:rsidP="00984C46">
      <w:pPr>
        <w:bidi/>
      </w:pPr>
      <w:r>
        <w:rPr>
          <w:rFonts w:ascii="QCF_P293" w:hAnsi="QCF_P293" w:cs="QCF_P293"/>
          <w:color w:val="009036"/>
          <w:sz w:val="28"/>
          <w:rtl/>
        </w:rPr>
        <w:t>ﯬ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3" w:hAnsi="QCF_P293" w:cs="QCF_P293"/>
          <w:color w:val="009036"/>
          <w:sz w:val="28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شعبة. </w:t>
      </w:r>
    </w:p>
    <w:p w14:paraId="1A96713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 لَّد۬نِهِۦ</w:t>
      </w:r>
      <w:r>
        <w:rPr>
          <w:rFonts w:ascii="louts-shamy" w:hAnsi="louts-shamy" w:cs="louts-shamy"/>
          <w:color w:val="006AB3"/>
          <w:sz w:val="28"/>
          <w:rtl/>
        </w:rPr>
        <w:t xml:space="preserve"> (إسكان الدال مع إشمام ضمها وكسر النون والهاء مع الصلة)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شعبة.  </w:t>
      </w:r>
    </w:p>
    <w:p w14:paraId="188340A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lastRenderedPageBreak/>
        <w:t xml:space="preserve">﴿ </w:t>
      </w:r>
      <w:r>
        <w:rPr>
          <w:rFonts w:ascii="QCF_P293" w:hAnsi="QCF_P293" w:cs="QCF_P293"/>
          <w:color w:val="E20019"/>
          <w:sz w:val="28"/>
          <w:rtl/>
        </w:rPr>
        <w:t>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E53F412" w14:textId="77777777" w:rsidR="00E532A9" w:rsidRDefault="00000000" w:rsidP="00984C46">
      <w:pPr>
        <w:bidi/>
      </w:pPr>
      <w:r>
        <w:rPr>
          <w:rFonts w:ascii="QCF_P293" w:hAnsi="QCF_P293" w:cs="QCF_P293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75C7599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وَيَبۡشُرَ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حمزة، الكسائي.</w:t>
      </w:r>
    </w:p>
    <w:p w14:paraId="7BC4C3DA" w14:textId="77777777" w:rsidR="00E532A9" w:rsidRDefault="00000000" w:rsidP="00984C46">
      <w:pPr>
        <w:bidi/>
      </w:pPr>
      <w:r>
        <w:br w:type="page"/>
      </w:r>
    </w:p>
    <w:p w14:paraId="469A85D8" w14:textId="77777777" w:rsidR="00E532A9" w:rsidRDefault="00000000" w:rsidP="00984C46">
      <w:pPr>
        <w:bidi/>
      </w:pPr>
      <w:r>
        <w:lastRenderedPageBreak/>
        <w:t>صفحة: 294</w:t>
      </w:r>
    </w:p>
    <w:p w14:paraId="310D8ED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4" w:hAnsi="QCF_P294" w:cs="QCF_P294"/>
          <w:color w:val="E20019"/>
          <w:sz w:val="28"/>
          <w:rtl/>
        </w:rPr>
        <w:t>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02E23CC" w14:textId="77777777" w:rsidR="00E532A9" w:rsidRDefault="00000000" w:rsidP="00984C46">
      <w:pPr>
        <w:bidi/>
      </w:pPr>
      <w:r>
        <w:rPr>
          <w:rFonts w:ascii="QCF_P294" w:hAnsi="QCF_P294" w:cs="QCF_P294"/>
          <w:color w:val="009036"/>
          <w:sz w:val="28"/>
          <w:rtl/>
        </w:rPr>
        <w:t>ﯽ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5204AD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32E2D139" w14:textId="77777777" w:rsidR="00E532A9" w:rsidRDefault="00000000" w:rsidP="00984C46">
      <w:pPr>
        <w:bidi/>
      </w:pPr>
      <w:r>
        <w:br w:type="page"/>
      </w:r>
    </w:p>
    <w:p w14:paraId="4281525F" w14:textId="77777777" w:rsidR="00E532A9" w:rsidRDefault="00000000" w:rsidP="00984C46">
      <w:pPr>
        <w:bidi/>
      </w:pPr>
      <w:r>
        <w:lastRenderedPageBreak/>
        <w:t>صفحة: 295</w:t>
      </w:r>
    </w:p>
    <w:p w14:paraId="7641D81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5" w:hAnsi="QCF_P295" w:cs="QCF_P295"/>
          <w:color w:val="E20019"/>
          <w:sz w:val="28"/>
          <w:rtl/>
        </w:rPr>
        <w:t>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570C7C98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295" w:hAnsi="QCF_P295" w:cs="QCF_P295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1514A59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مَّرۡفِقٗا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420770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5" w:hAnsi="QCF_P295" w:cs="QCF_P295"/>
          <w:color w:val="E20019"/>
          <w:sz w:val="28"/>
          <w:rtl/>
        </w:rPr>
        <w:t>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7C842395" w14:textId="77777777" w:rsidR="00E532A9" w:rsidRDefault="00000000" w:rsidP="00984C46">
      <w:pPr>
        <w:bidi/>
      </w:pPr>
      <w:r>
        <w:rPr>
          <w:rFonts w:ascii="QCF_P295" w:hAnsi="QCF_P295" w:cs="QCF_P295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7456009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تَّزَّٰوَرُ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262800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تَّزۡوَرُّ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37D70D5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5" w:hAnsi="QCF_P295" w:cs="QCF_P295"/>
          <w:color w:val="E20019"/>
          <w:sz w:val="28"/>
          <w:rtl/>
        </w:rPr>
        <w:t>ﮁ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026EF22" w14:textId="77777777" w:rsidR="00E532A9" w:rsidRDefault="00000000" w:rsidP="00984C46">
      <w:pPr>
        <w:bidi/>
      </w:pPr>
      <w:r>
        <w:rPr>
          <w:rFonts w:ascii="QCF_P295" w:hAnsi="QCF_P295" w:cs="QCF_P295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00B0DE3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C49CF4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5" w:hAnsi="QCF_P295" w:cs="QCF_P295"/>
          <w:color w:val="E20019"/>
          <w:sz w:val="28"/>
          <w:rtl/>
        </w:rPr>
        <w:t>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6A1B4D4" w14:textId="77777777" w:rsidR="00E532A9" w:rsidRDefault="00000000" w:rsidP="00984C46">
      <w:pPr>
        <w:bidi/>
      </w:pPr>
      <w:r>
        <w:rPr>
          <w:rFonts w:ascii="QCF_P295" w:hAnsi="QCF_P295" w:cs="QCF_P295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4A30CC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وَتَحۡسِبُهُمۡ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4E2E3C0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5" w:hAnsi="QCF_P295" w:cs="QCF_P295"/>
          <w:color w:val="E20019"/>
          <w:sz w:val="28"/>
          <w:rtl/>
        </w:rPr>
        <w:t>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EC2D866" w14:textId="77777777" w:rsidR="00E532A9" w:rsidRDefault="00000000" w:rsidP="00984C46">
      <w:pPr>
        <w:bidi/>
      </w:pPr>
      <w:r>
        <w:rPr>
          <w:rFonts w:ascii="QCF_P295" w:hAnsi="QCF_P295" w:cs="QCF_P295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3F4AFC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0D0910C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5" w:hAnsi="QCF_P295" w:cs="QCF_P295"/>
          <w:color w:val="E20019"/>
          <w:sz w:val="28"/>
          <w:rtl/>
        </w:rPr>
        <w:t>ﮢ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FD5A33F" w14:textId="77777777" w:rsidR="00E532A9" w:rsidRDefault="00000000" w:rsidP="00984C46">
      <w:pPr>
        <w:bidi/>
      </w:pPr>
      <w:r>
        <w:rPr>
          <w:rFonts w:ascii="QCF_P295" w:hAnsi="QCF_P295" w:cs="QCF_P295"/>
          <w:color w:val="009036"/>
          <w:sz w:val="28"/>
          <w:rtl/>
        </w:rPr>
        <w:t>ﮢ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 (مع الإبدال للسوسي).</w:t>
      </w:r>
    </w:p>
    <w:p w14:paraId="31E4728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وَلَمُلِّئۡتَ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 (مع الإبدال لأبي جعفر).  </w:t>
      </w:r>
    </w:p>
    <w:p w14:paraId="240A087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5" w:hAnsi="QCF_P295" w:cs="QCF_P295"/>
          <w:color w:val="E20019"/>
          <w:sz w:val="28"/>
          <w:rtl/>
        </w:rPr>
        <w:t>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FF4C21C" w14:textId="77777777" w:rsidR="00E532A9" w:rsidRDefault="00000000" w:rsidP="00984C46">
      <w:pPr>
        <w:bidi/>
      </w:pPr>
      <w:r>
        <w:rPr>
          <w:rFonts w:ascii="QCF_P295" w:hAnsi="QCF_P295" w:cs="QCF_P295"/>
          <w:color w:val="009036"/>
          <w:sz w:val="28"/>
          <w:rtl/>
        </w:rPr>
        <w:lastRenderedPageBreak/>
        <w:t>ﮤ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خلف. </w:t>
      </w:r>
    </w:p>
    <w:p w14:paraId="5BC77B1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رُعُبٗا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EC945A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5" w:hAnsi="QCF_P295" w:cs="QCF_P295"/>
          <w:color w:val="E20019"/>
          <w:sz w:val="28"/>
          <w:rtl/>
        </w:rPr>
        <w:t>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A819831" w14:textId="77777777" w:rsidR="00E532A9" w:rsidRDefault="00000000" w:rsidP="00984C46">
      <w:pPr>
        <w:bidi/>
      </w:pPr>
      <w:r>
        <w:rPr>
          <w:rFonts w:ascii="QCF_P295" w:hAnsi="QCF_P295" w:cs="QCF_P295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>: نافع،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رويس. </w:t>
      </w:r>
    </w:p>
    <w:p w14:paraId="38B8740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بِوَرۡقِكُمۡ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روح، خلف.</w:t>
      </w:r>
    </w:p>
    <w:p w14:paraId="17491847" w14:textId="77777777" w:rsidR="00E532A9" w:rsidRDefault="00000000" w:rsidP="00984C46">
      <w:pPr>
        <w:bidi/>
      </w:pPr>
      <w:r>
        <w:br w:type="page"/>
      </w:r>
    </w:p>
    <w:p w14:paraId="6A351170" w14:textId="77777777" w:rsidR="00E532A9" w:rsidRDefault="00000000" w:rsidP="00984C46">
      <w:pPr>
        <w:bidi/>
      </w:pPr>
      <w:r>
        <w:lastRenderedPageBreak/>
        <w:t>صفحة: 296</w:t>
      </w:r>
    </w:p>
    <w:p w14:paraId="10EAF7F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6" w:hAnsi="QCF_P296" w:cs="QCF_P296"/>
          <w:color w:val="E20019"/>
          <w:sz w:val="34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</w:t>
      </w:r>
    </w:p>
    <w:p w14:paraId="213879E2" w14:textId="77777777" w:rsidR="00E532A9" w:rsidRDefault="00000000" w:rsidP="00984C46">
      <w:pPr>
        <w:bidi/>
      </w:pPr>
      <w:r>
        <w:rPr>
          <w:rFonts w:ascii="QCF_P296" w:hAnsi="QCF_P296" w:cs="QCF_P296"/>
          <w:color w:val="009036"/>
          <w:sz w:val="34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EA885D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7222EEB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6" w:hAnsi="QCF_P296" w:cs="QCF_P296"/>
          <w:color w:val="E20019"/>
          <w:sz w:val="34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</w:t>
      </w:r>
    </w:p>
    <w:p w14:paraId="412D582C" w14:textId="77777777" w:rsidR="00E532A9" w:rsidRDefault="00000000" w:rsidP="00984C46">
      <w:pPr>
        <w:bidi/>
      </w:pPr>
      <w:r>
        <w:rPr>
          <w:rFonts w:ascii="QCF_P296" w:hAnsi="QCF_P296" w:cs="QCF_P296"/>
          <w:color w:val="009036"/>
          <w:sz w:val="34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39C5A8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204A2FB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6" w:hAnsi="QCF_P296" w:cs="QCF_P296"/>
          <w:color w:val="E20019"/>
          <w:sz w:val="34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(جميعًا) فيها قراءتان:</w:t>
      </w:r>
    </w:p>
    <w:p w14:paraId="591508D8" w14:textId="77777777" w:rsidR="00E532A9" w:rsidRDefault="00000000" w:rsidP="00984C46">
      <w:pPr>
        <w:bidi/>
      </w:pPr>
      <w:r>
        <w:rPr>
          <w:rFonts w:ascii="QCF_P296" w:hAnsi="QCF_P296" w:cs="QCF_P296"/>
          <w:color w:val="009036"/>
          <w:sz w:val="34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7013B5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254EF9B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فِيهِمۡ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1CD906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فِيهِمۡ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</w:t>
      </w:r>
    </w:p>
    <w:p w14:paraId="262AAE5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4E6F2C6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6" w:hAnsi="QCF_P296" w:cs="QCF_P296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6" w:hAnsi="QCF_P296" w:cs="QCF_P296"/>
          <w:color w:val="E20019"/>
          <w:sz w:val="28"/>
          <w:rtl/>
        </w:rPr>
        <w:t>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A073B5E" w14:textId="77777777" w:rsidR="00E532A9" w:rsidRDefault="00000000" w:rsidP="00984C46">
      <w:pPr>
        <w:bidi/>
      </w:pPr>
      <w:r>
        <w:rPr>
          <w:rFonts w:ascii="QCF_P296" w:hAnsi="QCF_P296" w:cs="QCF_P296"/>
          <w:color w:val="009036"/>
          <w:sz w:val="28"/>
          <w:rtl/>
        </w:rPr>
        <w:t>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6" w:hAnsi="QCF_P296" w:cs="QCF_P296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 (مع إبدال الهمز لأبي جعفر).</w:t>
      </w:r>
    </w:p>
    <w:p w14:paraId="227D57B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ثَلَٰثَ مِاْئَةِ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3D9B0E2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6" w:hAnsi="QCF_P296" w:cs="QCF_P296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6" w:hAnsi="QCF_P296" w:cs="QCF_P296"/>
          <w:color w:val="E20019"/>
          <w:sz w:val="28"/>
          <w:rtl/>
        </w:rPr>
        <w:t>ﯵ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079CB21" w14:textId="77777777" w:rsidR="00E532A9" w:rsidRDefault="00000000" w:rsidP="00984C46">
      <w:pPr>
        <w:bidi/>
      </w:pPr>
      <w:r>
        <w:rPr>
          <w:rFonts w:ascii="QCF_P296" w:hAnsi="QCF_P296" w:cs="QCF_P296"/>
          <w:color w:val="009036"/>
          <w:sz w:val="28"/>
          <w:rtl/>
        </w:rPr>
        <w:t>ﯴ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6" w:hAnsi="QCF_P296" w:cs="QCF_P296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5B725AD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تُشۡرِكۡ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4D150B75" w14:textId="77777777" w:rsidR="00E532A9" w:rsidRDefault="00000000" w:rsidP="00984C46">
      <w:pPr>
        <w:bidi/>
      </w:pPr>
      <w:r>
        <w:br w:type="page"/>
      </w:r>
    </w:p>
    <w:p w14:paraId="3B6562C4" w14:textId="77777777" w:rsidR="00E532A9" w:rsidRDefault="00000000" w:rsidP="00984C46">
      <w:pPr>
        <w:bidi/>
      </w:pPr>
      <w:r>
        <w:lastRenderedPageBreak/>
        <w:t>صفحة: 297</w:t>
      </w:r>
    </w:p>
    <w:p w14:paraId="3B8ADC2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7" w:hAnsi="QCF_P297" w:cs="QCF_P297"/>
          <w:color w:val="E20019"/>
          <w:sz w:val="28"/>
          <w:rtl/>
        </w:rPr>
        <w:t>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92DCEE4" w14:textId="77777777" w:rsidR="00E532A9" w:rsidRDefault="00000000" w:rsidP="00984C46">
      <w:pPr>
        <w:bidi/>
      </w:pPr>
      <w:r>
        <w:rPr>
          <w:rFonts w:ascii="QCF_P297" w:hAnsi="QCF_P297" w:cs="QCF_P297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4D66D62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بِٱلۡغُدۡوَةِ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7D332B8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7" w:hAnsi="QCF_P297" w:cs="QCF_P297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7" w:hAnsi="QCF_P297" w:cs="QCF_P297"/>
          <w:color w:val="E20019"/>
          <w:sz w:val="28"/>
          <w:rtl/>
        </w:rPr>
        <w:t>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2F1AAAB2" w14:textId="77777777" w:rsidR="00E532A9" w:rsidRDefault="00000000" w:rsidP="00984C46">
      <w:pPr>
        <w:bidi/>
      </w:pPr>
      <w:r>
        <w:rPr>
          <w:rFonts w:ascii="QCF_P297" w:hAnsi="QCF_P297" w:cs="QCF_P297"/>
          <w:color w:val="009036"/>
          <w:sz w:val="28"/>
          <w:rtl/>
        </w:rPr>
        <w:t>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7" w:hAnsi="QCF_P297" w:cs="QCF_P297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D134CD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تَحۡتِهِمِ ٱلۡأَنۡهَٰرُ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5878070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تَحۡتِهُمُ ٱلۡأَنۡهَٰرُ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0FB2B4D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7" w:hAnsi="QCF_P297" w:cs="QCF_P297"/>
          <w:color w:val="E20019"/>
          <w:sz w:val="28"/>
          <w:rtl/>
        </w:rPr>
        <w:t>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5CF99E1" w14:textId="77777777" w:rsidR="00E532A9" w:rsidRDefault="00000000" w:rsidP="00984C46">
      <w:pPr>
        <w:bidi/>
      </w:pPr>
      <w:r>
        <w:rPr>
          <w:rFonts w:ascii="QCF_P297" w:hAnsi="QCF_P297" w:cs="QCF_P297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184F326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أُكۡلَهَا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</w:t>
      </w:r>
    </w:p>
    <w:p w14:paraId="314DF90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7" w:hAnsi="QCF_P297" w:cs="QCF_P297"/>
          <w:color w:val="E20019"/>
          <w:sz w:val="28"/>
          <w:rtl/>
        </w:rPr>
        <w:t>ﯾ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175675CE" w14:textId="77777777" w:rsidR="00E532A9" w:rsidRDefault="00000000" w:rsidP="00984C46">
      <w:pPr>
        <w:bidi/>
      </w:pPr>
      <w:r>
        <w:rPr>
          <w:rFonts w:ascii="QCF_P297" w:hAnsi="QCF_P297" w:cs="QCF_P297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AF21C8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ثُمُرٞ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حمزة، الكسائي، خلف. </w:t>
      </w:r>
    </w:p>
    <w:p w14:paraId="653D45D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ثُمۡرٞ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</w:t>
      </w:r>
    </w:p>
    <w:p w14:paraId="7AACA74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7" w:hAnsi="QCF_P297" w:cs="QCF_P297"/>
          <w:color w:val="E20019"/>
          <w:sz w:val="28"/>
          <w:rtl/>
        </w:rPr>
        <w:t>ﰁ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C9B84F9" w14:textId="77777777" w:rsidR="00E532A9" w:rsidRDefault="00000000" w:rsidP="00984C46">
      <w:pPr>
        <w:bidi/>
      </w:pPr>
      <w:r>
        <w:rPr>
          <w:rFonts w:ascii="QCF_P297" w:hAnsi="QCF_P297" w:cs="QCF_P297"/>
          <w:color w:val="009036"/>
          <w:sz w:val="28"/>
          <w:rtl/>
        </w:rPr>
        <w:t>ﰁ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 </w:t>
      </w:r>
    </w:p>
    <w:p w14:paraId="0549274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62750BC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7" w:hAnsi="QCF_P297" w:cs="QCF_P297"/>
          <w:color w:val="E20019"/>
          <w:sz w:val="28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7" w:hAnsi="QCF_P297" w:cs="QCF_P297"/>
          <w:color w:val="E20019"/>
          <w:sz w:val="28"/>
          <w:rtl/>
        </w:rPr>
        <w:t>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F51156D" w14:textId="77777777" w:rsidR="00E532A9" w:rsidRDefault="00000000" w:rsidP="00984C46">
      <w:pPr>
        <w:bidi/>
      </w:pPr>
      <w:r>
        <w:rPr>
          <w:rFonts w:ascii="QCF_P297" w:hAnsi="QCF_P297" w:cs="QCF_P297"/>
          <w:color w:val="009036"/>
          <w:sz w:val="28"/>
          <w:rtl/>
        </w:rPr>
        <w:t>ﰃ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7" w:hAnsi="QCF_P297" w:cs="QCF_P297"/>
          <w:color w:val="009036"/>
          <w:sz w:val="28"/>
          <w:rtl/>
        </w:rPr>
        <w:t>ﰄ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24AFCB6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أَنَا أَكۡثَرُ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وصلًا ووقفًا)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71B9307" w14:textId="77777777" w:rsidR="00E532A9" w:rsidRDefault="00000000" w:rsidP="00984C46">
      <w:pPr>
        <w:bidi/>
      </w:pPr>
      <w:r>
        <w:br w:type="page"/>
      </w:r>
    </w:p>
    <w:p w14:paraId="47E42E23" w14:textId="77777777" w:rsidR="00E532A9" w:rsidRDefault="00000000" w:rsidP="00984C46">
      <w:pPr>
        <w:bidi/>
      </w:pPr>
      <w:r>
        <w:lastRenderedPageBreak/>
        <w:t>صفحة: 298</w:t>
      </w:r>
    </w:p>
    <w:p w14:paraId="17CAD03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98" w:hAnsi="QCF_P298" w:cs="QCF_P298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AA22C69" w14:textId="77777777" w:rsidR="00E532A9" w:rsidRDefault="00000000" w:rsidP="00984C46">
      <w:pPr>
        <w:bidi/>
      </w:pPr>
      <w:r>
        <w:rPr>
          <w:rFonts w:ascii="QCF_P298" w:hAnsi="QCF_P298" w:cs="QCF_P298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98" w:hAnsi="QCF_P298" w:cs="QCF_P298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1A8EA9F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E1B18D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09494BF" w14:textId="77777777" w:rsidR="00E532A9" w:rsidRDefault="00000000" w:rsidP="00984C46">
      <w:pPr>
        <w:bidi/>
      </w:pPr>
      <w:r>
        <w:rPr>
          <w:rFonts w:ascii="QCF_P298" w:hAnsi="QCF_P298" w:cs="QCF_P298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7F1B367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مِّنۡهُمَا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205F76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98" w:hAnsi="QCF_P298" w:cs="QCF_P298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9F03741" w14:textId="77777777" w:rsidR="00E532A9" w:rsidRDefault="00000000" w:rsidP="00984C46">
      <w:pPr>
        <w:bidi/>
      </w:pPr>
      <w:r>
        <w:rPr>
          <w:rFonts w:ascii="QCF_P298" w:hAnsi="QCF_P298" w:cs="QCF_P298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98" w:hAnsi="QCF_P298" w:cs="QCF_P298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1F848B7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AE7E9D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8" w:hAnsi="QCF_P298" w:cs="QCF_P298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E02B61E" w14:textId="77777777" w:rsidR="00E532A9" w:rsidRDefault="00000000" w:rsidP="00984C46">
      <w:pPr>
        <w:bidi/>
      </w:pPr>
      <w:r>
        <w:rPr>
          <w:rFonts w:ascii="QCF_P298" w:hAnsi="QCF_P298" w:cs="QCF_P298"/>
          <w:color w:val="009036"/>
          <w:sz w:val="28"/>
          <w:rtl/>
        </w:rPr>
        <w:t>ﭼ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8" w:hAnsi="QCF_P298" w:cs="QCF_P298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9036"/>
          <w:sz w:val="28"/>
          <w:rtl/>
        </w:rPr>
        <w:t xml:space="preserve"> (بحذف الألف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روح، خلف. </w:t>
      </w:r>
    </w:p>
    <w:p w14:paraId="7911950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لَّٰكِنَّا هُوَ</w:t>
      </w:r>
      <w:r>
        <w:rPr>
          <w:rFonts w:ascii="louts-shamy" w:hAnsi="louts-shamy" w:cs="louts-shamy"/>
          <w:color w:val="006AB3"/>
          <w:sz w:val="28"/>
          <w:rtl/>
        </w:rPr>
        <w:t xml:space="preserve"> (بإثبات الألف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رويس. </w:t>
      </w:r>
    </w:p>
    <w:p w14:paraId="328E4E2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8" w:hAnsi="QCF_P298" w:cs="QCF_P298"/>
          <w:color w:val="E20019"/>
          <w:sz w:val="28"/>
          <w:rtl/>
        </w:rPr>
        <w:t>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8594C0B" w14:textId="77777777" w:rsidR="00E532A9" w:rsidRDefault="00000000" w:rsidP="00984C46">
      <w:pPr>
        <w:bidi/>
      </w:pPr>
      <w:r>
        <w:rPr>
          <w:rFonts w:ascii="QCF_P298" w:hAnsi="QCF_P298" w:cs="QCF_P298"/>
          <w:color w:val="009036"/>
          <w:sz w:val="28"/>
          <w:rtl/>
        </w:rPr>
        <w:t>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8" w:hAnsi="QCF_P298" w:cs="QCF_P29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34C710F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أَنَا أَقَلَّ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(بإثبات الألف وصلًا ووقفًا 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3E2E52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</w:t>
      </w:r>
    </w:p>
    <w:p w14:paraId="427E6BC0" w14:textId="77777777" w:rsidR="00E532A9" w:rsidRDefault="00000000" w:rsidP="00984C46">
      <w:pPr>
        <w:bidi/>
      </w:pPr>
      <w:r>
        <w:rPr>
          <w:rFonts w:ascii="QCF_P298" w:hAnsi="QCF_P298" w:cs="QCF_P298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روح. </w:t>
      </w:r>
    </w:p>
    <w:p w14:paraId="06F8896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بِثُمُرِهِۦ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رويس، خلف.</w:t>
      </w:r>
    </w:p>
    <w:p w14:paraId="07BB25E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بِثُمۡرِهِۦ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31A9FCB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 xml:space="preserve">(معًا)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298" w:hAnsi="QCF_P298" w:cs="QCF_P298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14FC9BF" w14:textId="77777777" w:rsidR="00E532A9" w:rsidRDefault="00000000" w:rsidP="00984C46">
      <w:pPr>
        <w:bidi/>
      </w:pPr>
      <w:r>
        <w:rPr>
          <w:rFonts w:ascii="QCF_P298" w:hAnsi="QCF_P298" w:cs="QCF_P298"/>
          <w:color w:val="009036"/>
          <w:sz w:val="28"/>
          <w:rtl/>
        </w:rPr>
        <w:lastRenderedPageBreak/>
        <w:t>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298" w:hAnsi="QCF_P298" w:cs="QCF_P298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4CFB8E1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987AD5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5112B3D" w14:textId="77777777" w:rsidR="00E532A9" w:rsidRDefault="00000000" w:rsidP="00984C46">
      <w:pPr>
        <w:bidi/>
      </w:pPr>
      <w:r>
        <w:rPr>
          <w:rFonts w:ascii="QCF_P298" w:hAnsi="QCF_P298" w:cs="QCF_P298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EB46DB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يَكُن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7AE20C4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ﯵ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CFDD0DD" w14:textId="77777777" w:rsidR="00E532A9" w:rsidRDefault="00000000" w:rsidP="00984C46">
      <w:pPr>
        <w:bidi/>
      </w:pPr>
      <w:r>
        <w:rPr>
          <w:rFonts w:ascii="QCF_P298" w:hAnsi="QCF_P298" w:cs="QCF_P298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0429CC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ٱلۡوِلَٰيَةُ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5686619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C5B37D2" w14:textId="77777777" w:rsidR="00E532A9" w:rsidRDefault="00000000" w:rsidP="00984C46">
      <w:pPr>
        <w:bidi/>
      </w:pPr>
      <w:r>
        <w:rPr>
          <w:rFonts w:ascii="QCF_P298" w:hAnsi="QCF_P298" w:cs="QCF_P298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52795C3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ٱلۡحَقُّ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الكسائي. </w:t>
      </w:r>
    </w:p>
    <w:p w14:paraId="14D282A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AEB9CCE" w14:textId="77777777" w:rsidR="00E532A9" w:rsidRDefault="00000000" w:rsidP="00984C46">
      <w:pPr>
        <w:bidi/>
      </w:pPr>
      <w:r>
        <w:rPr>
          <w:rFonts w:ascii="QCF_P298" w:hAnsi="QCF_P298" w:cs="QCF_P298"/>
          <w:color w:val="009036"/>
          <w:sz w:val="28"/>
          <w:rtl/>
        </w:rPr>
        <w:t>ﯽ</w:t>
      </w:r>
      <w:r>
        <w:rPr>
          <w:rFonts w:ascii="louts-shamy" w:hAnsi="louts-shamy" w:cs="louts-shamy"/>
          <w:color w:val="000000"/>
          <w:sz w:val="28"/>
          <w:rtl/>
        </w:rPr>
        <w:t xml:space="preserve">: عاصم، حمزة، خلف. </w:t>
      </w:r>
    </w:p>
    <w:p w14:paraId="6BEB7E0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عُقُبٗا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44DA6E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8" w:hAnsi="QCF_P298" w:cs="QCF_P298"/>
          <w:color w:val="E20019"/>
          <w:sz w:val="28"/>
          <w:rtl/>
        </w:rPr>
        <w:t>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(١٠)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720800B1" w14:textId="77777777" w:rsidR="00E532A9" w:rsidRDefault="00000000" w:rsidP="00984C46">
      <w:pPr>
        <w:bidi/>
      </w:pPr>
      <w:r>
        <w:rPr>
          <w:rFonts w:ascii="QCF_P298" w:hAnsi="QCF_P298" w:cs="QCF_P298"/>
          <w:color w:val="009036"/>
          <w:sz w:val="28"/>
          <w:rtl/>
        </w:rPr>
        <w:t>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80F894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ٱلرِّيحُ</w:t>
      </w:r>
      <w:r>
        <w:rPr>
          <w:rFonts w:ascii="louts-shamy" w:hAnsi="louts-shamy" w:cs="louts-shamy"/>
          <w:color w:val="000000"/>
          <w:sz w:val="28"/>
          <w:rtl/>
        </w:rPr>
        <w:t xml:space="preserve"> : حمزة، الكسائي، خلف.</w:t>
      </w:r>
    </w:p>
    <w:p w14:paraId="47122FC0" w14:textId="77777777" w:rsidR="00E532A9" w:rsidRDefault="00000000" w:rsidP="00984C46">
      <w:pPr>
        <w:bidi/>
      </w:pPr>
      <w:r>
        <w:br w:type="page"/>
      </w:r>
    </w:p>
    <w:p w14:paraId="1FBEB31E" w14:textId="77777777" w:rsidR="00E532A9" w:rsidRDefault="00000000" w:rsidP="00984C46">
      <w:pPr>
        <w:bidi/>
      </w:pPr>
      <w:r>
        <w:lastRenderedPageBreak/>
        <w:t>صفحة: 299</w:t>
      </w:r>
    </w:p>
    <w:p w14:paraId="71EA3B9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9" w:hAnsi="QCF_P299" w:cs="QCF_P299"/>
          <w:color w:val="E20019"/>
          <w:sz w:val="28"/>
          <w:rtl/>
        </w:rPr>
        <w:t>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9" w:hAnsi="QCF_P299" w:cs="QCF_P299"/>
          <w:color w:val="E20019"/>
          <w:sz w:val="28"/>
          <w:rtl/>
        </w:rPr>
        <w:t>ﭢ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1FE25AB" w14:textId="77777777" w:rsidR="00E532A9" w:rsidRDefault="00000000" w:rsidP="00984C46">
      <w:pPr>
        <w:bidi/>
      </w:pPr>
      <w:r>
        <w:rPr>
          <w:rFonts w:ascii="QCF_P299" w:hAnsi="QCF_P299" w:cs="QCF_P299"/>
          <w:color w:val="009036"/>
          <w:sz w:val="28"/>
          <w:rtl/>
        </w:rPr>
        <w:t>ﭡ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9" w:hAnsi="QCF_P299" w:cs="QCF_P299"/>
          <w:color w:val="009036"/>
          <w:sz w:val="28"/>
          <w:rtl/>
        </w:rPr>
        <w:t>ﭢ</w:t>
      </w:r>
      <w:r>
        <w:rPr>
          <w:rFonts w:ascii="louts-shamy" w:hAnsi="louts-shamy" w:cs="louts-shamy"/>
          <w:color w:val="000000"/>
          <w:sz w:val="28"/>
          <w:rtl/>
        </w:rPr>
        <w:t>: 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4DF7E1F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تُسَيَّرُ ٱلۡجِبَالُ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39A4C08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9" w:hAnsi="QCF_P299" w:cs="QCF_P299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9" w:hAnsi="QCF_P299" w:cs="QCF_P299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07C0326" w14:textId="77777777" w:rsidR="00E532A9" w:rsidRDefault="00000000" w:rsidP="00984C46">
      <w:pPr>
        <w:bidi/>
      </w:pPr>
      <w:r>
        <w:rPr>
          <w:rFonts w:ascii="QCF_P299" w:hAnsi="QCF_P299" w:cs="QCF_P299"/>
          <w:color w:val="009036"/>
          <w:sz w:val="28"/>
          <w:rtl/>
        </w:rPr>
        <w:t>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9" w:hAnsi="QCF_P299" w:cs="QCF_P299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0916A1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لِلۡمَلَٰٓئِكَةُ ٱسۡجُدُواْ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59F274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9" w:hAnsi="QCF_P299" w:cs="QCF_P299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9" w:hAnsi="QCF_P299" w:cs="QCF_P299"/>
          <w:color w:val="E20019"/>
          <w:sz w:val="28"/>
          <w:rtl/>
        </w:rPr>
        <w:t>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5B1D17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مَّا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299" w:hAnsi="QCF_P299" w:cs="QCF_P299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1BE03D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مَّا أَشۡهَدۡنَٰهُمُۥ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1A65D1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9" w:hAnsi="QCF_P299" w:cs="QCF_P299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9" w:hAnsi="QCF_P299" w:cs="QCF_P299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64E4393" w14:textId="77777777" w:rsidR="00E532A9" w:rsidRDefault="00000000" w:rsidP="00984C46">
      <w:pPr>
        <w:bidi/>
      </w:pPr>
      <w:r>
        <w:rPr>
          <w:rFonts w:ascii="QCF_P299" w:hAnsi="QCF_P299" w:cs="QCF_P299"/>
          <w:color w:val="009036"/>
          <w:sz w:val="28"/>
          <w:rtl/>
        </w:rPr>
        <w:t>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9" w:hAnsi="QCF_P299" w:cs="QCF_P299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38340C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وَمَا كُنتَ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D59257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99" w:hAnsi="QCF_P299" w:cs="QCF_P299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99" w:hAnsi="QCF_P299" w:cs="QCF_P299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FFEA317" w14:textId="77777777" w:rsidR="00E532A9" w:rsidRDefault="00000000" w:rsidP="00984C46">
      <w:pPr>
        <w:bidi/>
      </w:pPr>
      <w:r>
        <w:rPr>
          <w:rFonts w:ascii="QCF_P299" w:hAnsi="QCF_P299" w:cs="QCF_P299"/>
          <w:color w:val="009036"/>
          <w:sz w:val="28"/>
          <w:rtl/>
        </w:rPr>
        <w:t>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99" w:hAnsi="QCF_P299" w:cs="QCF_P299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>: جميع القراء عدا حمزة.</w:t>
      </w:r>
    </w:p>
    <w:p w14:paraId="56C37BE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وَيَوۡمَ نَقُولُ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24761362" w14:textId="77777777" w:rsidR="00E532A9" w:rsidRDefault="00000000" w:rsidP="00984C46">
      <w:pPr>
        <w:bidi/>
      </w:pPr>
      <w:r>
        <w:br w:type="page"/>
      </w:r>
    </w:p>
    <w:p w14:paraId="60D259BC" w14:textId="77777777" w:rsidR="00E532A9" w:rsidRDefault="00000000" w:rsidP="00984C46">
      <w:pPr>
        <w:bidi/>
      </w:pPr>
      <w:r>
        <w:lastRenderedPageBreak/>
        <w:t>صفحة: 300</w:t>
      </w:r>
    </w:p>
    <w:p w14:paraId="00C977E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0" w:hAnsi="QCF_P300" w:cs="QCF_P300"/>
          <w:color w:val="E20019"/>
          <w:sz w:val="28"/>
          <w:rtl/>
        </w:rPr>
        <w:t>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C09EDBA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00" w:hAnsi="QCF_P300" w:cs="QCF_P300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3F1C85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DA0B49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0" w:hAnsi="QCF_P300" w:cs="QCF_P300"/>
          <w:color w:val="E20019"/>
          <w:sz w:val="28"/>
          <w:rtl/>
        </w:rPr>
        <w:t>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93DA52D" w14:textId="77777777" w:rsidR="00E532A9" w:rsidRDefault="00000000" w:rsidP="00984C46">
      <w:pPr>
        <w:bidi/>
      </w:pPr>
      <w:r>
        <w:rPr>
          <w:rFonts w:ascii="QCF_P300" w:hAnsi="QCF_P300" w:cs="QCF_P300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CF6ADC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قِبَلٗا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2E74891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0" w:hAnsi="QCF_P300" w:cs="QCF_P300"/>
          <w:color w:val="E20019"/>
          <w:sz w:val="28"/>
          <w:rtl/>
        </w:rPr>
        <w:t>ﮈ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7BB6E13" w14:textId="77777777" w:rsidR="00E532A9" w:rsidRDefault="00000000" w:rsidP="00984C46">
      <w:pPr>
        <w:bidi/>
      </w:pPr>
      <w:r>
        <w:rPr>
          <w:rFonts w:ascii="QCF_P300" w:hAnsi="QCF_P300" w:cs="QCF_P300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7C7AB66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هُزُؤٗا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AB37B2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هُزۡؤٗا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</w:t>
      </w:r>
    </w:p>
    <w:p w14:paraId="2288982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0" w:hAnsi="QCF_P300" w:cs="QCF_P300"/>
          <w:color w:val="E20019"/>
          <w:sz w:val="28"/>
          <w:rtl/>
        </w:rPr>
        <w:t>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D41FC36" w14:textId="77777777" w:rsidR="00E532A9" w:rsidRDefault="00000000" w:rsidP="00984C46">
      <w:pPr>
        <w:bidi/>
      </w:pPr>
      <w:r>
        <w:rPr>
          <w:rFonts w:ascii="QCF_P300" w:hAnsi="QCF_P300" w:cs="QCF_P300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1775A0F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لِمُهۡلَكِهِم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6AD45F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لِمَهۡلَكِهِم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شعبة.</w:t>
      </w:r>
    </w:p>
    <w:p w14:paraId="10615EC9" w14:textId="77777777" w:rsidR="00E532A9" w:rsidRDefault="00000000" w:rsidP="00984C46">
      <w:pPr>
        <w:bidi/>
      </w:pPr>
      <w:r>
        <w:br w:type="page"/>
      </w:r>
    </w:p>
    <w:p w14:paraId="027E00E4" w14:textId="77777777" w:rsidR="00E532A9" w:rsidRDefault="00000000" w:rsidP="00984C46">
      <w:pPr>
        <w:bidi/>
      </w:pPr>
      <w:r>
        <w:lastRenderedPageBreak/>
        <w:t>صفحة: 301</w:t>
      </w:r>
    </w:p>
    <w:p w14:paraId="36F4E35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1" w:hAnsi="QCF_P301" w:cs="QCF_P301"/>
          <w:color w:val="E20019"/>
          <w:sz w:val="28"/>
          <w:rtl/>
        </w:rPr>
        <w:t>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6BC1BF58" w14:textId="77777777" w:rsidR="00E532A9" w:rsidRDefault="00000000" w:rsidP="00984C46">
      <w:pPr>
        <w:bidi/>
      </w:pPr>
      <w:r>
        <w:rPr>
          <w:rFonts w:ascii="QCF_P301" w:hAnsi="QCF_P301" w:cs="QCF_P301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02D67BCC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957F914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أَرَٰٓيۡتَ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ورش. </w:t>
      </w:r>
    </w:p>
    <w:p w14:paraId="3EFB686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(بحذف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4DE13D2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1" w:hAnsi="QCF_P301" w:cs="QCF_P301"/>
          <w:color w:val="E20019"/>
          <w:sz w:val="28"/>
          <w:rtl/>
        </w:rPr>
        <w:t>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4F456DD" w14:textId="77777777" w:rsidR="00E532A9" w:rsidRDefault="00000000" w:rsidP="00984C46">
      <w:pPr>
        <w:bidi/>
      </w:pPr>
      <w:r>
        <w:rPr>
          <w:rFonts w:ascii="QCF_P301" w:hAnsi="QCF_P301" w:cs="QCF_P301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3CB537A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أَنسَىٰنِيهِ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</w:t>
      </w:r>
    </w:p>
    <w:p w14:paraId="0F23B8B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1" w:hAnsi="QCF_P301" w:cs="QCF_P301"/>
          <w:color w:val="E20019"/>
          <w:sz w:val="28"/>
          <w:rtl/>
        </w:rPr>
        <w:t>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871F1CF" w14:textId="77777777" w:rsidR="00E532A9" w:rsidRDefault="00000000" w:rsidP="00984C46">
      <w:pPr>
        <w:bidi/>
      </w:pPr>
      <w:r>
        <w:rPr>
          <w:rFonts w:ascii="QCF_P301" w:hAnsi="QCF_P301" w:cs="QCF_P301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6568E4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رَشَدٗا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 </w:t>
      </w:r>
    </w:p>
    <w:p w14:paraId="719D323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1" w:hAnsi="QCF_P301" w:cs="QCF_P301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01" w:hAnsi="QCF_P301" w:cs="QCF_P301"/>
          <w:color w:val="E20019"/>
          <w:sz w:val="28"/>
          <w:rtl/>
        </w:rPr>
        <w:t>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69BCAD6" w14:textId="77777777" w:rsidR="00E532A9" w:rsidRDefault="00000000" w:rsidP="00984C46">
      <w:pPr>
        <w:bidi/>
      </w:pPr>
      <w:r>
        <w:rPr>
          <w:rFonts w:ascii="QCF_P301" w:hAnsi="QCF_P301" w:cs="QCF_P301"/>
          <w:color w:val="009036"/>
          <w:sz w:val="28"/>
          <w:rtl/>
        </w:rPr>
        <w:t>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01" w:hAnsi="QCF_P301" w:cs="QCF_P301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11C1346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تَسۡ‍َٔلَنِّي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له الحذف والإثبات في الياء وصلًا ووقفًا)،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3C044A4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1" w:hAnsi="QCF_P301" w:cs="QCF_P301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01" w:hAnsi="QCF_P301" w:cs="QCF_P301"/>
          <w:color w:val="E20019"/>
          <w:sz w:val="28"/>
          <w:rtl/>
        </w:rPr>
        <w:t>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BA17C9A" w14:textId="77777777" w:rsidR="00E532A9" w:rsidRDefault="00000000" w:rsidP="00984C46">
      <w:pPr>
        <w:bidi/>
      </w:pPr>
      <w:r>
        <w:rPr>
          <w:rFonts w:ascii="QCF_P301" w:hAnsi="QCF_P301" w:cs="QCF_P301"/>
          <w:color w:val="009036"/>
          <w:sz w:val="28"/>
          <w:rtl/>
        </w:rPr>
        <w:t>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01" w:hAnsi="QCF_P301" w:cs="QCF_P301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D35E36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لِيَغۡرَقَ أَهۡلُهَا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2760EC5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1" w:hAnsi="QCF_P301" w:cs="QCF_P301"/>
          <w:color w:val="E20019"/>
          <w:sz w:val="28"/>
          <w:rtl/>
        </w:rPr>
        <w:t>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C586362" w14:textId="77777777" w:rsidR="00E532A9" w:rsidRDefault="00000000" w:rsidP="00984C46">
      <w:pPr>
        <w:bidi/>
      </w:pPr>
      <w:r>
        <w:rPr>
          <w:rFonts w:ascii="QCF_P301" w:hAnsi="QCF_P301" w:cs="QCF_P301"/>
          <w:color w:val="009036"/>
          <w:sz w:val="28"/>
          <w:rtl/>
        </w:rPr>
        <w:t>ﰄ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5E977E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عُسُرٗا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 </w:t>
      </w:r>
    </w:p>
    <w:p w14:paraId="18A98F7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lastRenderedPageBreak/>
        <w:t xml:space="preserve">﴿ </w:t>
      </w:r>
      <w:r>
        <w:rPr>
          <w:rFonts w:ascii="QCF_P301" w:hAnsi="QCF_P301" w:cs="QCF_P301"/>
          <w:color w:val="E20019"/>
          <w:sz w:val="28"/>
          <w:rtl/>
        </w:rPr>
        <w:t>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BF1AB10" w14:textId="77777777" w:rsidR="00E532A9" w:rsidRDefault="00000000" w:rsidP="00984C46">
      <w:pPr>
        <w:bidi/>
      </w:pPr>
      <w:r>
        <w:rPr>
          <w:rFonts w:ascii="QCF_P301" w:hAnsi="QCF_P301" w:cs="QCF_P301"/>
          <w:color w:val="009036"/>
          <w:sz w:val="28"/>
          <w:rtl/>
        </w:rPr>
        <w:t>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روح، خلف. </w:t>
      </w:r>
    </w:p>
    <w:p w14:paraId="413C4EB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زَٰكِيَةَۢ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رويس.  </w:t>
      </w:r>
    </w:p>
    <w:p w14:paraId="41A3B9E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1" w:hAnsi="QCF_P301" w:cs="QCF_P301"/>
          <w:color w:val="E20019"/>
          <w:sz w:val="28"/>
          <w:rtl/>
        </w:rPr>
        <w:t>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11F0E49" w14:textId="77777777" w:rsidR="00E532A9" w:rsidRDefault="00000000" w:rsidP="00984C46">
      <w:pPr>
        <w:bidi/>
      </w:pPr>
      <w:r>
        <w:rPr>
          <w:rFonts w:ascii="QCF_P301" w:hAnsi="QCF_P301" w:cs="QCF_P301"/>
          <w:color w:val="009036"/>
          <w:sz w:val="28"/>
          <w:rtl/>
        </w:rPr>
        <w:t>ﰕ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هشام، حفص، حمزة، الكسائي، خلف. </w:t>
      </w:r>
    </w:p>
    <w:p w14:paraId="5F73D1A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نُّكُرٗا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شعبة،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جعفر، يعقوب.</w:t>
      </w:r>
    </w:p>
    <w:p w14:paraId="793F9470" w14:textId="77777777" w:rsidR="00E532A9" w:rsidRDefault="00000000" w:rsidP="00984C46">
      <w:pPr>
        <w:bidi/>
      </w:pPr>
      <w:r>
        <w:br w:type="page"/>
      </w:r>
    </w:p>
    <w:p w14:paraId="172E8E8B" w14:textId="77777777" w:rsidR="00E532A9" w:rsidRDefault="00000000" w:rsidP="00984C46">
      <w:pPr>
        <w:bidi/>
      </w:pPr>
      <w:r>
        <w:lastRenderedPageBreak/>
        <w:t>صفحة: 302</w:t>
      </w:r>
    </w:p>
    <w:p w14:paraId="701F15B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2" w:hAnsi="QCF_P302" w:cs="QCF_P302"/>
          <w:color w:val="E20019"/>
          <w:sz w:val="28"/>
          <w:rtl/>
        </w:rPr>
        <w:t>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391795A" w14:textId="77777777" w:rsidR="00E532A9" w:rsidRDefault="00000000" w:rsidP="00984C46">
      <w:pPr>
        <w:bidi/>
      </w:pPr>
      <w:r>
        <w:rPr>
          <w:rFonts w:ascii="QCF_P302" w:hAnsi="QCF_P302" w:cs="QCF_P302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يعقوب، خلف.</w:t>
      </w:r>
    </w:p>
    <w:p w14:paraId="2EE96A6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لَّدُنِي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BA3E33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لَّد۬نِي</w:t>
      </w:r>
      <w:r>
        <w:rPr>
          <w:rFonts w:ascii="louts-shamy" w:hAnsi="louts-shamy" w:cs="louts-shamy"/>
          <w:color w:val="006AB3"/>
          <w:sz w:val="28"/>
          <w:rtl/>
        </w:rPr>
        <w:t xml:space="preserve"> (إسكان الدال مع إشمام ضمها)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شعبة. </w:t>
      </w:r>
    </w:p>
    <w:p w14:paraId="69514B4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2" w:hAnsi="QCF_P302" w:cs="QCF_P302"/>
          <w:color w:val="E20019"/>
          <w:sz w:val="28"/>
          <w:rtl/>
        </w:rPr>
        <w:t>ﮁ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EC13AB4" w14:textId="77777777" w:rsidR="00E532A9" w:rsidRDefault="00000000" w:rsidP="00984C46">
      <w:pPr>
        <w:bidi/>
      </w:pPr>
      <w:r>
        <w:rPr>
          <w:rFonts w:ascii="QCF_P302" w:hAnsi="QCF_P302" w:cs="QCF_P302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 (مع إدغام الذال في التاء لهم)، حفص.</w:t>
      </w:r>
    </w:p>
    <w:p w14:paraId="05F604C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لَتَخِذۡتَ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 (مع إدغام الذال في التاء لأبي عمرو، روح). </w:t>
      </w:r>
    </w:p>
    <w:p w14:paraId="4A2203A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2" w:hAnsi="QCF_P302" w:cs="QCF_P302"/>
          <w:color w:val="E20019"/>
          <w:sz w:val="28"/>
          <w:rtl/>
        </w:rPr>
        <w:t>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5F33B2C" w14:textId="77777777" w:rsidR="00E532A9" w:rsidRDefault="00000000" w:rsidP="00984C46">
      <w:pPr>
        <w:bidi/>
      </w:pPr>
      <w:r>
        <w:rPr>
          <w:rFonts w:ascii="QCF_P302" w:hAnsi="QCF_P302" w:cs="QCF_P302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2F31B31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يُبَدِّلَهُمَا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0B15F3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2" w:hAnsi="QCF_P302" w:cs="QCF_P302"/>
          <w:color w:val="E20019"/>
          <w:sz w:val="28"/>
          <w:rtl/>
        </w:rPr>
        <w:t>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F9E883D" w14:textId="77777777" w:rsidR="00E532A9" w:rsidRDefault="00000000" w:rsidP="00984C46">
      <w:pPr>
        <w:bidi/>
      </w:pPr>
      <w:r>
        <w:rPr>
          <w:rFonts w:ascii="QCF_P302" w:hAnsi="QCF_P302" w:cs="QCF_P302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خلف.</w:t>
      </w:r>
    </w:p>
    <w:p w14:paraId="0FDD5C0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رُحُمٗا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A2090DF" w14:textId="77777777" w:rsidR="00E532A9" w:rsidRDefault="00000000" w:rsidP="00984C46">
      <w:pPr>
        <w:bidi/>
      </w:pPr>
      <w:r>
        <w:br w:type="page"/>
      </w:r>
    </w:p>
    <w:p w14:paraId="0E629F6B" w14:textId="77777777" w:rsidR="00E532A9" w:rsidRDefault="00000000" w:rsidP="00984C46">
      <w:pPr>
        <w:bidi/>
      </w:pPr>
      <w:r>
        <w:lastRenderedPageBreak/>
        <w:t>صفحة: 303</w:t>
      </w:r>
    </w:p>
    <w:p w14:paraId="788A8EA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ﭜ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ﭝ</w:t>
      </w:r>
      <w:r>
        <w:rPr>
          <w:rFonts w:ascii="louts-shamy" w:hAnsi="louts-shamy" w:cs="louts-shamy"/>
          <w:color w:val="E20019"/>
          <w:sz w:val="24"/>
          <w:rtl/>
        </w:rPr>
        <w:t xml:space="preserve">- </w:t>
      </w:r>
      <w:r>
        <w:rPr>
          <w:rFonts w:ascii="QCF_P303" w:hAnsi="QCF_P303" w:cs="QCF_P303"/>
          <w:color w:val="E20019"/>
          <w:sz w:val="24"/>
          <w:rtl/>
        </w:rPr>
        <w:t>ﮖ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ﮗ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ﮘ</w:t>
      </w:r>
      <w:r>
        <w:rPr>
          <w:rFonts w:ascii="Adwaa-Elsalaf" w:hAnsi="Adwaa-Elsalaf" w:cs="Adwaa-Elsalaf"/>
          <w:color w:val="000000"/>
          <w:sz w:val="24"/>
          <w:rtl/>
        </w:rPr>
        <w:t>(معًا)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(١)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</w:t>
      </w:r>
    </w:p>
    <w:p w14:paraId="768EB09E" w14:textId="77777777" w:rsidR="00E532A9" w:rsidRDefault="00000000" w:rsidP="00984C46">
      <w:pPr>
        <w:bidi/>
      </w:pPr>
      <w:r>
        <w:rPr>
          <w:rFonts w:ascii="QCF_P303" w:hAnsi="QCF_P303" w:cs="QCF_P303"/>
          <w:color w:val="009036"/>
          <w:sz w:val="24"/>
          <w:rtl/>
        </w:rPr>
        <w:t>ﭜ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ﭝ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9036"/>
          <w:sz w:val="24"/>
          <w:rtl/>
        </w:rPr>
        <w:t xml:space="preserve">- </w:t>
      </w:r>
      <w:r>
        <w:rPr>
          <w:rFonts w:ascii="QCF_P303" w:hAnsi="QCF_P303" w:cs="QCF_P303"/>
          <w:color w:val="009036"/>
          <w:sz w:val="24"/>
          <w:rtl/>
        </w:rPr>
        <w:t>ﮖ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ﮗ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ﮘ</w:t>
      </w:r>
      <w:r>
        <w:rPr>
          <w:rFonts w:ascii="louts-shamy" w:hAnsi="louts-shamy" w:cs="louts-shamy"/>
          <w:color w:val="000000"/>
          <w:sz w:val="24"/>
          <w:rtl/>
        </w:rPr>
        <w:t>: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عاصم، حمزة، الكسائي، خلف.</w:t>
      </w:r>
    </w:p>
    <w:p w14:paraId="5B1AA09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فَٱتَّبَعَ سَبَبًا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6AB3"/>
          <w:sz w:val="24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ثُمَّ </w:t>
      </w:r>
      <w:r>
        <w:rPr>
          <w:rFonts w:ascii="kn_quran_2" w:hAnsi="kn_quran_2" w:cs="kn_quran_2"/>
          <w:color w:val="006AB3"/>
          <w:sz w:val="24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تَّبَعَ سَبَبًا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: نافع،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عمرو، أبوجعفر، يعقوب. </w:t>
      </w:r>
    </w:p>
    <w:p w14:paraId="278FE98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ﭨ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(٢)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56FE6849" w14:textId="77777777" w:rsidR="00E532A9" w:rsidRDefault="00000000" w:rsidP="00984C46">
      <w:pPr>
        <w:bidi/>
      </w:pPr>
      <w:r>
        <w:rPr>
          <w:rFonts w:ascii="QCF_P303" w:hAnsi="QCF_P303" w:cs="QCF_P303"/>
          <w:color w:val="009036"/>
          <w:sz w:val="24"/>
          <w:rtl/>
        </w:rPr>
        <w:t>ﭨ</w:t>
      </w:r>
      <w:r>
        <w:rPr>
          <w:rFonts w:ascii="louts-shamy" w:hAnsi="louts-shamy" w:cs="louts-shamy"/>
          <w:color w:val="000000"/>
          <w:sz w:val="24"/>
          <w:rtl/>
        </w:rPr>
        <w:t>: نافع،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عمرو، حفص، يعقوب. </w:t>
      </w:r>
    </w:p>
    <w:p w14:paraId="78F3919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حَٰمِيَةٖ</w:t>
      </w:r>
      <w:r>
        <w:rPr>
          <w:rFonts w:ascii="louts-shamy" w:hAnsi="louts-shamy" w:cs="louts-shamy"/>
          <w:color w:val="000000"/>
          <w:sz w:val="24"/>
          <w:rtl/>
        </w:rPr>
        <w:t>: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جعفر، خلف. </w:t>
      </w:r>
    </w:p>
    <w:p w14:paraId="3325E66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ﭶ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(٣)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50044033" w14:textId="77777777" w:rsidR="00E532A9" w:rsidRDefault="00000000" w:rsidP="00984C46">
      <w:pPr>
        <w:bidi/>
      </w:pPr>
      <w:r>
        <w:rPr>
          <w:rFonts w:ascii="QCF_P303" w:hAnsi="QCF_P303" w:cs="QCF_P303"/>
          <w:color w:val="009036"/>
          <w:sz w:val="24"/>
          <w:rtl/>
        </w:rPr>
        <w:t>ﭶ</w:t>
      </w:r>
      <w:r>
        <w:rPr>
          <w:rFonts w:ascii="louts-shamy" w:hAnsi="louts-shamy" w:cs="louts-shamy"/>
          <w:color w:val="000000"/>
          <w:sz w:val="24"/>
          <w:rtl/>
        </w:rPr>
        <w:t xml:space="preserve">: جميع القراء عدا يعقوب </w:t>
      </w:r>
    </w:p>
    <w:p w14:paraId="4E1FD55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فِيهُمۡ</w:t>
      </w:r>
      <w:r>
        <w:rPr>
          <w:rFonts w:ascii="louts-shamy" w:hAnsi="louts-shamy" w:cs="louts-shamy"/>
          <w:color w:val="000000"/>
          <w:sz w:val="24"/>
          <w:rtl/>
        </w:rPr>
        <w:t xml:space="preserve">: يعقوب. </w:t>
      </w:r>
    </w:p>
    <w:p w14:paraId="3649661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ﮅ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(٤)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38DF671D" w14:textId="77777777" w:rsidR="00E532A9" w:rsidRDefault="00000000" w:rsidP="00984C46">
      <w:pPr>
        <w:bidi/>
      </w:pPr>
      <w:r>
        <w:rPr>
          <w:rFonts w:ascii="QCF_P303" w:hAnsi="QCF_P303" w:cs="QCF_P303"/>
          <w:color w:val="009036"/>
          <w:sz w:val="24"/>
          <w:rtl/>
        </w:rPr>
        <w:t>ﮅ</w:t>
      </w:r>
      <w:r>
        <w:rPr>
          <w:rFonts w:ascii="louts-shamy" w:hAnsi="louts-shamy" w:cs="louts-shamy"/>
          <w:color w:val="000000"/>
          <w:sz w:val="24"/>
          <w:rtl/>
        </w:rPr>
        <w:t>: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عمرو، هشام، حفص، حمزة، الكسائي، خلف. </w:t>
      </w:r>
    </w:p>
    <w:p w14:paraId="6D8391A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نُّكُرٗا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: نافع،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ذكوان، شعبة،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جعفر، يعقوب.</w:t>
      </w:r>
    </w:p>
    <w:p w14:paraId="6B78D1B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ﮍ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ﮎ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(٥)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15127675" w14:textId="77777777" w:rsidR="00E532A9" w:rsidRDefault="00000000" w:rsidP="00984C46">
      <w:pPr>
        <w:bidi/>
      </w:pPr>
      <w:r>
        <w:rPr>
          <w:rFonts w:ascii="QCF_P303" w:hAnsi="QCF_P303" w:cs="QCF_P303"/>
          <w:color w:val="009036"/>
          <w:sz w:val="24"/>
          <w:rtl/>
        </w:rPr>
        <w:t>ﮍ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ﮎ</w:t>
      </w:r>
      <w:r>
        <w:rPr>
          <w:rFonts w:ascii="louts-shamy" w:hAnsi="louts-shamy" w:cs="louts-shamy"/>
          <w:color w:val="000000"/>
          <w:sz w:val="24"/>
          <w:rtl/>
        </w:rPr>
        <w:t xml:space="preserve">: حفص، حمزة، الكسائي، يعقوب، خلف. </w:t>
      </w:r>
    </w:p>
    <w:p w14:paraId="00572EA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جَزَآءُ </w:t>
      </w:r>
      <w:r>
        <w:rPr>
          <w:rFonts w:ascii="kn_quran_2" w:hAnsi="kn_quran_2" w:cs="kn_quran_2"/>
          <w:color w:val="006AB3"/>
          <w:sz w:val="24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لۡحُسۡنَىٰ</w:t>
      </w:r>
      <w:r>
        <w:rPr>
          <w:rFonts w:ascii="louts-shamy" w:hAnsi="louts-shamy" w:cs="louts-shamy"/>
          <w:color w:val="000000"/>
          <w:sz w:val="24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شعبة،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جعفر. </w:t>
      </w:r>
    </w:p>
    <w:p w14:paraId="2BA5E02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ﮔ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(٦)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15956BC7" w14:textId="77777777" w:rsidR="00E532A9" w:rsidRDefault="00000000" w:rsidP="00984C46">
      <w:pPr>
        <w:bidi/>
      </w:pPr>
      <w:r>
        <w:rPr>
          <w:rFonts w:ascii="QCF_P303" w:hAnsi="QCF_P303" w:cs="QCF_P303"/>
          <w:color w:val="009036"/>
          <w:sz w:val="24"/>
          <w:rtl/>
        </w:rPr>
        <w:t>ﮔ</w:t>
      </w:r>
      <w:r>
        <w:rPr>
          <w:rFonts w:ascii="louts-shamy" w:hAnsi="louts-shamy" w:cs="louts-shamy"/>
          <w:color w:val="000000"/>
          <w:sz w:val="24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جعفر. </w:t>
      </w:r>
    </w:p>
    <w:p w14:paraId="20545BD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يُسُرٗا</w:t>
      </w:r>
      <w:r>
        <w:rPr>
          <w:rFonts w:ascii="louts-shamy" w:hAnsi="louts-shamy" w:cs="louts-shamy"/>
          <w:color w:val="000000"/>
          <w:sz w:val="24"/>
          <w:rtl/>
        </w:rPr>
        <w:t>: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جعفر.  </w:t>
      </w:r>
    </w:p>
    <w:p w14:paraId="5F549AA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ﭜ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ﭝ</w:t>
      </w:r>
      <w:r>
        <w:rPr>
          <w:rFonts w:ascii="louts-shamy" w:hAnsi="louts-shamy" w:cs="louts-shamy"/>
          <w:color w:val="E20019"/>
          <w:sz w:val="24"/>
          <w:rtl/>
        </w:rPr>
        <w:t xml:space="preserve">- </w:t>
      </w:r>
      <w:r>
        <w:rPr>
          <w:rFonts w:ascii="QCF_P303" w:hAnsi="QCF_P303" w:cs="QCF_P303"/>
          <w:color w:val="E20019"/>
          <w:sz w:val="24"/>
          <w:rtl/>
        </w:rPr>
        <w:t>ﮖ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ﮗ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ﮘ</w:t>
      </w:r>
      <w:r>
        <w:rPr>
          <w:rFonts w:ascii="Adwaa-Elsalaf" w:hAnsi="Adwaa-Elsalaf" w:cs="Adwaa-Elsalaf"/>
          <w:color w:val="000000"/>
          <w:sz w:val="24"/>
          <w:rtl/>
        </w:rPr>
        <w:t>(معًا)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(١)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</w:t>
      </w:r>
    </w:p>
    <w:p w14:paraId="4BBCE38F" w14:textId="77777777" w:rsidR="00E532A9" w:rsidRDefault="00000000" w:rsidP="00984C46">
      <w:pPr>
        <w:bidi/>
      </w:pPr>
      <w:r>
        <w:rPr>
          <w:rFonts w:ascii="QCF_P303" w:hAnsi="QCF_P303" w:cs="QCF_P303"/>
          <w:color w:val="009036"/>
          <w:sz w:val="24"/>
          <w:rtl/>
        </w:rPr>
        <w:t>ﭜ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ﭝ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9036"/>
          <w:sz w:val="24"/>
          <w:rtl/>
        </w:rPr>
        <w:t xml:space="preserve">- </w:t>
      </w:r>
      <w:r>
        <w:rPr>
          <w:rFonts w:ascii="QCF_P303" w:hAnsi="QCF_P303" w:cs="QCF_P303"/>
          <w:color w:val="009036"/>
          <w:sz w:val="24"/>
          <w:rtl/>
        </w:rPr>
        <w:t>ﮖ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ﮗ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ﮘ</w:t>
      </w:r>
      <w:r>
        <w:rPr>
          <w:rFonts w:ascii="louts-shamy" w:hAnsi="louts-shamy" w:cs="louts-shamy"/>
          <w:color w:val="000000"/>
          <w:sz w:val="24"/>
          <w:rtl/>
        </w:rPr>
        <w:t>: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عاصم، حمزة، الكسائي، خلف.</w:t>
      </w:r>
    </w:p>
    <w:p w14:paraId="2872D35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lastRenderedPageBreak/>
        <w:t>فَٱتَّبَعَ سَبَبًا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6AB3"/>
          <w:sz w:val="24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ثُمَّ </w:t>
      </w:r>
      <w:r>
        <w:rPr>
          <w:rFonts w:ascii="kn_quran_2" w:hAnsi="kn_quran_2" w:cs="kn_quran_2"/>
          <w:color w:val="006AB3"/>
          <w:sz w:val="24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تَّبَعَ سَبَبًا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: نافع،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عمرو، أبوجعفر، يعقوب. </w:t>
      </w:r>
    </w:p>
    <w:p w14:paraId="5821B99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ﭜ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ﭝ</w:t>
      </w:r>
      <w:r>
        <w:rPr>
          <w:rFonts w:ascii="louts-shamy" w:hAnsi="louts-shamy" w:cs="louts-shamy"/>
          <w:color w:val="E20019"/>
          <w:sz w:val="24"/>
          <w:rtl/>
        </w:rPr>
        <w:t xml:space="preserve">- </w:t>
      </w:r>
      <w:r>
        <w:rPr>
          <w:rFonts w:ascii="QCF_P303" w:hAnsi="QCF_P303" w:cs="QCF_P303"/>
          <w:color w:val="E20019"/>
          <w:sz w:val="24"/>
          <w:rtl/>
        </w:rPr>
        <w:t>ﮖ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ﮗ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ﮘ</w:t>
      </w:r>
      <w:r>
        <w:rPr>
          <w:rFonts w:ascii="Adwaa-Elsalaf" w:hAnsi="Adwaa-Elsalaf" w:cs="Adwaa-Elsalaf"/>
          <w:color w:val="000000"/>
          <w:sz w:val="24"/>
          <w:rtl/>
        </w:rPr>
        <w:t>(معًا)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(١)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</w:t>
      </w:r>
    </w:p>
    <w:p w14:paraId="20DAD185" w14:textId="77777777" w:rsidR="00E532A9" w:rsidRDefault="00000000" w:rsidP="00984C46">
      <w:pPr>
        <w:bidi/>
      </w:pPr>
      <w:r>
        <w:rPr>
          <w:rFonts w:ascii="QCF_P303" w:hAnsi="QCF_P303" w:cs="QCF_P303"/>
          <w:color w:val="009036"/>
          <w:sz w:val="24"/>
          <w:rtl/>
        </w:rPr>
        <w:t>ﭜ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ﭝ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9036"/>
          <w:sz w:val="24"/>
          <w:rtl/>
        </w:rPr>
        <w:t xml:space="preserve">- </w:t>
      </w:r>
      <w:r>
        <w:rPr>
          <w:rFonts w:ascii="QCF_P303" w:hAnsi="QCF_P303" w:cs="QCF_P303"/>
          <w:color w:val="009036"/>
          <w:sz w:val="24"/>
          <w:rtl/>
        </w:rPr>
        <w:t>ﮖ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ﮗ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ﮘ</w:t>
      </w:r>
      <w:r>
        <w:rPr>
          <w:rFonts w:ascii="louts-shamy" w:hAnsi="louts-shamy" w:cs="louts-shamy"/>
          <w:color w:val="000000"/>
          <w:sz w:val="24"/>
          <w:rtl/>
        </w:rPr>
        <w:t>: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عاصم، حمزة، الكسائي، خلف.</w:t>
      </w:r>
    </w:p>
    <w:p w14:paraId="05A49D1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فَٱتَّبَعَ سَبَبًا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6AB3"/>
          <w:sz w:val="24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ثُمَّ </w:t>
      </w:r>
      <w:r>
        <w:rPr>
          <w:rFonts w:ascii="kn_quran_2" w:hAnsi="kn_quran_2" w:cs="kn_quran_2"/>
          <w:color w:val="006AB3"/>
          <w:sz w:val="24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تَّبَعَ سَبَبًا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: نافع،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عمرو، أبوجعفر، يعقوب. </w:t>
      </w:r>
    </w:p>
    <w:p w14:paraId="172BDAB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ﯚ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(٧)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08728A62" w14:textId="77777777" w:rsidR="00E532A9" w:rsidRDefault="00000000" w:rsidP="00984C46">
      <w:pPr>
        <w:bidi/>
      </w:pPr>
      <w:r>
        <w:rPr>
          <w:rFonts w:ascii="QCF_P303" w:hAnsi="QCF_P303" w:cs="QCF_P303"/>
          <w:color w:val="009036"/>
          <w:sz w:val="24"/>
          <w:rtl/>
        </w:rPr>
        <w:t>ﯚ</w:t>
      </w:r>
      <w:r>
        <w:rPr>
          <w:rFonts w:ascii="louts-shamy" w:hAnsi="louts-shamy" w:cs="louts-shamy"/>
          <w:color w:val="000000"/>
          <w:sz w:val="24"/>
          <w:rtl/>
        </w:rPr>
        <w:t>: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حفص.</w:t>
      </w:r>
    </w:p>
    <w:p w14:paraId="2D33744B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4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لسُّدَّيۡنِ</w:t>
      </w:r>
      <w:r>
        <w:rPr>
          <w:rFonts w:ascii="KFGQPC-Uthman-Taha-Naskh" w:hAnsi="KFGQPC-Uthman-Taha-Naskh" w:cs="KFGQPC-Uthman-Taha-Naskh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0000"/>
          <w:sz w:val="24"/>
          <w:rtl/>
        </w:rPr>
        <w:t xml:space="preserve"> نافع،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جعفر، يعقوب، خلف</w:t>
      </w:r>
      <w:r>
        <w:rPr>
          <w:rFonts w:ascii="KFGQPC-Uthman-Taha-Naskh" w:hAnsi="KFGQPC-Uthman-Taha-Naskh" w:cs="KFGQPC-Uthman-Taha-Naskh"/>
          <w:color w:val="000000"/>
          <w:sz w:val="24"/>
          <w:rtl/>
        </w:rPr>
        <w:t>.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2A013EE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ﯡ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(٨)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0CD72612" w14:textId="77777777" w:rsidR="00E532A9" w:rsidRDefault="00000000" w:rsidP="00984C46">
      <w:pPr>
        <w:bidi/>
      </w:pPr>
      <w:r>
        <w:rPr>
          <w:rFonts w:ascii="QCF_P303" w:hAnsi="QCF_P303" w:cs="QCF_P303"/>
          <w:color w:val="009036"/>
          <w:sz w:val="24"/>
          <w:rtl/>
        </w:rPr>
        <w:t>ﯡ</w:t>
      </w:r>
      <w:r>
        <w:rPr>
          <w:rFonts w:ascii="louts-shamy" w:hAnsi="louts-shamy" w:cs="louts-shamy"/>
          <w:color w:val="000000"/>
          <w:sz w:val="24"/>
          <w:rtl/>
        </w:rPr>
        <w:t>: نافع،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عاصم،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جعفر، يعقوب. </w:t>
      </w:r>
    </w:p>
    <w:p w14:paraId="34DC479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يُفۡقِهُونَ</w:t>
      </w:r>
      <w:r>
        <w:rPr>
          <w:rFonts w:ascii="louts-shamy" w:hAnsi="louts-shamy" w:cs="louts-shamy"/>
          <w:color w:val="000000"/>
          <w:sz w:val="24"/>
          <w:rtl/>
        </w:rPr>
        <w:t xml:space="preserve">: حمزة، الكسائي، خلف. </w:t>
      </w:r>
    </w:p>
    <w:p w14:paraId="01B28D6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ﯨ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ﯩ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(٩)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39E64D7A" w14:textId="77777777" w:rsidR="00E532A9" w:rsidRDefault="00000000" w:rsidP="00984C46">
      <w:pPr>
        <w:bidi/>
      </w:pPr>
      <w:r>
        <w:rPr>
          <w:rFonts w:ascii="QCF_P303" w:hAnsi="QCF_P303" w:cs="QCF_P303"/>
          <w:color w:val="009036"/>
          <w:sz w:val="24"/>
          <w:rtl/>
        </w:rPr>
        <w:t>ﯨ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ﯩ</w:t>
      </w:r>
      <w:r>
        <w:rPr>
          <w:rFonts w:ascii="louts-shamy" w:hAnsi="louts-shamy" w:cs="louts-shamy"/>
          <w:color w:val="000000"/>
          <w:sz w:val="24"/>
          <w:rtl/>
        </w:rPr>
        <w:t>: عاصم.</w:t>
      </w:r>
    </w:p>
    <w:p w14:paraId="5337249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يَاجُوجَ وَمَاجُوجَ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: الباقون.  </w:t>
      </w:r>
    </w:p>
    <w:p w14:paraId="05840C4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ﯰ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(١٠)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35D7BB96" w14:textId="77777777" w:rsidR="00E532A9" w:rsidRDefault="00000000" w:rsidP="00984C46">
      <w:pPr>
        <w:bidi/>
      </w:pPr>
      <w:r>
        <w:rPr>
          <w:rFonts w:ascii="QCF_P303" w:hAnsi="QCF_P303" w:cs="QCF_P303"/>
          <w:color w:val="009036"/>
          <w:sz w:val="24"/>
          <w:rtl/>
        </w:rPr>
        <w:t>ﯰ</w:t>
      </w:r>
      <w:r>
        <w:rPr>
          <w:rFonts w:ascii="louts-shamy" w:hAnsi="louts-shamy" w:cs="louts-shamy"/>
          <w:color w:val="000000"/>
          <w:sz w:val="24"/>
          <w:rtl/>
        </w:rPr>
        <w:t>: نافع،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عاصم،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جعفر، يعقوب. </w:t>
      </w:r>
    </w:p>
    <w:p w14:paraId="3044416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خَرَٰجًا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: حمزة، الكسائي، خلف. </w:t>
      </w:r>
    </w:p>
    <w:p w14:paraId="458D28E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ﯶ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(١١)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</w:t>
      </w:r>
    </w:p>
    <w:p w14:paraId="53676A74" w14:textId="77777777" w:rsidR="00E532A9" w:rsidRDefault="00000000" w:rsidP="00984C46">
      <w:pPr>
        <w:bidi/>
      </w:pPr>
      <w:r>
        <w:rPr>
          <w:rFonts w:ascii="QCF_P303" w:hAnsi="QCF_P303" w:cs="QCF_P303"/>
          <w:color w:val="009036"/>
          <w:sz w:val="24"/>
          <w:rtl/>
        </w:rPr>
        <w:t>ﯶ</w:t>
      </w:r>
      <w:r>
        <w:rPr>
          <w:rFonts w:ascii="louts-shamy" w:hAnsi="louts-shamy" w:cs="louts-shamy"/>
          <w:color w:val="000000"/>
          <w:sz w:val="24"/>
          <w:rtl/>
        </w:rPr>
        <w:t>: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عمرو، حفص، حمزة، الكسائي، خلف. </w:t>
      </w:r>
    </w:p>
    <w:p w14:paraId="416BCEF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سُدّٗا</w:t>
      </w:r>
      <w:r>
        <w:rPr>
          <w:rFonts w:ascii="louts-shamy" w:hAnsi="louts-shamy" w:cs="louts-shamy"/>
          <w:color w:val="000000"/>
          <w:sz w:val="24"/>
          <w:rtl/>
        </w:rPr>
        <w:t>: نافع،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شعبة،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جعفر، يعقوب. </w:t>
      </w:r>
    </w:p>
    <w:p w14:paraId="5FF09A7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ﯺ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(١٢)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 :</w:t>
      </w:r>
    </w:p>
    <w:p w14:paraId="2C63EB21" w14:textId="77777777" w:rsidR="00E532A9" w:rsidRDefault="00000000" w:rsidP="00984C46">
      <w:pPr>
        <w:bidi/>
      </w:pPr>
      <w:r>
        <w:rPr>
          <w:rFonts w:ascii="QCF_P303" w:hAnsi="QCF_P303" w:cs="QCF_P303"/>
          <w:color w:val="009036"/>
          <w:sz w:val="24"/>
          <w:rtl/>
        </w:rPr>
        <w:t>ﯺ</w:t>
      </w:r>
      <w:r>
        <w:rPr>
          <w:rFonts w:ascii="louts-shamy" w:hAnsi="louts-shamy" w:cs="louts-shamy"/>
          <w:color w:val="000000"/>
          <w:sz w:val="24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كثير.</w:t>
      </w:r>
    </w:p>
    <w:p w14:paraId="1040278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lastRenderedPageBreak/>
        <w:t>مَكَّنَنِي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: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كثير.  </w:t>
      </w:r>
    </w:p>
    <w:p w14:paraId="08395E6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ﰃ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ﰄﰅ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(١٣)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</w:t>
      </w:r>
    </w:p>
    <w:p w14:paraId="1BE67E24" w14:textId="77777777" w:rsidR="00E532A9" w:rsidRDefault="00000000" w:rsidP="00984C46">
      <w:pPr>
        <w:bidi/>
      </w:pPr>
      <w:r>
        <w:rPr>
          <w:rFonts w:ascii="QCF_P303" w:hAnsi="QCF_P303" w:cs="QCF_P303"/>
          <w:color w:val="009036"/>
          <w:sz w:val="24"/>
          <w:rtl/>
        </w:rPr>
        <w:t>ﰃ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ﰄﰅ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9036"/>
          <w:sz w:val="24"/>
          <w:rtl/>
        </w:rPr>
        <w:t>(بهمزة قطع)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جميع القراء عدا شعبة.</w:t>
      </w:r>
    </w:p>
    <w:p w14:paraId="7481E8D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رَدۡمًا </w:t>
      </w:r>
      <w:r>
        <w:rPr>
          <w:rFonts w:ascii="kn_quran_1" w:hAnsi="kn_quran_1" w:cs="kn_quran_1"/>
          <w:color w:val="006AB3"/>
          <w:sz w:val="24"/>
          <w:rtl/>
        </w:rPr>
        <w:t>ﰌ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ٱۦٔۡتُونِي</w:t>
      </w:r>
      <w:r>
        <w:rPr>
          <w:rFonts w:ascii="louts-shamy" w:hAnsi="louts-shamy" w:cs="louts-shamy"/>
          <w:color w:val="006AB3"/>
          <w:sz w:val="24"/>
          <w:rtl/>
        </w:rPr>
        <w:t xml:space="preserve"> (بهمزة وصل)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شعبة. </w:t>
      </w:r>
    </w:p>
    <w:p w14:paraId="36CD8D8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ﰃ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ﰄﰅ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(١٣)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</w:t>
      </w:r>
    </w:p>
    <w:p w14:paraId="06BBCB77" w14:textId="77777777" w:rsidR="00E532A9" w:rsidRDefault="00000000" w:rsidP="00984C46">
      <w:pPr>
        <w:bidi/>
      </w:pPr>
      <w:r>
        <w:rPr>
          <w:rFonts w:ascii="QCF_P303" w:hAnsi="QCF_P303" w:cs="QCF_P303"/>
          <w:color w:val="009036"/>
          <w:sz w:val="24"/>
          <w:rtl/>
        </w:rPr>
        <w:t>ﰃ</w:t>
      </w:r>
      <w:r>
        <w:rPr>
          <w:rFonts w:ascii="kn_quran_1" w:hAnsi="kn_quran_1" w:cs="kn_quran_1"/>
          <w:color w:val="009036"/>
          <w:sz w:val="24"/>
          <w:rtl/>
        </w:rPr>
        <w:t xml:space="preserve"> </w:t>
      </w:r>
      <w:r>
        <w:rPr>
          <w:rFonts w:ascii="QCF_P303" w:hAnsi="QCF_P303" w:cs="QCF_P303"/>
          <w:color w:val="009036"/>
          <w:sz w:val="24"/>
          <w:rtl/>
        </w:rPr>
        <w:t>ﰄﰅ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9036"/>
          <w:sz w:val="24"/>
          <w:rtl/>
        </w:rPr>
        <w:t>(بهمزة قطع)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جميع القراء عدا شعبة.</w:t>
      </w:r>
    </w:p>
    <w:p w14:paraId="6D79500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رَدۡمًا </w:t>
      </w:r>
      <w:r>
        <w:rPr>
          <w:rFonts w:ascii="kn_quran_1" w:hAnsi="kn_quran_1" w:cs="kn_quran_1"/>
          <w:color w:val="006AB3"/>
          <w:sz w:val="24"/>
          <w:rtl/>
        </w:rPr>
        <w:t>ﰌ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ٱۦٔۡتُونِي</w:t>
      </w:r>
      <w:r>
        <w:rPr>
          <w:rFonts w:ascii="louts-shamy" w:hAnsi="louts-shamy" w:cs="louts-shamy"/>
          <w:color w:val="006AB3"/>
          <w:sz w:val="24"/>
          <w:rtl/>
        </w:rPr>
        <w:t xml:space="preserve"> (بهمزة وصل)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شعبة. </w:t>
      </w:r>
    </w:p>
    <w:p w14:paraId="61FFCE1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ﰍ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(١٤)</w:t>
      </w:r>
      <w:r>
        <w:rPr>
          <w:rFonts w:ascii="louts-shamy" w:hAnsi="louts-shamy" w:cs="louts-shamy"/>
          <w:color w:val="000000"/>
          <w:sz w:val="24"/>
          <w:rtl/>
        </w:rPr>
        <w:t xml:space="preserve"> فيها ثلاث قراءتان:</w:t>
      </w:r>
    </w:p>
    <w:p w14:paraId="2D9164ED" w14:textId="77777777" w:rsidR="00E532A9" w:rsidRDefault="00000000" w:rsidP="00984C46">
      <w:pPr>
        <w:bidi/>
      </w:pPr>
      <w:r>
        <w:rPr>
          <w:rFonts w:ascii="QCF_P303" w:hAnsi="QCF_P303" w:cs="QCF_P303"/>
          <w:color w:val="009036"/>
          <w:sz w:val="24"/>
          <w:rtl/>
        </w:rPr>
        <w:t>ﰍ</w:t>
      </w:r>
      <w:r>
        <w:rPr>
          <w:rFonts w:ascii="louts-shamy" w:hAnsi="louts-shamy" w:cs="louts-shamy"/>
          <w:color w:val="000000"/>
          <w:sz w:val="24"/>
          <w:rtl/>
        </w:rPr>
        <w:t>: نافع، حفص، حمزة، الكسائي،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جعفر، خلف.</w:t>
      </w:r>
    </w:p>
    <w:p w14:paraId="3DD9B083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4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لصُّدُفَيۡنِ</w:t>
      </w:r>
      <w:r>
        <w:rPr>
          <w:rFonts w:ascii="louts-shamy" w:hAnsi="louts-shamy" w:cs="louts-shamy"/>
          <w:color w:val="000000"/>
          <w:sz w:val="24"/>
          <w:rtl/>
        </w:rPr>
        <w:t xml:space="preserve"> :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يعقوب.</w:t>
      </w:r>
    </w:p>
    <w:p w14:paraId="63557851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4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لصُّدۡفَيۡنِ</w:t>
      </w:r>
      <w:r>
        <w:rPr>
          <w:rFonts w:ascii="louts-shamy" w:hAnsi="louts-shamy" w:cs="louts-shamy"/>
          <w:color w:val="000000"/>
          <w:sz w:val="24"/>
          <w:rtl/>
        </w:rPr>
        <w:t xml:space="preserve"> : شعبة.  </w:t>
      </w:r>
    </w:p>
    <w:p w14:paraId="60F5966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ﰕ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ﰖ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(١٥)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</w:t>
      </w:r>
    </w:p>
    <w:p w14:paraId="4897416F" w14:textId="77777777" w:rsidR="00E532A9" w:rsidRDefault="00000000" w:rsidP="00984C46">
      <w:pPr>
        <w:bidi/>
      </w:pPr>
      <w:r>
        <w:rPr>
          <w:rFonts w:ascii="QCF_P303" w:hAnsi="QCF_P303" w:cs="QCF_P303"/>
          <w:color w:val="009036"/>
          <w:sz w:val="24"/>
          <w:rtl/>
        </w:rPr>
        <w:t>ﰕ</w:t>
      </w:r>
      <w:r>
        <w:rPr>
          <w:rFonts w:ascii="KFGQPCBAZZIUthmanicScript-Regul" w:hAnsi="KFGQPCBAZZIUthmanicScript-Regul" w:cs="KFGQPCBAZZIUthmanicScript-Regul"/>
          <w:color w:val="009036"/>
          <w:sz w:val="24"/>
          <w:rtl/>
        </w:rPr>
        <w:t>ءَاتُونِي</w:t>
      </w:r>
      <w:r>
        <w:rPr>
          <w:rFonts w:ascii="louts-shamy" w:hAnsi="louts-shamy" w:cs="louts-shamy"/>
          <w:color w:val="009036"/>
          <w:sz w:val="24"/>
          <w:rtl/>
        </w:rPr>
        <w:t xml:space="preserve"> (بهمزة قطع)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نافع،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عاصم (بخلف عن شعبة)، الكسائي،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جعفر، يعقوب، خلف. </w:t>
      </w:r>
    </w:p>
    <w:p w14:paraId="6DB6279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قَالَ </w:t>
      </w:r>
      <w:r>
        <w:rPr>
          <w:rFonts w:ascii="kn_quran_2" w:hAnsi="kn_quran_2" w:cs="kn_quran_2"/>
          <w:color w:val="006AB3"/>
          <w:sz w:val="24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ۦٔۡتُونِيٓ</w:t>
      </w:r>
      <w:r>
        <w:rPr>
          <w:rFonts w:ascii="louts-shamy" w:hAnsi="louts-shamy" w:cs="louts-shamy"/>
          <w:color w:val="006AB3"/>
          <w:sz w:val="24"/>
          <w:rtl/>
        </w:rPr>
        <w:t xml:space="preserve"> (بهمزة وصل)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شعبة (الوجه الثاني له)، حمزة. </w:t>
      </w:r>
    </w:p>
    <w:p w14:paraId="001AF8F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4"/>
          <w:rtl/>
        </w:rPr>
        <w:t xml:space="preserve">﴿ </w:t>
      </w:r>
      <w:r>
        <w:rPr>
          <w:rFonts w:ascii="QCF_P303" w:hAnsi="QCF_P303" w:cs="QCF_P303"/>
          <w:color w:val="E20019"/>
          <w:sz w:val="24"/>
          <w:rtl/>
        </w:rPr>
        <w:t>ﰛ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303" w:hAnsi="QCF_P303" w:cs="QCF_P303"/>
          <w:color w:val="E20019"/>
          <w:sz w:val="24"/>
          <w:rtl/>
        </w:rPr>
        <w:t>ﰜ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E20019"/>
          <w:sz w:val="14"/>
          <w:rtl/>
        </w:rPr>
        <w:t>(١٦)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</w:t>
      </w:r>
    </w:p>
    <w:p w14:paraId="25CE25D3" w14:textId="77777777" w:rsidR="00E532A9" w:rsidRDefault="00000000" w:rsidP="00984C46">
      <w:pPr>
        <w:bidi/>
      </w:pPr>
      <w:r>
        <w:rPr>
          <w:rFonts w:ascii="QCF_P303" w:hAnsi="QCF_P303" w:cs="QCF_P303"/>
          <w:color w:val="009036"/>
          <w:sz w:val="24"/>
          <w:rtl/>
        </w:rPr>
        <w:t>ﰛ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4"/>
          <w:rtl/>
        </w:rPr>
        <w:t>ٱسۡطَٰعُواْ</w:t>
      </w:r>
      <w:r>
        <w:rPr>
          <w:rFonts w:ascii="louts-shamy" w:hAnsi="louts-shamy" w:cs="louts-shamy"/>
          <w:color w:val="000000"/>
          <w:sz w:val="24"/>
          <w:rtl/>
        </w:rPr>
        <w:t>: جميع القراء عدا حمزة.</w:t>
      </w:r>
    </w:p>
    <w:p w14:paraId="708DE06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فَمَا </w:t>
      </w:r>
      <w:r>
        <w:rPr>
          <w:rFonts w:ascii="kn_quran_2" w:hAnsi="kn_quran_2" w:cs="kn_quran_2"/>
          <w:color w:val="006AB3"/>
          <w:sz w:val="24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سۡطَّٰعُوٓاْ</w:t>
      </w:r>
      <w:r>
        <w:rPr>
          <w:rFonts w:ascii="MinionPro-Regular" w:hAnsi="MinionPro-Regular" w:cs="MinionPro-Regular"/>
          <w:color w:val="000000"/>
          <w:sz w:val="24"/>
          <w:rtl/>
        </w:rPr>
        <w:t>:</w:t>
      </w:r>
      <w:r>
        <w:rPr>
          <w:rFonts w:ascii="MinionPro-Regular" w:hAnsi="MinionPro-Regular" w:cs="MinionPro-Regular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حمزة.</w:t>
      </w:r>
    </w:p>
    <w:p w14:paraId="0DE7967C" w14:textId="77777777" w:rsidR="00E532A9" w:rsidRDefault="00000000" w:rsidP="00984C46">
      <w:pPr>
        <w:bidi/>
      </w:pPr>
      <w:r>
        <w:br w:type="page"/>
      </w:r>
    </w:p>
    <w:p w14:paraId="0884C148" w14:textId="77777777" w:rsidR="00E532A9" w:rsidRDefault="00000000" w:rsidP="00984C46">
      <w:pPr>
        <w:bidi/>
      </w:pPr>
      <w:r>
        <w:lastRenderedPageBreak/>
        <w:t>صفحة: 304</w:t>
      </w:r>
    </w:p>
    <w:p w14:paraId="67F79D6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4" w:hAnsi="QCF_P304" w:cs="QCF_P304"/>
          <w:color w:val="E20019"/>
          <w:sz w:val="28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15E65BE" w14:textId="77777777" w:rsidR="00E532A9" w:rsidRDefault="00000000" w:rsidP="00984C46">
      <w:pPr>
        <w:bidi/>
      </w:pPr>
      <w:r>
        <w:rPr>
          <w:rFonts w:ascii="QCF_P304" w:hAnsi="QCF_P304" w:cs="QCF_P304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9036"/>
          <w:sz w:val="28"/>
          <w:rtl/>
        </w:rPr>
        <w:t xml:space="preserve"> (مع المد المتصل)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خلف.</w:t>
      </w:r>
    </w:p>
    <w:p w14:paraId="3D71DE0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دَكّٗا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45F684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4" w:hAnsi="QCF_P304" w:cs="QCF_P304"/>
          <w:color w:val="E20019"/>
          <w:sz w:val="28"/>
          <w:rtl/>
        </w:rPr>
        <w:t>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B2FDB9B" w14:textId="77777777" w:rsidR="00E532A9" w:rsidRDefault="00000000" w:rsidP="00984C46">
      <w:pPr>
        <w:bidi/>
      </w:pPr>
      <w:r>
        <w:rPr>
          <w:rFonts w:ascii="QCF_P304" w:hAnsi="QCF_P304" w:cs="QCF_P304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608C08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يَحۡسِبُونَ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38CE87D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4" w:hAnsi="QCF_P304" w:cs="QCF_P304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63EB8B8" w14:textId="77777777" w:rsidR="00E532A9" w:rsidRDefault="00000000" w:rsidP="00984C46">
      <w:pPr>
        <w:bidi/>
      </w:pPr>
      <w:r>
        <w:rPr>
          <w:rFonts w:ascii="QCF_P304" w:hAnsi="QCF_P304" w:cs="QCF_P304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0F4154B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هُزُؤٗا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85BE39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هُزۡؤٗا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</w:t>
      </w:r>
    </w:p>
    <w:p w14:paraId="583631E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4" w:hAnsi="QCF_P304" w:cs="QCF_P304"/>
          <w:color w:val="E20019"/>
          <w:sz w:val="28"/>
          <w:rtl/>
        </w:rPr>
        <w:t>ﯻ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04" w:hAnsi="QCF_P304" w:cs="QCF_P304"/>
          <w:color w:val="E20019"/>
          <w:sz w:val="28"/>
          <w:rtl/>
        </w:rPr>
        <w:t>ﯼ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2245669" w14:textId="77777777" w:rsidR="00E532A9" w:rsidRDefault="00000000" w:rsidP="00984C46">
      <w:pPr>
        <w:bidi/>
      </w:pPr>
      <w:r>
        <w:rPr>
          <w:rFonts w:ascii="QCF_P304" w:hAnsi="QCF_P304" w:cs="QCF_P304"/>
          <w:color w:val="009036"/>
          <w:sz w:val="28"/>
          <w:rtl/>
        </w:rPr>
        <w:t>ﯻ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04" w:hAnsi="QCF_P304" w:cs="QCF_P304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713D38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يَنفَدَ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0EA6FCFF" w14:textId="77777777" w:rsidR="00E532A9" w:rsidRDefault="00000000" w:rsidP="00984C46">
      <w:pPr>
        <w:bidi/>
      </w:pPr>
      <w:r>
        <w:br w:type="page"/>
      </w:r>
    </w:p>
    <w:p w14:paraId="37448E64" w14:textId="77777777" w:rsidR="00E532A9" w:rsidRDefault="00000000" w:rsidP="00984C46">
      <w:pPr>
        <w:bidi/>
      </w:pPr>
      <w:r>
        <w:lastRenderedPageBreak/>
        <w:t>صفحة: 305</w:t>
      </w:r>
    </w:p>
    <w:p w14:paraId="5C175E4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5" w:hAnsi="QCF_P305" w:cs="QCF_P305"/>
          <w:color w:val="E20019"/>
          <w:sz w:val="28"/>
          <w:rtl/>
        </w:rPr>
        <w:t>ﭑ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789B739" w14:textId="77777777" w:rsidR="00E532A9" w:rsidRDefault="00000000" w:rsidP="00984C46">
      <w:pPr>
        <w:bidi/>
      </w:pPr>
      <w:r>
        <w:rPr>
          <w:rFonts w:ascii="QCF_P305" w:hAnsi="QCF_P305" w:cs="QCF_P305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946B3DD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rtl/>
        </w:rPr>
        <w:t>{</w:t>
      </w:r>
      <w:r>
        <w:rPr>
          <w:rFonts w:ascii="louts-shamy" w:hAnsi="louts-shamy" w:cs="louts-shamy"/>
          <w:color w:val="006AB3"/>
          <w:sz w:val="28"/>
          <w:rtl/>
        </w:rPr>
        <w:t xml:space="preserve"> 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386EFAE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5" w:hAnsi="QCF_P305" w:cs="QCF_P305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05" w:hAnsi="QCF_P305" w:cs="QCF_P305"/>
          <w:color w:val="E20019"/>
          <w:sz w:val="28"/>
          <w:rtl/>
        </w:rPr>
        <w:t>ﮆ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فيهما قراءتان:</w:t>
      </w:r>
    </w:p>
    <w:p w14:paraId="149D478B" w14:textId="77777777" w:rsidR="00E532A9" w:rsidRDefault="00000000" w:rsidP="00984C46">
      <w:pPr>
        <w:bidi/>
      </w:pPr>
      <w:r>
        <w:rPr>
          <w:rFonts w:ascii="QCF_P305" w:hAnsi="QCF_P305" w:cs="QCF_P305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05" w:hAnsi="QCF_P305" w:cs="QCF_P305"/>
          <w:color w:val="009036"/>
          <w:sz w:val="28"/>
          <w:rtl/>
        </w:rPr>
        <w:t>ﮆ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70CE531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زَكَرِيَّآءَ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يَٰزَكَرِيَّآ</w:t>
      </w:r>
      <w:r>
        <w:rPr>
          <w:rFonts w:ascii="louts-shamy" w:hAnsi="louts-shamy" w:cs="louts-shamy"/>
          <w:color w:val="006AB3"/>
          <w:sz w:val="28"/>
          <w:rtl/>
        </w:rPr>
        <w:t>ءُ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657ABD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5" w:hAnsi="QCF_P305" w:cs="QCF_P305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05" w:hAnsi="QCF_P305" w:cs="QCF_P305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C695B28" w14:textId="77777777" w:rsidR="00E532A9" w:rsidRDefault="00000000" w:rsidP="00984C46">
      <w:pPr>
        <w:bidi/>
      </w:pPr>
      <w:r>
        <w:rPr>
          <w:rFonts w:ascii="QCF_P305" w:hAnsi="QCF_P305" w:cs="QCF_P305"/>
          <w:color w:val="009036"/>
          <w:sz w:val="28"/>
          <w:rtl/>
        </w:rPr>
        <w:t>ﭼ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05" w:hAnsi="QCF_P305" w:cs="QCF_P305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50DB02D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يَرِثۡنِي وَيَرِثۡ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الكسائي. </w:t>
      </w:r>
    </w:p>
    <w:p w14:paraId="7D09E9B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5" w:hAnsi="QCF_P305" w:cs="QCF_P305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05" w:hAnsi="QCF_P305" w:cs="QCF_P305"/>
          <w:color w:val="E20019"/>
          <w:sz w:val="28"/>
          <w:rtl/>
        </w:rPr>
        <w:t>ﮆ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فيهما قراءتان:</w:t>
      </w:r>
    </w:p>
    <w:p w14:paraId="00582757" w14:textId="77777777" w:rsidR="00E532A9" w:rsidRDefault="00000000" w:rsidP="00984C46">
      <w:pPr>
        <w:bidi/>
      </w:pPr>
      <w:r>
        <w:rPr>
          <w:rFonts w:ascii="QCF_P305" w:hAnsi="QCF_P305" w:cs="QCF_P305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05" w:hAnsi="QCF_P305" w:cs="QCF_P305"/>
          <w:color w:val="009036"/>
          <w:sz w:val="28"/>
          <w:rtl/>
        </w:rPr>
        <w:t>ﮆ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50E9F2D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زَكَرِيَّآءَ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يَٰزَكَرِيَّآ</w:t>
      </w:r>
      <w:r>
        <w:rPr>
          <w:rFonts w:ascii="louts-shamy" w:hAnsi="louts-shamy" w:cs="louts-shamy"/>
          <w:color w:val="006AB3"/>
          <w:sz w:val="28"/>
          <w:rtl/>
        </w:rPr>
        <w:t>ءُ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A172CA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5" w:hAnsi="QCF_P305" w:cs="QCF_P305"/>
          <w:color w:val="E20019"/>
          <w:sz w:val="28"/>
          <w:rtl/>
        </w:rPr>
        <w:t>ﮈ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619E501" w14:textId="77777777" w:rsidR="00E532A9" w:rsidRDefault="00000000" w:rsidP="00984C46">
      <w:pPr>
        <w:bidi/>
      </w:pPr>
      <w:r>
        <w:rPr>
          <w:rFonts w:ascii="QCF_P305" w:hAnsi="QCF_P305" w:cs="QCF_P305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حمزة </w:t>
      </w:r>
    </w:p>
    <w:p w14:paraId="4A73306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نَبۡشُرُكَ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حمزة. </w:t>
      </w:r>
    </w:p>
    <w:p w14:paraId="4013CAF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5" w:hAnsi="QCF_P305" w:cs="QCF_P305"/>
          <w:color w:val="E20019"/>
          <w:sz w:val="28"/>
          <w:rtl/>
        </w:rPr>
        <w:t>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25F05E7" w14:textId="77777777" w:rsidR="00E532A9" w:rsidRDefault="00000000" w:rsidP="00984C46">
      <w:pPr>
        <w:bidi/>
      </w:pPr>
      <w:r>
        <w:rPr>
          <w:rFonts w:ascii="QCF_P305" w:hAnsi="QCF_P305" w:cs="QCF_P305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الكسائي.</w:t>
      </w:r>
    </w:p>
    <w:p w14:paraId="22725F6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عُتِيّٗا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 </w:t>
      </w:r>
    </w:p>
    <w:p w14:paraId="18C2251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5" w:hAnsi="QCF_P305" w:cs="QCF_P305"/>
          <w:color w:val="E20019"/>
          <w:sz w:val="28"/>
          <w:rtl/>
        </w:rPr>
        <w:t>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B15D22C" w14:textId="77777777" w:rsidR="00E532A9" w:rsidRDefault="00000000" w:rsidP="00984C46">
      <w:pPr>
        <w:bidi/>
      </w:pPr>
      <w:r>
        <w:rPr>
          <w:rFonts w:ascii="QCF_P305" w:hAnsi="QCF_P305" w:cs="QCF_P305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3F2CD4A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خَلَقۡنَٰكَ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الكسائي. </w:t>
      </w:r>
    </w:p>
    <w:p w14:paraId="35E5D4A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5" w:hAnsi="QCF_P305" w:cs="QCF_P305"/>
          <w:color w:val="E20019"/>
          <w:sz w:val="28"/>
          <w:rtl/>
        </w:rPr>
        <w:t>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D1C7618" w14:textId="77777777" w:rsidR="00E532A9" w:rsidRDefault="00000000" w:rsidP="00984C46">
      <w:pPr>
        <w:bidi/>
      </w:pPr>
      <w:r>
        <w:rPr>
          <w:rFonts w:ascii="QCF_P305" w:hAnsi="QCF_P305" w:cs="QCF_P305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57EB459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77DAA280" w14:textId="77777777" w:rsidR="00E532A9" w:rsidRDefault="00000000" w:rsidP="00984C46">
      <w:pPr>
        <w:bidi/>
      </w:pPr>
      <w:r>
        <w:br w:type="page"/>
      </w:r>
    </w:p>
    <w:p w14:paraId="1998FC1E" w14:textId="77777777" w:rsidR="00E532A9" w:rsidRDefault="00000000" w:rsidP="00984C46">
      <w:pPr>
        <w:bidi/>
      </w:pPr>
      <w:r>
        <w:lastRenderedPageBreak/>
        <w:t>صفحة: 306</w:t>
      </w:r>
    </w:p>
    <w:p w14:paraId="1D0CC8D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6" w:hAnsi="QCF_P306" w:cs="QCF_P306"/>
          <w:color w:val="E20019"/>
          <w:sz w:val="28"/>
          <w:rtl/>
        </w:rPr>
        <w:t>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E82A872" w14:textId="77777777" w:rsidR="00E532A9" w:rsidRDefault="00000000" w:rsidP="00984C46">
      <w:pPr>
        <w:bidi/>
      </w:pPr>
      <w:r>
        <w:rPr>
          <w:rFonts w:ascii="QCF_P306" w:hAnsi="QCF_P306" w:cs="QCF_P306"/>
          <w:color w:val="009036"/>
          <w:sz w:val="28"/>
          <w:rtl/>
        </w:rPr>
        <w:t>ﮘ</w:t>
      </w:r>
      <w:r>
        <w:rPr>
          <w:rFonts w:ascii="louts-shamy" w:hAnsi="louts-shamy" w:cs="louts-shamy"/>
          <w:color w:val="000000"/>
          <w:sz w:val="28"/>
          <w:rtl/>
        </w:rPr>
        <w:t>: قالون (بخلف عنه)،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584CEF1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ﱘ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(بالياء)</w:t>
      </w:r>
      <w:r>
        <w:rPr>
          <w:rFonts w:ascii="louts-shamy" w:hAnsi="louts-shamy" w:cs="louts-shamy"/>
          <w:color w:val="000000"/>
          <w:sz w:val="28"/>
          <w:rtl/>
        </w:rPr>
        <w:t>: نافع (وهو الوجه الثاني لقالون)،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1303CFD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6" w:hAnsi="QCF_P306" w:cs="QCF_P306"/>
          <w:color w:val="E20019"/>
          <w:sz w:val="28"/>
          <w:rtl/>
        </w:rPr>
        <w:t>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44A22BC" w14:textId="77777777" w:rsidR="00E532A9" w:rsidRDefault="00000000" w:rsidP="00984C46">
      <w:pPr>
        <w:bidi/>
      </w:pPr>
      <w:r>
        <w:rPr>
          <w:rFonts w:ascii="QCF_P306" w:hAnsi="QCF_P306" w:cs="QCF_P306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>: نافع، حفص، حمزة، الكسائي، خلف.</w:t>
      </w:r>
    </w:p>
    <w:p w14:paraId="7B234AC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مُتُّ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3F8B53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6" w:hAnsi="QCF_P306" w:cs="QCF_P306"/>
          <w:color w:val="E20019"/>
          <w:sz w:val="28"/>
          <w:rtl/>
        </w:rPr>
        <w:t>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74DFC97" w14:textId="77777777" w:rsidR="00E532A9" w:rsidRDefault="00000000" w:rsidP="00984C46">
      <w:pPr>
        <w:bidi/>
      </w:pPr>
      <w:r>
        <w:rPr>
          <w:rFonts w:ascii="QCF_P306" w:hAnsi="QCF_P306" w:cs="QCF_P306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 حفص، حمزة.</w:t>
      </w:r>
    </w:p>
    <w:p w14:paraId="15E00A5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نِسۡيٗا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4EFA860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6" w:hAnsi="QCF_P306" w:cs="QCF_P306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06" w:hAnsi="QCF_P306" w:cs="QCF_P306"/>
          <w:color w:val="E20019"/>
          <w:sz w:val="28"/>
          <w:rtl/>
        </w:rPr>
        <w:t>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BF37D45" w14:textId="77777777" w:rsidR="00E532A9" w:rsidRDefault="00000000" w:rsidP="00984C46">
      <w:pPr>
        <w:bidi/>
      </w:pPr>
      <w:r>
        <w:rPr>
          <w:rFonts w:ascii="QCF_P306" w:hAnsi="QCF_P306" w:cs="QCF_P306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تَحۡتِهَا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4719C70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مَن تَحۡتَهَا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رويس. </w:t>
      </w:r>
    </w:p>
    <w:p w14:paraId="42F49D2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6" w:hAnsi="QCF_P306" w:cs="QCF_P306"/>
          <w:color w:val="E20019"/>
          <w:sz w:val="28"/>
          <w:rtl/>
        </w:rPr>
        <w:t>ﰀ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3D3E8E15" w14:textId="77777777" w:rsidR="00E532A9" w:rsidRDefault="00000000" w:rsidP="00984C46">
      <w:pPr>
        <w:bidi/>
      </w:pPr>
      <w:r>
        <w:rPr>
          <w:rFonts w:ascii="QCF_P306" w:hAnsi="QCF_P306" w:cs="QCF_P306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23DD811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تَسَّٰقَطۡ</w:t>
      </w:r>
      <w:r>
        <w:rPr>
          <w:rFonts w:ascii="louts-shamy" w:hAnsi="louts-shamy" w:cs="louts-shamy"/>
          <w:color w:val="000000"/>
          <w:sz w:val="28"/>
          <w:rtl/>
        </w:rPr>
        <w:t xml:space="preserve"> :نافع،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3AE117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تَسَٰقَطۡ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حمزة.</w:t>
      </w:r>
    </w:p>
    <w:p w14:paraId="47DFFDD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يَسَّٰقَطۡ</w:t>
      </w:r>
      <w:r>
        <w:rPr>
          <w:rFonts w:ascii="louts-shamy" w:hAnsi="louts-shamy" w:cs="louts-shamy"/>
          <w:color w:val="000000"/>
          <w:sz w:val="28"/>
          <w:rtl/>
        </w:rPr>
        <w:t xml:space="preserve"> : يعقوب.</w:t>
      </w:r>
    </w:p>
    <w:p w14:paraId="7719AFCA" w14:textId="77777777" w:rsidR="00E532A9" w:rsidRDefault="00000000" w:rsidP="00984C46">
      <w:pPr>
        <w:bidi/>
      </w:pPr>
      <w:r>
        <w:br w:type="page"/>
      </w:r>
    </w:p>
    <w:p w14:paraId="2F79C94D" w14:textId="77777777" w:rsidR="00E532A9" w:rsidRDefault="00000000" w:rsidP="00984C46">
      <w:pPr>
        <w:bidi/>
      </w:pPr>
      <w:r>
        <w:lastRenderedPageBreak/>
        <w:t>صفحة: 307</w:t>
      </w:r>
    </w:p>
    <w:p w14:paraId="6E2C5E9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7" w:hAnsi="QCF_P307" w:cs="QCF_P307"/>
          <w:color w:val="E20019"/>
          <w:sz w:val="28"/>
          <w:rtl/>
        </w:rPr>
        <w:t>ﮐ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736D6D3" w14:textId="77777777" w:rsidR="00E532A9" w:rsidRDefault="00000000" w:rsidP="00984C46">
      <w:pPr>
        <w:bidi/>
      </w:pPr>
      <w:r>
        <w:rPr>
          <w:rFonts w:ascii="QCF_P307" w:hAnsi="QCF_P307" w:cs="QCF_P307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4DDC273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نَبِيٓـٔٗا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 (مع المد المتصل). </w:t>
      </w:r>
    </w:p>
    <w:p w14:paraId="11D8EBD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7" w:hAnsi="QCF_P307" w:cs="QCF_P307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07" w:hAnsi="QCF_P307" w:cs="QCF_P307"/>
          <w:color w:val="E20019"/>
          <w:sz w:val="28"/>
          <w:rtl/>
        </w:rPr>
        <w:t>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9DBFA1C" w14:textId="77777777" w:rsidR="00E532A9" w:rsidRDefault="00000000" w:rsidP="00984C46">
      <w:pPr>
        <w:bidi/>
      </w:pPr>
      <w:r>
        <w:rPr>
          <w:rFonts w:ascii="QCF_P307" w:hAnsi="QCF_P307" w:cs="QCF_P307"/>
          <w:color w:val="009036"/>
          <w:sz w:val="28"/>
          <w:rtl/>
        </w:rPr>
        <w:t>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07" w:hAnsi="QCF_P307" w:cs="QCF_P307"/>
          <w:color w:val="009036"/>
          <w:sz w:val="28"/>
          <w:rtl/>
        </w:rPr>
        <w:t>ﯖ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يعقوب.</w:t>
      </w:r>
    </w:p>
    <w:p w14:paraId="1716D2B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قَوۡلُ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لۡحَقِّ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19DDE4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7" w:hAnsi="QCF_P307" w:cs="QCF_P307"/>
          <w:color w:val="E20019"/>
          <w:sz w:val="28"/>
          <w:rtl/>
        </w:rPr>
        <w:t>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0659EBE" w14:textId="77777777" w:rsidR="00E532A9" w:rsidRDefault="00000000" w:rsidP="00984C46">
      <w:pPr>
        <w:bidi/>
      </w:pPr>
      <w:r>
        <w:rPr>
          <w:rFonts w:ascii="QCF_P307" w:hAnsi="QCF_P307" w:cs="QCF_P307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55879B0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فَيَكُونَ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4E53BB6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7" w:hAnsi="QCF_P307" w:cs="QCF_P307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07" w:hAnsi="QCF_P307" w:cs="QCF_P307"/>
          <w:color w:val="E20019"/>
          <w:sz w:val="28"/>
          <w:rtl/>
        </w:rPr>
        <w:t>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D4A494B" w14:textId="77777777" w:rsidR="00E532A9" w:rsidRDefault="00000000" w:rsidP="00984C46">
      <w:pPr>
        <w:bidi/>
      </w:pPr>
      <w:r>
        <w:rPr>
          <w:rFonts w:ascii="QCF_P307" w:hAnsi="QCF_P307" w:cs="QCF_P307"/>
          <w:color w:val="009036"/>
          <w:sz w:val="28"/>
          <w:rtl/>
        </w:rPr>
        <w:t>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07" w:hAnsi="QCF_P307" w:cs="QCF_P307"/>
          <w:color w:val="009036"/>
          <w:sz w:val="28"/>
          <w:rtl/>
        </w:rPr>
        <w:t>ﯯ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روح، خلف. </w:t>
      </w:r>
    </w:p>
    <w:p w14:paraId="25EAB66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وَأَنَّ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للَّهَ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رويس. </w:t>
      </w:r>
    </w:p>
    <w:p w14:paraId="3863BC6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7" w:hAnsi="QCF_P307" w:cs="QCF_P307"/>
          <w:color w:val="E20019"/>
          <w:sz w:val="28"/>
          <w:rtl/>
        </w:rPr>
        <w:t>ﯵ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5404782" w14:textId="77777777" w:rsidR="00E532A9" w:rsidRDefault="00000000" w:rsidP="00984C46">
      <w:pPr>
        <w:bidi/>
      </w:pPr>
      <w:r>
        <w:rPr>
          <w:rFonts w:ascii="QCF_P307" w:hAnsi="QCF_P307" w:cs="QCF_P307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6E0442F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صِۜرَٰطٞ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348A819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صِ۬رَٰطٞ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409A0845" w14:textId="77777777" w:rsidR="00E532A9" w:rsidRDefault="00000000" w:rsidP="00984C46">
      <w:pPr>
        <w:bidi/>
      </w:pPr>
      <w:r>
        <w:br w:type="page"/>
      </w:r>
    </w:p>
    <w:p w14:paraId="703C226B" w14:textId="77777777" w:rsidR="00E532A9" w:rsidRDefault="00000000" w:rsidP="00984C46">
      <w:pPr>
        <w:bidi/>
      </w:pPr>
      <w:r>
        <w:lastRenderedPageBreak/>
        <w:t>صفحة: 308</w:t>
      </w:r>
    </w:p>
    <w:p w14:paraId="4E015D8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56DEB39" w14:textId="77777777" w:rsidR="00E532A9" w:rsidRDefault="00000000" w:rsidP="00984C46">
      <w:pPr>
        <w:bidi/>
      </w:pPr>
      <w:r>
        <w:rPr>
          <w:rFonts w:ascii="QCF_P308" w:hAnsi="QCF_P308" w:cs="QCF_P308"/>
          <w:color w:val="009036"/>
          <w:sz w:val="28"/>
          <w:rtl/>
        </w:rPr>
        <w:t>ﭥ</w:t>
      </w:r>
      <w:r>
        <w:rPr>
          <w:rFonts w:ascii="louts-shamy" w:hAnsi="louts-shamy" w:cs="louts-shamy"/>
          <w:color w:val="000000"/>
          <w:sz w:val="28"/>
          <w:rtl/>
        </w:rPr>
        <w:t>: كل القراء عدا يعقوب.</w:t>
      </w:r>
    </w:p>
    <w:p w14:paraId="04E5A1C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يَرۡجِعُونَ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  </w:t>
      </w:r>
    </w:p>
    <w:p w14:paraId="787B3DD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308" w:hAnsi="QCF_P308" w:cs="QCF_P308"/>
          <w:color w:val="E20019"/>
          <w:sz w:val="28"/>
          <w:rtl/>
        </w:rPr>
        <w:t>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2B00E51C" w14:textId="77777777" w:rsidR="00E532A9" w:rsidRDefault="00000000" w:rsidP="00984C46">
      <w:pPr>
        <w:bidi/>
      </w:pPr>
      <w:r>
        <w:rPr>
          <w:rFonts w:ascii="QCF_P308" w:hAnsi="QCF_P308" w:cs="QCF_P308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يَٰإِبۡرَٰهِيمُ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5C62220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يَـٰٓإِبۡرَٰهَىٰمُ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هشام.    </w:t>
      </w:r>
    </w:p>
    <w:p w14:paraId="3BC09C5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 xml:space="preserve">(جميعًا)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6739C29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يَٰأَبَتِ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2DEAFBA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يَٰأَبَتَ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2AC5764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 xml:space="preserve">(جميعًا)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74588E7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يَٰأَبَتِ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045E35F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يَٰأَبَتَ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2D47EF6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3BB863F7" w14:textId="77777777" w:rsidR="00E532A9" w:rsidRDefault="00000000" w:rsidP="00984C46">
      <w:pPr>
        <w:bidi/>
      </w:pPr>
      <w:r>
        <w:rPr>
          <w:rFonts w:ascii="QCF_P308" w:hAnsi="QCF_P308" w:cs="QCF_P308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2BDFC5E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صِۜرَٰطٗا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42B7500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صِ۬رَٰطٗا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0D872AF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 xml:space="preserve">(جميعًا)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15870AB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يَٰأَبَتِ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78B2B39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يَٰأَبَتَ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7A9FBE8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 xml:space="preserve">(جميعًا)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5D5C4C6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يَٰأَبَتِ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38EB064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يَٰأَبَتَ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2B5C678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308" w:hAnsi="QCF_P308" w:cs="QCF_P308"/>
          <w:color w:val="E20019"/>
          <w:sz w:val="28"/>
          <w:rtl/>
        </w:rPr>
        <w:t>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12FC4D15" w14:textId="77777777" w:rsidR="00E532A9" w:rsidRDefault="00000000" w:rsidP="00984C46">
      <w:pPr>
        <w:bidi/>
      </w:pPr>
      <w:r>
        <w:rPr>
          <w:rFonts w:ascii="QCF_P308" w:hAnsi="QCF_P308" w:cs="QCF_P308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يَٰإِبۡرَٰهِيمُ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7425EA7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يَـٰٓإِبۡرَٰهَىٰمُ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هشام.    </w:t>
      </w:r>
    </w:p>
    <w:p w14:paraId="6DA05D7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3C2DE19D" w14:textId="77777777" w:rsidR="00E532A9" w:rsidRDefault="00000000" w:rsidP="00984C46">
      <w:pPr>
        <w:bidi/>
      </w:pPr>
      <w:r>
        <w:rPr>
          <w:rFonts w:ascii="QCF_P308" w:hAnsi="QCF_P308" w:cs="QCF_P308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47351FF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نَّبِيٓـٔٗا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   </w:t>
      </w:r>
    </w:p>
    <w:p w14:paraId="5C18686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F6AF6B0" w14:textId="77777777" w:rsidR="00E532A9" w:rsidRDefault="00000000" w:rsidP="00984C46">
      <w:pPr>
        <w:bidi/>
      </w:pPr>
      <w:r>
        <w:rPr>
          <w:rFonts w:ascii="QCF_P308" w:hAnsi="QCF_P308" w:cs="QCF_P308"/>
          <w:color w:val="009036"/>
          <w:sz w:val="28"/>
          <w:rtl/>
        </w:rPr>
        <w:t>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خلف.</w:t>
      </w:r>
    </w:p>
    <w:p w14:paraId="358696A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مُخۡلِصٗا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74E60E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64E86EC2" w14:textId="77777777" w:rsidR="00E532A9" w:rsidRDefault="00000000" w:rsidP="00984C46">
      <w:pPr>
        <w:bidi/>
      </w:pPr>
      <w:r>
        <w:rPr>
          <w:rFonts w:ascii="QCF_P308" w:hAnsi="QCF_P308" w:cs="QCF_P308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43EDF77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نَّبِيٓـٔٗا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   </w:t>
      </w:r>
    </w:p>
    <w:p w14:paraId="1B3AAAA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8" w:hAnsi="QCF_P308" w:cs="QCF_P308"/>
          <w:color w:val="E20019"/>
          <w:sz w:val="28"/>
          <w:rtl/>
        </w:rPr>
        <w:t>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34B0B0A4" w14:textId="77777777" w:rsidR="00E532A9" w:rsidRDefault="00000000" w:rsidP="00984C46">
      <w:pPr>
        <w:bidi/>
      </w:pPr>
      <w:r>
        <w:rPr>
          <w:rFonts w:ascii="QCF_P308" w:hAnsi="QCF_P308" w:cs="QCF_P308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7975485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نَّبِيٓـٔٗا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   </w:t>
      </w:r>
    </w:p>
    <w:p w14:paraId="2365E7E3" w14:textId="77777777" w:rsidR="00E532A9" w:rsidRDefault="00000000" w:rsidP="00984C46">
      <w:pPr>
        <w:bidi/>
      </w:pPr>
      <w:r>
        <w:br w:type="page"/>
      </w:r>
    </w:p>
    <w:p w14:paraId="177DA9B0" w14:textId="77777777" w:rsidR="00E532A9" w:rsidRDefault="00000000" w:rsidP="00984C46">
      <w:pPr>
        <w:bidi/>
      </w:pPr>
      <w:r>
        <w:lastRenderedPageBreak/>
        <w:t>صفحة: 309</w:t>
      </w:r>
    </w:p>
    <w:p w14:paraId="4AE37D9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9" w:hAnsi="QCF_P309" w:cs="QCF_P309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09" w:hAnsi="QCF_P309" w:cs="QCF_P309"/>
          <w:color w:val="E20019"/>
          <w:sz w:val="28"/>
          <w:rtl/>
        </w:rPr>
        <w:t>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455A342" w14:textId="77777777" w:rsidR="00E532A9" w:rsidRDefault="00000000" w:rsidP="00984C46">
      <w:pPr>
        <w:bidi/>
      </w:pPr>
      <w:r>
        <w:rPr>
          <w:rFonts w:ascii="QCF_P309" w:hAnsi="QCF_P309" w:cs="QCF_P309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09" w:hAnsi="QCF_P309" w:cs="QCF_P309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3464E48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نَبِيٓـٔٗا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لنَّبِيٓـِٔـ‍ۧنَ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 (مع المد المتصل). </w:t>
      </w:r>
    </w:p>
    <w:p w14:paraId="1DA103A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9" w:hAnsi="QCF_P309" w:cs="QCF_P309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09" w:hAnsi="QCF_P309" w:cs="QCF_P309"/>
          <w:color w:val="E20019"/>
          <w:sz w:val="28"/>
          <w:rtl/>
        </w:rPr>
        <w:t>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5164FB3" w14:textId="77777777" w:rsidR="00E532A9" w:rsidRDefault="00000000" w:rsidP="00984C46">
      <w:pPr>
        <w:bidi/>
      </w:pPr>
      <w:r>
        <w:rPr>
          <w:rFonts w:ascii="QCF_P309" w:hAnsi="QCF_P309" w:cs="QCF_P309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09" w:hAnsi="QCF_P309" w:cs="QCF_P309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03FC4FB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نَبِيٓـٔٗا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ٱلنَّبِيٓـِٔـ‍ۧنَ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 (مع المد المتصل). </w:t>
      </w:r>
    </w:p>
    <w:p w14:paraId="0189B54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9" w:hAnsi="QCF_P309" w:cs="QCF_P309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09" w:hAnsi="QCF_P309" w:cs="QCF_P309"/>
          <w:color w:val="E20019"/>
          <w:sz w:val="28"/>
          <w:rtl/>
        </w:rPr>
        <w:t>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AFB5FCC" w14:textId="77777777" w:rsidR="00E532A9" w:rsidRDefault="00000000" w:rsidP="00984C46">
      <w:pPr>
        <w:bidi/>
      </w:pPr>
      <w:r>
        <w:rPr>
          <w:rFonts w:ascii="QCF_P309" w:hAnsi="QCF_P309" w:cs="QCF_P309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09" w:hAnsi="QCF_P309" w:cs="QCF_P309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3896DF2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نَبِيٓـٔٗا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ٱلنَّبِيٓـِٔـ‍ۧنَ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 (مع المد المتصل). </w:t>
      </w:r>
    </w:p>
    <w:p w14:paraId="0EFB38B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9" w:hAnsi="QCF_P309" w:cs="QCF_P309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09" w:hAnsi="QCF_P309" w:cs="QCF_P309"/>
          <w:color w:val="E20019"/>
          <w:sz w:val="28"/>
          <w:rtl/>
        </w:rPr>
        <w:t>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6BC85EC" w14:textId="77777777" w:rsidR="00E532A9" w:rsidRDefault="00000000" w:rsidP="00984C46">
      <w:pPr>
        <w:bidi/>
      </w:pPr>
      <w:r>
        <w:rPr>
          <w:rFonts w:ascii="QCF_P309" w:hAnsi="QCF_P309" w:cs="QCF_P309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09" w:hAnsi="QCF_P309" w:cs="QCF_P309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196A91B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نَبِيٓـٔٗا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ٱلنَّبِيٓـِٔـ‍ۧنَ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 (مع المد المتصل). </w:t>
      </w:r>
    </w:p>
    <w:p w14:paraId="2864F14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9" w:hAnsi="QCF_P309" w:cs="QCF_P309"/>
          <w:color w:val="E20019"/>
          <w:sz w:val="28"/>
          <w:rtl/>
        </w:rPr>
        <w:t>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389C5F4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09" w:hAnsi="QCF_P309" w:cs="QCF_P309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177BF736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هشام.  </w:t>
      </w:r>
    </w:p>
    <w:p w14:paraId="09C796B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9" w:hAnsi="QCF_P309" w:cs="QCF_P309"/>
          <w:color w:val="E20019"/>
          <w:sz w:val="32"/>
          <w:rtl/>
        </w:rPr>
        <w:t>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8EE3BAE" w14:textId="77777777" w:rsidR="00E532A9" w:rsidRDefault="00000000" w:rsidP="00984C46">
      <w:pPr>
        <w:bidi/>
      </w:pPr>
      <w:r>
        <w:rPr>
          <w:rFonts w:ascii="QCF_P309" w:hAnsi="QCF_P309" w:cs="QCF_P309"/>
          <w:color w:val="009036"/>
          <w:sz w:val="32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674617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69CB271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9" w:hAnsi="QCF_P309" w:cs="QCF_P309"/>
          <w:color w:val="E20019"/>
          <w:sz w:val="32"/>
          <w:rtl/>
        </w:rPr>
        <w:t>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1A7345C" w14:textId="77777777" w:rsidR="00E532A9" w:rsidRDefault="00000000" w:rsidP="00984C46">
      <w:pPr>
        <w:bidi/>
      </w:pPr>
      <w:r>
        <w:rPr>
          <w:rFonts w:ascii="QCF_P309" w:hAnsi="QCF_P309" w:cs="QCF_P309"/>
          <w:color w:val="009036"/>
          <w:sz w:val="32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6907E3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204616A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9" w:hAnsi="QCF_P309" w:cs="QCF_P309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BE02AC9" w14:textId="77777777" w:rsidR="00E532A9" w:rsidRDefault="00000000" w:rsidP="00984C46">
      <w:pPr>
        <w:bidi/>
      </w:pPr>
      <w:r>
        <w:rPr>
          <w:rFonts w:ascii="QCF_P309" w:hAnsi="QCF_P309" w:cs="QCF_P309"/>
          <w:color w:val="009036"/>
          <w:sz w:val="28"/>
          <w:rtl/>
        </w:rPr>
        <w:t>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21D62F3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وَبِكِيّٗا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الكسائي. </w:t>
      </w:r>
    </w:p>
    <w:p w14:paraId="30DF4FA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9" w:hAnsi="QCF_P309" w:cs="QCF_P309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</w:p>
    <w:p w14:paraId="01FF128F" w14:textId="77777777" w:rsidR="00E532A9" w:rsidRDefault="00000000" w:rsidP="00984C46">
      <w:pPr>
        <w:bidi/>
      </w:pPr>
      <w:r>
        <w:rPr>
          <w:rFonts w:ascii="QCF_P309" w:hAnsi="QCF_P309" w:cs="QCF_P309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حفص، حمزة، الكسائي، خلف. </w:t>
      </w:r>
    </w:p>
    <w:p w14:paraId="3177B27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يُدۡخَلُونَ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8067A1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09" w:hAnsi="QCF_P309" w:cs="QCF_P309"/>
          <w:color w:val="E20019"/>
          <w:sz w:val="28"/>
          <w:rtl/>
        </w:rPr>
        <w:t>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0B87972F" w14:textId="77777777" w:rsidR="00E532A9" w:rsidRDefault="00000000" w:rsidP="00984C46">
      <w:pPr>
        <w:bidi/>
      </w:pPr>
      <w:r>
        <w:rPr>
          <w:rFonts w:ascii="QCF_P309" w:hAnsi="QCF_P309" w:cs="QCF_P309"/>
          <w:color w:val="009036"/>
          <w:sz w:val="28"/>
          <w:rtl/>
        </w:rPr>
        <w:t>ﯿ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رويس.</w:t>
      </w:r>
    </w:p>
    <w:p w14:paraId="6BBFA81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نُوَرِّثُ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رويس.</w:t>
      </w:r>
    </w:p>
    <w:p w14:paraId="32A02ECE" w14:textId="77777777" w:rsidR="00E532A9" w:rsidRDefault="00000000" w:rsidP="00984C46">
      <w:pPr>
        <w:bidi/>
      </w:pPr>
      <w:r>
        <w:br w:type="page"/>
      </w:r>
    </w:p>
    <w:p w14:paraId="4630745F" w14:textId="77777777" w:rsidR="00E532A9" w:rsidRDefault="00000000" w:rsidP="00984C46">
      <w:pPr>
        <w:bidi/>
      </w:pPr>
      <w:r>
        <w:lastRenderedPageBreak/>
        <w:t>صفحة: 310</w:t>
      </w:r>
    </w:p>
    <w:p w14:paraId="4BED2AB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0" w:hAnsi="QCF_P310" w:cs="QCF_P310"/>
          <w:color w:val="E20019"/>
          <w:sz w:val="28"/>
          <w:rtl/>
        </w:rPr>
        <w:t>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(والقراء على أصولهم في الهمزتين من كلمة) فيها قراءتان:</w:t>
      </w:r>
    </w:p>
    <w:p w14:paraId="648B9B65" w14:textId="77777777" w:rsidR="00E532A9" w:rsidRDefault="00000000" w:rsidP="00984C46">
      <w:pPr>
        <w:bidi/>
      </w:pPr>
      <w:r>
        <w:rPr>
          <w:rFonts w:ascii="QCF_P310" w:hAnsi="QCF_P310" w:cs="QCF_P310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(بخلف عنه).</w:t>
      </w:r>
    </w:p>
    <w:p w14:paraId="5AD55C6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إِذَا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 (الوجه الثاني له).  </w:t>
      </w:r>
    </w:p>
    <w:p w14:paraId="464634F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0" w:hAnsi="QCF_P310" w:cs="QCF_P310"/>
          <w:color w:val="E20019"/>
          <w:sz w:val="28"/>
          <w:rtl/>
        </w:rPr>
        <w:t>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E6B540F" w14:textId="77777777" w:rsidR="00E532A9" w:rsidRDefault="00000000" w:rsidP="00984C46">
      <w:pPr>
        <w:bidi/>
      </w:pPr>
      <w:r>
        <w:rPr>
          <w:rFonts w:ascii="QCF_P310" w:hAnsi="QCF_P310" w:cs="QCF_P310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حفص، حمزة، الكسائي، خلف.</w:t>
      </w:r>
    </w:p>
    <w:p w14:paraId="468472E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مُتُّ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237FAC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0" w:hAnsi="QCF_P310" w:cs="QCF_P310"/>
          <w:color w:val="E20019"/>
          <w:sz w:val="28"/>
          <w:rtl/>
        </w:rPr>
        <w:t>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89B8FDD" w14:textId="77777777" w:rsidR="00E532A9" w:rsidRDefault="00000000" w:rsidP="00984C46">
      <w:pPr>
        <w:bidi/>
      </w:pPr>
      <w:r>
        <w:rPr>
          <w:rFonts w:ascii="QCF_P310" w:hAnsi="QCF_P310" w:cs="QCF_P310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عاصم. </w:t>
      </w:r>
    </w:p>
    <w:p w14:paraId="22EACB4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يَذَّكَّرُ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   </w:t>
      </w:r>
    </w:p>
    <w:p w14:paraId="2485534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0" w:hAnsi="QCF_P310" w:cs="QCF_P310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10" w:hAnsi="QCF_P310" w:cs="QCF_P310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10" w:hAnsi="QCF_P310" w:cs="QCF_P310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9D7FD78" w14:textId="77777777" w:rsidR="00E532A9" w:rsidRDefault="00000000" w:rsidP="00984C46">
      <w:pPr>
        <w:bidi/>
      </w:pPr>
      <w:r>
        <w:rPr>
          <w:rFonts w:ascii="QCF_P310" w:hAnsi="QCF_P310" w:cs="QCF_P310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10" w:hAnsi="QCF_P310" w:cs="QCF_P310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10" w:hAnsi="QCF_P310" w:cs="QCF_P310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:حفص، حمزة، الكسائي.</w:t>
      </w:r>
    </w:p>
    <w:p w14:paraId="5E23AD0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جُثِيّٗا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عُتِيّٗا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صُلِيّٗا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19B2980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0" w:hAnsi="QCF_P310" w:cs="QCF_P310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10" w:hAnsi="QCF_P310" w:cs="QCF_P310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10" w:hAnsi="QCF_P310" w:cs="QCF_P310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737E0E64" w14:textId="77777777" w:rsidR="00E532A9" w:rsidRDefault="00000000" w:rsidP="00984C46">
      <w:pPr>
        <w:bidi/>
      </w:pPr>
      <w:r>
        <w:rPr>
          <w:rFonts w:ascii="QCF_P310" w:hAnsi="QCF_P310" w:cs="QCF_P310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10" w:hAnsi="QCF_P310" w:cs="QCF_P310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10" w:hAnsi="QCF_P310" w:cs="QCF_P310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:حفص، حمزة، الكسائي.</w:t>
      </w:r>
    </w:p>
    <w:p w14:paraId="45FAFCB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جُثِيّٗا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عُتِيّٗا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صُلِيّٗا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48BE42B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0" w:hAnsi="QCF_P310" w:cs="QCF_P310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10" w:hAnsi="QCF_P310" w:cs="QCF_P310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10" w:hAnsi="QCF_P310" w:cs="QCF_P310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46122379" w14:textId="77777777" w:rsidR="00E532A9" w:rsidRDefault="00000000" w:rsidP="00984C46">
      <w:pPr>
        <w:bidi/>
      </w:pPr>
      <w:r>
        <w:rPr>
          <w:rFonts w:ascii="QCF_P310" w:hAnsi="QCF_P310" w:cs="QCF_P310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10" w:hAnsi="QCF_P310" w:cs="QCF_P310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10" w:hAnsi="QCF_P310" w:cs="QCF_P310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:حفص، حمزة، الكسائي.</w:t>
      </w:r>
    </w:p>
    <w:p w14:paraId="40E7AD4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جُثِيّٗا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عُتِيّٗا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صُلِيّٗا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12EE575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0" w:hAnsi="QCF_P310" w:cs="QCF_P310"/>
          <w:color w:val="E20019"/>
          <w:sz w:val="28"/>
          <w:rtl/>
        </w:rPr>
        <w:t>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C99EF23" w14:textId="77777777" w:rsidR="00E532A9" w:rsidRDefault="00000000" w:rsidP="00984C46">
      <w:pPr>
        <w:bidi/>
      </w:pPr>
      <w:r>
        <w:rPr>
          <w:rFonts w:ascii="QCF_P310" w:hAnsi="QCF_P310" w:cs="QCF_P310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877EA9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نُنجِي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الكسائي، يعقوب. </w:t>
      </w:r>
    </w:p>
    <w:p w14:paraId="4B6F19F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0" w:hAnsi="QCF_P310" w:cs="QCF_P310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10" w:hAnsi="QCF_P310" w:cs="QCF_P310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10" w:hAnsi="QCF_P310" w:cs="QCF_P310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042F4CB" w14:textId="77777777" w:rsidR="00E532A9" w:rsidRDefault="00000000" w:rsidP="00984C46">
      <w:pPr>
        <w:bidi/>
      </w:pPr>
      <w:r>
        <w:rPr>
          <w:rFonts w:ascii="QCF_P310" w:hAnsi="QCF_P310" w:cs="QCF_P310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10" w:hAnsi="QCF_P310" w:cs="QCF_P310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10" w:hAnsi="QCF_P310" w:cs="QCF_P310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:حفص، حمزة، الكسائي.</w:t>
      </w:r>
    </w:p>
    <w:p w14:paraId="23B5B2B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جُثِيّٗا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عُتِيّٗا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صُلِيّٗا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0C96CFD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0" w:hAnsi="QCF_P310" w:cs="QCF_P310"/>
          <w:color w:val="E20019"/>
          <w:sz w:val="28"/>
          <w:rtl/>
        </w:rPr>
        <w:t>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0AFF812" w14:textId="77777777" w:rsidR="00E532A9" w:rsidRDefault="00000000" w:rsidP="00984C46">
      <w:pPr>
        <w:bidi/>
      </w:pPr>
      <w:r>
        <w:rPr>
          <w:rFonts w:ascii="QCF_P310" w:hAnsi="QCF_P310" w:cs="QCF_P310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9CC8E4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477AF51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0" w:hAnsi="QCF_P310" w:cs="QCF_P310"/>
          <w:color w:val="E20019"/>
          <w:sz w:val="28"/>
          <w:rtl/>
        </w:rPr>
        <w:t>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318344A" w14:textId="77777777" w:rsidR="00E532A9" w:rsidRDefault="00000000" w:rsidP="00984C46">
      <w:pPr>
        <w:bidi/>
      </w:pPr>
      <w:r>
        <w:rPr>
          <w:rFonts w:ascii="QCF_P310" w:hAnsi="QCF_P310" w:cs="QCF_P310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29ACDA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مُّقَامٗا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7D15B0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0" w:hAnsi="QCF_P310" w:cs="QCF_P310"/>
          <w:color w:val="E20019"/>
          <w:sz w:val="28"/>
          <w:rtl/>
        </w:rPr>
        <w:t>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59E4567" w14:textId="77777777" w:rsidR="00E532A9" w:rsidRDefault="00000000" w:rsidP="00984C46">
      <w:pPr>
        <w:bidi/>
      </w:pPr>
      <w:r>
        <w:rPr>
          <w:rFonts w:ascii="QCF_P310" w:hAnsi="QCF_P310" w:cs="QCF_P310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هشام، عاصم، حمزة، الكسائي، يعقوب، خلف. </w:t>
      </w:r>
    </w:p>
    <w:p w14:paraId="03D9782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وَرِيّٗا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8E3540C" w14:textId="77777777" w:rsidR="00E532A9" w:rsidRDefault="00000000" w:rsidP="00984C46">
      <w:pPr>
        <w:bidi/>
      </w:pPr>
      <w:r>
        <w:br w:type="page"/>
      </w:r>
    </w:p>
    <w:p w14:paraId="541C2F11" w14:textId="77777777" w:rsidR="00E532A9" w:rsidRDefault="00000000" w:rsidP="00984C46">
      <w:pPr>
        <w:bidi/>
      </w:pPr>
      <w:r>
        <w:lastRenderedPageBreak/>
        <w:t>صفحة: 311</w:t>
      </w:r>
    </w:p>
    <w:p w14:paraId="58468FC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1" w:hAnsi="QCF_P311" w:cs="QCF_P311"/>
          <w:color w:val="E20019"/>
          <w:sz w:val="28"/>
          <w:rtl/>
        </w:rPr>
        <w:t>ﭑ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أربع قراءات:</w:t>
      </w:r>
    </w:p>
    <w:p w14:paraId="260738D0" w14:textId="77777777" w:rsidR="00E532A9" w:rsidRDefault="00000000" w:rsidP="00984C46">
      <w:pPr>
        <w:bidi/>
      </w:pPr>
      <w:r>
        <w:rPr>
          <w:rFonts w:ascii="QCF_P311" w:hAnsi="QCF_P311" w:cs="QCF_P311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E1B43C6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ﲿ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703F651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ﳀ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اَفَرَٰٓ يۡتَ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6E0D772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أَفَرَيۡتَ</w:t>
      </w:r>
      <w:r>
        <w:rPr>
          <w:rFonts w:ascii="louts-shamy" w:hAnsi="louts-shamy" w:cs="louts-shamy"/>
          <w:color w:val="006AB3"/>
          <w:sz w:val="28"/>
          <w:rtl/>
        </w:rPr>
        <w:t xml:space="preserve"> (بحذف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    </w:t>
      </w:r>
    </w:p>
    <w:p w14:paraId="15A0615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1" w:hAnsi="QCF_P311" w:cs="QCF_P311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1" w:hAnsi="QCF_P311" w:cs="QCF_P311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C32889" w14:textId="77777777" w:rsidR="00E532A9" w:rsidRDefault="00000000" w:rsidP="00984C46">
      <w:pPr>
        <w:bidi/>
      </w:pPr>
      <w:r>
        <w:rPr>
          <w:rFonts w:ascii="QCF_P311" w:hAnsi="QCF_P311" w:cs="QCF_P311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1" w:hAnsi="QCF_P311" w:cs="QCF_P311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DF6F91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وَوُلۡدًا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وُلۡدٗا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 </w:t>
      </w:r>
    </w:p>
    <w:p w14:paraId="56BFDC9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1" w:hAnsi="QCF_P311" w:cs="QCF_P311"/>
          <w:color w:val="E20019"/>
          <w:sz w:val="28"/>
          <w:rtl/>
        </w:rPr>
        <w:t>ﮁ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97DC3BA" w14:textId="77777777" w:rsidR="00E532A9" w:rsidRDefault="00000000" w:rsidP="00984C46">
      <w:pPr>
        <w:bidi/>
      </w:pPr>
      <w:r>
        <w:rPr>
          <w:rFonts w:ascii="QCF_P311" w:hAnsi="QCF_P311" w:cs="QCF_P311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8CA85A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5C74F07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1" w:hAnsi="QCF_P311" w:cs="QCF_P311"/>
          <w:color w:val="E20019"/>
          <w:sz w:val="28"/>
          <w:rtl/>
        </w:rPr>
        <w:t>ﮁ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D38E410" w14:textId="77777777" w:rsidR="00E532A9" w:rsidRDefault="00000000" w:rsidP="00984C46">
      <w:pPr>
        <w:bidi/>
      </w:pPr>
      <w:r>
        <w:rPr>
          <w:rFonts w:ascii="QCF_P311" w:hAnsi="QCF_P311" w:cs="QCF_P311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A91F87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2CF54E4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1" w:hAnsi="QCF_P311" w:cs="QCF_P311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1" w:hAnsi="QCF_P311" w:cs="QCF_P311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9C91FAF" w14:textId="77777777" w:rsidR="00E532A9" w:rsidRDefault="00000000" w:rsidP="00984C46">
      <w:pPr>
        <w:bidi/>
      </w:pPr>
      <w:r>
        <w:rPr>
          <w:rFonts w:ascii="QCF_P311" w:hAnsi="QCF_P311" w:cs="QCF_P311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1" w:hAnsi="QCF_P311" w:cs="QCF_P311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3D15C4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وَوُلۡدًا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وُلۡدٗا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 </w:t>
      </w:r>
    </w:p>
    <w:p w14:paraId="61CD281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1" w:hAnsi="QCF_P311" w:cs="QCF_P311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1" w:hAnsi="QCF_P311" w:cs="QCF_P311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1" w:hAnsi="QCF_P311" w:cs="QCF_P311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1687EB93" w14:textId="77777777" w:rsidR="00E532A9" w:rsidRDefault="00000000" w:rsidP="00984C46">
      <w:pPr>
        <w:bidi/>
      </w:pPr>
      <w:r>
        <w:rPr>
          <w:rFonts w:ascii="QCF_P311" w:hAnsi="QCF_P311" w:cs="QCF_P311"/>
          <w:color w:val="009036"/>
          <w:sz w:val="28"/>
          <w:rtl/>
        </w:rPr>
        <w:t>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11" w:hAnsi="QCF_P311" w:cs="QCF_P311"/>
          <w:color w:val="009036"/>
          <w:sz w:val="28"/>
          <w:rtl/>
        </w:rPr>
        <w:t>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11" w:hAnsi="QCF_P311" w:cs="QCF_P311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كثير،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7652B7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يَكَادُ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لسَّمَٰوَٰتُ يَتَفَطَّرۡنَ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نافع، الكسائي. </w:t>
      </w:r>
    </w:p>
    <w:p w14:paraId="7F42200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تَكَادُ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لسَّمَٰوَٰتُ يَنفَطِرۡنَ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يعقوب، خلف.</w:t>
      </w:r>
    </w:p>
    <w:p w14:paraId="26D32FE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lastRenderedPageBreak/>
        <w:t xml:space="preserve">﴿ </w:t>
      </w:r>
      <w:r>
        <w:rPr>
          <w:rFonts w:ascii="QCF_P311" w:hAnsi="QCF_P311" w:cs="QCF_P311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1" w:hAnsi="QCF_P311" w:cs="QCF_P311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EE20498" w14:textId="77777777" w:rsidR="00E532A9" w:rsidRDefault="00000000" w:rsidP="00984C46">
      <w:pPr>
        <w:bidi/>
      </w:pPr>
      <w:r>
        <w:rPr>
          <w:rFonts w:ascii="QCF_P311" w:hAnsi="QCF_P311" w:cs="QCF_P311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1" w:hAnsi="QCF_P311" w:cs="QCF_P311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FD6F3D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وَوُلۡدًا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وُلۡدٗا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 </w:t>
      </w:r>
    </w:p>
    <w:p w14:paraId="44564B6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1" w:hAnsi="QCF_P311" w:cs="QCF_P311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1" w:hAnsi="QCF_P311" w:cs="QCF_P311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D97EB16" w14:textId="77777777" w:rsidR="00E532A9" w:rsidRDefault="00000000" w:rsidP="00984C46">
      <w:pPr>
        <w:bidi/>
      </w:pPr>
      <w:r>
        <w:rPr>
          <w:rFonts w:ascii="QCF_P311" w:hAnsi="QCF_P311" w:cs="QCF_P311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1" w:hAnsi="QCF_P311" w:cs="QCF_P311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822931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وَوُلۡدًا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وُلۡدٗا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 </w:t>
      </w:r>
    </w:p>
    <w:p w14:paraId="3170D87B" w14:textId="77777777" w:rsidR="00E532A9" w:rsidRDefault="00000000" w:rsidP="00984C46">
      <w:pPr>
        <w:bidi/>
      </w:pPr>
      <w:r>
        <w:br w:type="page"/>
      </w:r>
    </w:p>
    <w:p w14:paraId="512DB056" w14:textId="77777777" w:rsidR="00E532A9" w:rsidRDefault="00000000" w:rsidP="00984C46">
      <w:pPr>
        <w:bidi/>
      </w:pPr>
      <w:r>
        <w:lastRenderedPageBreak/>
        <w:t>صفحة: 312</w:t>
      </w:r>
    </w:p>
    <w:p w14:paraId="60D2C24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2" w:hAnsi="QCF_P312" w:cs="QCF_P312"/>
          <w:color w:val="E20019"/>
          <w:sz w:val="28"/>
          <w:rtl/>
        </w:rPr>
        <w:t>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0744BB4" w14:textId="77777777" w:rsidR="00E532A9" w:rsidRDefault="00000000" w:rsidP="00984C46">
      <w:pPr>
        <w:bidi/>
      </w:pPr>
      <w:r>
        <w:rPr>
          <w:rFonts w:ascii="QCF_P312" w:hAnsi="QCF_P312" w:cs="QCF_P312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حمزة. </w:t>
      </w:r>
    </w:p>
    <w:p w14:paraId="5889026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لِتَبۡشُرَ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</w:t>
      </w:r>
    </w:p>
    <w:p w14:paraId="1B2EAE6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2" w:hAnsi="QCF_P312" w:cs="QCF_P312"/>
          <w:color w:val="E20019"/>
          <w:sz w:val="28"/>
          <w:rtl/>
        </w:rPr>
        <w:t>ﭵ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8E52544" w14:textId="77777777" w:rsidR="00E532A9" w:rsidRDefault="00000000" w:rsidP="00984C46">
      <w:pPr>
        <w:bidi/>
      </w:pPr>
      <w:r>
        <w:rPr>
          <w:rFonts w:ascii="QCF_P312" w:hAnsi="QCF_P312" w:cs="QCF_P312"/>
          <w:color w:val="009036"/>
          <w:sz w:val="28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9D393F8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4E06B0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2" w:hAnsi="QCF_P312" w:cs="QCF_P312"/>
          <w:color w:val="E20019"/>
          <w:sz w:val="28"/>
          <w:rtl/>
        </w:rPr>
        <w:t>ﭺ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076045E" w14:textId="77777777" w:rsidR="00E532A9" w:rsidRDefault="00000000" w:rsidP="00984C46">
      <w:pPr>
        <w:bidi/>
      </w:pPr>
      <w:r>
        <w:rPr>
          <w:rFonts w:ascii="QCF_P312" w:hAnsi="QCF_P312" w:cs="QCF_P312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3A925F6B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C635A7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2" w:hAnsi="QCF_P312" w:cs="QCF_P312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2" w:hAnsi="QCF_P312" w:cs="QCF_P312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A929C31" w14:textId="77777777" w:rsidR="00E532A9" w:rsidRDefault="00000000" w:rsidP="00984C46">
      <w:pPr>
        <w:bidi/>
      </w:pPr>
      <w:r>
        <w:rPr>
          <w:rFonts w:ascii="QCF_P312" w:hAnsi="QCF_P312" w:cs="QCF_P312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ٱمۡكُثُواْ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حمزة. </w:t>
      </w:r>
    </w:p>
    <w:p w14:paraId="557EBB2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لِأَهۡلِهُ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مۡكُثُوٓاْ</w:t>
      </w:r>
      <w:r>
        <w:rPr>
          <w:rFonts w:ascii="louts-shamy" w:hAnsi="louts-shamy" w:cs="louts-shamy"/>
          <w:color w:val="000000"/>
          <w:sz w:val="28"/>
          <w:rtl/>
        </w:rPr>
        <w:t xml:space="preserve"> : حمزة. </w:t>
      </w:r>
    </w:p>
    <w:p w14:paraId="79DF69B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2" w:hAnsi="QCF_P312" w:cs="QCF_P312"/>
          <w:color w:val="E20019"/>
          <w:sz w:val="28"/>
          <w:rtl/>
        </w:rPr>
        <w:t>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AE860F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إِنِّي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0FDB929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أَنِّيَ</w:t>
      </w:r>
      <w:r>
        <w:rPr>
          <w:rFonts w:ascii="louts-shamy" w:hAnsi="louts-shamy" w:cs="louts-shamy"/>
          <w:color w:val="000000"/>
          <w:sz w:val="28"/>
          <w:rtl/>
        </w:rPr>
        <w:t>: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5941FB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2" w:hAnsi="QCF_P312" w:cs="QCF_P312"/>
          <w:color w:val="E20019"/>
          <w:sz w:val="28"/>
          <w:rtl/>
        </w:rPr>
        <w:t>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E91C6C3" w14:textId="77777777" w:rsidR="00E532A9" w:rsidRDefault="00000000" w:rsidP="00984C46">
      <w:pPr>
        <w:bidi/>
      </w:pPr>
      <w:r>
        <w:rPr>
          <w:rFonts w:ascii="QCF_P312" w:hAnsi="QCF_P312" w:cs="QCF_P312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4982F67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طُوَىٰ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036F679" w14:textId="77777777" w:rsidR="00E532A9" w:rsidRDefault="00000000" w:rsidP="00984C46">
      <w:pPr>
        <w:bidi/>
      </w:pPr>
      <w:r>
        <w:br w:type="page"/>
      </w:r>
    </w:p>
    <w:p w14:paraId="179A4A5D" w14:textId="77777777" w:rsidR="00E532A9" w:rsidRDefault="00000000" w:rsidP="00984C46">
      <w:pPr>
        <w:bidi/>
      </w:pPr>
      <w:r>
        <w:lastRenderedPageBreak/>
        <w:t>صفحة: 313</w:t>
      </w:r>
    </w:p>
    <w:p w14:paraId="1523936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3" w:hAnsi="QCF_P313" w:cs="QCF_P313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3" w:hAnsi="QCF_P313" w:cs="QCF_P313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0DB7493" w14:textId="77777777" w:rsidR="00E532A9" w:rsidRDefault="00000000" w:rsidP="00984C46">
      <w:pPr>
        <w:bidi/>
      </w:pPr>
      <w:r>
        <w:rPr>
          <w:rFonts w:ascii="QCF_P313" w:hAnsi="QCF_P313" w:cs="QCF_P313"/>
          <w:color w:val="009036"/>
          <w:sz w:val="28"/>
          <w:rtl/>
        </w:rPr>
        <w:t>ﭑ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13" w:hAnsi="QCF_P313" w:cs="QCF_P313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حمزة.</w:t>
      </w:r>
    </w:p>
    <w:p w14:paraId="4E13D2D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وَأَنَّا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خۡتَرۡنَٰكَ</w:t>
      </w:r>
      <w:r>
        <w:rPr>
          <w:rFonts w:ascii="louts-shamy" w:hAnsi="louts-shamy" w:cs="louts-shamy"/>
          <w:color w:val="000000"/>
          <w:sz w:val="28"/>
          <w:rtl/>
        </w:rPr>
        <w:t xml:space="preserve"> : حمزة. </w:t>
      </w:r>
    </w:p>
    <w:p w14:paraId="698B643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3" w:hAnsi="QCF_P313" w:cs="QCF_P313"/>
          <w:color w:val="E20019"/>
          <w:sz w:val="28"/>
          <w:rtl/>
        </w:rPr>
        <w:t>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3911024" w14:textId="77777777" w:rsidR="00E532A9" w:rsidRDefault="00000000" w:rsidP="00984C46">
      <w:pPr>
        <w:bidi/>
      </w:pPr>
      <w:r>
        <w:rPr>
          <w:rFonts w:ascii="QCF_P313" w:hAnsi="QCF_P313" w:cs="QCF_P313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0F24ED5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أَشۡدُدۡ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16B258F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3" w:hAnsi="QCF_P313" w:cs="QCF_P313"/>
          <w:color w:val="E20019"/>
          <w:sz w:val="28"/>
          <w:rtl/>
        </w:rPr>
        <w:t>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30C735E" w14:textId="77777777" w:rsidR="00E532A9" w:rsidRDefault="00000000" w:rsidP="00984C46">
      <w:pPr>
        <w:bidi/>
      </w:pPr>
      <w:r>
        <w:rPr>
          <w:rFonts w:ascii="QCF_P313" w:hAnsi="QCF_P313" w:cs="QCF_P313"/>
          <w:color w:val="009036"/>
          <w:sz w:val="28"/>
          <w:rtl/>
        </w:rPr>
        <w:t>ﯶ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1FB2C35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وَأُشۡرِكۡهُ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7FD243F" w14:textId="77777777" w:rsidR="00E532A9" w:rsidRDefault="00000000" w:rsidP="00984C46">
      <w:pPr>
        <w:bidi/>
      </w:pPr>
      <w:r>
        <w:br w:type="page"/>
      </w:r>
    </w:p>
    <w:p w14:paraId="3564427B" w14:textId="77777777" w:rsidR="00E532A9" w:rsidRDefault="00000000" w:rsidP="00984C46">
      <w:pPr>
        <w:bidi/>
      </w:pPr>
      <w:r>
        <w:lastRenderedPageBreak/>
        <w:t>صفحة: 314</w:t>
      </w:r>
    </w:p>
    <w:p w14:paraId="625727F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4" w:hAnsi="QCF_P314" w:cs="QCF_P314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314" w:hAnsi="QCF_P314" w:cs="QCF_P314"/>
          <w:color w:val="E20019"/>
          <w:sz w:val="28"/>
          <w:rtl/>
        </w:rPr>
        <w:t>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A64E22" w14:textId="77777777" w:rsidR="00E532A9" w:rsidRDefault="00000000" w:rsidP="00984C46">
      <w:pPr>
        <w:bidi/>
      </w:pPr>
      <w:r>
        <w:rPr>
          <w:rFonts w:ascii="QCF_P314" w:hAnsi="QCF_P314" w:cs="QCF_P314"/>
          <w:color w:val="009036"/>
          <w:sz w:val="28"/>
          <w:rtl/>
        </w:rPr>
        <w:t>ﭬ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14" w:hAnsi="QCF_P314" w:cs="QCF_P314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B1048C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وَلۡتُصۡنَع عَّلَىٰ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AC5506F" w14:textId="77777777" w:rsidR="00E532A9" w:rsidRDefault="00000000" w:rsidP="00984C46">
      <w:pPr>
        <w:bidi/>
      </w:pPr>
      <w:r>
        <w:br w:type="page"/>
      </w:r>
    </w:p>
    <w:p w14:paraId="7EABB778" w14:textId="77777777" w:rsidR="00E532A9" w:rsidRDefault="00000000" w:rsidP="00984C46">
      <w:pPr>
        <w:bidi/>
      </w:pPr>
      <w:r>
        <w:lastRenderedPageBreak/>
        <w:t>صفحة: 315</w:t>
      </w:r>
    </w:p>
    <w:p w14:paraId="1CAA6E4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5" w:hAnsi="QCF_P315" w:cs="QCF_P315"/>
          <w:color w:val="E20019"/>
          <w:sz w:val="28"/>
          <w:rtl/>
        </w:rPr>
        <w:t>ﭢ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1549099" w14:textId="77777777" w:rsidR="00E532A9" w:rsidRDefault="00000000" w:rsidP="00984C46">
      <w:pPr>
        <w:bidi/>
      </w:pPr>
      <w:r>
        <w:rPr>
          <w:rFonts w:ascii="QCF_P315" w:hAnsi="QCF_P315" w:cs="QCF_P315"/>
          <w:color w:val="009036"/>
          <w:sz w:val="28"/>
          <w:rtl/>
        </w:rPr>
        <w:t>ﭢ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343C276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مِهَٰدٗا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02BFA05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5" w:hAnsi="QCF_P315" w:cs="QCF_P315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5" w:hAnsi="QCF_P315" w:cs="QCF_P315"/>
          <w:color w:val="E20019"/>
          <w:sz w:val="28"/>
          <w:rtl/>
        </w:rPr>
        <w:t>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C77C763" w14:textId="77777777" w:rsidR="00E532A9" w:rsidRDefault="00000000" w:rsidP="00984C46">
      <w:pPr>
        <w:bidi/>
      </w:pPr>
      <w:r>
        <w:rPr>
          <w:rFonts w:ascii="QCF_P315" w:hAnsi="QCF_P315" w:cs="QCF_P315"/>
          <w:color w:val="009036"/>
          <w:sz w:val="28"/>
          <w:rtl/>
        </w:rPr>
        <w:t>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15" w:hAnsi="QCF_P315" w:cs="QCF_P315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A28CBE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لَّا نُخۡلِفۡهُ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A232A7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5" w:hAnsi="QCF_P315" w:cs="QCF_P315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220BB58" w14:textId="77777777" w:rsidR="00E532A9" w:rsidRDefault="00000000" w:rsidP="00984C46">
      <w:pPr>
        <w:bidi/>
      </w:pPr>
      <w:r>
        <w:rPr>
          <w:rFonts w:ascii="QCF_P315" w:hAnsi="QCF_P315" w:cs="QCF_P315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CC00DE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سِوٗى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EE38A7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5" w:hAnsi="QCF_P315" w:cs="QCF_P315"/>
          <w:color w:val="E20019"/>
          <w:sz w:val="28"/>
          <w:rtl/>
        </w:rPr>
        <w:t>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A443F84" w14:textId="77777777" w:rsidR="00E532A9" w:rsidRDefault="00000000" w:rsidP="00984C46">
      <w:pPr>
        <w:bidi/>
      </w:pPr>
      <w:r>
        <w:rPr>
          <w:rFonts w:ascii="QCF_P315" w:hAnsi="QCF_P315" w:cs="QCF_P315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رويس، خلف.</w:t>
      </w:r>
    </w:p>
    <w:p w14:paraId="4745729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فَيَسۡحَتَكُم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روح. </w:t>
      </w:r>
    </w:p>
    <w:p w14:paraId="4E49B0D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5" w:hAnsi="QCF_P315" w:cs="QCF_P315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5" w:hAnsi="QCF_P315" w:cs="QCF_P315"/>
          <w:color w:val="E20019"/>
          <w:sz w:val="28"/>
          <w:rtl/>
        </w:rPr>
        <w:t>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7C122BD3" w14:textId="77777777" w:rsidR="00E532A9" w:rsidRDefault="00000000" w:rsidP="00984C46">
      <w:pPr>
        <w:bidi/>
      </w:pPr>
      <w:r>
        <w:rPr>
          <w:rFonts w:ascii="QCF_P315" w:hAnsi="QCF_P315" w:cs="QCF_P315"/>
          <w:color w:val="009036"/>
          <w:sz w:val="28"/>
          <w:rtl/>
        </w:rPr>
        <w:t>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15" w:hAnsi="QCF_P315" w:cs="QCF_P315"/>
          <w:color w:val="009036"/>
          <w:sz w:val="28"/>
          <w:rtl/>
        </w:rPr>
        <w:t>ﯯ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60284A4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 هَٰذَٰنِ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04B6F6D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إِنۡ هَٰذَٰٓنِّ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(مع المد المشبع)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7A28568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 هَٰذَۦۡنِ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(بالياء)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</w:t>
      </w:r>
    </w:p>
    <w:p w14:paraId="788CF46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5" w:hAnsi="QCF_P315" w:cs="QCF_P315"/>
          <w:color w:val="E20019"/>
          <w:sz w:val="28"/>
          <w:rtl/>
        </w:rPr>
        <w:t>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289E30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 xml:space="preserve"> فَأَجۡمِعُواْ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0ED7268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فَٱجۡمَعُواْ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EEE28F0" w14:textId="77777777" w:rsidR="00E532A9" w:rsidRDefault="00000000" w:rsidP="00984C46">
      <w:pPr>
        <w:bidi/>
      </w:pPr>
      <w:r>
        <w:br w:type="page"/>
      </w:r>
    </w:p>
    <w:p w14:paraId="41A570DB" w14:textId="77777777" w:rsidR="00E532A9" w:rsidRDefault="00000000" w:rsidP="00984C46">
      <w:pPr>
        <w:bidi/>
      </w:pPr>
      <w:r>
        <w:lastRenderedPageBreak/>
        <w:t>صفحة: 316</w:t>
      </w:r>
    </w:p>
    <w:p w14:paraId="02E74A2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6" w:hAnsi="QCF_P316" w:cs="QCF_P316"/>
          <w:color w:val="E20019"/>
          <w:sz w:val="28"/>
          <w:rtl/>
        </w:rPr>
        <w:t>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E150778" w14:textId="77777777" w:rsidR="00E532A9" w:rsidRDefault="00000000" w:rsidP="00984C46">
      <w:pPr>
        <w:bidi/>
      </w:pPr>
      <w:r>
        <w:rPr>
          <w:rFonts w:ascii="QCF_P316" w:hAnsi="QCF_P316" w:cs="QCF_P316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رويس، خلف.</w:t>
      </w:r>
    </w:p>
    <w:p w14:paraId="07CC7B1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تُخَيَّلُ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روح. </w:t>
      </w:r>
    </w:p>
    <w:p w14:paraId="4A9BBCF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6" w:hAnsi="QCF_P316" w:cs="QCF_P316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6" w:hAnsi="QCF_P316" w:cs="QCF_P316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53ACF066" w14:textId="77777777" w:rsidR="00E532A9" w:rsidRDefault="00000000" w:rsidP="00984C46">
      <w:pPr>
        <w:bidi/>
      </w:pPr>
      <w:r>
        <w:rPr>
          <w:rFonts w:ascii="QCF_P316" w:hAnsi="QCF_P316" w:cs="QCF_P316"/>
          <w:color w:val="009036"/>
          <w:sz w:val="28"/>
          <w:rtl/>
        </w:rPr>
        <w:t>ﭻ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16" w:hAnsi="QCF_P316" w:cs="QCF_P316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2C8F5A6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يَمِينِكَ تَلَقَّفۡ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128B5FE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يَمِينِكَ تَّلَقَّفۡ</w:t>
      </w:r>
      <w:r>
        <w:rPr>
          <w:rFonts w:ascii="louts-shamy" w:hAnsi="louts-shamy" w:cs="louts-shamy"/>
          <w:color w:val="006AB3"/>
          <w:sz w:val="28"/>
          <w:rtl/>
        </w:rPr>
        <w:t xml:space="preserve"> (بتشديد التاء وصلًا)</w:t>
      </w:r>
      <w:r>
        <w:rPr>
          <w:rFonts w:ascii="louts-shamy" w:hAnsi="louts-shamy" w:cs="louts-shamy"/>
          <w:color w:val="000000"/>
          <w:sz w:val="28"/>
          <w:rtl/>
        </w:rPr>
        <w:t>: البزي.</w:t>
      </w:r>
    </w:p>
    <w:p w14:paraId="07EC10B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يَمِينِكَ تَلَقَّفُ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ذكوان. </w:t>
      </w:r>
    </w:p>
    <w:p w14:paraId="064B165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6" w:hAnsi="QCF_P316" w:cs="QCF_P316"/>
          <w:color w:val="E20019"/>
          <w:sz w:val="28"/>
          <w:rtl/>
        </w:rPr>
        <w:t>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:</w:t>
      </w:r>
    </w:p>
    <w:p w14:paraId="09A53F8F" w14:textId="77777777" w:rsidR="00E532A9" w:rsidRDefault="00000000" w:rsidP="00984C46">
      <w:pPr>
        <w:bidi/>
      </w:pPr>
      <w:r>
        <w:rPr>
          <w:rFonts w:ascii="QCF_P316" w:hAnsi="QCF_P316" w:cs="QCF_P316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38401A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سِحۡرٖ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1A40400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قَالَ ءَامَنتُمۡ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:</w:t>
      </w:r>
    </w:p>
    <w:p w14:paraId="2DE6318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قَالَ ءَامَنتُمۡ</w:t>
      </w:r>
      <w:r>
        <w:rPr>
          <w:rFonts w:ascii="louts-shamy" w:hAnsi="louts-shamy" w:cs="louts-shamy"/>
          <w:color w:val="000000"/>
          <w:sz w:val="28"/>
          <w:rtl/>
        </w:rPr>
        <w:t>: حفص، قنبل، رويس.</w:t>
      </w:r>
    </w:p>
    <w:p w14:paraId="7305E23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قَالَ ءَا۬ ٰمَنتُمۡ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3C4A60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قَالَ ءَأَ ٰمَنتُمۡ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شعبة، حمزة، الكسائي، روح، خلف. </w:t>
      </w:r>
    </w:p>
    <w:p w14:paraId="6A226E8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6" w:hAnsi="QCF_P316" w:cs="QCF_P316"/>
          <w:color w:val="E20019"/>
          <w:sz w:val="28"/>
          <w:rtl/>
        </w:rPr>
        <w:t>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5F700EB" w14:textId="77777777" w:rsidR="00E532A9" w:rsidRDefault="00000000" w:rsidP="00984C46">
      <w:pPr>
        <w:bidi/>
      </w:pPr>
      <w:r>
        <w:rPr>
          <w:rFonts w:ascii="QCF_P316" w:hAnsi="QCF_P316" w:cs="QCF_P316"/>
          <w:color w:val="009036"/>
          <w:sz w:val="28"/>
          <w:rtl/>
        </w:rPr>
        <w:t>ﰇ</w:t>
      </w:r>
      <w:r>
        <w:rPr>
          <w:rFonts w:ascii="louts-shamy" w:hAnsi="louts-shamy" w:cs="louts-shamy"/>
          <w:color w:val="009036"/>
          <w:sz w:val="28"/>
          <w:rtl/>
        </w:rPr>
        <w:t xml:space="preserve"> (بإشباع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نافع(بخلف عن قالون)،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 (مع إبدال الهمز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2FEB02F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يَأۡتِهِ</w:t>
      </w:r>
      <w:r>
        <w:rPr>
          <w:rFonts w:ascii="louts-shamy" w:hAnsi="louts-shamy" w:cs="louts-shamy"/>
          <w:color w:val="006AB3"/>
          <w:sz w:val="28"/>
          <w:rtl/>
        </w:rPr>
        <w:t xml:space="preserve"> (بقصر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 (الوجه الثاني له)، رويس.</w:t>
      </w:r>
    </w:p>
    <w:p w14:paraId="65DDEED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يَاتِهۡ </w:t>
      </w:r>
      <w:r>
        <w:rPr>
          <w:rFonts w:ascii="louts-shamy" w:hAnsi="louts-shamy" w:cs="louts-shamy"/>
          <w:color w:val="006AB3"/>
          <w:sz w:val="28"/>
          <w:rtl/>
        </w:rPr>
        <w:t>(بإسكان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السوسي.</w:t>
      </w:r>
    </w:p>
    <w:p w14:paraId="0E21570D" w14:textId="77777777" w:rsidR="00E532A9" w:rsidRDefault="00000000" w:rsidP="00984C46">
      <w:pPr>
        <w:bidi/>
      </w:pPr>
      <w:r>
        <w:br w:type="page"/>
      </w:r>
    </w:p>
    <w:p w14:paraId="30153B21" w14:textId="77777777" w:rsidR="00E532A9" w:rsidRDefault="00000000" w:rsidP="00984C46">
      <w:pPr>
        <w:bidi/>
      </w:pPr>
      <w:r>
        <w:lastRenderedPageBreak/>
        <w:t>صفحة: 317</w:t>
      </w:r>
    </w:p>
    <w:p w14:paraId="398A3DA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7" w:hAnsi="QCF_P317" w:cs="QCF_P317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7" w:hAnsi="QCF_P317" w:cs="QCF_P317"/>
          <w:color w:val="E20019"/>
          <w:sz w:val="28"/>
          <w:rtl/>
        </w:rPr>
        <w:t>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76CE3C7" w14:textId="77777777" w:rsidR="00E532A9" w:rsidRDefault="00000000" w:rsidP="00984C46">
      <w:pPr>
        <w:bidi/>
      </w:pPr>
      <w:r>
        <w:rPr>
          <w:rFonts w:ascii="QCF_P317" w:hAnsi="QCF_P317" w:cs="QCF_P317"/>
          <w:color w:val="009036"/>
          <w:sz w:val="28"/>
          <w:rtl/>
        </w:rPr>
        <w:t>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17" w:hAnsi="QCF_P317" w:cs="QCF_P317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776AF92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سۡرِ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5DE5E97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7" w:hAnsi="QCF_P317" w:cs="QCF_P317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7" w:hAnsi="QCF_P317" w:cs="QCF_P317"/>
          <w:color w:val="E20019"/>
          <w:sz w:val="28"/>
          <w:rtl/>
        </w:rPr>
        <w:t>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83999F2" w14:textId="77777777" w:rsidR="00E532A9" w:rsidRDefault="00000000" w:rsidP="00984C46">
      <w:pPr>
        <w:bidi/>
      </w:pPr>
      <w:r>
        <w:rPr>
          <w:rFonts w:ascii="QCF_P317" w:hAnsi="QCF_P317" w:cs="QCF_P317"/>
          <w:color w:val="009036"/>
          <w:sz w:val="28"/>
          <w:rtl/>
        </w:rPr>
        <w:t>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17" w:hAnsi="QCF_P317" w:cs="QCF_P317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حمزة. </w:t>
      </w:r>
    </w:p>
    <w:p w14:paraId="34D3C97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تَخَفۡ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حمزة.  </w:t>
      </w:r>
    </w:p>
    <w:p w14:paraId="3BE4609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7" w:hAnsi="QCF_P317" w:cs="QCF_P317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17" w:hAnsi="QCF_P317" w:cs="QCF_P317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7" w:hAnsi="QCF_P317" w:cs="QCF_P317"/>
          <w:color w:val="E20019"/>
          <w:sz w:val="28"/>
          <w:rtl/>
        </w:rPr>
        <w:t>ﮆ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435AB848" w14:textId="77777777" w:rsidR="00E532A9" w:rsidRDefault="00000000" w:rsidP="00984C46">
      <w:pPr>
        <w:bidi/>
      </w:pPr>
      <w:r>
        <w:rPr>
          <w:rFonts w:ascii="QCF_P317" w:hAnsi="QCF_P317" w:cs="QCF_P317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7" w:hAnsi="QCF_P317" w:cs="QCF_P317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7" w:hAnsi="QCF_P317" w:cs="QCF_P317"/>
          <w:color w:val="009036"/>
          <w:sz w:val="28"/>
          <w:rtl/>
        </w:rPr>
        <w:t>ﮆ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عاصم. </w:t>
      </w:r>
    </w:p>
    <w:p w14:paraId="0A5C6ED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أَنجَيۡنَٰكُم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وَوَعَدۡنَٰكُمۡ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رَزَقۡنَٰكُمۡ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713CE1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أَنجَيۡتُكُم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وَوَٰعَدتُّكُمۡ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رَزَقۡتُكُمۡ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 </w:t>
      </w:r>
    </w:p>
    <w:p w14:paraId="6DD55E5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7" w:hAnsi="QCF_P317" w:cs="QCF_P317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17" w:hAnsi="QCF_P317" w:cs="QCF_P317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7" w:hAnsi="QCF_P317" w:cs="QCF_P317"/>
          <w:color w:val="E20019"/>
          <w:sz w:val="28"/>
          <w:rtl/>
        </w:rPr>
        <w:t>ﮆ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2D90BBE5" w14:textId="77777777" w:rsidR="00E532A9" w:rsidRDefault="00000000" w:rsidP="00984C46">
      <w:pPr>
        <w:bidi/>
      </w:pPr>
      <w:r>
        <w:rPr>
          <w:rFonts w:ascii="QCF_P317" w:hAnsi="QCF_P317" w:cs="QCF_P317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7" w:hAnsi="QCF_P317" w:cs="QCF_P317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7" w:hAnsi="QCF_P317" w:cs="QCF_P317"/>
          <w:color w:val="009036"/>
          <w:sz w:val="28"/>
          <w:rtl/>
        </w:rPr>
        <w:t>ﮆ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عاصم. </w:t>
      </w:r>
    </w:p>
    <w:p w14:paraId="248511F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أَنجَيۡنَٰكُم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وَوَعَدۡنَٰكُمۡ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رَزَقۡنَٰكُمۡ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00E048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أَنجَيۡتُكُم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وَوَٰعَدتُّكُمۡ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رَزَقۡتُكُمۡ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 </w:t>
      </w:r>
    </w:p>
    <w:p w14:paraId="54D138F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7" w:hAnsi="QCF_P317" w:cs="QCF_P317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17" w:hAnsi="QCF_P317" w:cs="QCF_P317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7" w:hAnsi="QCF_P317" w:cs="QCF_P317"/>
          <w:color w:val="E20019"/>
          <w:sz w:val="28"/>
          <w:rtl/>
        </w:rPr>
        <w:t>ﮆ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798327DB" w14:textId="77777777" w:rsidR="00E532A9" w:rsidRDefault="00000000" w:rsidP="00984C46">
      <w:pPr>
        <w:bidi/>
      </w:pPr>
      <w:r>
        <w:rPr>
          <w:rFonts w:ascii="QCF_P317" w:hAnsi="QCF_P317" w:cs="QCF_P317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7" w:hAnsi="QCF_P317" w:cs="QCF_P317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7" w:hAnsi="QCF_P317" w:cs="QCF_P317"/>
          <w:color w:val="009036"/>
          <w:sz w:val="28"/>
          <w:rtl/>
        </w:rPr>
        <w:t>ﮆ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عاصم. </w:t>
      </w:r>
    </w:p>
    <w:p w14:paraId="379CEB6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أَنجَيۡنَٰكُم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وَوَعَدۡنَٰكُمۡ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رَزَقۡنَٰكُمۡ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9FEB49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أَنجَيۡتُكُم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وَوَٰعَدتُّكُمۡ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رَزَقۡتُكُمۡ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 </w:t>
      </w:r>
    </w:p>
    <w:p w14:paraId="5B62E23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7" w:hAnsi="QCF_P317" w:cs="QCF_P317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7" w:hAnsi="QCF_P317" w:cs="QCF_P317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فيهما قراءتان:</w:t>
      </w:r>
    </w:p>
    <w:p w14:paraId="7B8D3E41" w14:textId="77777777" w:rsidR="00E532A9" w:rsidRDefault="00000000" w:rsidP="00984C46">
      <w:pPr>
        <w:bidi/>
      </w:pPr>
      <w:r>
        <w:rPr>
          <w:rFonts w:ascii="QCF_P317" w:hAnsi="QCF_P317" w:cs="QCF_P317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7" w:hAnsi="QCF_P317" w:cs="QCF_P317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الكسائي. </w:t>
      </w:r>
    </w:p>
    <w:p w14:paraId="749A417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فَيَحُلَّ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يَحۡلُلۡ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 </w:t>
      </w:r>
    </w:p>
    <w:p w14:paraId="5CCF5E9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lastRenderedPageBreak/>
        <w:t xml:space="preserve">﴿ </w:t>
      </w:r>
      <w:r>
        <w:rPr>
          <w:rFonts w:ascii="QCF_P317" w:hAnsi="QCF_P317" w:cs="QCF_P317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7" w:hAnsi="QCF_P317" w:cs="QCF_P317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فيهما قراءتان:</w:t>
      </w:r>
    </w:p>
    <w:p w14:paraId="1A6D4670" w14:textId="77777777" w:rsidR="00E532A9" w:rsidRDefault="00000000" w:rsidP="00984C46">
      <w:pPr>
        <w:bidi/>
      </w:pPr>
      <w:r>
        <w:rPr>
          <w:rFonts w:ascii="QCF_P317" w:hAnsi="QCF_P317" w:cs="QCF_P317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17" w:hAnsi="QCF_P317" w:cs="QCF_P317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الكسائي. </w:t>
      </w:r>
    </w:p>
    <w:p w14:paraId="6D34004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فَيَحُلَّ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يَحۡلُلۡ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 </w:t>
      </w:r>
    </w:p>
    <w:p w14:paraId="7EFB18C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7" w:hAnsi="QCF_P317" w:cs="QCF_P317"/>
          <w:color w:val="E20019"/>
          <w:sz w:val="28"/>
          <w:rtl/>
        </w:rPr>
        <w:t>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1F26FAD" w14:textId="77777777" w:rsidR="00E532A9" w:rsidRDefault="00000000" w:rsidP="00984C46">
      <w:pPr>
        <w:bidi/>
      </w:pPr>
      <w:r>
        <w:rPr>
          <w:rFonts w:ascii="QCF_P317" w:hAnsi="QCF_P317" w:cs="QCF_P317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رويس. </w:t>
      </w:r>
    </w:p>
    <w:p w14:paraId="4CB2EA2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إِثۡرِي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رويس.  </w:t>
      </w:r>
    </w:p>
    <w:p w14:paraId="06CED89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7" w:hAnsi="QCF_P317" w:cs="QCF_P317"/>
          <w:color w:val="E20019"/>
          <w:sz w:val="28"/>
          <w:rtl/>
        </w:rPr>
        <w:t>ﯼ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8588062" w14:textId="77777777" w:rsidR="00E532A9" w:rsidRDefault="00000000" w:rsidP="00984C46">
      <w:pPr>
        <w:bidi/>
      </w:pPr>
      <w:r>
        <w:rPr>
          <w:rFonts w:ascii="QCF_P317" w:hAnsi="QCF_P317" w:cs="QCF_P317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 نافع،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64213C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بِمِلۡكِنَا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يعقوب.</w:t>
      </w:r>
    </w:p>
    <w:p w14:paraId="2FFDB3E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بِمُلۡكِنَا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 </w:t>
      </w:r>
    </w:p>
    <w:p w14:paraId="32EA788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7" w:hAnsi="QCF_P317" w:cs="QCF_P317"/>
          <w:color w:val="E20019"/>
          <w:sz w:val="28"/>
          <w:rtl/>
        </w:rPr>
        <w:t>ﯾ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81DEEC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حُمِّلۡنَا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رويس.</w:t>
      </w:r>
    </w:p>
    <w:p w14:paraId="5F5E93D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حَمَلۡنَا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روح، خلف.</w:t>
      </w:r>
    </w:p>
    <w:p w14:paraId="4A5BBFB5" w14:textId="77777777" w:rsidR="00E532A9" w:rsidRDefault="00000000" w:rsidP="00984C46">
      <w:pPr>
        <w:bidi/>
      </w:pPr>
      <w:r>
        <w:br w:type="page"/>
      </w:r>
    </w:p>
    <w:p w14:paraId="3CD65999" w14:textId="77777777" w:rsidR="00E532A9" w:rsidRDefault="00000000" w:rsidP="00984C46">
      <w:pPr>
        <w:bidi/>
      </w:pPr>
      <w:r>
        <w:lastRenderedPageBreak/>
        <w:t>صفحة: 318</w:t>
      </w:r>
    </w:p>
    <w:p w14:paraId="06380A1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8" w:hAnsi="QCF_P318" w:cs="QCF_P318"/>
          <w:color w:val="E20019"/>
          <w:sz w:val="28"/>
          <w:rtl/>
        </w:rPr>
        <w:t>ﭢ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EE6EC98" w14:textId="77777777" w:rsidR="00E532A9" w:rsidRDefault="00000000" w:rsidP="00984C46">
      <w:pPr>
        <w:bidi/>
      </w:pPr>
      <w:r>
        <w:rPr>
          <w:rFonts w:ascii="QCF_P318" w:hAnsi="QCF_P318" w:cs="QCF_P318"/>
          <w:color w:val="009036"/>
          <w:sz w:val="28"/>
          <w:rtl/>
        </w:rPr>
        <w:t>ﭢ</w:t>
      </w:r>
      <w:r>
        <w:rPr>
          <w:rFonts w:ascii="louts-shamy" w:hAnsi="louts-shamy" w:cs="louts-shamy"/>
          <w:color w:val="000000"/>
          <w:sz w:val="28"/>
          <w:rtl/>
        </w:rPr>
        <w:t>:نافع،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C0F427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2075680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8" w:hAnsi="QCF_P318" w:cs="QCF_P318"/>
          <w:color w:val="E20019"/>
          <w:sz w:val="28"/>
          <w:rtl/>
        </w:rPr>
        <w:t>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5324D98A" w14:textId="77777777" w:rsidR="00E532A9" w:rsidRDefault="00000000" w:rsidP="00984C46">
      <w:pPr>
        <w:bidi/>
      </w:pPr>
      <w:r>
        <w:rPr>
          <w:rFonts w:ascii="QCF_P318" w:hAnsi="QCF_P318" w:cs="QCF_P318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7BA6CC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يَبۡنَؤُمِّ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55EC12D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8" w:hAnsi="QCF_P318" w:cs="QCF_P318"/>
          <w:color w:val="E20019"/>
          <w:sz w:val="28"/>
          <w:rtl/>
        </w:rPr>
        <w:t>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C9BA84E" w14:textId="77777777" w:rsidR="00E532A9" w:rsidRDefault="00000000" w:rsidP="00984C46">
      <w:pPr>
        <w:bidi/>
      </w:pPr>
      <w:r>
        <w:rPr>
          <w:rFonts w:ascii="QCF_P318" w:hAnsi="QCF_P318" w:cs="QCF_P318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A94AF3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تَبۡصُرُواْ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 </w:t>
      </w:r>
    </w:p>
    <w:p w14:paraId="1513E7D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8" w:hAnsi="QCF_P318" w:cs="QCF_P318"/>
          <w:color w:val="E20019"/>
          <w:sz w:val="28"/>
          <w:rtl/>
        </w:rPr>
        <w:t>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7B208C9" w14:textId="77777777" w:rsidR="00E532A9" w:rsidRDefault="00000000" w:rsidP="00984C46">
      <w:pPr>
        <w:bidi/>
      </w:pPr>
      <w:r>
        <w:rPr>
          <w:rFonts w:ascii="QCF_P318" w:hAnsi="QCF_P318" w:cs="QCF_P318"/>
          <w:color w:val="009036"/>
          <w:sz w:val="28"/>
          <w:rtl/>
        </w:rPr>
        <w:t>ﯯ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407CD2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تُخۡلِفَهُۥ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 </w:t>
      </w:r>
    </w:p>
    <w:p w14:paraId="7A562B9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8" w:hAnsi="QCF_P318" w:cs="QCF_P318"/>
          <w:color w:val="E20019"/>
          <w:sz w:val="28"/>
          <w:rtl/>
        </w:rPr>
        <w:t>ﯹ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56D3BC5D" w14:textId="77777777" w:rsidR="00E532A9" w:rsidRDefault="00000000" w:rsidP="00984C46">
      <w:pPr>
        <w:bidi/>
      </w:pPr>
      <w:r>
        <w:rPr>
          <w:rFonts w:ascii="QCF_P318" w:hAnsi="QCF_P318" w:cs="QCF_P318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3EE1AB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لَّنَحۡرُقَنَّهُۥ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وردان.</w:t>
      </w:r>
    </w:p>
    <w:p w14:paraId="3083E40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لَّنُحۡرِقَنَّهُۥ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جماز.</w:t>
      </w:r>
    </w:p>
    <w:p w14:paraId="4ECEC810" w14:textId="77777777" w:rsidR="00E532A9" w:rsidRDefault="00000000" w:rsidP="00984C46">
      <w:pPr>
        <w:bidi/>
      </w:pPr>
      <w:r>
        <w:br w:type="page"/>
      </w:r>
    </w:p>
    <w:p w14:paraId="6DDDF583" w14:textId="77777777" w:rsidR="00E532A9" w:rsidRDefault="00000000" w:rsidP="00984C46">
      <w:pPr>
        <w:bidi/>
      </w:pPr>
      <w:r>
        <w:lastRenderedPageBreak/>
        <w:t>صفحة: 319</w:t>
      </w:r>
    </w:p>
    <w:p w14:paraId="77208B6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9" w:hAnsi="QCF_P319" w:cs="QCF_P319"/>
          <w:color w:val="E20019"/>
          <w:sz w:val="28"/>
          <w:rtl/>
        </w:rPr>
        <w:t>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6913FD8" w14:textId="77777777" w:rsidR="00E532A9" w:rsidRDefault="00000000" w:rsidP="00984C46">
      <w:pPr>
        <w:bidi/>
      </w:pPr>
      <w:r>
        <w:rPr>
          <w:rFonts w:ascii="QCF_P319" w:hAnsi="QCF_P319" w:cs="QCF_P319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D4B0F5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نَنفُخُ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43978C1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9" w:hAnsi="QCF_P319" w:cs="QCF_P319"/>
          <w:color w:val="E20019"/>
          <w:sz w:val="28"/>
          <w:rtl/>
        </w:rPr>
        <w:t>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7E5228C" w14:textId="77777777" w:rsidR="00E532A9" w:rsidRDefault="00000000" w:rsidP="00984C46">
      <w:pPr>
        <w:bidi/>
      </w:pPr>
      <w:r>
        <w:rPr>
          <w:rFonts w:ascii="QCF_P319" w:hAnsi="QCF_P319" w:cs="QCF_P319"/>
          <w:color w:val="009036"/>
          <w:sz w:val="28"/>
          <w:rtl/>
        </w:rPr>
        <w:t>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يعقوب.</w:t>
      </w:r>
    </w:p>
    <w:p w14:paraId="1C6B1B7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يعقوب. </w:t>
      </w:r>
    </w:p>
    <w:p w14:paraId="54089BE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9" w:hAnsi="QCF_P319" w:cs="QCF_P319"/>
          <w:color w:val="E20019"/>
          <w:sz w:val="28"/>
          <w:rtl/>
        </w:rPr>
        <w:t>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9531084" w14:textId="77777777" w:rsidR="00E532A9" w:rsidRDefault="00000000" w:rsidP="00984C46">
      <w:pPr>
        <w:bidi/>
      </w:pPr>
      <w:r>
        <w:rPr>
          <w:rFonts w:ascii="QCF_P319" w:hAnsi="QCF_P319" w:cs="QCF_P319"/>
          <w:color w:val="009036"/>
          <w:sz w:val="28"/>
          <w:rtl/>
        </w:rPr>
        <w:t>ﯻ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2AD78F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4073E0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9" w:hAnsi="QCF_P319" w:cs="QCF_P319"/>
          <w:color w:val="E20019"/>
          <w:sz w:val="28"/>
          <w:rtl/>
        </w:rPr>
        <w:t>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19" w:hAnsi="QCF_P319" w:cs="QCF_P319"/>
          <w:color w:val="E20019"/>
          <w:sz w:val="28"/>
          <w:rtl/>
        </w:rPr>
        <w:t>ﯾ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4E279C3" w14:textId="77777777" w:rsidR="00E532A9" w:rsidRDefault="00000000" w:rsidP="00984C46">
      <w:pPr>
        <w:bidi/>
      </w:pPr>
      <w:r>
        <w:rPr>
          <w:rFonts w:ascii="QCF_P319" w:hAnsi="QCF_P319" w:cs="QCF_P319"/>
          <w:color w:val="009036"/>
          <w:sz w:val="28"/>
          <w:rtl/>
        </w:rPr>
        <w:t>ﯽ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19" w:hAnsi="QCF_P319" w:cs="QCF_P319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F66200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يَخَفۡ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BE7A5D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19" w:hAnsi="QCF_P319" w:cs="QCF_P319"/>
          <w:color w:val="E20019"/>
          <w:sz w:val="28"/>
          <w:rtl/>
        </w:rPr>
        <w:t>ﰅ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0D278F5" w14:textId="77777777" w:rsidR="00E532A9" w:rsidRDefault="00000000" w:rsidP="00984C46">
      <w:pPr>
        <w:bidi/>
      </w:pPr>
      <w:r>
        <w:rPr>
          <w:rFonts w:ascii="QCF_P319" w:hAnsi="QCF_P319" w:cs="QCF_P319"/>
          <w:color w:val="009036"/>
          <w:sz w:val="28"/>
          <w:rtl/>
        </w:rPr>
        <w:t>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1577240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قُرَانًا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16AEC06C" w14:textId="77777777" w:rsidR="00E532A9" w:rsidRDefault="00000000" w:rsidP="00984C46">
      <w:pPr>
        <w:bidi/>
      </w:pPr>
      <w:r>
        <w:br w:type="page"/>
      </w:r>
    </w:p>
    <w:p w14:paraId="49189D77" w14:textId="77777777" w:rsidR="00E532A9" w:rsidRDefault="00000000" w:rsidP="00984C46">
      <w:pPr>
        <w:bidi/>
      </w:pPr>
      <w:r>
        <w:lastRenderedPageBreak/>
        <w:t>صفحة: 320</w:t>
      </w:r>
    </w:p>
    <w:p w14:paraId="505DBAD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0" w:hAnsi="QCF_P320" w:cs="QCF_P320"/>
          <w:color w:val="E20019"/>
          <w:sz w:val="28"/>
          <w:rtl/>
        </w:rPr>
        <w:t>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6D5B76D" w14:textId="77777777" w:rsidR="00E532A9" w:rsidRDefault="00000000" w:rsidP="00984C46">
      <w:pPr>
        <w:bidi/>
      </w:pPr>
      <w:r>
        <w:rPr>
          <w:rFonts w:ascii="QCF_P320" w:hAnsi="QCF_P320" w:cs="QCF_P320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FEAAAF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بِٱلۡقُرَانِ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28AD7B7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0" w:hAnsi="QCF_P320" w:cs="QCF_P320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0" w:hAnsi="QCF_P320" w:cs="QCF_P320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0" w:hAnsi="QCF_P320" w:cs="QCF_P320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265F40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يُقۡضَيٰ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20" w:hAnsi="QCF_P320" w:cs="QCF_P320"/>
          <w:color w:val="009036"/>
          <w:sz w:val="28"/>
          <w:rtl/>
        </w:rPr>
        <w:t>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0" w:hAnsi="QCF_P320" w:cs="QCF_P320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3C50413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نَّقۡضِيَ إِلَيۡكَ وَحۡيَهُۥ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6DE267B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0" w:hAnsi="QCF_P320" w:cs="QCF_P320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0" w:hAnsi="QCF_P320" w:cs="QCF_P320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1B1D30A" w14:textId="77777777" w:rsidR="00E532A9" w:rsidRDefault="00000000" w:rsidP="00984C46">
      <w:pPr>
        <w:bidi/>
      </w:pPr>
      <w:r>
        <w:rPr>
          <w:rFonts w:ascii="QCF_P320" w:hAnsi="QCF_P320" w:cs="QCF_P320"/>
          <w:color w:val="009036"/>
          <w:sz w:val="28"/>
          <w:rtl/>
        </w:rPr>
        <w:t>ﭳ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0" w:hAnsi="QCF_P320" w:cs="QCF_P320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DF9EE5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لِلۡمَلَٰٓئِكَةُ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سۡجُدُواْ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83952E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0" w:hAnsi="QCF_P320" w:cs="QCF_P320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0" w:hAnsi="QCF_P320" w:cs="QCF_P320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A2F2757" w14:textId="77777777" w:rsidR="00E532A9" w:rsidRDefault="00000000" w:rsidP="00984C46">
      <w:pPr>
        <w:bidi/>
      </w:pPr>
      <w:r>
        <w:rPr>
          <w:rFonts w:ascii="QCF_P320" w:hAnsi="QCF_P320" w:cs="QCF_P320"/>
          <w:color w:val="009036"/>
          <w:sz w:val="28"/>
          <w:rtl/>
        </w:rPr>
        <w:t>ﮐ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0" w:hAnsi="QCF_P320" w:cs="QCF_P320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4E04F4E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وَإِنَّكَ لَا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نافع، شعبة. </w:t>
      </w:r>
    </w:p>
    <w:p w14:paraId="2F33C93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0" w:hAnsi="QCF_P320" w:cs="QCF_P320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0BA01AA" w14:textId="77777777" w:rsidR="00E532A9" w:rsidRDefault="00000000" w:rsidP="00984C46">
      <w:pPr>
        <w:bidi/>
      </w:pPr>
      <w:r>
        <w:rPr>
          <w:rFonts w:ascii="QCF_P320" w:hAnsi="QCF_P320" w:cs="QCF_P320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2ADEBEA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عَلَيۡهُمَا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3E461704" w14:textId="77777777" w:rsidR="00E532A9" w:rsidRDefault="00000000" w:rsidP="00984C46">
      <w:pPr>
        <w:bidi/>
      </w:pPr>
      <w:r>
        <w:br w:type="page"/>
      </w:r>
    </w:p>
    <w:p w14:paraId="21EDCD52" w14:textId="77777777" w:rsidR="00E532A9" w:rsidRDefault="00000000" w:rsidP="00984C46">
      <w:pPr>
        <w:bidi/>
      </w:pPr>
      <w:r>
        <w:lastRenderedPageBreak/>
        <w:t>صفحة: 321</w:t>
      </w:r>
    </w:p>
    <w:p w14:paraId="3AEA869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1" w:hAnsi="QCF_P321" w:cs="QCF_P321"/>
          <w:color w:val="E20019"/>
          <w:sz w:val="28"/>
          <w:rtl/>
        </w:rPr>
        <w:t>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23A842E" w14:textId="77777777" w:rsidR="00E532A9" w:rsidRDefault="00000000" w:rsidP="00984C46">
      <w:pPr>
        <w:bidi/>
      </w:pPr>
      <w:r>
        <w:rPr>
          <w:rFonts w:ascii="QCF_P321" w:hAnsi="QCF_P321" w:cs="QCF_P321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9EDC86E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شعبة، الكسائي. </w:t>
      </w:r>
    </w:p>
    <w:p w14:paraId="222EF72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1" w:hAnsi="QCF_P321" w:cs="QCF_P321"/>
          <w:color w:val="E20019"/>
          <w:sz w:val="28"/>
          <w:rtl/>
        </w:rPr>
        <w:t>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7ECB9EA7" w14:textId="77777777" w:rsidR="00E532A9" w:rsidRDefault="00000000" w:rsidP="00984C46">
      <w:pPr>
        <w:bidi/>
      </w:pPr>
      <w:r>
        <w:rPr>
          <w:rFonts w:ascii="QCF_P321" w:hAnsi="QCF_P321" w:cs="QCF_P321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64925B8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زَهَرَةَ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5DCF768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1" w:hAnsi="QCF_P321" w:cs="QCF_P321"/>
          <w:color w:val="E20019"/>
          <w:sz w:val="28"/>
          <w:rtl/>
        </w:rPr>
        <w:t>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B041E38" w14:textId="77777777" w:rsidR="00E532A9" w:rsidRDefault="00000000" w:rsidP="00984C46">
      <w:pPr>
        <w:bidi/>
      </w:pPr>
      <w:r>
        <w:rPr>
          <w:rFonts w:ascii="QCF_P321" w:hAnsi="QCF_P321" w:cs="QCF_P321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جماز، روح (مع الإبدال لورش، السوسي، ابن جماز).</w:t>
      </w:r>
    </w:p>
    <w:p w14:paraId="6808351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يَأۡتِهِم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وردان، خلف (مع الإبدال لابن وردان). </w:t>
      </w:r>
    </w:p>
    <w:p w14:paraId="1DEA939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تَأۡتِهُم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رويس.  </w:t>
      </w:r>
    </w:p>
    <w:p w14:paraId="4B2D03F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1" w:hAnsi="QCF_P321" w:cs="QCF_P321"/>
          <w:color w:val="E20019"/>
          <w:sz w:val="28"/>
          <w:rtl/>
        </w:rPr>
        <w:t>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18FCE03D" w14:textId="77777777" w:rsidR="00E532A9" w:rsidRDefault="00000000" w:rsidP="00984C46">
      <w:pPr>
        <w:bidi/>
      </w:pPr>
      <w:r>
        <w:rPr>
          <w:rFonts w:ascii="QCF_P321" w:hAnsi="QCF_P321" w:cs="QCF_P321"/>
          <w:color w:val="009036"/>
          <w:sz w:val="28"/>
          <w:rtl/>
        </w:rPr>
        <w:t>ﰌ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383333A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الصِّۜرَٰطِ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1F51E0BE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ﰠ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2327A6A7" w14:textId="77777777" w:rsidR="00E532A9" w:rsidRDefault="00000000" w:rsidP="00984C46">
      <w:pPr>
        <w:bidi/>
      </w:pPr>
      <w:r>
        <w:br w:type="page"/>
      </w:r>
    </w:p>
    <w:p w14:paraId="43310F0A" w14:textId="77777777" w:rsidR="00E532A9" w:rsidRDefault="00000000" w:rsidP="00984C46">
      <w:pPr>
        <w:bidi/>
      </w:pPr>
      <w:r>
        <w:lastRenderedPageBreak/>
        <w:t>صفحة: 322</w:t>
      </w:r>
    </w:p>
    <w:p w14:paraId="4C1AB93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2" w:hAnsi="QCF_P322" w:cs="QCF_P322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2" w:hAnsi="QCF_P322" w:cs="QCF_P322"/>
          <w:color w:val="E20019"/>
          <w:sz w:val="28"/>
          <w:rtl/>
        </w:rPr>
        <w:t>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84050DE" w14:textId="77777777" w:rsidR="00E532A9" w:rsidRDefault="00000000" w:rsidP="00984C46">
      <w:pPr>
        <w:bidi/>
      </w:pPr>
      <w:r>
        <w:rPr>
          <w:rFonts w:ascii="QCF_P322" w:hAnsi="QCF_P322" w:cs="QCF_P322"/>
          <w:color w:val="009036"/>
          <w:sz w:val="28"/>
          <w:rtl/>
        </w:rPr>
        <w:t>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2" w:hAnsi="QCF_P322" w:cs="QCF_P322"/>
          <w:color w:val="009036"/>
          <w:sz w:val="28"/>
          <w:rtl/>
        </w:rPr>
        <w:t>ﭚ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يعقوب (مع الإبدال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166B1EF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مَا يَأۡتِيهُم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26903DD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2" w:hAnsi="QCF_P322" w:cs="QCF_P322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2" w:hAnsi="QCF_P322" w:cs="QCF_P322"/>
          <w:color w:val="E20019"/>
          <w:sz w:val="28"/>
          <w:rtl/>
        </w:rPr>
        <w:t>ﭸ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6A1B6A8" w14:textId="77777777" w:rsidR="00E532A9" w:rsidRDefault="00000000" w:rsidP="00984C46">
      <w:pPr>
        <w:bidi/>
      </w:pPr>
      <w:r>
        <w:rPr>
          <w:rFonts w:ascii="QCF_P322" w:hAnsi="QCF_P322" w:cs="QCF_P322"/>
          <w:color w:val="009036"/>
          <w:sz w:val="28"/>
          <w:rtl/>
        </w:rPr>
        <w:t>ﭷ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2" w:hAnsi="QCF_P322" w:cs="QCF_P322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04E8F21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 رَّبِّي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779B685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2" w:hAnsi="QCF_P322" w:cs="QCF_P322"/>
          <w:color w:val="E20019"/>
          <w:sz w:val="28"/>
          <w:rtl/>
        </w:rPr>
        <w:t>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1FFFB119" w14:textId="77777777" w:rsidR="00E532A9" w:rsidRDefault="00000000" w:rsidP="00984C46">
      <w:pPr>
        <w:bidi/>
      </w:pPr>
      <w:r>
        <w:rPr>
          <w:rFonts w:ascii="QCF_P322" w:hAnsi="QCF_P322" w:cs="QCF_P322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F39C28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5E99D7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2" w:hAnsi="QCF_P322" w:cs="QCF_P322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2" w:hAnsi="QCF_P322" w:cs="QCF_P322"/>
          <w:color w:val="E20019"/>
          <w:sz w:val="28"/>
          <w:rtl/>
        </w:rPr>
        <w:t>ﮢ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7E4A12C6" w14:textId="77777777" w:rsidR="00E532A9" w:rsidRDefault="00000000" w:rsidP="00984C46">
      <w:pPr>
        <w:bidi/>
      </w:pPr>
      <w:r>
        <w:rPr>
          <w:rFonts w:ascii="QCF_P322" w:hAnsi="QCF_P322" w:cs="QCF_P322"/>
          <w:color w:val="009036"/>
          <w:sz w:val="28"/>
          <w:rtl/>
        </w:rPr>
        <w:t>ﮡ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2" w:hAnsi="QCF_P322" w:cs="QCF_P322"/>
          <w:color w:val="009036"/>
          <w:sz w:val="28"/>
          <w:rtl/>
        </w:rPr>
        <w:t>ﮢ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</w:p>
    <w:p w14:paraId="7ABF398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يُوحَىٰ إِلَيۡهِمۡ</w:t>
      </w:r>
      <w:r>
        <w:rPr>
          <w:rFonts w:ascii="louts-shamy" w:hAnsi="louts-shamy" w:cs="louts-shamy"/>
          <w:color w:val="000000"/>
          <w:sz w:val="28"/>
          <w:rtl/>
        </w:rPr>
        <w:t>:نافع،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50DE23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يُوحَىٰ إِلَيۡهُمۡ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50ABC4B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2" w:hAnsi="QCF_P322" w:cs="QCF_P322"/>
          <w:color w:val="E20019"/>
          <w:sz w:val="28"/>
          <w:rtl/>
        </w:rPr>
        <w:t>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8A6D34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فَسۡـَٔلُواْ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30373F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فَسَلُواْ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الكسائي، خلف.</w:t>
      </w:r>
    </w:p>
    <w:p w14:paraId="16841D7A" w14:textId="77777777" w:rsidR="00E532A9" w:rsidRDefault="00000000" w:rsidP="00984C46">
      <w:pPr>
        <w:bidi/>
      </w:pPr>
      <w:r>
        <w:br w:type="page"/>
      </w:r>
    </w:p>
    <w:p w14:paraId="656B8FE2" w14:textId="77777777" w:rsidR="00E532A9" w:rsidRDefault="00000000" w:rsidP="00984C46">
      <w:pPr>
        <w:bidi/>
      </w:pPr>
      <w:r>
        <w:lastRenderedPageBreak/>
        <w:t>صفحة: 323</w:t>
      </w:r>
    </w:p>
    <w:p w14:paraId="6A7BC4A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3" w:hAnsi="QCF_P323" w:cs="QCF_P323"/>
          <w:color w:val="E20019"/>
          <w:sz w:val="28"/>
          <w:rtl/>
        </w:rPr>
        <w:t>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933A4D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فِيهِمَا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يعقوب.</w:t>
      </w:r>
    </w:p>
    <w:p w14:paraId="3D48919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فِيهُمَا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يعقوب.</w:t>
      </w:r>
    </w:p>
    <w:p w14:paraId="24064FDC" w14:textId="77777777" w:rsidR="00E532A9" w:rsidRDefault="00000000" w:rsidP="00984C46">
      <w:pPr>
        <w:bidi/>
      </w:pPr>
      <w:r>
        <w:br w:type="page"/>
      </w:r>
    </w:p>
    <w:p w14:paraId="21326405" w14:textId="77777777" w:rsidR="00E532A9" w:rsidRDefault="00000000" w:rsidP="00984C46">
      <w:pPr>
        <w:bidi/>
      </w:pPr>
      <w:r>
        <w:lastRenderedPageBreak/>
        <w:t>صفحة: 324</w:t>
      </w:r>
    </w:p>
    <w:p w14:paraId="2533D70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4" w:hAnsi="QCF_P324" w:cs="QCF_P324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4" w:hAnsi="QCF_P324" w:cs="QCF_P324"/>
          <w:color w:val="E20019"/>
          <w:sz w:val="28"/>
          <w:rtl/>
        </w:rPr>
        <w:t>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50CCFEC2" w14:textId="77777777" w:rsidR="00E532A9" w:rsidRDefault="00000000" w:rsidP="00984C46">
      <w:pPr>
        <w:bidi/>
      </w:pPr>
      <w:r>
        <w:rPr>
          <w:rFonts w:ascii="QCF_P324" w:hAnsi="QCF_P324" w:cs="QCF_P324"/>
          <w:color w:val="009036"/>
          <w:sz w:val="28"/>
          <w:rtl/>
        </w:rPr>
        <w:t>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4" w:hAnsi="QCF_P324" w:cs="QCF_P324"/>
          <w:color w:val="009036"/>
          <w:sz w:val="28"/>
          <w:rtl/>
        </w:rPr>
        <w:t>ﭙ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635642C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يُوحَىٰ إِلَيۡهِ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7F4D82A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4" w:hAnsi="QCF_P324" w:cs="QCF_P324"/>
          <w:color w:val="E20019"/>
          <w:sz w:val="28"/>
          <w:rtl/>
        </w:rPr>
        <w:t>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 xml:space="preserve">(٢)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5B99DB6B" w14:textId="77777777" w:rsidR="00E532A9" w:rsidRDefault="00000000" w:rsidP="00984C46">
      <w:pPr>
        <w:bidi/>
      </w:pPr>
      <w:r>
        <w:rPr>
          <w:rFonts w:ascii="QCF_P324" w:hAnsi="QCF_P324" w:cs="QCF_P324"/>
          <w:color w:val="009036"/>
          <w:sz w:val="28"/>
          <w:rtl/>
        </w:rPr>
        <w:t>ﭶ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يعقوب. </w:t>
      </w:r>
    </w:p>
    <w:p w14:paraId="38836BD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يعقوب. </w:t>
      </w:r>
    </w:p>
    <w:p w14:paraId="24CDEEE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4" w:hAnsi="QCF_P324" w:cs="QCF_P324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4" w:hAnsi="QCF_P324" w:cs="QCF_P324"/>
          <w:color w:val="E20019"/>
          <w:sz w:val="28"/>
          <w:rtl/>
        </w:rPr>
        <w:t>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B51EF4E" w14:textId="77777777" w:rsidR="00E532A9" w:rsidRDefault="00000000" w:rsidP="00984C46">
      <w:pPr>
        <w:bidi/>
      </w:pPr>
      <w:r>
        <w:rPr>
          <w:rFonts w:ascii="QCF_P324" w:hAnsi="QCF_P324" w:cs="QCF_P324"/>
          <w:color w:val="009036"/>
          <w:sz w:val="28"/>
          <w:rtl/>
        </w:rPr>
        <w:t>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4" w:hAnsi="QCF_P324" w:cs="QCF_P324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156345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أَلَمۡ يَرَ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322BF8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4" w:hAnsi="QCF_P324" w:cs="QCF_P324"/>
          <w:color w:val="E20019"/>
          <w:sz w:val="28"/>
          <w:rtl/>
        </w:rPr>
        <w:t>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7197FCC" w14:textId="77777777" w:rsidR="00E532A9" w:rsidRDefault="00000000" w:rsidP="00984C46">
      <w:pPr>
        <w:bidi/>
      </w:pPr>
      <w:r>
        <w:rPr>
          <w:rFonts w:ascii="QCF_P324" w:hAnsi="QCF_P324" w:cs="QCF_P324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84876F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F08FB5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4" w:hAnsi="QCF_P324" w:cs="QCF_P324"/>
          <w:color w:val="E20019"/>
          <w:sz w:val="28"/>
          <w:rtl/>
        </w:rPr>
        <w:t>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069ED3A9" w14:textId="77777777" w:rsidR="00E532A9" w:rsidRDefault="00000000" w:rsidP="00984C46">
      <w:pPr>
        <w:bidi/>
      </w:pPr>
      <w:r>
        <w:rPr>
          <w:rFonts w:ascii="QCF_P324" w:hAnsi="QCF_P324" w:cs="QCF_P324"/>
          <w:color w:val="009036"/>
          <w:sz w:val="28"/>
          <w:rtl/>
        </w:rPr>
        <w:t>ﯶ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حفص، حمزة، الكسائي، خلف.</w:t>
      </w:r>
    </w:p>
    <w:p w14:paraId="162A9D7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مُّتَّ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7BE7920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4" w:hAnsi="QCF_P324" w:cs="QCF_P324"/>
          <w:color w:val="E20019"/>
          <w:sz w:val="28"/>
          <w:rtl/>
        </w:rPr>
        <w:t>ﰅ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DD91DE8" w14:textId="77777777" w:rsidR="00E532A9" w:rsidRDefault="00000000" w:rsidP="00984C46">
      <w:pPr>
        <w:bidi/>
      </w:pPr>
      <w:r>
        <w:rPr>
          <w:rFonts w:ascii="QCF_P324" w:hAnsi="QCF_P324" w:cs="QCF_P324"/>
          <w:color w:val="009036"/>
          <w:sz w:val="28"/>
          <w:rtl/>
        </w:rPr>
        <w:t>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0D5D3CB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4CEE7CC3" w14:textId="77777777" w:rsidR="00E532A9" w:rsidRDefault="00000000" w:rsidP="00984C46">
      <w:pPr>
        <w:bidi/>
      </w:pPr>
      <w:r>
        <w:br w:type="page"/>
      </w:r>
    </w:p>
    <w:p w14:paraId="74352798" w14:textId="77777777" w:rsidR="00E532A9" w:rsidRDefault="00000000" w:rsidP="00984C46">
      <w:pPr>
        <w:bidi/>
      </w:pPr>
      <w:r>
        <w:lastRenderedPageBreak/>
        <w:t>صفحة: 325</w:t>
      </w:r>
    </w:p>
    <w:p w14:paraId="363CDB7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5" w:hAnsi="QCF_P325" w:cs="QCF_P325"/>
          <w:color w:val="E20019"/>
          <w:sz w:val="28"/>
          <w:rtl/>
        </w:rPr>
        <w:t>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57BD528E" w14:textId="77777777" w:rsidR="00E532A9" w:rsidRDefault="00000000" w:rsidP="00984C46">
      <w:pPr>
        <w:bidi/>
      </w:pPr>
      <w:r>
        <w:rPr>
          <w:rFonts w:ascii="QCF_P325" w:hAnsi="QCF_P325" w:cs="QCF_P325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حفص. </w:t>
      </w:r>
    </w:p>
    <w:p w14:paraId="1514ED0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هُزُؤًا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ED4E38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هُزۡؤًا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</w:t>
      </w:r>
    </w:p>
    <w:p w14:paraId="282A8E2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5" w:hAnsi="QCF_P325" w:cs="QCF_P325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5" w:hAnsi="QCF_P325" w:cs="QCF_P325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39C90FE" w14:textId="77777777" w:rsidR="00E532A9" w:rsidRDefault="00000000" w:rsidP="00984C46">
      <w:pPr>
        <w:bidi/>
      </w:pPr>
      <w:r>
        <w:rPr>
          <w:rFonts w:ascii="QCF_P325" w:hAnsi="QCF_P325" w:cs="QCF_P325"/>
          <w:color w:val="009036"/>
          <w:sz w:val="28"/>
          <w:rtl/>
        </w:rPr>
        <w:t>ﭽ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5" w:hAnsi="QCF_P325" w:cs="QCF_P325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873087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وُجُوهِهِمِ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لنَّارَ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601771F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وُجُوهِهُمُ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لنَّارَ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7E7B592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5" w:hAnsi="QCF_P325" w:cs="QCF_P325"/>
          <w:color w:val="E20019"/>
          <w:sz w:val="28"/>
          <w:rtl/>
        </w:rPr>
        <w:t>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D174FBB" w14:textId="77777777" w:rsidR="00E532A9" w:rsidRDefault="00000000" w:rsidP="00984C46">
      <w:pPr>
        <w:bidi/>
      </w:pPr>
      <w:r>
        <w:rPr>
          <w:rFonts w:ascii="QCF_P325" w:hAnsi="QCF_P325" w:cs="QCF_P325"/>
          <w:color w:val="009036"/>
          <w:sz w:val="28"/>
          <w:rtl/>
        </w:rPr>
        <w:t>ﮇ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يعقوب (مع الإبدال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625AA5C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تَأۡتِيهُم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4A97A6C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5" w:hAnsi="QCF_P325" w:cs="QCF_P325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5" w:hAnsi="QCF_P325" w:cs="QCF_P325"/>
          <w:color w:val="E20019"/>
          <w:sz w:val="28"/>
          <w:rtl/>
        </w:rPr>
        <w:t>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36E50890" w14:textId="77777777" w:rsidR="00E532A9" w:rsidRDefault="00000000" w:rsidP="00984C46">
      <w:pPr>
        <w:bidi/>
      </w:pPr>
      <w:r>
        <w:rPr>
          <w:rFonts w:ascii="QCF_P325" w:hAnsi="QCF_P325" w:cs="QCF_P325"/>
          <w:color w:val="009036"/>
          <w:sz w:val="28"/>
          <w:rtl/>
        </w:rPr>
        <w:t>ﮑ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5" w:hAnsi="QCF_P325" w:cs="QCF_P325"/>
          <w:color w:val="009036"/>
          <w:sz w:val="28"/>
          <w:rtl/>
        </w:rPr>
        <w:t>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0B865CF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وَلَقَدُ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سۡتُهۡزِئَ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خلف(مع الإبدال لأبي جعفر). </w:t>
      </w:r>
    </w:p>
    <w:p w14:paraId="3CA97C1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5" w:hAnsi="QCF_P325" w:cs="QCF_P325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5" w:hAnsi="QCF_P325" w:cs="QCF_P325"/>
          <w:color w:val="E20019"/>
          <w:sz w:val="28"/>
          <w:rtl/>
        </w:rPr>
        <w:t>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4D09A08B" w14:textId="77777777" w:rsidR="00E532A9" w:rsidRDefault="00000000" w:rsidP="00984C46">
      <w:pPr>
        <w:bidi/>
      </w:pPr>
      <w:r>
        <w:rPr>
          <w:rFonts w:ascii="QCF_P325" w:hAnsi="QCF_P325" w:cs="QCF_P325"/>
          <w:color w:val="009036"/>
          <w:sz w:val="28"/>
          <w:rtl/>
        </w:rPr>
        <w:t>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5" w:hAnsi="QCF_P325" w:cs="QCF_P325"/>
          <w:color w:val="009036"/>
          <w:sz w:val="28"/>
          <w:rtl/>
        </w:rPr>
        <w:t>ﯦ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560E4D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لۡعُمُرُ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136E41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ٱلۡعُمُرُ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حمزة، الكسائي، خلف، يعقوب.</w:t>
      </w:r>
    </w:p>
    <w:p w14:paraId="61DA2398" w14:textId="77777777" w:rsidR="00E532A9" w:rsidRDefault="00000000" w:rsidP="00984C46">
      <w:pPr>
        <w:bidi/>
      </w:pPr>
      <w:r>
        <w:br w:type="page"/>
      </w:r>
    </w:p>
    <w:p w14:paraId="08947030" w14:textId="77777777" w:rsidR="00E532A9" w:rsidRDefault="00000000" w:rsidP="00984C46">
      <w:pPr>
        <w:bidi/>
      </w:pPr>
      <w:r>
        <w:lastRenderedPageBreak/>
        <w:t>صفحة: 326</w:t>
      </w:r>
    </w:p>
    <w:p w14:paraId="41A09F7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6" w:hAnsi="QCF_P326" w:cs="QCF_P326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6" w:hAnsi="QCF_P326" w:cs="QCF_P326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26" w:hAnsi="QCF_P326" w:cs="QCF_P326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A12F472" w14:textId="77777777" w:rsidR="00E532A9" w:rsidRDefault="00000000" w:rsidP="00984C46">
      <w:pPr>
        <w:bidi/>
      </w:pPr>
      <w:r>
        <w:rPr>
          <w:rFonts w:ascii="QCF_P326" w:hAnsi="QCF_P326" w:cs="QCF_P326"/>
          <w:color w:val="009036"/>
          <w:sz w:val="28"/>
          <w:rtl/>
        </w:rPr>
        <w:t>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6" w:hAnsi="QCF_P326" w:cs="QCF_P326"/>
          <w:color w:val="009036"/>
          <w:sz w:val="28"/>
          <w:rtl/>
        </w:rPr>
        <w:t>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26" w:hAnsi="QCF_P326" w:cs="QCF_P326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54388D2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وَلَا تُسۡمِعُ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لصُّمَّ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188D20C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6" w:hAnsi="QCF_P326" w:cs="QCF_P326"/>
          <w:color w:val="E20019"/>
          <w:sz w:val="28"/>
          <w:rtl/>
        </w:rPr>
        <w:t>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92EA6C3" w14:textId="77777777" w:rsidR="00E532A9" w:rsidRDefault="00000000" w:rsidP="00984C46">
      <w:pPr>
        <w:bidi/>
      </w:pPr>
      <w:r>
        <w:rPr>
          <w:rFonts w:ascii="QCF_P326" w:hAnsi="QCF_P326" w:cs="QCF_P326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0DC0837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مِثۡقَـالُ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D7F88F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6" w:hAnsi="QCF_P326" w:cs="QCF_P326"/>
          <w:color w:val="E20019"/>
          <w:sz w:val="28"/>
          <w:rtl/>
        </w:rPr>
        <w:t>ﮆ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10B5B8A2" w14:textId="77777777" w:rsidR="00E532A9" w:rsidRDefault="00000000" w:rsidP="00984C46">
      <w:pPr>
        <w:bidi/>
      </w:pPr>
      <w:r>
        <w:rPr>
          <w:rFonts w:ascii="QCF_P326" w:hAnsi="QCF_P326" w:cs="QCF_P326"/>
          <w:color w:val="009036"/>
          <w:sz w:val="28"/>
          <w:rtl/>
        </w:rPr>
        <w:t>ﮆ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قنبل.</w:t>
      </w:r>
    </w:p>
    <w:p w14:paraId="2678D6F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وَضِئَآءٗ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قنبل.</w:t>
      </w:r>
    </w:p>
    <w:p w14:paraId="04DBEA2C" w14:textId="77777777" w:rsidR="00E532A9" w:rsidRDefault="00000000" w:rsidP="00984C46">
      <w:pPr>
        <w:bidi/>
      </w:pPr>
      <w:r>
        <w:br w:type="page"/>
      </w:r>
    </w:p>
    <w:p w14:paraId="03B35A0D" w14:textId="77777777" w:rsidR="00E532A9" w:rsidRDefault="00000000" w:rsidP="00984C46">
      <w:pPr>
        <w:bidi/>
      </w:pPr>
      <w:r>
        <w:lastRenderedPageBreak/>
        <w:t>صفحة: 327</w:t>
      </w:r>
    </w:p>
    <w:p w14:paraId="129263D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7" w:hAnsi="QCF_P327" w:cs="QCF_P327"/>
          <w:color w:val="E20019"/>
          <w:sz w:val="28"/>
          <w:rtl/>
        </w:rPr>
        <w:t>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50BFA28" w14:textId="77777777" w:rsidR="00E532A9" w:rsidRDefault="00000000" w:rsidP="00984C46">
      <w:pPr>
        <w:bidi/>
      </w:pPr>
      <w:r>
        <w:rPr>
          <w:rFonts w:ascii="QCF_P327" w:hAnsi="QCF_P327" w:cs="QCF_P327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الكسائي.</w:t>
      </w:r>
    </w:p>
    <w:p w14:paraId="078890F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جِذَٰذًا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1D2E5C0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7" w:hAnsi="QCF_P327" w:cs="QCF_P327"/>
          <w:color w:val="E20019"/>
          <w:sz w:val="28"/>
          <w:rtl/>
        </w:rPr>
        <w:t>ﮀ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68D3B88" w14:textId="77777777" w:rsidR="00E532A9" w:rsidRDefault="00000000" w:rsidP="00984C46">
      <w:pPr>
        <w:bidi/>
      </w:pPr>
      <w:r>
        <w:rPr>
          <w:rFonts w:ascii="QCF_P327" w:hAnsi="QCF_P327" w:cs="QCF_P327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33192B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فَسَلُوهُمۡ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الكسائي، خلف. </w:t>
      </w:r>
    </w:p>
    <w:p w14:paraId="5FD66D2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7" w:hAnsi="QCF_P327" w:cs="QCF_P327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4026D9AC" w14:textId="77777777" w:rsidR="00E532A9" w:rsidRDefault="00000000" w:rsidP="00984C46">
      <w:pPr>
        <w:bidi/>
      </w:pPr>
      <w:r>
        <w:rPr>
          <w:rFonts w:ascii="QCF_P327" w:hAnsi="QCF_P327" w:cs="QCF_P327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D79672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أُفَّ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يعقوب.</w:t>
      </w:r>
    </w:p>
    <w:p w14:paraId="25777B4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أُفِّ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خلف.</w:t>
      </w:r>
    </w:p>
    <w:p w14:paraId="73C0C4B4" w14:textId="77777777" w:rsidR="00E532A9" w:rsidRDefault="00000000" w:rsidP="00984C46">
      <w:pPr>
        <w:bidi/>
      </w:pPr>
      <w:r>
        <w:br w:type="page"/>
      </w:r>
    </w:p>
    <w:p w14:paraId="454727E6" w14:textId="77777777" w:rsidR="00E532A9" w:rsidRDefault="00000000" w:rsidP="00984C46">
      <w:pPr>
        <w:bidi/>
      </w:pPr>
      <w:r>
        <w:lastRenderedPageBreak/>
        <w:t>صفحة: 328</w:t>
      </w:r>
    </w:p>
    <w:p w14:paraId="55D27BC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8" w:hAnsi="QCF_P328" w:cs="QCF_P328"/>
          <w:color w:val="E20019"/>
          <w:sz w:val="28"/>
          <w:rtl/>
        </w:rPr>
        <w:t>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6E40167" w14:textId="77777777" w:rsidR="00E532A9" w:rsidRDefault="00000000" w:rsidP="00984C46">
      <w:pPr>
        <w:bidi/>
      </w:pPr>
      <w:r>
        <w:rPr>
          <w:rFonts w:ascii="QCF_P328" w:hAnsi="QCF_P328" w:cs="QCF_P328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4167A0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D550FF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8" w:hAnsi="QCF_P328" w:cs="QCF_P328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ثلاث قراءات: </w:t>
      </w:r>
    </w:p>
    <w:p w14:paraId="6351C533" w14:textId="77777777" w:rsidR="00E532A9" w:rsidRDefault="00000000" w:rsidP="00984C46">
      <w:pPr>
        <w:bidi/>
      </w:pPr>
      <w:r>
        <w:rPr>
          <w:rFonts w:ascii="QCF_P328" w:hAnsi="QCF_P328" w:cs="QCF_P328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307334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لِيُحۡصِنَكُم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روح، خلف.</w:t>
      </w:r>
    </w:p>
    <w:p w14:paraId="56463CD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لِنُحۡصِنَكُم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شعبة، رويس. </w:t>
      </w:r>
    </w:p>
    <w:p w14:paraId="5F9A254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8" w:hAnsi="QCF_P328" w:cs="QCF_P328"/>
          <w:color w:val="E20019"/>
          <w:sz w:val="28"/>
          <w:rtl/>
        </w:rPr>
        <w:t>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7960990" w14:textId="77777777" w:rsidR="00E532A9" w:rsidRDefault="00000000" w:rsidP="00984C46">
      <w:pPr>
        <w:bidi/>
      </w:pPr>
      <w:r>
        <w:rPr>
          <w:rFonts w:ascii="QCF_P328" w:hAnsi="QCF_P328" w:cs="QCF_P328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1F9A63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الرِّيَٰحَ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1696737" w14:textId="77777777" w:rsidR="00E532A9" w:rsidRDefault="00000000" w:rsidP="00984C46">
      <w:pPr>
        <w:bidi/>
      </w:pPr>
      <w:r>
        <w:br w:type="page"/>
      </w:r>
    </w:p>
    <w:p w14:paraId="33A97269" w14:textId="77777777" w:rsidR="00E532A9" w:rsidRDefault="00000000" w:rsidP="00984C46">
      <w:pPr>
        <w:bidi/>
      </w:pPr>
      <w:r>
        <w:lastRenderedPageBreak/>
        <w:t>صفحة: 329</w:t>
      </w:r>
    </w:p>
    <w:p w14:paraId="0697004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9" w:hAnsi="QCF_P329" w:cs="QCF_P329"/>
          <w:color w:val="E20019"/>
          <w:sz w:val="28"/>
          <w:rtl/>
        </w:rPr>
        <w:t>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9F2B7B3" w14:textId="77777777" w:rsidR="00E532A9" w:rsidRDefault="00000000" w:rsidP="00984C46">
      <w:pPr>
        <w:bidi/>
      </w:pPr>
      <w:r>
        <w:rPr>
          <w:rFonts w:ascii="QCF_P329" w:hAnsi="QCF_P329" w:cs="QCF_P329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1F7E3D4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يُقۡدَرَ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49025C5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9" w:hAnsi="QCF_P329" w:cs="QCF_P329"/>
          <w:color w:val="E20019"/>
          <w:sz w:val="28"/>
          <w:rtl/>
        </w:rPr>
        <w:t>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A9D0CE8" w14:textId="77777777" w:rsidR="00E532A9" w:rsidRDefault="00000000" w:rsidP="00984C46">
      <w:pPr>
        <w:bidi/>
      </w:pPr>
      <w:r>
        <w:rPr>
          <w:rFonts w:ascii="QCF_P329" w:hAnsi="QCF_P329" w:cs="QCF_P329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76050CE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نُجِّي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شعبة. </w:t>
      </w:r>
    </w:p>
    <w:p w14:paraId="3ACDC8A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29" w:hAnsi="QCF_P329" w:cs="QCF_P329"/>
          <w:color w:val="E20019"/>
          <w:sz w:val="28"/>
          <w:rtl/>
        </w:rPr>
        <w:t>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3966497" w14:textId="77777777" w:rsidR="00E532A9" w:rsidRDefault="00000000" w:rsidP="00984C46">
      <w:pPr>
        <w:bidi/>
      </w:pPr>
      <w:r>
        <w:rPr>
          <w:rFonts w:ascii="QCF_P329" w:hAnsi="QCF_P329" w:cs="QCF_P329"/>
          <w:color w:val="009036"/>
          <w:sz w:val="28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3B9DACC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وَزَكَرِيَّآءَ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AF92EEC" w14:textId="77777777" w:rsidR="00E532A9" w:rsidRDefault="00000000" w:rsidP="00984C46">
      <w:pPr>
        <w:bidi/>
      </w:pPr>
      <w:r>
        <w:br w:type="page"/>
      </w:r>
    </w:p>
    <w:p w14:paraId="3489E02A" w14:textId="77777777" w:rsidR="00E532A9" w:rsidRDefault="00000000" w:rsidP="00984C46">
      <w:pPr>
        <w:bidi/>
      </w:pPr>
      <w:r>
        <w:lastRenderedPageBreak/>
        <w:t>صفحة: 330</w:t>
      </w:r>
    </w:p>
    <w:p w14:paraId="2869693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0" w:hAnsi="QCF_P330" w:cs="QCF_P330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EF691DC" w14:textId="77777777" w:rsidR="00E532A9" w:rsidRDefault="00000000" w:rsidP="00984C46">
      <w:pPr>
        <w:bidi/>
      </w:pPr>
      <w:r>
        <w:rPr>
          <w:rFonts w:ascii="QCF_P330" w:hAnsi="QCF_P330" w:cs="QCF_P330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446A32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4EED1B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0" w:hAnsi="QCF_P330" w:cs="QCF_P330"/>
          <w:color w:val="E20019"/>
          <w:sz w:val="28"/>
          <w:rtl/>
        </w:rPr>
        <w:t>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8F0F1B6" w14:textId="77777777" w:rsidR="00E532A9" w:rsidRDefault="00000000" w:rsidP="00984C46">
      <w:pPr>
        <w:bidi/>
      </w:pPr>
      <w:r>
        <w:rPr>
          <w:rFonts w:ascii="QCF_P330" w:hAnsi="QCF_P330" w:cs="QCF_P330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4E75B9D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وَحِرۡمٌ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شعبة، حمزة، الكسائي. </w:t>
      </w:r>
    </w:p>
    <w:p w14:paraId="15676E8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0" w:hAnsi="QCF_P330" w:cs="QCF_P330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0" w:hAnsi="QCF_P330" w:cs="QCF_P330"/>
          <w:color w:val="E20019"/>
          <w:sz w:val="28"/>
          <w:rtl/>
        </w:rPr>
        <w:t>ﮆ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0" w:hAnsi="QCF_P330" w:cs="QCF_P330"/>
          <w:color w:val="E20019"/>
          <w:sz w:val="28"/>
          <w:rtl/>
        </w:rPr>
        <w:t>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C073F4D" w14:textId="77777777" w:rsidR="00E532A9" w:rsidRDefault="00000000" w:rsidP="00984C46">
      <w:pPr>
        <w:bidi/>
      </w:pPr>
      <w:r>
        <w:rPr>
          <w:rFonts w:ascii="QCF_P330" w:hAnsi="QCF_P330" w:cs="QCF_P330"/>
          <w:color w:val="009036"/>
          <w:sz w:val="28"/>
          <w:rtl/>
        </w:rPr>
        <w:t>ﮅ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0" w:hAnsi="QCF_P330" w:cs="QCF_P330"/>
          <w:color w:val="009036"/>
          <w:sz w:val="28"/>
          <w:rtl/>
        </w:rPr>
        <w:t>ﮆ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0" w:hAnsi="QCF_P330" w:cs="QCF_P330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عاصم.</w:t>
      </w:r>
    </w:p>
    <w:p w14:paraId="7D14512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فُتِحَتۡ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يَاجُوجُ وَمَاجُوجُ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خلف.</w:t>
      </w:r>
    </w:p>
    <w:p w14:paraId="0F7A196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فُتِّحَتۡ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يَاجُوجُ وَمَاجُوجُ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A2CCB1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0" w:hAnsi="QCF_P330" w:cs="QCF_P330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0" w:hAnsi="QCF_P330" w:cs="QCF_P330"/>
          <w:color w:val="E20019"/>
          <w:sz w:val="28"/>
          <w:rtl/>
        </w:rPr>
        <w:t>ﮆ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0" w:hAnsi="QCF_P330" w:cs="QCF_P330"/>
          <w:color w:val="E20019"/>
          <w:sz w:val="28"/>
          <w:rtl/>
        </w:rPr>
        <w:t>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037859A6" w14:textId="77777777" w:rsidR="00E532A9" w:rsidRDefault="00000000" w:rsidP="00984C46">
      <w:pPr>
        <w:bidi/>
      </w:pPr>
      <w:r>
        <w:rPr>
          <w:rFonts w:ascii="QCF_P330" w:hAnsi="QCF_P330" w:cs="QCF_P330"/>
          <w:color w:val="009036"/>
          <w:sz w:val="28"/>
          <w:rtl/>
        </w:rPr>
        <w:t>ﮅ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0" w:hAnsi="QCF_P330" w:cs="QCF_P330"/>
          <w:color w:val="009036"/>
          <w:sz w:val="28"/>
          <w:rtl/>
        </w:rPr>
        <w:t>ﮆ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0" w:hAnsi="QCF_P330" w:cs="QCF_P330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عاصم.</w:t>
      </w:r>
    </w:p>
    <w:p w14:paraId="3B13E76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فُتِحَتۡ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يَاجُوجُ وَمَاجُوجُ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خلف.</w:t>
      </w:r>
    </w:p>
    <w:p w14:paraId="05A254A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فُتِّحَتۡ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يَاجُوجُ وَمَاجُوجُ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F9687E0" w14:textId="77777777" w:rsidR="00E532A9" w:rsidRDefault="00000000" w:rsidP="00984C46">
      <w:pPr>
        <w:bidi/>
      </w:pPr>
      <w:r>
        <w:br w:type="page"/>
      </w:r>
    </w:p>
    <w:p w14:paraId="0CE763DC" w14:textId="77777777" w:rsidR="00E532A9" w:rsidRDefault="00000000" w:rsidP="00984C46">
      <w:pPr>
        <w:bidi/>
      </w:pPr>
      <w:r>
        <w:lastRenderedPageBreak/>
        <w:t>صفحة: 331</w:t>
      </w:r>
    </w:p>
    <w:p w14:paraId="23EEAD5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1" w:hAnsi="QCF_P331" w:cs="QCF_P331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1" w:hAnsi="QCF_P331" w:cs="QCF_P331"/>
          <w:color w:val="E20019"/>
          <w:sz w:val="28"/>
          <w:rtl/>
        </w:rPr>
        <w:t>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67CA1D9" w14:textId="77777777" w:rsidR="00E532A9" w:rsidRDefault="00000000" w:rsidP="00984C46">
      <w:pPr>
        <w:bidi/>
      </w:pPr>
      <w:r>
        <w:rPr>
          <w:rFonts w:ascii="QCF_P331" w:hAnsi="QCF_P331" w:cs="QCF_P331"/>
          <w:color w:val="009036"/>
          <w:sz w:val="28"/>
          <w:rtl/>
        </w:rPr>
        <w:t>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1" w:hAnsi="QCF_P331" w:cs="QCF_P331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659C0F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يُحۡزِنُهُمُ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C4DD53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1" w:hAnsi="QCF_P331" w:cs="QCF_P331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1" w:hAnsi="QCF_P331" w:cs="QCF_P331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0F8C1D8" w14:textId="77777777" w:rsidR="00E532A9" w:rsidRDefault="00000000" w:rsidP="00984C46">
      <w:pPr>
        <w:bidi/>
      </w:pPr>
      <w:r>
        <w:rPr>
          <w:rFonts w:ascii="QCF_P331" w:hAnsi="QCF_P331" w:cs="QCF_P331"/>
          <w:color w:val="009036"/>
          <w:sz w:val="28"/>
          <w:rtl/>
        </w:rPr>
        <w:t>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1" w:hAnsi="QCF_P331" w:cs="QCF_P331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2315DD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تُطۡوَى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لسَّمَآءُ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6AEA3AA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1" w:hAnsi="QCF_P331" w:cs="QCF_P331"/>
          <w:color w:val="E20019"/>
          <w:sz w:val="28"/>
          <w:rtl/>
        </w:rPr>
        <w:t>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36D80270" w14:textId="77777777" w:rsidR="00E532A9" w:rsidRDefault="00000000" w:rsidP="00984C46">
      <w:pPr>
        <w:bidi/>
      </w:pPr>
      <w:r>
        <w:rPr>
          <w:rFonts w:ascii="QCF_P331" w:hAnsi="QCF_P331" w:cs="QCF_P331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17E2555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لِلۡكِتَٰبِ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0F0852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1" w:hAnsi="QCF_P331" w:cs="QCF_P331"/>
          <w:color w:val="E20019"/>
          <w:sz w:val="28"/>
          <w:rtl/>
        </w:rPr>
        <w:t>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630285F" w14:textId="77777777" w:rsidR="00E532A9" w:rsidRDefault="00000000" w:rsidP="00984C46">
      <w:pPr>
        <w:bidi/>
      </w:pPr>
      <w:r>
        <w:rPr>
          <w:rFonts w:ascii="QCF_P331" w:hAnsi="QCF_P331" w:cs="QCF_P331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0896EC7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لزُّبُورِ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خلف. </w:t>
      </w:r>
    </w:p>
    <w:p w14:paraId="336B667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1" w:hAnsi="QCF_P331" w:cs="QCF_P331"/>
          <w:color w:val="E20019"/>
          <w:sz w:val="32"/>
          <w:rtl/>
        </w:rPr>
        <w:t>ﯥ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331" w:hAnsi="QCF_P331" w:cs="QCF_P331"/>
          <w:color w:val="E20019"/>
          <w:sz w:val="32"/>
          <w:rtl/>
        </w:rPr>
        <w:t>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A47AAF8" w14:textId="77777777" w:rsidR="00E532A9" w:rsidRDefault="00000000" w:rsidP="00984C46">
      <w:pPr>
        <w:bidi/>
      </w:pPr>
      <w:r>
        <w:rPr>
          <w:rFonts w:ascii="QCF_P331" w:hAnsi="QCF_P331" w:cs="QCF_P331"/>
          <w:color w:val="009036"/>
          <w:sz w:val="32"/>
          <w:rtl/>
        </w:rPr>
        <w:t>ﯥ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331" w:hAnsi="QCF_P331" w:cs="QCF_P331"/>
          <w:color w:val="009036"/>
          <w:sz w:val="32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</w:p>
    <w:p w14:paraId="6A76BE1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 رَّبِّ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يعقوب، خلف.</w:t>
      </w:r>
    </w:p>
    <w:p w14:paraId="6867D10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 رَّبُّ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1CB9EE2" w14:textId="77777777" w:rsidR="00E532A9" w:rsidRDefault="00000000" w:rsidP="00984C46">
      <w:pPr>
        <w:bidi/>
      </w:pPr>
      <w:r>
        <w:br w:type="page"/>
      </w:r>
    </w:p>
    <w:p w14:paraId="2B9B4907" w14:textId="77777777" w:rsidR="00E532A9" w:rsidRDefault="00000000" w:rsidP="00984C46">
      <w:pPr>
        <w:bidi/>
      </w:pPr>
      <w:r>
        <w:lastRenderedPageBreak/>
        <w:t>صفحة: 332</w:t>
      </w:r>
    </w:p>
    <w:p w14:paraId="7F4D4E0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2" w:hAnsi="QCF_P332" w:cs="QCF_P332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32" w:hAnsi="QCF_P332" w:cs="QCF_P332"/>
          <w:color w:val="E20019"/>
          <w:sz w:val="28"/>
          <w:rtl/>
        </w:rPr>
        <w:t>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53B692F8" w14:textId="77777777" w:rsidR="00E532A9" w:rsidRDefault="00000000" w:rsidP="00984C46">
      <w:pPr>
        <w:bidi/>
      </w:pPr>
      <w:r>
        <w:rPr>
          <w:rFonts w:ascii="QCF_P332" w:hAnsi="QCF_P332" w:cs="QCF_P332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32" w:hAnsi="QCF_P332" w:cs="QCF_P332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E3111D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سَكۡر۪ىٰ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بِسَكۡر۪ىٰ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5B85D4C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2" w:hAnsi="QCF_P332" w:cs="QCF_P332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32" w:hAnsi="QCF_P332" w:cs="QCF_P332"/>
          <w:color w:val="E20019"/>
          <w:sz w:val="28"/>
          <w:rtl/>
        </w:rPr>
        <w:t>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384072D7" w14:textId="77777777" w:rsidR="00E532A9" w:rsidRDefault="00000000" w:rsidP="00984C46">
      <w:pPr>
        <w:bidi/>
      </w:pPr>
      <w:r>
        <w:rPr>
          <w:rFonts w:ascii="QCF_P332" w:hAnsi="QCF_P332" w:cs="QCF_P332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32" w:hAnsi="QCF_P332" w:cs="QCF_P332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B8283D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سَكۡر۪ىٰ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بِسَكۡر۪ىٰ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7907970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2" w:hAnsi="QCF_P332" w:cs="QCF_P332"/>
          <w:color w:val="E20019"/>
          <w:sz w:val="28"/>
          <w:rtl/>
        </w:rPr>
        <w:t>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338F667" w14:textId="77777777" w:rsidR="00E532A9" w:rsidRDefault="00000000" w:rsidP="00984C46">
      <w:pPr>
        <w:bidi/>
      </w:pPr>
      <w:r>
        <w:rPr>
          <w:rFonts w:ascii="QCF_P332" w:hAnsi="QCF_P332" w:cs="QCF_P332"/>
          <w:color w:val="009036"/>
          <w:sz w:val="28"/>
          <w:rtl/>
        </w:rPr>
        <w:t>ﯯ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B519CC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وَرَبَـَٔتۡ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4F7F2C0" w14:textId="77777777" w:rsidR="00E532A9" w:rsidRDefault="00000000" w:rsidP="00984C46">
      <w:pPr>
        <w:bidi/>
      </w:pPr>
      <w:r>
        <w:br w:type="page"/>
      </w:r>
    </w:p>
    <w:p w14:paraId="6728B100" w14:textId="77777777" w:rsidR="00E532A9" w:rsidRDefault="00000000" w:rsidP="00984C46">
      <w:pPr>
        <w:bidi/>
      </w:pPr>
      <w:r>
        <w:lastRenderedPageBreak/>
        <w:t>صفحة: 333</w:t>
      </w:r>
    </w:p>
    <w:p w14:paraId="1F1B339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3" w:hAnsi="QCF_P333" w:cs="QCF_P333"/>
          <w:color w:val="E20019"/>
          <w:sz w:val="28"/>
          <w:rtl/>
        </w:rPr>
        <w:t>ﭼ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19681CA" w14:textId="77777777" w:rsidR="00E532A9" w:rsidRDefault="00000000" w:rsidP="00984C46">
      <w:pPr>
        <w:bidi/>
      </w:pPr>
      <w:r>
        <w:rPr>
          <w:rFonts w:ascii="QCF_P333" w:hAnsi="QCF_P333" w:cs="QCF_P333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35FE181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لِيَضِلَّ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رويس. </w:t>
      </w:r>
    </w:p>
    <w:p w14:paraId="6FEF385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3" w:hAnsi="QCF_P333" w:cs="QCF_P333"/>
          <w:color w:val="E20019"/>
          <w:sz w:val="28"/>
          <w:rtl/>
        </w:rPr>
        <w:t>ﰑ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3" w:hAnsi="QCF_P333" w:cs="QCF_P333"/>
          <w:color w:val="E20019"/>
          <w:sz w:val="28"/>
          <w:rtl/>
        </w:rPr>
        <w:t>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75169D3" w14:textId="77777777" w:rsidR="00E532A9" w:rsidRDefault="00000000" w:rsidP="00984C46">
      <w:pPr>
        <w:bidi/>
      </w:pPr>
      <w:r>
        <w:rPr>
          <w:rFonts w:ascii="QCF_P333" w:hAnsi="QCF_P333" w:cs="QCF_P333"/>
          <w:color w:val="009036"/>
          <w:sz w:val="28"/>
          <w:rtl/>
        </w:rPr>
        <w:t>ﰑ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3" w:hAnsi="QCF_P333" w:cs="QCF_P333"/>
          <w:color w:val="009036"/>
          <w:sz w:val="28"/>
          <w:rtl/>
        </w:rPr>
        <w:t>ﰒ</w:t>
      </w:r>
      <w:r>
        <w:rPr>
          <w:rFonts w:ascii="louts-shamy" w:hAnsi="louts-shamy" w:cs="louts-shamy"/>
          <w:color w:val="000000"/>
          <w:sz w:val="28"/>
          <w:rtl/>
        </w:rPr>
        <w:t>: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1955A63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ثُمَّ لِيَقۡطَعۡ</w:t>
      </w:r>
      <w:r>
        <w:rPr>
          <w:rFonts w:ascii="louts-shamy" w:hAnsi="louts-shamy" w:cs="louts-shamy"/>
          <w:color w:val="000000"/>
          <w:sz w:val="28"/>
          <w:rtl/>
        </w:rPr>
        <w:t>: 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رويس.</w:t>
      </w:r>
    </w:p>
    <w:p w14:paraId="05D52D73" w14:textId="77777777" w:rsidR="00E532A9" w:rsidRDefault="00000000" w:rsidP="00984C46">
      <w:pPr>
        <w:bidi/>
      </w:pPr>
      <w:r>
        <w:br w:type="page"/>
      </w:r>
    </w:p>
    <w:p w14:paraId="5E3D361E" w14:textId="77777777" w:rsidR="00E532A9" w:rsidRDefault="00000000" w:rsidP="00984C46">
      <w:pPr>
        <w:bidi/>
      </w:pPr>
      <w:r>
        <w:lastRenderedPageBreak/>
        <w:t>صفحة: 334</w:t>
      </w:r>
    </w:p>
    <w:p w14:paraId="6D52169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4" w:hAnsi="QCF_P334" w:cs="QCF_P334"/>
          <w:color w:val="E20019"/>
          <w:sz w:val="28"/>
          <w:rtl/>
        </w:rPr>
        <w:t>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1392B5F" w14:textId="77777777" w:rsidR="00E532A9" w:rsidRDefault="00000000" w:rsidP="00984C46">
      <w:pPr>
        <w:bidi/>
      </w:pPr>
      <w:r>
        <w:rPr>
          <w:rFonts w:ascii="QCF_P334" w:hAnsi="QCF_P334" w:cs="QCF_P334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09419BE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لصَّٰبِينَ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505BB5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4" w:hAnsi="QCF_P334" w:cs="QCF_P334"/>
          <w:color w:val="E20019"/>
          <w:sz w:val="28"/>
          <w:rtl/>
        </w:rPr>
        <w:t>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7F0CB37" w14:textId="77777777" w:rsidR="00E532A9" w:rsidRDefault="00000000" w:rsidP="00984C46">
      <w:pPr>
        <w:bidi/>
      </w:pPr>
      <w:r>
        <w:rPr>
          <w:rFonts w:ascii="QCF_P334" w:hAnsi="QCF_P334" w:cs="QCF_P334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BB0CD9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هَـٰذَآنِّ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(مع المد المشبع)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38CB07E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4" w:hAnsi="QCF_P334" w:cs="QCF_P334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4" w:hAnsi="QCF_P334" w:cs="QCF_P334"/>
          <w:color w:val="E20019"/>
          <w:sz w:val="28"/>
          <w:rtl/>
        </w:rPr>
        <w:t>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FFABC53" w14:textId="77777777" w:rsidR="00E532A9" w:rsidRDefault="00000000" w:rsidP="00984C46">
      <w:pPr>
        <w:bidi/>
      </w:pPr>
      <w:r>
        <w:rPr>
          <w:rFonts w:ascii="QCF_P334" w:hAnsi="QCF_P334" w:cs="QCF_P334"/>
          <w:color w:val="009036"/>
          <w:sz w:val="28"/>
          <w:rtl/>
        </w:rPr>
        <w:t>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4" w:hAnsi="QCF_P334" w:cs="QCF_P334"/>
          <w:color w:val="009036"/>
          <w:sz w:val="28"/>
          <w:rtl/>
        </w:rPr>
        <w:t>ﮯ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11797B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رُءُوسِهِمِ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لۡحَمِيمُ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71241FF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رُءُوسِهُمُ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لۡحَمِيمُ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11EB5AC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4" w:hAnsi="QCF_P334" w:cs="QCF_P334"/>
          <w:color w:val="E20019"/>
          <w:sz w:val="28"/>
          <w:rtl/>
        </w:rPr>
        <w:t>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D06CE3A" w14:textId="77777777" w:rsidR="00E532A9" w:rsidRDefault="00000000" w:rsidP="00984C46">
      <w:pPr>
        <w:bidi/>
      </w:pPr>
      <w:r>
        <w:rPr>
          <w:rFonts w:ascii="QCF_P334" w:hAnsi="QCF_P334" w:cs="QCF_P334"/>
          <w:color w:val="009036"/>
          <w:sz w:val="28"/>
          <w:rtl/>
        </w:rPr>
        <w:t>ﯽ</w:t>
      </w:r>
      <w:r>
        <w:rPr>
          <w:rFonts w:ascii="louts-shamy" w:hAnsi="louts-shamy" w:cs="louts-shamy"/>
          <w:color w:val="000000"/>
          <w:sz w:val="28"/>
          <w:rtl/>
        </w:rPr>
        <w:t>: نافع،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 (مع إبدال الهمزة الأولى لشعبة،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59224E8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وَلُؤۡلُوٕٖاْ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خلف (مع إبدال الهمزة الأولى للسوسي).</w:t>
      </w:r>
    </w:p>
    <w:p w14:paraId="142C5C01" w14:textId="77777777" w:rsidR="00E532A9" w:rsidRDefault="00000000" w:rsidP="00984C46">
      <w:pPr>
        <w:bidi/>
      </w:pPr>
      <w:r>
        <w:br w:type="page"/>
      </w:r>
    </w:p>
    <w:p w14:paraId="04D2519B" w14:textId="77777777" w:rsidR="00E532A9" w:rsidRDefault="00000000" w:rsidP="00984C46">
      <w:pPr>
        <w:bidi/>
      </w:pPr>
      <w:r>
        <w:lastRenderedPageBreak/>
        <w:t>صفحة: 335</w:t>
      </w:r>
    </w:p>
    <w:p w14:paraId="1391667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5" w:hAnsi="QCF_P335" w:cs="QCF_P335"/>
          <w:color w:val="E20019"/>
          <w:sz w:val="28"/>
          <w:rtl/>
        </w:rPr>
        <w:t>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C150E84" w14:textId="77777777" w:rsidR="00E532A9" w:rsidRDefault="00000000" w:rsidP="00984C46">
      <w:pPr>
        <w:bidi/>
      </w:pPr>
      <w:r>
        <w:rPr>
          <w:rFonts w:ascii="QCF_P335" w:hAnsi="QCF_P335" w:cs="QCF_P335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5EDAC0A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صِۜرَٰطِ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091CE92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صِ۬رَٰطِ </w:t>
      </w:r>
      <w:r>
        <w:rPr>
          <w:rFonts w:ascii="louts-shamy" w:hAnsi="louts-shamy" w:cs="louts-shamy"/>
          <w:color w:val="006AB3"/>
          <w:sz w:val="28"/>
          <w:rtl/>
        </w:rPr>
        <w:t>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3529895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5" w:hAnsi="QCF_P335" w:cs="QCF_P335"/>
          <w:color w:val="E20019"/>
          <w:sz w:val="28"/>
          <w:rtl/>
        </w:rPr>
        <w:t>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587627F" w14:textId="77777777" w:rsidR="00E532A9" w:rsidRDefault="00000000" w:rsidP="00984C46">
      <w:pPr>
        <w:bidi/>
      </w:pPr>
      <w:r>
        <w:rPr>
          <w:rFonts w:ascii="QCF_P335" w:hAnsi="QCF_P335" w:cs="QCF_P335"/>
          <w:color w:val="009036"/>
          <w:sz w:val="28"/>
          <w:rtl/>
        </w:rPr>
        <w:t>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حفص. </w:t>
      </w:r>
    </w:p>
    <w:p w14:paraId="05DA4DF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سَوَآءٌ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 </w:t>
      </w:r>
    </w:p>
    <w:p w14:paraId="22EE06E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5" w:hAnsi="QCF_P335" w:cs="QCF_P335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5" w:hAnsi="QCF_P335" w:cs="QCF_P335"/>
          <w:color w:val="E20019"/>
          <w:sz w:val="28"/>
          <w:rtl/>
        </w:rPr>
        <w:t>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08B7D4C" w14:textId="77777777" w:rsidR="00E532A9" w:rsidRDefault="00000000" w:rsidP="00984C46">
      <w:pPr>
        <w:bidi/>
      </w:pPr>
      <w:r>
        <w:rPr>
          <w:rFonts w:ascii="QCF_P335" w:hAnsi="QCF_P335" w:cs="QCF_P335"/>
          <w:color w:val="009036"/>
          <w:sz w:val="28"/>
          <w:rtl/>
        </w:rPr>
        <w:t>ﮬ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5" w:hAnsi="QCF_P335" w:cs="QCF_P335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البزي،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22529AF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ثُمَّ لِيَقۡضُواْ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رويس. </w:t>
      </w:r>
    </w:p>
    <w:p w14:paraId="56108F3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5" w:hAnsi="QCF_P335" w:cs="QCF_P335"/>
          <w:color w:val="E20019"/>
          <w:sz w:val="28"/>
          <w:rtl/>
        </w:rPr>
        <w:t>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453DAE5" w14:textId="77777777" w:rsidR="00E532A9" w:rsidRDefault="00000000" w:rsidP="00984C46">
      <w:pPr>
        <w:bidi/>
      </w:pPr>
      <w:r>
        <w:rPr>
          <w:rFonts w:ascii="QCF_P335" w:hAnsi="QCF_P335" w:cs="QCF_P335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300164D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وَلِيُوفُواْ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ذكوان. </w:t>
      </w:r>
    </w:p>
    <w:p w14:paraId="4085C02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وَلۡيُوَفُّواْ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662884C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5" w:hAnsi="QCF_P335" w:cs="QCF_P335"/>
          <w:color w:val="E20019"/>
          <w:sz w:val="28"/>
          <w:rtl/>
        </w:rPr>
        <w:t>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B7AE1D8" w14:textId="77777777" w:rsidR="00E532A9" w:rsidRDefault="00000000" w:rsidP="00984C46">
      <w:pPr>
        <w:bidi/>
      </w:pPr>
      <w:r>
        <w:rPr>
          <w:rFonts w:ascii="QCF_P335" w:hAnsi="QCF_P335" w:cs="QCF_P335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ذكوان. </w:t>
      </w:r>
    </w:p>
    <w:p w14:paraId="7436F89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وَلِيَطَّوَّفُواْ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ذكوان. </w:t>
      </w:r>
    </w:p>
    <w:p w14:paraId="7BEC23A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5" w:hAnsi="QCF_P335" w:cs="QCF_P335"/>
          <w:color w:val="E20019"/>
          <w:sz w:val="28"/>
          <w:rtl/>
        </w:rPr>
        <w:t>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D21AE3E" w14:textId="77777777" w:rsidR="00E532A9" w:rsidRDefault="00000000" w:rsidP="00984C46">
      <w:pPr>
        <w:bidi/>
      </w:pPr>
      <w:r>
        <w:rPr>
          <w:rFonts w:ascii="QCF_P335" w:hAnsi="QCF_P335" w:cs="QCF_P335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02646E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77A1515" w14:textId="77777777" w:rsidR="00E532A9" w:rsidRDefault="00000000" w:rsidP="00984C46">
      <w:pPr>
        <w:bidi/>
      </w:pPr>
      <w:r>
        <w:br w:type="page"/>
      </w:r>
    </w:p>
    <w:p w14:paraId="01879D54" w14:textId="77777777" w:rsidR="00E532A9" w:rsidRDefault="00000000" w:rsidP="00984C46">
      <w:pPr>
        <w:bidi/>
      </w:pPr>
      <w:r>
        <w:lastRenderedPageBreak/>
        <w:t>صفحة: 336</w:t>
      </w:r>
    </w:p>
    <w:p w14:paraId="4AAB411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6" w:hAnsi="QCF_P336" w:cs="QCF_P336"/>
          <w:color w:val="E20019"/>
          <w:sz w:val="28"/>
          <w:rtl/>
        </w:rPr>
        <w:t>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6ECAADB" w14:textId="77777777" w:rsidR="00E532A9" w:rsidRDefault="00000000" w:rsidP="00984C46">
      <w:pPr>
        <w:bidi/>
      </w:pPr>
      <w:r>
        <w:rPr>
          <w:rFonts w:ascii="QCF_P336" w:hAnsi="QCF_P336" w:cs="QCF_P336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60636BE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فَتَخَطَّفُهُ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12F365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6" w:hAnsi="QCF_P336" w:cs="QCF_P336"/>
          <w:color w:val="E20019"/>
          <w:sz w:val="28"/>
          <w:rtl/>
        </w:rPr>
        <w:t>ﮁ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6B437A25" w14:textId="77777777" w:rsidR="00E532A9" w:rsidRDefault="00000000" w:rsidP="00984C46">
      <w:pPr>
        <w:bidi/>
      </w:pPr>
      <w:r>
        <w:rPr>
          <w:rFonts w:ascii="QCF_P336" w:hAnsi="QCF_P336" w:cs="QCF_P336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6B1CA8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مَنسِكٗا 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3DB3D59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6" w:hAnsi="QCF_P336" w:cs="QCF_P336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6" w:hAnsi="QCF_P336" w:cs="QCF_P336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36" w:hAnsi="QCF_P336" w:cs="QCF_P336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6" w:hAnsi="QCF_P336" w:cs="QCF_P336"/>
          <w:color w:val="E20019"/>
          <w:sz w:val="28"/>
          <w:rtl/>
        </w:rPr>
        <w:t>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3715EA4E" w14:textId="77777777" w:rsidR="00E532A9" w:rsidRDefault="00000000" w:rsidP="00984C46">
      <w:pPr>
        <w:bidi/>
      </w:pPr>
      <w:r>
        <w:rPr>
          <w:rFonts w:ascii="QCF_P336" w:hAnsi="QCF_P336" w:cs="QCF_P336"/>
          <w:color w:val="009036"/>
          <w:sz w:val="28"/>
          <w:rtl/>
        </w:rPr>
        <w:t>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6" w:hAnsi="QCF_P336" w:cs="QCF_P336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36" w:hAnsi="QCF_P336" w:cs="QCF_P336"/>
          <w:color w:val="009036"/>
          <w:sz w:val="28"/>
          <w:rtl/>
        </w:rPr>
        <w:t>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6" w:hAnsi="QCF_P336" w:cs="QCF_P336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:جميع القراء عدا يعقوب.</w:t>
      </w:r>
    </w:p>
    <w:p w14:paraId="5ECA941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لَن تَنَالَ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وَلَـٰكِن تَنَالُهُ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1CA11E5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6" w:hAnsi="QCF_P336" w:cs="QCF_P336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6" w:hAnsi="QCF_P336" w:cs="QCF_P336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36" w:hAnsi="QCF_P336" w:cs="QCF_P336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6" w:hAnsi="QCF_P336" w:cs="QCF_P336"/>
          <w:color w:val="E20019"/>
          <w:sz w:val="28"/>
          <w:rtl/>
        </w:rPr>
        <w:t>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6C14AD9D" w14:textId="77777777" w:rsidR="00E532A9" w:rsidRDefault="00000000" w:rsidP="00984C46">
      <w:pPr>
        <w:bidi/>
      </w:pPr>
      <w:r>
        <w:rPr>
          <w:rFonts w:ascii="QCF_P336" w:hAnsi="QCF_P336" w:cs="QCF_P336"/>
          <w:color w:val="009036"/>
          <w:sz w:val="28"/>
          <w:rtl/>
        </w:rPr>
        <w:t>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6" w:hAnsi="QCF_P336" w:cs="QCF_P336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36" w:hAnsi="QCF_P336" w:cs="QCF_P336"/>
          <w:color w:val="009036"/>
          <w:sz w:val="28"/>
          <w:rtl/>
        </w:rPr>
        <w:t>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6" w:hAnsi="QCF_P336" w:cs="QCF_P336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:جميع القراء عدا يعقوب.</w:t>
      </w:r>
    </w:p>
    <w:p w14:paraId="705555F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لَن تَنَالَ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وَلَـٰكِن تَنَالُهُ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14D007B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6" w:hAnsi="QCF_P336" w:cs="QCF_P336"/>
          <w:color w:val="E20019"/>
          <w:sz w:val="28"/>
          <w:rtl/>
        </w:rPr>
        <w:t>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BC43A91" w14:textId="77777777" w:rsidR="00E532A9" w:rsidRDefault="00000000" w:rsidP="00984C46">
      <w:pPr>
        <w:bidi/>
      </w:pPr>
      <w:r>
        <w:rPr>
          <w:rFonts w:ascii="QCF_P336" w:hAnsi="QCF_P336" w:cs="QCF_P336"/>
          <w:color w:val="009036"/>
          <w:sz w:val="28"/>
          <w:rtl/>
        </w:rPr>
        <w:t>ﯿ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2078CA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يَدۡفَعُ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76AC343D" w14:textId="77777777" w:rsidR="00E532A9" w:rsidRDefault="00000000" w:rsidP="00984C46">
      <w:pPr>
        <w:bidi/>
      </w:pPr>
      <w:r>
        <w:br w:type="page"/>
      </w:r>
    </w:p>
    <w:p w14:paraId="475D0A3D" w14:textId="77777777" w:rsidR="00E532A9" w:rsidRDefault="00000000" w:rsidP="00984C46">
      <w:pPr>
        <w:bidi/>
      </w:pPr>
      <w:r>
        <w:lastRenderedPageBreak/>
        <w:t>صفحة: 337</w:t>
      </w:r>
    </w:p>
    <w:p w14:paraId="575E9D4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7" w:hAnsi="QCF_P337" w:cs="QCF_P337"/>
          <w:color w:val="E20019"/>
          <w:sz w:val="28"/>
          <w:rtl/>
        </w:rPr>
        <w:t>ﭑ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- </w:t>
      </w:r>
      <w:r>
        <w:rPr>
          <w:rFonts w:ascii="QCF_P337" w:hAnsi="QCF_P337" w:cs="QCF_P337"/>
          <w:color w:val="E20019"/>
          <w:sz w:val="28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63C57653" w14:textId="77777777" w:rsidR="00E532A9" w:rsidRDefault="00000000" w:rsidP="00984C46">
      <w:pPr>
        <w:bidi/>
      </w:pPr>
      <w:r>
        <w:rPr>
          <w:rFonts w:ascii="QCF_P337" w:hAnsi="QCF_P337" w:cs="QCF_P337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9036"/>
          <w:sz w:val="28"/>
          <w:rtl/>
        </w:rPr>
        <w:t xml:space="preserve">-  </w:t>
      </w:r>
      <w:r>
        <w:rPr>
          <w:rFonts w:ascii="QCF_P337" w:hAnsi="QCF_P337" w:cs="QCF_P337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 نافع،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95948D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أَذِنَ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يُقَٰتِلُونَ</w:t>
      </w:r>
      <w:r>
        <w:rPr>
          <w:rFonts w:ascii="louts-shamy" w:hAnsi="louts-shamy" w:cs="louts-shamy"/>
          <w:color w:val="000000"/>
          <w:sz w:val="28"/>
          <w:rtl/>
        </w:rPr>
        <w:t xml:space="preserve">: ابن كثير، حمزة، الكسائي، خلف. </w:t>
      </w:r>
    </w:p>
    <w:p w14:paraId="614B144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أُذِنَ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يُقَٰتِلُونَ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يعقوب. </w:t>
      </w:r>
    </w:p>
    <w:p w14:paraId="1856A56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أَذِنَ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يُقَٰتَلُونَ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4F14AC5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7" w:hAnsi="QCF_P337" w:cs="QCF_P337"/>
          <w:color w:val="E20019"/>
          <w:sz w:val="28"/>
          <w:rtl/>
        </w:rPr>
        <w:t>ﭑ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- </w:t>
      </w:r>
      <w:r>
        <w:rPr>
          <w:rFonts w:ascii="QCF_P337" w:hAnsi="QCF_P337" w:cs="QCF_P337"/>
          <w:color w:val="E20019"/>
          <w:sz w:val="28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6725A2AF" w14:textId="77777777" w:rsidR="00E532A9" w:rsidRDefault="00000000" w:rsidP="00984C46">
      <w:pPr>
        <w:bidi/>
      </w:pPr>
      <w:r>
        <w:rPr>
          <w:rFonts w:ascii="QCF_P337" w:hAnsi="QCF_P337" w:cs="QCF_P337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9036"/>
          <w:sz w:val="28"/>
          <w:rtl/>
        </w:rPr>
        <w:t xml:space="preserve">-  </w:t>
      </w:r>
      <w:r>
        <w:rPr>
          <w:rFonts w:ascii="QCF_P337" w:hAnsi="QCF_P337" w:cs="QCF_P337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 نافع،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9DEFC2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أَذِنَ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يُقَٰتِلُونَ</w:t>
      </w:r>
      <w:r>
        <w:rPr>
          <w:rFonts w:ascii="louts-shamy" w:hAnsi="louts-shamy" w:cs="louts-shamy"/>
          <w:color w:val="000000"/>
          <w:sz w:val="28"/>
          <w:rtl/>
        </w:rPr>
        <w:t xml:space="preserve">: ابن كثير، حمزة، الكسائي، خلف. </w:t>
      </w:r>
    </w:p>
    <w:p w14:paraId="6A7D13B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أُذِنَ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يُقَٰتِلُونَ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يعقوب. </w:t>
      </w:r>
    </w:p>
    <w:p w14:paraId="5B69B38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أَذِنَ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يُقَٰتَلُونَ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011A669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7" w:hAnsi="QCF_P337" w:cs="QCF_P337"/>
          <w:color w:val="E20019"/>
          <w:sz w:val="28"/>
          <w:rtl/>
        </w:rPr>
        <w:t>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CDF83ED" w14:textId="77777777" w:rsidR="00E532A9" w:rsidRDefault="00000000" w:rsidP="00984C46">
      <w:pPr>
        <w:bidi/>
      </w:pPr>
      <w:r>
        <w:rPr>
          <w:rFonts w:ascii="QCF_P337" w:hAnsi="QCF_P337" w:cs="QCF_P337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خلف. </w:t>
      </w:r>
    </w:p>
    <w:p w14:paraId="55D514B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دِفَٰعُ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A8841A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7" w:hAnsi="QCF_P337" w:cs="QCF_P337"/>
          <w:color w:val="E20019"/>
          <w:sz w:val="28"/>
          <w:rtl/>
        </w:rPr>
        <w:t>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84AFAE9" w14:textId="77777777" w:rsidR="00E532A9" w:rsidRDefault="00000000" w:rsidP="00984C46">
      <w:pPr>
        <w:bidi/>
      </w:pPr>
      <w:r>
        <w:rPr>
          <w:rFonts w:ascii="QCF_P337" w:hAnsi="QCF_P337" w:cs="QCF_P337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3F88775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لَّهُدِمَتۡ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1561A8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7" w:hAnsi="QCF_P337" w:cs="QCF_P337"/>
          <w:color w:val="E20019"/>
          <w:sz w:val="28"/>
          <w:rtl/>
        </w:rPr>
        <w:t>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F442DB8" w14:textId="77777777" w:rsidR="00E532A9" w:rsidRDefault="00000000" w:rsidP="00984C46">
      <w:pPr>
        <w:bidi/>
      </w:pPr>
      <w:r>
        <w:rPr>
          <w:rFonts w:ascii="QCF_P337" w:hAnsi="QCF_P337" w:cs="QCF_P337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459AB7B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فَكَآئِن </w:t>
      </w:r>
      <w:r>
        <w:rPr>
          <w:rFonts w:ascii="louts-shamy" w:hAnsi="louts-shamy" w:cs="louts-shamy"/>
          <w:color w:val="006AB3"/>
          <w:sz w:val="28"/>
          <w:rtl/>
        </w:rPr>
        <w:t>(مع المد المتصل)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B87F44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فَكَآى۪ن </w:t>
      </w:r>
      <w:r>
        <w:rPr>
          <w:rFonts w:ascii="louts-shamy" w:hAnsi="louts-shamy" w:cs="louts-shamy"/>
          <w:color w:val="006AB3"/>
          <w:sz w:val="28"/>
          <w:rtl/>
        </w:rPr>
        <w:t>(تسهيل الهمزة مع المد والقصر)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9B4069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7" w:hAnsi="QCF_P337" w:cs="QCF_P337"/>
          <w:color w:val="E20019"/>
          <w:sz w:val="28"/>
          <w:rtl/>
        </w:rPr>
        <w:t>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A6E8A4D" w14:textId="77777777" w:rsidR="00E532A9" w:rsidRDefault="00000000" w:rsidP="00984C46">
      <w:pPr>
        <w:bidi/>
      </w:pPr>
      <w:r>
        <w:rPr>
          <w:rFonts w:ascii="QCF_P337" w:hAnsi="QCF_P337" w:cs="QCF_P337"/>
          <w:color w:val="009036"/>
          <w:sz w:val="28"/>
          <w:rtl/>
        </w:rPr>
        <w:lastRenderedPageBreak/>
        <w:t>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5DBCA0E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أَهۡلَكۡتُهَا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2876DF6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7" w:hAnsi="QCF_P337" w:cs="QCF_P337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7" w:hAnsi="QCF_P337" w:cs="QCF_P337"/>
          <w:color w:val="E20019"/>
          <w:sz w:val="28"/>
          <w:rtl/>
        </w:rPr>
        <w:t>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7365E99B" w14:textId="77777777" w:rsidR="00E532A9" w:rsidRDefault="00000000" w:rsidP="00984C46">
      <w:pPr>
        <w:bidi/>
      </w:pPr>
      <w:r>
        <w:rPr>
          <w:rFonts w:ascii="QCF_P337" w:hAnsi="QCF_P337" w:cs="QCF_P337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37" w:hAnsi="QCF_P337" w:cs="QCF_P337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7BFC21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وَهۡيَ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فَهۡيَ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284C93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7" w:hAnsi="QCF_P337" w:cs="QCF_P337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7" w:hAnsi="QCF_P337" w:cs="QCF_P337"/>
          <w:color w:val="E20019"/>
          <w:sz w:val="28"/>
          <w:rtl/>
        </w:rPr>
        <w:t>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3B28F271" w14:textId="77777777" w:rsidR="00E532A9" w:rsidRDefault="00000000" w:rsidP="00984C46">
      <w:pPr>
        <w:bidi/>
      </w:pPr>
      <w:r>
        <w:rPr>
          <w:rFonts w:ascii="QCF_P337" w:hAnsi="QCF_P337" w:cs="QCF_P337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37" w:hAnsi="QCF_P337" w:cs="QCF_P337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CE9A54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وَهۡيَ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فَهۡيَ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A75950B" w14:textId="77777777" w:rsidR="00E532A9" w:rsidRDefault="00000000" w:rsidP="00984C46">
      <w:pPr>
        <w:bidi/>
      </w:pPr>
      <w:r>
        <w:br w:type="page"/>
      </w:r>
    </w:p>
    <w:p w14:paraId="2BE38616" w14:textId="77777777" w:rsidR="00E532A9" w:rsidRDefault="00000000" w:rsidP="00984C46">
      <w:pPr>
        <w:bidi/>
      </w:pPr>
      <w:r>
        <w:lastRenderedPageBreak/>
        <w:t>صفحة: 338</w:t>
      </w:r>
    </w:p>
    <w:p w14:paraId="529BD19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8" w:hAnsi="QCF_P338" w:cs="QCF_P338"/>
          <w:color w:val="E20019"/>
          <w:sz w:val="28"/>
          <w:rtl/>
        </w:rPr>
        <w:t>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EC427EE" w14:textId="77777777" w:rsidR="00E532A9" w:rsidRDefault="00000000" w:rsidP="00984C46">
      <w:pPr>
        <w:bidi/>
      </w:pPr>
      <w:r>
        <w:rPr>
          <w:rFonts w:ascii="QCF_P338" w:hAnsi="QCF_P338" w:cs="QCF_P338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063CB76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يَعُدُّونَ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حمزة، الكسائي، خلف. </w:t>
      </w:r>
    </w:p>
    <w:p w14:paraId="625460A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8" w:hAnsi="QCF_P338" w:cs="QCF_P338"/>
          <w:color w:val="E20019"/>
          <w:sz w:val="28"/>
          <w:rtl/>
        </w:rPr>
        <w:t>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5A0DB585" w14:textId="77777777" w:rsidR="00E532A9" w:rsidRDefault="00000000" w:rsidP="00984C46">
      <w:pPr>
        <w:bidi/>
      </w:pPr>
      <w:r>
        <w:rPr>
          <w:rFonts w:ascii="QCF_P338" w:hAnsi="QCF_P338" w:cs="QCF_P338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5AF9A60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وَكَآئِن </w:t>
      </w:r>
      <w:r>
        <w:rPr>
          <w:rFonts w:ascii="louts-shamy" w:hAnsi="louts-shamy" w:cs="louts-shamy"/>
          <w:color w:val="006AB3"/>
          <w:sz w:val="28"/>
          <w:rtl/>
        </w:rPr>
        <w:t>(مع المد المتصل)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3662436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وَكَآى۪ن </w:t>
      </w:r>
      <w:r>
        <w:rPr>
          <w:rFonts w:ascii="louts-shamy" w:hAnsi="louts-shamy" w:cs="louts-shamy"/>
          <w:color w:val="006AB3"/>
          <w:sz w:val="28"/>
          <w:rtl/>
        </w:rPr>
        <w:t>(تسهيل الهمزة مع المد والقصر)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2C1052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8" w:hAnsi="QCF_P338" w:cs="QCF_P338"/>
          <w:color w:val="E20019"/>
          <w:sz w:val="28"/>
          <w:rtl/>
        </w:rPr>
        <w:t>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1F0C772" w14:textId="77777777" w:rsidR="00E532A9" w:rsidRDefault="00000000" w:rsidP="00984C46">
      <w:pPr>
        <w:bidi/>
      </w:pPr>
      <w:r>
        <w:rPr>
          <w:rFonts w:ascii="QCF_P338" w:hAnsi="QCF_P338" w:cs="QCF_P338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3D20457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A16CDF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8" w:hAnsi="QCF_P338" w:cs="QCF_P338"/>
          <w:color w:val="E20019"/>
          <w:sz w:val="28"/>
          <w:rtl/>
        </w:rPr>
        <w:t>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</w:p>
    <w:p w14:paraId="77E83260" w14:textId="77777777" w:rsidR="00E532A9" w:rsidRDefault="00000000" w:rsidP="00984C46">
      <w:pPr>
        <w:bidi/>
      </w:pPr>
      <w:r>
        <w:rPr>
          <w:rFonts w:ascii="QCF_P338" w:hAnsi="QCF_P338" w:cs="QCF_P338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</w:p>
    <w:p w14:paraId="21E18F2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مُعَجِّزِينَ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653E866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8" w:hAnsi="QCF_P338" w:cs="QCF_P338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AB68A63" w14:textId="77777777" w:rsidR="00E532A9" w:rsidRDefault="00000000" w:rsidP="00984C46">
      <w:pPr>
        <w:bidi/>
      </w:pPr>
      <w:r>
        <w:rPr>
          <w:rFonts w:ascii="QCF_P338" w:hAnsi="QCF_P338" w:cs="QCF_P338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37E7CC8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نَبِيٓءٍ 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 </w:t>
      </w:r>
    </w:p>
    <w:p w14:paraId="529F668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8" w:hAnsi="QCF_P338" w:cs="QCF_P338"/>
          <w:color w:val="E20019"/>
          <w:sz w:val="28"/>
          <w:rtl/>
        </w:rPr>
        <w:t>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82E6945" w14:textId="77777777" w:rsidR="00E532A9" w:rsidRDefault="00000000" w:rsidP="00984C46">
      <w:pPr>
        <w:bidi/>
      </w:pPr>
      <w:r>
        <w:rPr>
          <w:rFonts w:ascii="QCF_P338" w:hAnsi="QCF_P338" w:cs="QCF_P338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789566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أُمۡنِيَتِهِۦ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AC5960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8" w:hAnsi="QCF_P338" w:cs="QCF_P338"/>
          <w:color w:val="E20019"/>
          <w:sz w:val="28"/>
          <w:rtl/>
        </w:rPr>
        <w:t>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91A2D43" w14:textId="77777777" w:rsidR="00E532A9" w:rsidRDefault="00000000" w:rsidP="00984C46">
      <w:pPr>
        <w:bidi/>
      </w:pPr>
      <w:r>
        <w:rPr>
          <w:rFonts w:ascii="QCF_P338" w:hAnsi="QCF_P338" w:cs="QCF_P338"/>
          <w:color w:val="009036"/>
          <w:sz w:val="28"/>
          <w:rtl/>
        </w:rPr>
        <w:lastRenderedPageBreak/>
        <w:t>ﯬ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7C475A8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صِۜرَٰطٖ</w:t>
      </w:r>
      <w:r>
        <w:rPr>
          <w:rFonts w:ascii="louts-shamy" w:hAnsi="louts-shamy" w:cs="louts-shamy"/>
          <w:color w:val="000000"/>
          <w:sz w:val="28"/>
          <w:rtl/>
        </w:rPr>
        <w:t xml:space="preserve">: قنبل، رويس. </w:t>
      </w:r>
    </w:p>
    <w:p w14:paraId="5869ACC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صِ۬رَٰطٖ </w:t>
      </w:r>
      <w:r>
        <w:rPr>
          <w:rFonts w:ascii="louts-shamy" w:hAnsi="louts-shamy" w:cs="louts-shamy"/>
          <w:color w:val="006AB3"/>
          <w:sz w:val="28"/>
          <w:rtl/>
        </w:rPr>
        <w:t>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69159113" w14:textId="77777777" w:rsidR="00E532A9" w:rsidRDefault="00000000" w:rsidP="00984C46">
      <w:pPr>
        <w:bidi/>
      </w:pPr>
      <w:r>
        <w:br w:type="page"/>
      </w:r>
    </w:p>
    <w:p w14:paraId="7B6B76BE" w14:textId="77777777" w:rsidR="00E532A9" w:rsidRDefault="00000000" w:rsidP="00984C46">
      <w:pPr>
        <w:bidi/>
      </w:pPr>
      <w:r>
        <w:lastRenderedPageBreak/>
        <w:t>صفحة: 339</w:t>
      </w:r>
    </w:p>
    <w:p w14:paraId="64B745F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9" w:hAnsi="QCF_P339" w:cs="QCF_P339"/>
          <w:color w:val="E20019"/>
          <w:sz w:val="28"/>
          <w:rtl/>
        </w:rPr>
        <w:t>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604FB8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قُتِلُواْ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6833986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قُتِّلُوٓاْ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1E6B9AF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9" w:hAnsi="QCF_P339" w:cs="QCF_P339"/>
          <w:color w:val="E20019"/>
          <w:sz w:val="28"/>
          <w:rtl/>
        </w:rPr>
        <w:t>ﭸ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125AC63" w14:textId="77777777" w:rsidR="00E532A9" w:rsidRDefault="00000000" w:rsidP="00984C46">
      <w:pPr>
        <w:bidi/>
      </w:pPr>
      <w:r>
        <w:rPr>
          <w:rFonts w:ascii="QCF_P339" w:hAnsi="QCF_P339" w:cs="QCF_P339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D53089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57D4C4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9" w:hAnsi="QCF_P339" w:cs="QCF_P339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2E49F02" w14:textId="77777777" w:rsidR="00E532A9" w:rsidRDefault="00000000" w:rsidP="00984C46">
      <w:pPr>
        <w:bidi/>
      </w:pPr>
      <w:r>
        <w:rPr>
          <w:rFonts w:ascii="QCF_P339" w:hAnsi="QCF_P339" w:cs="QCF_P339"/>
          <w:color w:val="009036"/>
          <w:sz w:val="28"/>
          <w:rtl/>
        </w:rPr>
        <w:t>ﭽ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37B4C75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مَّدۡخَلٗا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D4F8C7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39" w:hAnsi="QCF_P339" w:cs="QCF_P339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9" w:hAnsi="QCF_P339" w:cs="QCF_P339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39" w:hAnsi="QCF_P339" w:cs="QCF_P339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FCBF4B0" w14:textId="77777777" w:rsidR="00E532A9" w:rsidRDefault="00000000" w:rsidP="00984C46">
      <w:pPr>
        <w:bidi/>
      </w:pPr>
      <w:r>
        <w:rPr>
          <w:rFonts w:ascii="QCF_P339" w:hAnsi="QCF_P339" w:cs="QCF_P339"/>
          <w:color w:val="009036"/>
          <w:sz w:val="28"/>
          <w:rtl/>
        </w:rPr>
        <w:t>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9" w:hAnsi="QCF_P339" w:cs="QCF_P339"/>
          <w:color w:val="009036"/>
          <w:sz w:val="28"/>
          <w:rtl/>
        </w:rPr>
        <w:t>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39" w:hAnsi="QCF_P339" w:cs="QCF_P339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يعقوب، خلف.</w:t>
      </w:r>
    </w:p>
    <w:p w14:paraId="2E76E6C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وَأَنَّ مَا تَدۡعُونَ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27FDD73" w14:textId="77777777" w:rsidR="00E532A9" w:rsidRDefault="00E532A9" w:rsidP="00984C46">
      <w:pPr>
        <w:bidi/>
      </w:pPr>
    </w:p>
    <w:p w14:paraId="1E5F3C00" w14:textId="77777777" w:rsidR="00E532A9" w:rsidRDefault="00E532A9" w:rsidP="00984C46">
      <w:pPr>
        <w:bidi/>
      </w:pPr>
    </w:p>
    <w:p w14:paraId="468DA0D2" w14:textId="77777777" w:rsidR="00E532A9" w:rsidRDefault="00E532A9" w:rsidP="00984C46">
      <w:pPr>
        <w:bidi/>
      </w:pPr>
    </w:p>
    <w:p w14:paraId="425F6371" w14:textId="77777777" w:rsidR="00E532A9" w:rsidRDefault="00000000" w:rsidP="00984C46">
      <w:pPr>
        <w:bidi/>
      </w:pPr>
      <w:r>
        <w:br w:type="page"/>
      </w:r>
    </w:p>
    <w:p w14:paraId="6076C702" w14:textId="77777777" w:rsidR="00E532A9" w:rsidRDefault="00000000" w:rsidP="00984C46">
      <w:pPr>
        <w:bidi/>
      </w:pPr>
      <w:r>
        <w:lastRenderedPageBreak/>
        <w:t>صفحة: 340</w:t>
      </w:r>
    </w:p>
    <w:p w14:paraId="47BD733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0" w:hAnsi="QCF_P340" w:cs="QCF_P340"/>
          <w:color w:val="E20019"/>
          <w:sz w:val="28"/>
          <w:rtl/>
        </w:rPr>
        <w:t>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9F9D681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>لَرَءُوفٌ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0A6DE5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لَرَؤُفٞ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يعقوب، خلف. </w:t>
      </w:r>
    </w:p>
    <w:p w14:paraId="6CAB9FE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0" w:hAnsi="QCF_P340" w:cs="QCF_P340"/>
          <w:color w:val="E20019"/>
          <w:sz w:val="28"/>
          <w:rtl/>
        </w:rPr>
        <w:t>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F21DF33" w14:textId="77777777" w:rsidR="00E532A9" w:rsidRDefault="00000000" w:rsidP="00984C46">
      <w:pPr>
        <w:bidi/>
      </w:pPr>
      <w:r>
        <w:rPr>
          <w:rFonts w:ascii="QCF_P340" w:hAnsi="QCF_P340" w:cs="QCF_P340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17C544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9B952A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0" w:hAnsi="QCF_P340" w:cs="QCF_P340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5A58381" w14:textId="77777777" w:rsidR="00E532A9" w:rsidRDefault="00000000" w:rsidP="00984C46">
      <w:pPr>
        <w:bidi/>
      </w:pPr>
      <w:r>
        <w:rPr>
          <w:rFonts w:ascii="QCF_P340" w:hAnsi="QCF_P340" w:cs="QCF_P340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9B2986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مَنسِكًا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238C4A4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0" w:hAnsi="QCF_P340" w:cs="QCF_P340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80B6B59" w14:textId="77777777" w:rsidR="00E532A9" w:rsidRDefault="00000000" w:rsidP="00984C46">
      <w:pPr>
        <w:bidi/>
      </w:pPr>
      <w:r>
        <w:rPr>
          <w:rFonts w:ascii="QCF_P340" w:hAnsi="QCF_P340" w:cs="QCF_P340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9222D7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يُنزِلۡ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3F36286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0" w:hAnsi="QCF_P340" w:cs="QCF_P340"/>
          <w:color w:val="E20019"/>
          <w:sz w:val="28"/>
          <w:rtl/>
        </w:rPr>
        <w:t>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BB90E40" w14:textId="77777777" w:rsidR="00E532A9" w:rsidRDefault="00000000" w:rsidP="00984C46">
      <w:pPr>
        <w:bidi/>
      </w:pPr>
      <w:r>
        <w:rPr>
          <w:rFonts w:ascii="QCF_P340" w:hAnsi="QCF_P340" w:cs="QCF_P340"/>
          <w:color w:val="009036"/>
          <w:sz w:val="28"/>
          <w:rtl/>
        </w:rPr>
        <w:t>ﯻ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564796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1A9146B2" w14:textId="77777777" w:rsidR="00E532A9" w:rsidRDefault="00000000" w:rsidP="00984C46">
      <w:pPr>
        <w:bidi/>
      </w:pPr>
      <w:r>
        <w:br w:type="page"/>
      </w:r>
    </w:p>
    <w:p w14:paraId="5251E6F1" w14:textId="77777777" w:rsidR="00E532A9" w:rsidRDefault="00000000" w:rsidP="00984C46">
      <w:pPr>
        <w:bidi/>
      </w:pPr>
      <w:r>
        <w:lastRenderedPageBreak/>
        <w:t>صفحة: 341</w:t>
      </w:r>
    </w:p>
    <w:p w14:paraId="2B1581F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1" w:hAnsi="QCF_P341" w:cs="QCF_P341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1" w:hAnsi="QCF_P341" w:cs="QCF_P341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1" w:hAnsi="QCF_P341" w:cs="QCF_P341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326E4F2" w14:textId="77777777" w:rsidR="00E532A9" w:rsidRDefault="00000000" w:rsidP="00984C46">
      <w:pPr>
        <w:bidi/>
      </w:pPr>
      <w:r>
        <w:rPr>
          <w:rFonts w:ascii="QCF_P341" w:hAnsi="QCF_P341" w:cs="QCF_P341"/>
          <w:color w:val="009036"/>
          <w:sz w:val="28"/>
          <w:rtl/>
        </w:rPr>
        <w:t>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1" w:hAnsi="QCF_P341" w:cs="QCF_P341"/>
          <w:color w:val="009036"/>
          <w:sz w:val="28"/>
          <w:rtl/>
        </w:rPr>
        <w:t>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1" w:hAnsi="QCF_P341" w:cs="QCF_P341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362A156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إِنَّ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لَّذِينَ يَدۡعُونَ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7848D4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1" w:hAnsi="QCF_P341" w:cs="QCF_P341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1" w:hAnsi="QCF_P341" w:cs="QCF_P341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1" w:hAnsi="QCF_P341" w:cs="QCF_P341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32D9E3D" w14:textId="77777777" w:rsidR="00E532A9" w:rsidRDefault="00000000" w:rsidP="00984C46">
      <w:pPr>
        <w:bidi/>
      </w:pPr>
      <w:r>
        <w:rPr>
          <w:rFonts w:ascii="QCF_P341" w:hAnsi="QCF_P341" w:cs="QCF_P341"/>
          <w:color w:val="009036"/>
          <w:sz w:val="28"/>
          <w:rtl/>
        </w:rPr>
        <w:t>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1" w:hAnsi="QCF_P341" w:cs="QCF_P341"/>
          <w:color w:val="009036"/>
          <w:sz w:val="28"/>
          <w:rtl/>
        </w:rPr>
        <w:t>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1" w:hAnsi="QCF_P341" w:cs="QCF_P341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081C46C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 ٱلَّذِينَ يَدۡعُونَ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3FD4181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1" w:hAnsi="QCF_P341" w:cs="QCF_P341"/>
          <w:color w:val="E20019"/>
          <w:sz w:val="28"/>
          <w:rtl/>
        </w:rPr>
        <w:t>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6ADD682" w14:textId="77777777" w:rsidR="00E532A9" w:rsidRDefault="00000000" w:rsidP="00984C46">
      <w:pPr>
        <w:bidi/>
      </w:pPr>
      <w:r>
        <w:rPr>
          <w:rFonts w:ascii="QCF_P341" w:hAnsi="QCF_P341" w:cs="QCF_P341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160B1CC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يعقوب. </w:t>
      </w:r>
    </w:p>
    <w:p w14:paraId="435CF40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1" w:hAnsi="QCF_P341" w:cs="QCF_P341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1" w:hAnsi="QCF_P341" w:cs="QCF_P341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00AD802" w14:textId="77777777" w:rsidR="00E532A9" w:rsidRDefault="00000000" w:rsidP="00984C46">
      <w:pPr>
        <w:bidi/>
      </w:pPr>
      <w:r>
        <w:rPr>
          <w:rFonts w:ascii="QCF_P341" w:hAnsi="QCF_P341" w:cs="QCF_P341"/>
          <w:color w:val="009036"/>
          <w:sz w:val="28"/>
          <w:rtl/>
        </w:rPr>
        <w:t>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1" w:hAnsi="QCF_P341" w:cs="QCF_P341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B0D9D4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تَرۡجِعُ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لۡأُمُورُ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يعقوب، خلف.</w:t>
      </w:r>
    </w:p>
    <w:p w14:paraId="7458148B" w14:textId="77777777" w:rsidR="00E532A9" w:rsidRDefault="00000000" w:rsidP="00984C46">
      <w:pPr>
        <w:bidi/>
      </w:pPr>
      <w:r>
        <w:br w:type="page"/>
      </w:r>
    </w:p>
    <w:p w14:paraId="72191194" w14:textId="77777777" w:rsidR="00E532A9" w:rsidRDefault="00000000" w:rsidP="00984C46">
      <w:pPr>
        <w:bidi/>
      </w:pPr>
      <w:r>
        <w:lastRenderedPageBreak/>
        <w:t>صفحة: 342</w:t>
      </w:r>
    </w:p>
    <w:p w14:paraId="46C448F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2" w:hAnsi="QCF_P342" w:cs="QCF_P342"/>
          <w:color w:val="E20019"/>
          <w:sz w:val="28"/>
          <w:rtl/>
        </w:rPr>
        <w:t>ﮀ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330CCE0" w14:textId="77777777" w:rsidR="00E532A9" w:rsidRDefault="00000000" w:rsidP="00984C46">
      <w:pPr>
        <w:bidi/>
      </w:pPr>
      <w:r>
        <w:rPr>
          <w:rFonts w:ascii="QCF_P342" w:hAnsi="QCF_P342" w:cs="QCF_P342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230ABB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لِأَمَٰنَتِهِمُۥ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1037FBD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2" w:hAnsi="QCF_P342" w:cs="QCF_P342"/>
          <w:color w:val="E20019"/>
          <w:sz w:val="28"/>
          <w:rtl/>
        </w:rPr>
        <w:t>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EC4828D" w14:textId="77777777" w:rsidR="00E532A9" w:rsidRDefault="00000000" w:rsidP="00984C46">
      <w:pPr>
        <w:bidi/>
      </w:pPr>
      <w:r>
        <w:rPr>
          <w:rFonts w:ascii="QCF_P342" w:hAnsi="QCF_P342" w:cs="QCF_P342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(بالجمع)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3D13E3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صَلَوٰتِهِمۡ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(بالإفراد)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6D4C28B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2" w:hAnsi="QCF_P342" w:cs="QCF_P342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42" w:hAnsi="QCF_P342" w:cs="QCF_P342"/>
          <w:color w:val="E20019"/>
          <w:sz w:val="28"/>
          <w:rtl/>
        </w:rPr>
        <w:t>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DC27D1A" w14:textId="77777777" w:rsidR="00E532A9" w:rsidRDefault="00000000" w:rsidP="00984C46">
      <w:pPr>
        <w:bidi/>
      </w:pPr>
      <w:r>
        <w:rPr>
          <w:rFonts w:ascii="QCF_P342" w:hAnsi="QCF_P342" w:cs="QCF_P342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42" w:hAnsi="QCF_P342" w:cs="QCF_P342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4945FDB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عَظۡمٗا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ٱلۡعَظۡمَ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شعبة.</w:t>
      </w:r>
    </w:p>
    <w:p w14:paraId="1D2393A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2" w:hAnsi="QCF_P342" w:cs="QCF_P342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42" w:hAnsi="QCF_P342" w:cs="QCF_P342"/>
          <w:color w:val="E20019"/>
          <w:sz w:val="28"/>
          <w:rtl/>
        </w:rPr>
        <w:t>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78E4214A" w14:textId="77777777" w:rsidR="00E532A9" w:rsidRDefault="00000000" w:rsidP="00984C46">
      <w:pPr>
        <w:bidi/>
      </w:pPr>
      <w:r>
        <w:rPr>
          <w:rFonts w:ascii="QCF_P342" w:hAnsi="QCF_P342" w:cs="QCF_P342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42" w:hAnsi="QCF_P342" w:cs="QCF_P342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2DE19D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عَظۡمٗا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ٱلۡعَظۡمَ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شعبة.</w:t>
      </w:r>
    </w:p>
    <w:p w14:paraId="7D92B7B4" w14:textId="77777777" w:rsidR="00E532A9" w:rsidRDefault="00000000" w:rsidP="00984C46">
      <w:pPr>
        <w:bidi/>
      </w:pPr>
      <w:r>
        <w:br w:type="page"/>
      </w:r>
    </w:p>
    <w:p w14:paraId="009E69BC" w14:textId="77777777" w:rsidR="00E532A9" w:rsidRDefault="00000000" w:rsidP="00984C46">
      <w:pPr>
        <w:bidi/>
      </w:pPr>
      <w:r>
        <w:lastRenderedPageBreak/>
        <w:t>صفحة: 343</w:t>
      </w:r>
    </w:p>
    <w:p w14:paraId="584AEFC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3" w:hAnsi="QCF_P343" w:cs="QCF_P343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343" w:hAnsi="QCF_P343" w:cs="QCF_P343"/>
          <w:color w:val="E20019"/>
          <w:sz w:val="28"/>
          <w:rtl/>
        </w:rPr>
        <w:t>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4DDE15D0" w14:textId="77777777" w:rsidR="00E532A9" w:rsidRDefault="00000000" w:rsidP="00984C46">
      <w:pPr>
        <w:bidi/>
      </w:pPr>
      <w:r>
        <w:rPr>
          <w:rFonts w:ascii="QCF_P343" w:hAnsi="QCF_P343" w:cs="QCF_P343"/>
          <w:color w:val="009036"/>
          <w:sz w:val="28"/>
          <w:rtl/>
        </w:rPr>
        <w:t>ﭲﭳ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روح، خلف. </w:t>
      </w:r>
    </w:p>
    <w:p w14:paraId="5BF7B46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سِينَآءَ تَنۢبُتُ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8D116E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سِينَآءَ تُنۢبِتُ</w:t>
      </w:r>
      <w:r>
        <w:rPr>
          <w:rFonts w:ascii="louts-shamy" w:hAnsi="louts-shamy" w:cs="louts-shamy"/>
          <w:color w:val="000000"/>
          <w:sz w:val="28"/>
          <w:rtl/>
        </w:rPr>
        <w:t>: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868984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سَيۡنَآءَ تُنۢبِتُ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 </w:t>
      </w:r>
    </w:p>
    <w:p w14:paraId="7FA7898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3" w:hAnsi="QCF_P343" w:cs="QCF_P343"/>
          <w:color w:val="E20019"/>
          <w:sz w:val="28"/>
          <w:rtl/>
        </w:rPr>
        <w:t>ﭾ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5953EBCA" w14:textId="77777777" w:rsidR="00E532A9" w:rsidRDefault="00000000" w:rsidP="00984C46">
      <w:pPr>
        <w:bidi/>
      </w:pPr>
      <w:r>
        <w:rPr>
          <w:rFonts w:ascii="QCF_P343" w:hAnsi="QCF_P343" w:cs="QCF_P343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حفص، حمزة، الكسائي، خلف. </w:t>
      </w:r>
    </w:p>
    <w:p w14:paraId="0389860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نَّسۡقِيكُم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يعقوب.</w:t>
      </w:r>
    </w:p>
    <w:p w14:paraId="4DE714E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تَسۡقِيكُمُۥ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351AC14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3" w:hAnsi="QCF_P343" w:cs="QCF_P343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3" w:hAnsi="QCF_P343" w:cs="QCF_P343"/>
          <w:color w:val="E20019"/>
          <w:sz w:val="28"/>
          <w:rtl/>
        </w:rPr>
        <w:t>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E74CFC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إِلَـٰهٍ غَيۡرُهُۥ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254C89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إِلَـٰهٍ غَيۡرِهِۦ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49A0DA0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3" w:hAnsi="QCF_P343" w:cs="QCF_P343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3" w:hAnsi="QCF_P343" w:cs="QCF_P343"/>
          <w:color w:val="E20019"/>
          <w:sz w:val="28"/>
          <w:rtl/>
        </w:rPr>
        <w:t>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3" w:hAnsi="QCF_P343" w:cs="QCF_P343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AD9BBE0" w14:textId="77777777" w:rsidR="00E532A9" w:rsidRDefault="00000000" w:rsidP="00984C46">
      <w:pPr>
        <w:bidi/>
      </w:pPr>
      <w:r>
        <w:rPr>
          <w:rFonts w:ascii="QCF_P343" w:hAnsi="QCF_P343" w:cs="QCF_P343"/>
          <w:color w:val="009036"/>
          <w:sz w:val="28"/>
          <w:rtl/>
        </w:rPr>
        <w:t>ﯼ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3" w:hAnsi="QCF_P343" w:cs="QCF_P343"/>
          <w:color w:val="009036"/>
          <w:sz w:val="28"/>
          <w:rtl/>
        </w:rPr>
        <w:t>ﯽ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3" w:hAnsi="QCF_P343" w:cs="QCF_P343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4E095F1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مِن كُلِّ زَوۡجَيۡنِ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</w:t>
      </w:r>
    </w:p>
    <w:p w14:paraId="5891993F" w14:textId="77777777" w:rsidR="00E532A9" w:rsidRDefault="00000000" w:rsidP="00984C46">
      <w:pPr>
        <w:bidi/>
      </w:pPr>
      <w:r>
        <w:br w:type="page"/>
      </w:r>
    </w:p>
    <w:p w14:paraId="64B0DFF3" w14:textId="77777777" w:rsidR="00E532A9" w:rsidRDefault="00000000" w:rsidP="00984C46">
      <w:pPr>
        <w:bidi/>
      </w:pPr>
      <w:r>
        <w:lastRenderedPageBreak/>
        <w:t>صفحة: 344</w:t>
      </w:r>
    </w:p>
    <w:p w14:paraId="708C53D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4" w:hAnsi="QCF_P344" w:cs="QCF_P344"/>
          <w:color w:val="E20019"/>
          <w:sz w:val="28"/>
          <w:rtl/>
        </w:rPr>
        <w:t>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279C596" w14:textId="77777777" w:rsidR="00E532A9" w:rsidRDefault="00000000" w:rsidP="00984C46">
      <w:pPr>
        <w:bidi/>
      </w:pPr>
      <w:r>
        <w:rPr>
          <w:rFonts w:ascii="QCF_P344" w:hAnsi="QCF_P344" w:cs="QCF_P344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شعبة. </w:t>
      </w:r>
    </w:p>
    <w:p w14:paraId="249DDAD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مَنزِلٗا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56E151A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4" w:hAnsi="QCF_P344" w:cs="QCF_P344"/>
          <w:color w:val="E20019"/>
          <w:sz w:val="28"/>
          <w:rtl/>
        </w:rPr>
        <w:t>ﭺ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D0674EC" w14:textId="77777777" w:rsidR="00E532A9" w:rsidRDefault="00000000" w:rsidP="00984C46">
      <w:pPr>
        <w:bidi/>
      </w:pPr>
      <w:r>
        <w:rPr>
          <w:rFonts w:ascii="QCF_P344" w:hAnsi="QCF_P344" w:cs="QCF_P344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1BC041E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39ABF46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4" w:hAnsi="QCF_P344" w:cs="QCF_P344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4" w:hAnsi="QCF_P344" w:cs="QCF_P344"/>
          <w:color w:val="E20019"/>
          <w:sz w:val="28"/>
          <w:rtl/>
        </w:rPr>
        <w:t>ﭾ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4CD19CC" w14:textId="77777777" w:rsidR="00E532A9" w:rsidRDefault="00000000" w:rsidP="00984C46">
      <w:pPr>
        <w:bidi/>
      </w:pPr>
      <w:r>
        <w:rPr>
          <w:rFonts w:ascii="QCF_P344" w:hAnsi="QCF_P344" w:cs="QCF_P344"/>
          <w:color w:val="009036"/>
          <w:sz w:val="28"/>
          <w:rtl/>
        </w:rPr>
        <w:t>ﭽ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4" w:hAnsi="QCF_P344" w:cs="QCF_P344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1B6367E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عۡبُدُواْ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F96A72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4" w:hAnsi="QCF_P344" w:cs="QCF_P344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4" w:hAnsi="QCF_P344" w:cs="QCF_P344"/>
          <w:color w:val="E20019"/>
          <w:sz w:val="28"/>
          <w:rtl/>
        </w:rPr>
        <w:t>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1970B2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إِلَـٰهٍ غَيۡرُهُۥ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A94F49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إِلَـٰهٍ غَيۡرِهِۦ</w:t>
      </w:r>
      <w:r>
        <w:rPr>
          <w:rFonts w:ascii="louts-shamy" w:hAnsi="louts-shamy" w:cs="louts-shamy"/>
          <w:color w:val="000000"/>
          <w:sz w:val="28"/>
          <w:rtl/>
        </w:rPr>
        <w:t>: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3F795CD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4" w:hAnsi="QCF_P344" w:cs="QCF_P344"/>
          <w:color w:val="E20019"/>
          <w:sz w:val="28"/>
          <w:rtl/>
        </w:rPr>
        <w:t>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DEB7F4B" w14:textId="77777777" w:rsidR="00E532A9" w:rsidRDefault="00000000" w:rsidP="00984C46">
      <w:pPr>
        <w:bidi/>
      </w:pPr>
      <w:r>
        <w:rPr>
          <w:rFonts w:ascii="QCF_P344" w:hAnsi="QCF_P344" w:cs="QCF_P344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0000"/>
          <w:sz w:val="28"/>
          <w:rtl/>
        </w:rPr>
        <w:t>: نافع، حفص، حمزة، الكسائي، خلف.</w:t>
      </w:r>
    </w:p>
    <w:p w14:paraId="3E7F3C4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مُتُّمۡ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2378BE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4" w:hAnsi="QCF_P344" w:cs="QCF_P344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4" w:hAnsi="QCF_P344" w:cs="QCF_P344"/>
          <w:color w:val="E20019"/>
          <w:sz w:val="28"/>
          <w:rtl/>
        </w:rPr>
        <w:t>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7FF64FB" w14:textId="77777777" w:rsidR="00E532A9" w:rsidRDefault="00000000" w:rsidP="00984C46">
      <w:pPr>
        <w:bidi/>
      </w:pPr>
      <w:r>
        <w:rPr>
          <w:rFonts w:ascii="QCF_P344" w:hAnsi="QCF_P344" w:cs="QCF_P344"/>
          <w:color w:val="009036"/>
          <w:sz w:val="28"/>
          <w:rtl/>
        </w:rPr>
        <w:t>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4" w:hAnsi="QCF_P344" w:cs="QCF_P344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BD1A3E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هَيۡهَاتِ هَيۡهَاتِ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489FA5B" w14:textId="77777777" w:rsidR="00E532A9" w:rsidRDefault="00000000" w:rsidP="00984C46">
      <w:pPr>
        <w:bidi/>
      </w:pPr>
      <w:r>
        <w:br w:type="page"/>
      </w:r>
    </w:p>
    <w:p w14:paraId="6C5677A8" w14:textId="77777777" w:rsidR="00E532A9" w:rsidRDefault="00000000" w:rsidP="00984C46">
      <w:pPr>
        <w:bidi/>
      </w:pPr>
      <w:r>
        <w:lastRenderedPageBreak/>
        <w:t>صفحة: 345</w:t>
      </w:r>
    </w:p>
    <w:p w14:paraId="4C3958F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5" w:hAnsi="QCF_P345" w:cs="QCF_P345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5" w:hAnsi="QCF_P345" w:cs="QCF_P345"/>
          <w:color w:val="E20019"/>
          <w:sz w:val="28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F1631ED" w14:textId="77777777" w:rsidR="00E532A9" w:rsidRDefault="00000000" w:rsidP="00984C46">
      <w:pPr>
        <w:bidi/>
      </w:pPr>
      <w:r>
        <w:rPr>
          <w:rFonts w:ascii="QCF_P345" w:hAnsi="QCF_P345" w:cs="QCF_P345"/>
          <w:color w:val="009036"/>
          <w:sz w:val="28"/>
          <w:rtl/>
        </w:rPr>
        <w:t>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5" w:hAnsi="QCF_P345" w:cs="QCF_P345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21862E2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رُسُلَنَا تَتۡرٗا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3A5A54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رُسۡلَنَا تَتۡرٗا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74C33C9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5" w:hAnsi="QCF_P345" w:cs="QCF_P345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5" w:hAnsi="QCF_P345" w:cs="QCF_P345"/>
          <w:color w:val="E20019"/>
          <w:sz w:val="28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0F90B03" w14:textId="77777777" w:rsidR="00E532A9" w:rsidRDefault="00000000" w:rsidP="00984C46">
      <w:pPr>
        <w:bidi/>
      </w:pPr>
      <w:r>
        <w:rPr>
          <w:rFonts w:ascii="QCF_P345" w:hAnsi="QCF_P345" w:cs="QCF_P345"/>
          <w:color w:val="009036"/>
          <w:sz w:val="28"/>
          <w:rtl/>
        </w:rPr>
        <w:t>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5" w:hAnsi="QCF_P345" w:cs="QCF_P345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6D28199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رُسُلَنَا تَتۡرٗا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66A120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رُسۡلَنَا تَتۡرٗا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E42F5C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5" w:hAnsi="QCF_P345" w:cs="QCF_P345"/>
          <w:color w:val="E20019"/>
          <w:sz w:val="28"/>
          <w:rtl/>
        </w:rPr>
        <w:t>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9DACB14" w14:textId="77777777" w:rsidR="00E532A9" w:rsidRDefault="00000000" w:rsidP="00984C46">
      <w:pPr>
        <w:bidi/>
      </w:pPr>
      <w:r>
        <w:rPr>
          <w:rFonts w:ascii="QCF_P345" w:hAnsi="QCF_P345" w:cs="QCF_P345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عاصم.</w:t>
      </w:r>
    </w:p>
    <w:p w14:paraId="29AD693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رُبۡوَةٖ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7CA9A66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5" w:hAnsi="QCF_P345" w:cs="QCF_P345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5" w:hAnsi="QCF_P345" w:cs="QCF_P345"/>
          <w:color w:val="E20019"/>
          <w:sz w:val="28"/>
          <w:rtl/>
        </w:rPr>
        <w:t>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362F98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وَإِنَّ هَـٰذِهِۦٓ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570B2D4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وَأَنَّ هَـٰذِهِۦ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2D4949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وَأَنۡ هَـٰذِهِۦٓ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1056687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5" w:hAnsi="QCF_P345" w:cs="QCF_P345"/>
          <w:color w:val="E20019"/>
          <w:sz w:val="28"/>
          <w:rtl/>
        </w:rPr>
        <w:t>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DF24265" w14:textId="77777777" w:rsidR="00E532A9" w:rsidRDefault="00000000" w:rsidP="00984C46">
      <w:pPr>
        <w:bidi/>
      </w:pPr>
      <w:r>
        <w:rPr>
          <w:rFonts w:ascii="QCF_P345" w:hAnsi="QCF_P345" w:cs="QCF_P345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1E9FA2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لَدَيۡهُمۡ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782D8AD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5" w:hAnsi="QCF_P345" w:cs="QCF_P345"/>
          <w:color w:val="E20019"/>
          <w:sz w:val="28"/>
          <w:rtl/>
        </w:rPr>
        <w:t>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6356069" w14:textId="77777777" w:rsidR="00E532A9" w:rsidRDefault="00000000" w:rsidP="00984C46">
      <w:pPr>
        <w:bidi/>
      </w:pPr>
      <w:r>
        <w:rPr>
          <w:rFonts w:ascii="QCF_P345" w:hAnsi="QCF_P345" w:cs="QCF_P345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8C0561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أَيَحۡسِبُونَ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</w:p>
    <w:p w14:paraId="15B28D50" w14:textId="77777777" w:rsidR="00E532A9" w:rsidRDefault="00000000" w:rsidP="00984C46">
      <w:pPr>
        <w:bidi/>
      </w:pPr>
      <w:r>
        <w:lastRenderedPageBreak/>
        <w:br w:type="page"/>
      </w:r>
    </w:p>
    <w:p w14:paraId="7DE4064F" w14:textId="77777777" w:rsidR="00E532A9" w:rsidRDefault="00000000" w:rsidP="00984C46">
      <w:pPr>
        <w:bidi/>
      </w:pPr>
      <w:r>
        <w:lastRenderedPageBreak/>
        <w:t>صفحة: 346</w:t>
      </w:r>
    </w:p>
    <w:p w14:paraId="2FD2F32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6" w:hAnsi="QCF_P346" w:cs="QCF_P346"/>
          <w:color w:val="E20019"/>
          <w:sz w:val="28"/>
          <w:rtl/>
        </w:rPr>
        <w:t>ﮅ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AC6A264" w14:textId="77777777" w:rsidR="00E532A9" w:rsidRDefault="00000000" w:rsidP="00984C46">
      <w:pPr>
        <w:bidi/>
      </w:pPr>
      <w:r>
        <w:rPr>
          <w:rFonts w:ascii="QCF_P346" w:hAnsi="QCF_P346" w:cs="QCF_P346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4150A8E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مُتۡرَفِيهُم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4E6C5FD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6" w:hAnsi="QCF_P346" w:cs="QCF_P346"/>
          <w:color w:val="E20019"/>
          <w:sz w:val="28"/>
          <w:rtl/>
        </w:rPr>
        <w:t>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EA57E3E" w14:textId="77777777" w:rsidR="00E532A9" w:rsidRDefault="00000000" w:rsidP="00984C46">
      <w:pPr>
        <w:bidi/>
      </w:pPr>
      <w:r>
        <w:rPr>
          <w:rFonts w:ascii="QCF_P346" w:hAnsi="QCF_P346" w:cs="QCF_P346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1DE8E0C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تُهۡجِرُونَ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</w:t>
      </w:r>
    </w:p>
    <w:p w14:paraId="0A03D40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6" w:hAnsi="QCF_P346" w:cs="QCF_P346"/>
          <w:color w:val="E20019"/>
          <w:sz w:val="28"/>
          <w:rtl/>
        </w:rPr>
        <w:t>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FE946E3" w14:textId="77777777" w:rsidR="00E532A9" w:rsidRDefault="00000000" w:rsidP="00984C46">
      <w:pPr>
        <w:bidi/>
      </w:pPr>
      <w:r>
        <w:rPr>
          <w:rFonts w:ascii="QCF_P346" w:hAnsi="QCF_P346" w:cs="QCF_P346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43515D7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فِيهُنَّ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237B606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6" w:hAnsi="QCF_P346" w:cs="QCF_P346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6" w:hAnsi="QCF_P346" w:cs="QCF_P346"/>
          <w:color w:val="E20019"/>
          <w:sz w:val="28"/>
          <w:rtl/>
        </w:rPr>
        <w:t>ﯸ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F2DC514" w14:textId="77777777" w:rsidR="00E532A9" w:rsidRDefault="00000000" w:rsidP="00984C46">
      <w:pPr>
        <w:bidi/>
      </w:pPr>
      <w:r>
        <w:rPr>
          <w:rFonts w:ascii="QCF_P346" w:hAnsi="QCF_P346" w:cs="QCF_P346"/>
          <w:color w:val="009036"/>
          <w:sz w:val="28"/>
          <w:rtl/>
        </w:rPr>
        <w:t>ﯷ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6" w:hAnsi="QCF_P346" w:cs="QCF_P346"/>
          <w:color w:val="009036"/>
          <w:sz w:val="28"/>
          <w:rtl/>
        </w:rPr>
        <w:t>ﯸ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9EE678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خَرۡجٗا فَخَرۡاْجُ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3A07A3E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خَرَٰجٗا فَخَرَاجُ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5226BAC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6" w:hAnsi="QCF_P346" w:cs="QCF_P346"/>
          <w:color w:val="E20019"/>
          <w:sz w:val="28"/>
          <w:rtl/>
        </w:rPr>
        <w:t>ﯼ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2D8BF3C" w14:textId="77777777" w:rsidR="00E532A9" w:rsidRDefault="00000000" w:rsidP="00984C46">
      <w:pPr>
        <w:bidi/>
      </w:pPr>
      <w:r>
        <w:rPr>
          <w:rFonts w:ascii="QCF_P346" w:hAnsi="QCF_P346" w:cs="QCF_P346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02D313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20C5212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6" w:hAnsi="QCF_P346" w:cs="QCF_P346"/>
          <w:color w:val="E20019"/>
          <w:sz w:val="28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46" w:hAnsi="QCF_P346" w:cs="QCF_P346"/>
          <w:color w:val="E20019"/>
          <w:sz w:val="28"/>
          <w:rtl/>
        </w:rPr>
        <w:t>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4596CFA1" w14:textId="77777777" w:rsidR="00E532A9" w:rsidRDefault="00000000" w:rsidP="00984C46">
      <w:pPr>
        <w:bidi/>
      </w:pPr>
      <w:r>
        <w:rPr>
          <w:rFonts w:ascii="QCF_P346" w:hAnsi="QCF_P346" w:cs="QCF_P346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46" w:hAnsi="QCF_P346" w:cs="QCF_P346"/>
          <w:color w:val="009036"/>
          <w:sz w:val="28"/>
          <w:rtl/>
        </w:rPr>
        <w:t>ﰌ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45A83F3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صِۜرَٰطٖ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الصِّۜرَٰطِ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628EC24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صِ۬رَٰطٖ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n_quran_2" w:hAnsi="kn_quran_2" w:cs="kn_quran_2"/>
          <w:color w:val="006AB3"/>
          <w:sz w:val="28"/>
          <w:rtl/>
        </w:rPr>
        <w:t>ص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19C003B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lastRenderedPageBreak/>
        <w:t xml:space="preserve">﴿ </w:t>
      </w:r>
      <w:r>
        <w:rPr>
          <w:rFonts w:ascii="QCF_P346" w:hAnsi="QCF_P346" w:cs="QCF_P346"/>
          <w:color w:val="E20019"/>
          <w:sz w:val="28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46" w:hAnsi="QCF_P346" w:cs="QCF_P346"/>
          <w:color w:val="E20019"/>
          <w:sz w:val="28"/>
          <w:rtl/>
        </w:rPr>
        <w:t>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765A9EB3" w14:textId="77777777" w:rsidR="00E532A9" w:rsidRDefault="00000000" w:rsidP="00984C46">
      <w:pPr>
        <w:bidi/>
      </w:pPr>
      <w:r>
        <w:rPr>
          <w:rFonts w:ascii="QCF_P346" w:hAnsi="QCF_P346" w:cs="QCF_P346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46" w:hAnsi="QCF_P346" w:cs="QCF_P346"/>
          <w:color w:val="009036"/>
          <w:sz w:val="28"/>
          <w:rtl/>
        </w:rPr>
        <w:t>ﰌ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0D872D7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صِۜرَٰطٖ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الصِّۜرَٰطِ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15E8129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صِ۬رَٰطٖ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الصِّ۬رَٰطِ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031CDA1C" w14:textId="77777777" w:rsidR="00E532A9" w:rsidRDefault="00000000" w:rsidP="00984C46">
      <w:pPr>
        <w:bidi/>
      </w:pPr>
      <w:r>
        <w:br w:type="page"/>
      </w:r>
    </w:p>
    <w:p w14:paraId="04E815B4" w14:textId="77777777" w:rsidR="00E532A9" w:rsidRDefault="00000000" w:rsidP="00984C46">
      <w:pPr>
        <w:bidi/>
      </w:pPr>
      <w:r>
        <w:lastRenderedPageBreak/>
        <w:t>صفحة: 347</w:t>
      </w:r>
    </w:p>
    <w:p w14:paraId="5695505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7" w:hAnsi="QCF_P347" w:cs="QCF_P347"/>
          <w:color w:val="E20019"/>
          <w:sz w:val="28"/>
          <w:rtl/>
        </w:rPr>
        <w:t>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938020C" w14:textId="77777777" w:rsidR="00E532A9" w:rsidRDefault="00000000" w:rsidP="00984C46">
      <w:pPr>
        <w:bidi/>
      </w:pPr>
      <w:r>
        <w:rPr>
          <w:rFonts w:ascii="QCF_P347" w:hAnsi="QCF_P347" w:cs="QCF_P347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4B358D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   </w:t>
      </w:r>
    </w:p>
    <w:p w14:paraId="5F64A2D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7" w:hAnsi="QCF_P347" w:cs="QCF_P347"/>
          <w:color w:val="E20019"/>
          <w:sz w:val="28"/>
          <w:rtl/>
        </w:rPr>
        <w:t>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2C932A2" w14:textId="77777777" w:rsidR="00E532A9" w:rsidRDefault="00000000" w:rsidP="00984C46">
      <w:pPr>
        <w:bidi/>
      </w:pPr>
      <w:r>
        <w:rPr>
          <w:rFonts w:ascii="QCF_P347" w:hAnsi="QCF_P347" w:cs="QCF_P347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6BA840B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0C7EB2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7" w:hAnsi="QCF_P347" w:cs="QCF_P347"/>
          <w:color w:val="E20019"/>
          <w:sz w:val="28"/>
          <w:rtl/>
        </w:rPr>
        <w:t>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095DB78" w14:textId="77777777" w:rsidR="00E532A9" w:rsidRDefault="00000000" w:rsidP="00984C46">
      <w:pPr>
        <w:bidi/>
      </w:pPr>
      <w:r>
        <w:rPr>
          <w:rFonts w:ascii="QCF_P347" w:hAnsi="QCF_P347" w:cs="QCF_P347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10112DF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E1D060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7" w:hAnsi="QCF_P347" w:cs="QCF_P347"/>
          <w:color w:val="E20019"/>
          <w:sz w:val="28"/>
          <w:rtl/>
        </w:rPr>
        <w:t>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A7CB004" w14:textId="77777777" w:rsidR="00E532A9" w:rsidRDefault="00000000" w:rsidP="00984C46">
      <w:pPr>
        <w:bidi/>
      </w:pPr>
      <w:r>
        <w:rPr>
          <w:rFonts w:ascii="QCF_P347" w:hAnsi="QCF_P347" w:cs="QCF_P347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5C79628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7C6473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7" w:hAnsi="QCF_P347" w:cs="QCF_P347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47" w:hAnsi="QCF_P347" w:cs="QCF_P347"/>
          <w:color w:val="E20019"/>
          <w:sz w:val="28"/>
          <w:rtl/>
        </w:rPr>
        <w:t>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</w:t>
      </w:r>
    </w:p>
    <w:p w14:paraId="4CA6BEDA" w14:textId="77777777" w:rsidR="00E532A9" w:rsidRDefault="00000000" w:rsidP="00984C46">
      <w:pPr>
        <w:bidi/>
      </w:pPr>
      <w:r>
        <w:rPr>
          <w:rFonts w:ascii="QCF_P347" w:hAnsi="QCF_P347" w:cs="QCF_P347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47" w:hAnsi="QCF_P347" w:cs="QCF_P347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خلف.</w:t>
      </w:r>
    </w:p>
    <w:p w14:paraId="33F4A20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أَءِذَا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</w:t>
      </w:r>
      <w:r>
        <w:rPr>
          <w:rFonts w:ascii="louts-shamy" w:hAnsi="louts-shamy" w:cs="louts-shamy"/>
          <w:color w:val="000000"/>
          <w:sz w:val="28"/>
          <w:rtl/>
        </w:rPr>
        <w:t xml:space="preserve">: نافع، الكسائي، يعقوب. </w:t>
      </w:r>
    </w:p>
    <w:p w14:paraId="4AF9223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إِذَا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أَءِنَّا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2A3585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7" w:hAnsi="QCF_P347" w:cs="QCF_P347"/>
          <w:color w:val="E20019"/>
          <w:sz w:val="28"/>
          <w:rtl/>
        </w:rPr>
        <w:t>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5F822906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47" w:hAnsi="QCF_P347" w:cs="QCF_P347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 xml:space="preserve">: نافع، حفص، حمزة، الكسائي، خلف. </w:t>
      </w:r>
    </w:p>
    <w:p w14:paraId="1F6CB65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مُتۡنَا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89B849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7" w:hAnsi="QCF_P347" w:cs="QCF_P347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47" w:hAnsi="QCF_P347" w:cs="QCF_P347"/>
          <w:color w:val="E20019"/>
          <w:sz w:val="28"/>
          <w:rtl/>
        </w:rPr>
        <w:t>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</w:t>
      </w:r>
    </w:p>
    <w:p w14:paraId="713B5B8A" w14:textId="77777777" w:rsidR="00E532A9" w:rsidRDefault="00000000" w:rsidP="00984C46">
      <w:pPr>
        <w:bidi/>
      </w:pPr>
      <w:r>
        <w:rPr>
          <w:rFonts w:ascii="QCF_P347" w:hAnsi="QCF_P347" w:cs="QCF_P347"/>
          <w:color w:val="009036"/>
          <w:sz w:val="28"/>
          <w:rtl/>
        </w:rPr>
        <w:lastRenderedPageBreak/>
        <w:t>ﮜ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47" w:hAnsi="QCF_P347" w:cs="QCF_P347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خلف.</w:t>
      </w:r>
    </w:p>
    <w:p w14:paraId="0D33BB8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أَءِذَا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</w:t>
      </w:r>
      <w:r>
        <w:rPr>
          <w:rFonts w:ascii="louts-shamy" w:hAnsi="louts-shamy" w:cs="louts-shamy"/>
          <w:color w:val="000000"/>
          <w:sz w:val="28"/>
          <w:rtl/>
        </w:rPr>
        <w:t xml:space="preserve">: نافع، الكسائي، يعقوب. </w:t>
      </w:r>
    </w:p>
    <w:p w14:paraId="14AE611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إِذَا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أَءِنَّا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0CFA5E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7" w:hAnsi="QCF_P347" w:cs="QCF_P347"/>
          <w:color w:val="E20019"/>
          <w:sz w:val="28"/>
          <w:rtl/>
        </w:rPr>
        <w:t>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91C034E" w14:textId="77777777" w:rsidR="00E532A9" w:rsidRDefault="00000000" w:rsidP="00984C46">
      <w:pPr>
        <w:bidi/>
      </w:pPr>
      <w:r>
        <w:rPr>
          <w:rFonts w:ascii="QCF_P347" w:hAnsi="QCF_P347" w:cs="QCF_P347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 xml:space="preserve">: حفص، حمزة، الكسائي، خلف. </w:t>
      </w:r>
    </w:p>
    <w:p w14:paraId="02B79B4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58CC02B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7" w:hAnsi="QCF_P347" w:cs="QCF_P347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7" w:hAnsi="QCF_P347" w:cs="QCF_P347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5907110" w14:textId="77777777" w:rsidR="00E532A9" w:rsidRDefault="00000000" w:rsidP="00984C46">
      <w:pPr>
        <w:bidi/>
      </w:pPr>
      <w:r>
        <w:rPr>
          <w:rFonts w:ascii="QCF_P347" w:hAnsi="QCF_P347" w:cs="QCF_P347"/>
          <w:color w:val="009036"/>
          <w:sz w:val="28"/>
          <w:rtl/>
        </w:rPr>
        <w:t>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7" w:hAnsi="QCF_P347" w:cs="QCF_P347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14E29B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سَيَقُولُونَ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للَّهُ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 </w:t>
      </w:r>
    </w:p>
    <w:p w14:paraId="1EA3F09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7" w:hAnsi="QCF_P347" w:cs="QCF_P347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7" w:hAnsi="QCF_P347" w:cs="QCF_P347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125245F3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47" w:hAnsi="QCF_P347" w:cs="QCF_P347"/>
          <w:color w:val="009036"/>
          <w:sz w:val="28"/>
          <w:rtl/>
        </w:rPr>
        <w:t>ﯴ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7" w:hAnsi="QCF_P347" w:cs="QCF_P347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9036"/>
          <w:sz w:val="28"/>
          <w:rtl/>
        </w:rPr>
        <w:t xml:space="preserve"> (بإشباع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رويس. </w:t>
      </w:r>
    </w:p>
    <w:p w14:paraId="7952345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بِيَدِهِ مَلَكُوتُ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(بقصر الهاء)</w:t>
      </w:r>
      <w:r>
        <w:rPr>
          <w:rFonts w:ascii="louts-shamy" w:hAnsi="louts-shamy" w:cs="louts-shamy"/>
          <w:color w:val="000000"/>
          <w:sz w:val="28"/>
          <w:rtl/>
        </w:rPr>
        <w:t>: رويس.</w:t>
      </w:r>
    </w:p>
    <w:p w14:paraId="61B00A1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7" w:hAnsi="QCF_P347" w:cs="QCF_P347"/>
          <w:color w:val="E20019"/>
          <w:sz w:val="28"/>
          <w:rtl/>
        </w:rPr>
        <w:t>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97FC549" w14:textId="77777777" w:rsidR="00E532A9" w:rsidRDefault="00000000" w:rsidP="00984C46">
      <w:pPr>
        <w:bidi/>
      </w:pPr>
      <w:r>
        <w:rPr>
          <w:rFonts w:ascii="QCF_P347" w:hAnsi="QCF_P347" w:cs="QCF_P347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75C04C7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D41A3D4" w14:textId="77777777" w:rsidR="00E532A9" w:rsidRDefault="00000000" w:rsidP="00984C46">
      <w:pPr>
        <w:bidi/>
      </w:pPr>
      <w:r>
        <w:br w:type="page"/>
      </w:r>
    </w:p>
    <w:p w14:paraId="0A36E3F2" w14:textId="77777777" w:rsidR="00E532A9" w:rsidRDefault="00000000" w:rsidP="00984C46">
      <w:pPr>
        <w:bidi/>
      </w:pPr>
      <w:r>
        <w:lastRenderedPageBreak/>
        <w:t>صفحة: 348</w:t>
      </w:r>
    </w:p>
    <w:p w14:paraId="76D36BF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8" w:hAnsi="QCF_P348" w:cs="QCF_P348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7E2C824" w14:textId="77777777" w:rsidR="00E532A9" w:rsidRDefault="00000000" w:rsidP="00984C46">
      <w:pPr>
        <w:bidi/>
      </w:pPr>
      <w:r>
        <w:rPr>
          <w:rFonts w:ascii="QCF_P348" w:hAnsi="QCF_P348" w:cs="QCF_P348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يعقوب.</w:t>
      </w:r>
    </w:p>
    <w:p w14:paraId="4224D10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عَٰلِمُ</w:t>
      </w:r>
      <w:r>
        <w:rPr>
          <w:rFonts w:ascii="louts-shamy" w:hAnsi="louts-shamy" w:cs="louts-shamy"/>
          <w:color w:val="000000"/>
          <w:sz w:val="28"/>
          <w:rtl/>
        </w:rPr>
        <w:t>: نافع،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9743CCF" w14:textId="77777777" w:rsidR="00E532A9" w:rsidRDefault="00000000" w:rsidP="00984C46">
      <w:pPr>
        <w:bidi/>
      </w:pPr>
      <w:r>
        <w:br w:type="page"/>
      </w:r>
    </w:p>
    <w:p w14:paraId="1B4D9251" w14:textId="77777777" w:rsidR="00E532A9" w:rsidRDefault="00000000" w:rsidP="00984C46">
      <w:pPr>
        <w:bidi/>
      </w:pPr>
      <w:r>
        <w:lastRenderedPageBreak/>
        <w:t>صفحة: 349</w:t>
      </w:r>
    </w:p>
    <w:p w14:paraId="09F2DAF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9" w:hAnsi="QCF_P349" w:cs="QCF_P349"/>
          <w:color w:val="E20019"/>
          <w:sz w:val="28"/>
          <w:rtl/>
        </w:rPr>
        <w:t>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C7B9CE" w14:textId="77777777" w:rsidR="00E532A9" w:rsidRDefault="00000000" w:rsidP="00984C46">
      <w:pPr>
        <w:bidi/>
      </w:pPr>
      <w:r>
        <w:rPr>
          <w:rFonts w:ascii="QCF_P349" w:hAnsi="QCF_P349" w:cs="QCF_P349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D2FFFE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شَقَٰوَتُنَا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7578581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9" w:hAnsi="QCF_P349" w:cs="QCF_P349"/>
          <w:color w:val="E20019"/>
          <w:sz w:val="28"/>
          <w:rtl/>
        </w:rPr>
        <w:t>ﮁ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4D86624" w14:textId="77777777" w:rsidR="00E532A9" w:rsidRDefault="00000000" w:rsidP="00984C46">
      <w:pPr>
        <w:bidi/>
      </w:pPr>
      <w:r>
        <w:rPr>
          <w:rFonts w:ascii="QCF_P349" w:hAnsi="QCF_P349" w:cs="QCF_P349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يعقوب.</w:t>
      </w:r>
    </w:p>
    <w:p w14:paraId="1CD3294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سُخۡرِيًّا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 </w:t>
      </w:r>
    </w:p>
    <w:p w14:paraId="6BE2629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9" w:hAnsi="QCF_P349" w:cs="QCF_P349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9" w:hAnsi="QCF_P349" w:cs="QCF_P349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6ED8C6E" w14:textId="77777777" w:rsidR="00E532A9" w:rsidRDefault="00000000" w:rsidP="00984C46">
      <w:pPr>
        <w:bidi/>
      </w:pPr>
      <w:r>
        <w:rPr>
          <w:rFonts w:ascii="QCF_P349" w:hAnsi="QCF_P349" w:cs="QCF_P349"/>
          <w:color w:val="009036"/>
          <w:sz w:val="28"/>
          <w:rtl/>
        </w:rPr>
        <w:t>ﮎ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9" w:hAnsi="QCF_P349" w:cs="QCF_P349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423133C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إِنَّهُمۡ هُمُ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 </w:t>
      </w:r>
    </w:p>
    <w:p w14:paraId="749B13C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9" w:hAnsi="QCF_P349" w:cs="QCF_P349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9" w:hAnsi="QCF_P349" w:cs="QCF_P349"/>
          <w:color w:val="E20019"/>
          <w:sz w:val="28"/>
          <w:rtl/>
        </w:rPr>
        <w:t>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C52C0FC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49" w:hAnsi="QCF_P349" w:cs="QCF_P349"/>
          <w:color w:val="009036"/>
          <w:sz w:val="28"/>
          <w:rtl/>
        </w:rPr>
        <w:t>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9" w:hAnsi="QCF_P349" w:cs="QCF_P349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0DC281F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قُلۡ كَمۡ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حمزة، الكسائي.  </w:t>
      </w:r>
    </w:p>
    <w:p w14:paraId="7A00319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9" w:hAnsi="QCF_P349" w:cs="QCF_P349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9" w:hAnsi="QCF_P349" w:cs="QCF_P349"/>
          <w:color w:val="E20019"/>
          <w:sz w:val="28"/>
          <w:rtl/>
        </w:rPr>
        <w:t>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47BB11E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49" w:hAnsi="QCF_P349" w:cs="QCF_P349"/>
          <w:color w:val="009036"/>
          <w:sz w:val="28"/>
          <w:rtl/>
        </w:rPr>
        <w:t>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9" w:hAnsi="QCF_P349" w:cs="QCF_P349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4846B38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قُلۡ كَمۡ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حمزة، الكسائي.  </w:t>
      </w:r>
    </w:p>
    <w:p w14:paraId="5B61FD9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9" w:hAnsi="QCF_P349" w:cs="QCF_P349"/>
          <w:color w:val="E20019"/>
          <w:sz w:val="28"/>
          <w:rtl/>
        </w:rPr>
        <w:t>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94B3305" w14:textId="77777777" w:rsidR="00E532A9" w:rsidRDefault="00000000" w:rsidP="00984C46">
      <w:pPr>
        <w:bidi/>
      </w:pPr>
      <w:r>
        <w:rPr>
          <w:rFonts w:ascii="QCF_P349" w:hAnsi="QCF_P349" w:cs="QCF_P349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4F12F7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فَسَلِ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الكسائي، خلف.  </w:t>
      </w:r>
    </w:p>
    <w:p w14:paraId="23B7C51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9" w:hAnsi="QCF_P349" w:cs="QCF_P349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49" w:hAnsi="QCF_P349" w:cs="QCF_P349"/>
          <w:color w:val="E20019"/>
          <w:sz w:val="28"/>
          <w:rtl/>
        </w:rPr>
        <w:t>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C111F21" w14:textId="77777777" w:rsidR="00E532A9" w:rsidRDefault="00000000" w:rsidP="00984C46">
      <w:pPr>
        <w:bidi/>
      </w:pPr>
      <w:r>
        <w:rPr>
          <w:rFonts w:ascii="QCF_P349" w:hAnsi="QCF_P349" w:cs="QCF_P349"/>
          <w:color w:val="009036"/>
          <w:sz w:val="28"/>
          <w:rtl/>
        </w:rPr>
        <w:t>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49" w:hAnsi="QCF_P349" w:cs="QCF_P349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17E4270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قُلۡ إِن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</w:t>
      </w:r>
    </w:p>
    <w:p w14:paraId="26BA22E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49" w:hAnsi="QCF_P349" w:cs="QCF_P349"/>
          <w:color w:val="E20019"/>
          <w:sz w:val="28"/>
          <w:rtl/>
        </w:rPr>
        <w:t>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DDA5003" w14:textId="77777777" w:rsidR="00E532A9" w:rsidRDefault="00000000" w:rsidP="00984C46">
      <w:pPr>
        <w:bidi/>
      </w:pPr>
      <w:r>
        <w:rPr>
          <w:rFonts w:ascii="QCF_P349" w:hAnsi="QCF_P349" w:cs="QCF_P349"/>
          <w:color w:val="009036"/>
          <w:sz w:val="28"/>
          <w:rtl/>
        </w:rPr>
        <w:t>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B3C573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</w:t>
      </w:r>
    </w:p>
    <w:p w14:paraId="64EB71F6" w14:textId="77777777" w:rsidR="00E532A9" w:rsidRDefault="00000000" w:rsidP="00984C46">
      <w:pPr>
        <w:bidi/>
      </w:pPr>
      <w:r>
        <w:br w:type="page"/>
      </w:r>
    </w:p>
    <w:p w14:paraId="377FCA0D" w14:textId="77777777" w:rsidR="00E532A9" w:rsidRDefault="00000000" w:rsidP="00984C46">
      <w:pPr>
        <w:bidi/>
      </w:pPr>
      <w:r>
        <w:lastRenderedPageBreak/>
        <w:t>صفحة: 350</w:t>
      </w:r>
    </w:p>
    <w:p w14:paraId="3C772CD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0" w:hAnsi="QCF_P350" w:cs="QCF_P350"/>
          <w:color w:val="E20019"/>
          <w:sz w:val="28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42FFFEF5" w14:textId="77777777" w:rsidR="00E532A9" w:rsidRDefault="00000000" w:rsidP="00984C46">
      <w:pPr>
        <w:bidi/>
      </w:pPr>
      <w:r>
        <w:rPr>
          <w:rFonts w:ascii="QCF_P350" w:hAnsi="QCF_P350" w:cs="QCF_P350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71E4E87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وَفَرَّضۡنَٰهَا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75B66FB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0" w:hAnsi="QCF_P350" w:cs="QCF_P350"/>
          <w:color w:val="E20019"/>
          <w:sz w:val="28"/>
          <w:rtl/>
        </w:rPr>
        <w:t>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2E9E8D8" w14:textId="77777777" w:rsidR="00E532A9" w:rsidRDefault="00000000" w:rsidP="00984C46">
      <w:pPr>
        <w:bidi/>
      </w:pPr>
      <w:r>
        <w:rPr>
          <w:rFonts w:ascii="QCF_P350" w:hAnsi="QCF_P350" w:cs="QCF_P350"/>
          <w:color w:val="009036"/>
          <w:sz w:val="28"/>
          <w:rtl/>
        </w:rPr>
        <w:t>ﭙ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1296AD6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9879A9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0" w:hAnsi="QCF_P350" w:cs="QCF_P350"/>
          <w:color w:val="E20019"/>
          <w:sz w:val="28"/>
          <w:rtl/>
        </w:rPr>
        <w:t>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2427FF4" w14:textId="77777777" w:rsidR="00E532A9" w:rsidRDefault="00000000" w:rsidP="00984C46">
      <w:pPr>
        <w:bidi/>
      </w:pPr>
      <w:r>
        <w:rPr>
          <w:rFonts w:ascii="QCF_P350" w:hAnsi="QCF_P350" w:cs="QCF_P350"/>
          <w:color w:val="009036"/>
          <w:sz w:val="28"/>
          <w:rtl/>
        </w:rPr>
        <w:t>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ابن كثير (مع الإبدال للسوسي،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6C33791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رَأَفَةٞ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0DB99C8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0" w:hAnsi="QCF_P350" w:cs="QCF_P350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4B6EF57" w14:textId="77777777" w:rsidR="00E532A9" w:rsidRDefault="00000000" w:rsidP="00984C46">
      <w:pPr>
        <w:bidi/>
      </w:pPr>
      <w:r>
        <w:rPr>
          <w:rFonts w:ascii="QCF_P350" w:hAnsi="QCF_P350" w:cs="QCF_P350"/>
          <w:color w:val="009036"/>
          <w:sz w:val="28"/>
          <w:rtl/>
        </w:rPr>
        <w:t>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الكسائي. </w:t>
      </w:r>
    </w:p>
    <w:p w14:paraId="19089F98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لۡمُحۡصِنَٰتِ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 </w:t>
      </w:r>
    </w:p>
    <w:p w14:paraId="7ADF4C8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0" w:hAnsi="QCF_P350" w:cs="QCF_P350"/>
          <w:color w:val="E20019"/>
          <w:sz w:val="28"/>
          <w:rtl/>
        </w:rPr>
        <w:t>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387CDBA" w14:textId="77777777" w:rsidR="00E532A9" w:rsidRDefault="00000000" w:rsidP="00984C46">
      <w:pPr>
        <w:bidi/>
      </w:pPr>
      <w:r>
        <w:rPr>
          <w:rFonts w:ascii="QCF_P350" w:hAnsi="QCF_P350" w:cs="QCF_P350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6BEC4DF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أَرۡبَعَ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6378883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0" w:hAnsi="QCF_P350" w:cs="QCF_P350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0" w:hAnsi="QCF_P350" w:cs="QCF_P350"/>
          <w:color w:val="E20019"/>
          <w:sz w:val="28"/>
          <w:rtl/>
        </w:rPr>
        <w:t>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220EDE3B" w14:textId="77777777" w:rsidR="00E532A9" w:rsidRDefault="00000000" w:rsidP="00984C46">
      <w:pPr>
        <w:bidi/>
      </w:pPr>
      <w:r>
        <w:rPr>
          <w:rFonts w:ascii="QCF_P350" w:hAnsi="QCF_P350" w:cs="QCF_P350"/>
          <w:color w:val="009036"/>
          <w:sz w:val="28"/>
          <w:rtl/>
        </w:rPr>
        <w:t>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0" w:hAnsi="QCF_P350" w:cs="QCF_P350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F704A0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لَّعۡنَتُ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نافع، يعقوب. </w:t>
      </w:r>
    </w:p>
    <w:p w14:paraId="01D420F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0" w:hAnsi="QCF_P350" w:cs="QCF_P350"/>
          <w:color w:val="E20019"/>
          <w:sz w:val="28"/>
          <w:rtl/>
        </w:rPr>
        <w:t>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0" w:hAnsi="QCF_P350" w:cs="QCF_P350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0" w:hAnsi="QCF_P350" w:cs="QCF_P350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0" w:hAnsi="QCF_P350" w:cs="QCF_P350"/>
          <w:color w:val="E20019"/>
          <w:sz w:val="28"/>
          <w:rtl/>
        </w:rPr>
        <w:t>ﯻ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0" w:hAnsi="QCF_P350" w:cs="QCF_P350"/>
          <w:color w:val="E20019"/>
          <w:sz w:val="28"/>
          <w:rtl/>
        </w:rPr>
        <w:t>ﯼ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42028A30" w14:textId="77777777" w:rsidR="00E532A9" w:rsidRDefault="00000000" w:rsidP="00984C46">
      <w:pPr>
        <w:bidi/>
      </w:pPr>
      <w:r>
        <w:rPr>
          <w:rFonts w:ascii="QCF_P350" w:hAnsi="QCF_P350" w:cs="QCF_P350"/>
          <w:color w:val="009036"/>
          <w:sz w:val="28"/>
          <w:rtl/>
        </w:rPr>
        <w:t>ﯸ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0" w:hAnsi="QCF_P350" w:cs="QCF_P350"/>
          <w:color w:val="009036"/>
          <w:sz w:val="28"/>
          <w:rtl/>
        </w:rPr>
        <w:t>ﯹ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0" w:hAnsi="QCF_P350" w:cs="QCF_P350"/>
          <w:color w:val="009036"/>
          <w:sz w:val="28"/>
          <w:rtl/>
        </w:rPr>
        <w:t>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0" w:hAnsi="QCF_P350" w:cs="QCF_P350"/>
          <w:color w:val="009036"/>
          <w:sz w:val="28"/>
          <w:rtl/>
        </w:rPr>
        <w:t>ﯻ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0" w:hAnsi="QCF_P350" w:cs="QCF_P350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</w:p>
    <w:p w14:paraId="767C2C1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لۡخَٰمِسَةُ أَنۡ غَضِبَ ٱللَّـهُ عَلَيۡهَا</w:t>
      </w:r>
      <w:r>
        <w:rPr>
          <w:rFonts w:ascii="MinionPro-Regular" w:hAnsi="MinionPro-Regular" w:cs="MinionPro-Regular"/>
          <w:color w:val="006AB3"/>
          <w:sz w:val="28"/>
          <w:rtl/>
        </w:rPr>
        <w:t>: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نافع.</w:t>
      </w:r>
    </w:p>
    <w:p w14:paraId="14B3E78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لۡخَٰمِسَةُ أَنَّ غَضَبَ ٱللَّـهِ عَلَيۡهَا</w:t>
      </w:r>
      <w:r>
        <w:rPr>
          <w:rFonts w:ascii="louts-shamy" w:hAnsi="louts-shamy" w:cs="louts-shamy"/>
          <w:color w:val="006AB3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54C65EB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لۡخَٰمِسَةُ أَنۡ غَضَبُ ٱللَّـهِ عَلَيۡهَا</w:t>
      </w:r>
      <w:r>
        <w:rPr>
          <w:rFonts w:ascii="louts-shamy" w:hAnsi="louts-shamy" w:cs="louts-shamy"/>
          <w:color w:val="006AB3"/>
          <w:sz w:val="28"/>
          <w:rtl/>
        </w:rPr>
        <w:t xml:space="preserve">: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592D6F0C" w14:textId="77777777" w:rsidR="00E532A9" w:rsidRDefault="00000000" w:rsidP="00984C46">
      <w:pPr>
        <w:bidi/>
      </w:pPr>
      <w:r>
        <w:br w:type="page"/>
      </w:r>
    </w:p>
    <w:p w14:paraId="3F09F8E6" w14:textId="77777777" w:rsidR="00E532A9" w:rsidRDefault="00000000" w:rsidP="00984C46">
      <w:pPr>
        <w:bidi/>
      </w:pPr>
      <w:r>
        <w:lastRenderedPageBreak/>
        <w:t>صفحة: 351</w:t>
      </w:r>
    </w:p>
    <w:p w14:paraId="7C9E6BB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2351" w:hAnsi="QCF2351" w:cs="QCF2351"/>
          <w:color w:val="E20019"/>
          <w:sz w:val="28"/>
          <w:rtl/>
        </w:rPr>
        <w:t>ﱈﱉ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2351" w:hAnsi="QCF2351" w:cs="QCF2351"/>
          <w:color w:val="E20019"/>
          <w:sz w:val="28"/>
          <w:rtl/>
        </w:rPr>
        <w:t>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6497355A" w14:textId="77777777" w:rsidR="00E532A9" w:rsidRDefault="00000000" w:rsidP="00984C46">
      <w:pPr>
        <w:bidi/>
      </w:pPr>
      <w:r>
        <w:rPr>
          <w:rFonts w:ascii="QCF2351" w:hAnsi="QCF2351" w:cs="QCF2351"/>
          <w:color w:val="009036"/>
          <w:sz w:val="28"/>
          <w:rtl/>
        </w:rPr>
        <w:t>ﱈﱉ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2351" w:hAnsi="QCF2351" w:cs="QCF2351"/>
          <w:color w:val="009036"/>
          <w:sz w:val="28"/>
          <w:rtl/>
        </w:rPr>
        <w:t>ﲙ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7E6B0D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تَحۡسِبُوهُ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وَتَحۡسِبُونَهُۥ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081BC8B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2351" w:hAnsi="QCF2351" w:cs="QCF2351"/>
          <w:color w:val="E20019"/>
          <w:sz w:val="28"/>
          <w:rtl/>
        </w:rPr>
        <w:t>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CF07B7C" w14:textId="77777777" w:rsidR="00E532A9" w:rsidRDefault="00000000" w:rsidP="00984C46">
      <w:pPr>
        <w:bidi/>
      </w:pPr>
      <w:r>
        <w:rPr>
          <w:rFonts w:ascii="QCF2351" w:hAnsi="QCF2351" w:cs="QCF2351"/>
          <w:color w:val="009036"/>
          <w:sz w:val="28"/>
          <w:rtl/>
        </w:rPr>
        <w:t>ﱜ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يعقوب.</w:t>
      </w:r>
    </w:p>
    <w:p w14:paraId="20BE1DD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كُبۡرَهُۥ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يعقوب.  </w:t>
      </w:r>
    </w:p>
    <w:p w14:paraId="388A7F4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2351" w:hAnsi="QCF2351" w:cs="QCF2351"/>
          <w:color w:val="E20019"/>
          <w:sz w:val="28"/>
          <w:rtl/>
        </w:rPr>
        <w:t>ﲏﲐ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4413137" w14:textId="77777777" w:rsidR="00E532A9" w:rsidRDefault="00000000" w:rsidP="00984C46">
      <w:pPr>
        <w:bidi/>
      </w:pPr>
      <w:r>
        <w:rPr>
          <w:rFonts w:ascii="QCF2351" w:hAnsi="QCF2351" w:cs="QCF2351"/>
          <w:color w:val="009036"/>
          <w:sz w:val="28"/>
          <w:rtl/>
        </w:rPr>
        <w:t>ﲏﲐ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البزي.</w:t>
      </w:r>
    </w:p>
    <w:p w14:paraId="4409D8D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إِذۡ تَّلَقَّوۡنَهُۥ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(بتشديد التاء وصلًا):</w:t>
      </w:r>
      <w:r>
        <w:rPr>
          <w:rFonts w:ascii="louts-shamy" w:hAnsi="louts-shamy" w:cs="louts-shamy"/>
          <w:color w:val="000000"/>
          <w:sz w:val="28"/>
          <w:rtl/>
        </w:rPr>
        <w:t xml:space="preserve"> البزي. </w:t>
      </w:r>
    </w:p>
    <w:p w14:paraId="48D032A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2351" w:hAnsi="QCF2351" w:cs="QCF2351"/>
          <w:color w:val="E20019"/>
          <w:sz w:val="28"/>
          <w:rtl/>
        </w:rPr>
        <w:t>ﱈﱉ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2351" w:hAnsi="QCF2351" w:cs="QCF2351"/>
          <w:color w:val="E20019"/>
          <w:sz w:val="28"/>
          <w:rtl/>
        </w:rPr>
        <w:t>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7634113F" w14:textId="77777777" w:rsidR="00E532A9" w:rsidRDefault="00000000" w:rsidP="00984C46">
      <w:pPr>
        <w:bidi/>
      </w:pPr>
      <w:r>
        <w:rPr>
          <w:rFonts w:ascii="QCF2351" w:hAnsi="QCF2351" w:cs="QCF2351"/>
          <w:color w:val="009036"/>
          <w:sz w:val="28"/>
          <w:rtl/>
        </w:rPr>
        <w:t>ﱈﱉ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2351" w:hAnsi="QCF2351" w:cs="QCF2351"/>
          <w:color w:val="009036"/>
          <w:sz w:val="28"/>
          <w:rtl/>
        </w:rPr>
        <w:t>ﲙ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686A34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تَحۡسِبُوهُ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وَتَحۡسِبُونَهُۥ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3632011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2351" w:hAnsi="QCF2351" w:cs="QCF2351"/>
          <w:color w:val="E20019"/>
          <w:sz w:val="28"/>
          <w:rtl/>
        </w:rPr>
        <w:t>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7613264" w14:textId="77777777" w:rsidR="00E532A9" w:rsidRDefault="00000000" w:rsidP="00984C46">
      <w:pPr>
        <w:bidi/>
      </w:pPr>
      <w:r>
        <w:rPr>
          <w:rFonts w:ascii="QCF2351" w:hAnsi="QCF2351" w:cs="QCF2351"/>
          <w:color w:val="009036"/>
          <w:sz w:val="28"/>
          <w:rtl/>
        </w:rPr>
        <w:t>ﲛ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6D6E80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D90ACF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2351" w:hAnsi="QCF2351" w:cs="QCF2351"/>
          <w:color w:val="E20019"/>
          <w:sz w:val="28"/>
          <w:rtl/>
        </w:rPr>
        <w:t>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2473CD7" w14:textId="77777777" w:rsidR="00E532A9" w:rsidRDefault="00000000" w:rsidP="00984C46">
      <w:pPr>
        <w:bidi/>
      </w:pPr>
      <w:r>
        <w:rPr>
          <w:rFonts w:ascii="QCF2351" w:hAnsi="QCF2351" w:cs="QCF2351"/>
          <w:color w:val="009036"/>
          <w:sz w:val="28"/>
          <w:rtl/>
        </w:rPr>
        <w:t>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1F5F32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رَؤُفٞ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يعقوب، خلف. </w:t>
      </w:r>
    </w:p>
    <w:p w14:paraId="237DD9FD" w14:textId="77777777" w:rsidR="00E532A9" w:rsidRDefault="00000000" w:rsidP="00984C46">
      <w:pPr>
        <w:bidi/>
      </w:pPr>
      <w:r>
        <w:br w:type="page"/>
      </w:r>
    </w:p>
    <w:p w14:paraId="2E2088F1" w14:textId="77777777" w:rsidR="00E532A9" w:rsidRDefault="00000000" w:rsidP="00984C46">
      <w:pPr>
        <w:bidi/>
      </w:pPr>
      <w:r>
        <w:lastRenderedPageBreak/>
        <w:t>صفحة: 352</w:t>
      </w:r>
    </w:p>
    <w:p w14:paraId="31324AB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2" w:hAnsi="QCF_P352" w:cs="QCF_P352"/>
          <w:color w:val="E20019"/>
          <w:sz w:val="28"/>
          <w:rtl/>
        </w:rPr>
        <w:t>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168F4B1" w14:textId="77777777" w:rsidR="00E532A9" w:rsidRDefault="00000000" w:rsidP="00984C46">
      <w:pPr>
        <w:bidi/>
      </w:pPr>
      <w:r>
        <w:rPr>
          <w:rFonts w:ascii="QCF_P352" w:hAnsi="QCF_P352" w:cs="QCF_P352"/>
          <w:color w:val="009036"/>
          <w:sz w:val="28"/>
          <w:rtl/>
        </w:rPr>
        <w:t>ﭗ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قنبل،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2801C9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خُطۡوَٰتِ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خلف. </w:t>
      </w:r>
    </w:p>
    <w:p w14:paraId="67D4C0A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2" w:hAnsi="QCF_P352" w:cs="QCF_P352"/>
          <w:color w:val="E20019"/>
          <w:sz w:val="28"/>
          <w:rtl/>
        </w:rPr>
        <w:t>ﭹ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7F0195D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52" w:hAnsi="QCF_P352" w:cs="QCF_P352"/>
          <w:color w:val="009036"/>
          <w:sz w:val="28"/>
          <w:rtl/>
        </w:rPr>
        <w:t>ﭹ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 (مع إبدال الهمز لورش، السوسي). </w:t>
      </w:r>
    </w:p>
    <w:p w14:paraId="0109FC4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يَاْتَـَٔلَّ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720BE9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2" w:hAnsi="QCF_P352" w:cs="QCF_P352"/>
          <w:color w:val="E20019"/>
          <w:sz w:val="28"/>
          <w:rtl/>
        </w:rPr>
        <w:t>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E3C4534" w14:textId="77777777" w:rsidR="00E532A9" w:rsidRDefault="00000000" w:rsidP="00984C46">
      <w:pPr>
        <w:bidi/>
      </w:pPr>
      <w:r>
        <w:rPr>
          <w:rFonts w:ascii="QCF_P352" w:hAnsi="QCF_P352" w:cs="QCF_P352"/>
          <w:color w:val="009036"/>
          <w:sz w:val="28"/>
          <w:rtl/>
        </w:rPr>
        <w:t>ﮙ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الكسائي. </w:t>
      </w:r>
    </w:p>
    <w:p w14:paraId="2937B0A3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لۡمُحۡصِنَٰتِ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5880216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2" w:hAnsi="QCF_P352" w:cs="QCF_P352"/>
          <w:color w:val="E20019"/>
          <w:sz w:val="28"/>
          <w:rtl/>
        </w:rPr>
        <w:t>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68E2B22" w14:textId="77777777" w:rsidR="00E532A9" w:rsidRDefault="00000000" w:rsidP="00984C46">
      <w:pPr>
        <w:bidi/>
      </w:pPr>
      <w:r>
        <w:rPr>
          <w:rFonts w:ascii="QCF_P352" w:hAnsi="QCF_P352" w:cs="QCF_P352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719927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يَشۡهَدُ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0B14B44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2" w:hAnsi="QCF_P352" w:cs="QCF_P352"/>
          <w:color w:val="E20019"/>
          <w:sz w:val="28"/>
          <w:rtl/>
        </w:rPr>
        <w:t>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454C17D" w14:textId="77777777" w:rsidR="00E532A9" w:rsidRDefault="00000000" w:rsidP="00984C46">
      <w:pPr>
        <w:bidi/>
      </w:pPr>
      <w:r>
        <w:rPr>
          <w:rFonts w:ascii="QCF_P352" w:hAnsi="QCF_P352" w:cs="QCF_P352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28FAD0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4CECDBF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2" w:hAnsi="QCF_P352" w:cs="QCF_P352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5BFCCC7" w14:textId="77777777" w:rsidR="00E532A9" w:rsidRDefault="00000000" w:rsidP="00984C46">
      <w:pPr>
        <w:bidi/>
      </w:pPr>
      <w:r>
        <w:rPr>
          <w:rFonts w:ascii="QCF_P352" w:hAnsi="QCF_P352" w:cs="QCF_P352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1A1FC8A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5061B11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2" w:hAnsi="QCF_P352" w:cs="QCF_P352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2" w:hAnsi="QCF_P352" w:cs="QCF_P352"/>
          <w:color w:val="E20019"/>
          <w:sz w:val="28"/>
          <w:rtl/>
        </w:rPr>
        <w:t>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ED4AECE" w14:textId="77777777" w:rsidR="00E532A9" w:rsidRDefault="00000000" w:rsidP="00984C46">
      <w:pPr>
        <w:bidi/>
      </w:pPr>
      <w:r>
        <w:rPr>
          <w:rFonts w:ascii="QCF_P352" w:hAnsi="QCF_P352" w:cs="QCF_P352"/>
          <w:color w:val="009036"/>
          <w:sz w:val="28"/>
          <w:rtl/>
        </w:rPr>
        <w:t>ﮯ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2" w:hAnsi="QCF_P352" w:cs="QCF_P352"/>
          <w:color w:val="009036"/>
          <w:sz w:val="28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042E5A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 xml:space="preserve">يُوَفِّيهِمِ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للَّهُ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3172440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يُوَفِّيهُمُ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للَّهُ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خلف، يعقوب.  </w:t>
      </w:r>
    </w:p>
    <w:p w14:paraId="07A908D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2" w:hAnsi="QCF_P352" w:cs="QCF_P352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52" w:hAnsi="QCF_P352" w:cs="QCF_P352"/>
          <w:color w:val="E20019"/>
          <w:sz w:val="28"/>
          <w:rtl/>
        </w:rPr>
        <w:t>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7AC474A5" w14:textId="77777777" w:rsidR="00E532A9" w:rsidRDefault="00000000" w:rsidP="00984C46">
      <w:pPr>
        <w:bidi/>
      </w:pPr>
      <w:r>
        <w:rPr>
          <w:rFonts w:ascii="QCF_P352" w:hAnsi="QCF_P352" w:cs="QCF_P352"/>
          <w:color w:val="009036"/>
          <w:sz w:val="28"/>
          <w:rtl/>
        </w:rPr>
        <w:t>ﯴ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52" w:hAnsi="QCF_P352" w:cs="QCF_P352"/>
          <w:color w:val="009036"/>
          <w:sz w:val="28"/>
          <w:rtl/>
        </w:rPr>
        <w:t>ﯶ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DBBD0A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بِيُوتًا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بِيُوتِكُمۡ</w:t>
      </w:r>
      <w:r>
        <w:rPr>
          <w:rFonts w:ascii="louts-shamy" w:hAnsi="louts-shamy" w:cs="louts-shamy"/>
          <w:color w:val="000000"/>
          <w:sz w:val="28"/>
          <w:rtl/>
        </w:rPr>
        <w:t>: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09409A7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2" w:hAnsi="QCF_P352" w:cs="QCF_P352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52" w:hAnsi="QCF_P352" w:cs="QCF_P352"/>
          <w:color w:val="E20019"/>
          <w:sz w:val="28"/>
          <w:rtl/>
        </w:rPr>
        <w:t>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0E72B47B" w14:textId="77777777" w:rsidR="00E532A9" w:rsidRDefault="00000000" w:rsidP="00984C46">
      <w:pPr>
        <w:bidi/>
      </w:pPr>
      <w:r>
        <w:rPr>
          <w:rFonts w:ascii="QCF_P352" w:hAnsi="QCF_P352" w:cs="QCF_P352"/>
          <w:color w:val="009036"/>
          <w:sz w:val="28"/>
          <w:rtl/>
        </w:rPr>
        <w:t>ﯴ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52" w:hAnsi="QCF_P352" w:cs="QCF_P352"/>
          <w:color w:val="009036"/>
          <w:sz w:val="28"/>
          <w:rtl/>
        </w:rPr>
        <w:t>ﯶ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1827FB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بِيُوتًا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بِيُوتِكُمۡ</w:t>
      </w:r>
      <w:r>
        <w:rPr>
          <w:rFonts w:ascii="louts-shamy" w:hAnsi="louts-shamy" w:cs="louts-shamy"/>
          <w:color w:val="000000"/>
          <w:sz w:val="28"/>
          <w:rtl/>
        </w:rPr>
        <w:t>: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666A6FB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2" w:hAnsi="QCF_P352" w:cs="QCF_P352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C4B9579" w14:textId="77777777" w:rsidR="00E532A9" w:rsidRDefault="00000000" w:rsidP="00984C46">
      <w:pPr>
        <w:bidi/>
      </w:pPr>
      <w:r>
        <w:rPr>
          <w:rFonts w:ascii="QCF_P352" w:hAnsi="QCF_P352" w:cs="QCF_P352"/>
          <w:color w:val="009036"/>
          <w:sz w:val="28"/>
          <w:rtl/>
        </w:rPr>
        <w:t>ﰁ</w:t>
      </w:r>
      <w:r>
        <w:rPr>
          <w:rFonts w:ascii="louts-shamy" w:hAnsi="louts-shamy" w:cs="louts-shamy"/>
          <w:color w:val="000000"/>
          <w:sz w:val="28"/>
          <w:rtl/>
        </w:rPr>
        <w:t xml:space="preserve">: حفص، حمزة، الكسائي، خلف.  </w:t>
      </w:r>
    </w:p>
    <w:p w14:paraId="1AB1F0F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775FB70" w14:textId="77777777" w:rsidR="00E532A9" w:rsidRDefault="00000000" w:rsidP="00984C46">
      <w:pPr>
        <w:bidi/>
      </w:pPr>
      <w:r>
        <w:br w:type="page"/>
      </w:r>
    </w:p>
    <w:p w14:paraId="443BCB02" w14:textId="77777777" w:rsidR="00E532A9" w:rsidRDefault="00000000" w:rsidP="00984C46">
      <w:pPr>
        <w:bidi/>
      </w:pPr>
      <w:r>
        <w:lastRenderedPageBreak/>
        <w:t>صفحة: 353</w:t>
      </w:r>
    </w:p>
    <w:p w14:paraId="44E7E4F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3" w:hAnsi="QCF_P353" w:cs="QCF_P353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F47BE63" w14:textId="77777777" w:rsidR="00E532A9" w:rsidRDefault="00000000" w:rsidP="00984C46">
      <w:pPr>
        <w:bidi/>
      </w:pPr>
      <w:r>
        <w:rPr>
          <w:rFonts w:ascii="QCF_P353" w:hAnsi="QCF_P353" w:cs="QCF_P353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4E5F899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422E7DC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3" w:hAnsi="QCF_P353" w:cs="QCF_P353"/>
          <w:color w:val="E20019"/>
          <w:sz w:val="28"/>
          <w:rtl/>
        </w:rPr>
        <w:t>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C9D5621" w14:textId="77777777" w:rsidR="00E532A9" w:rsidRDefault="00000000" w:rsidP="00984C46">
      <w:pPr>
        <w:bidi/>
      </w:pPr>
      <w:r>
        <w:rPr>
          <w:rFonts w:ascii="QCF_P353" w:hAnsi="QCF_P353" w:cs="QCF_P353"/>
          <w:color w:val="009036"/>
          <w:sz w:val="28"/>
          <w:rtl/>
        </w:rPr>
        <w:t>ﭰ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AFDE0F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بِيُوتًا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48AD422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3" w:hAnsi="QCF_P353" w:cs="QCF_P353"/>
          <w:color w:val="E20019"/>
          <w:sz w:val="28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9D059EB" w14:textId="77777777" w:rsidR="00E532A9" w:rsidRDefault="00000000" w:rsidP="00984C46">
      <w:pPr>
        <w:bidi/>
      </w:pPr>
      <w:r>
        <w:rPr>
          <w:rFonts w:ascii="QCF_P353" w:hAnsi="QCF_P353" w:cs="QCF_P353"/>
          <w:color w:val="009036"/>
          <w:sz w:val="28"/>
          <w:rtl/>
        </w:rPr>
        <w:t>ﮢ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9164E3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جِيُوبِهِنَّ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حمزة، الكسائي. </w:t>
      </w:r>
    </w:p>
    <w:p w14:paraId="37C420A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3" w:hAnsi="QCF_P353" w:cs="QCF_P353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3" w:hAnsi="QCF_P353" w:cs="QCF_P353"/>
          <w:color w:val="E20019"/>
          <w:sz w:val="28"/>
          <w:rtl/>
        </w:rPr>
        <w:t>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A264E42" w14:textId="77777777" w:rsidR="00E532A9" w:rsidRDefault="00000000" w:rsidP="00984C46">
      <w:pPr>
        <w:bidi/>
      </w:pPr>
      <w:r>
        <w:rPr>
          <w:rFonts w:ascii="QCF_P353" w:hAnsi="QCF_P353" w:cs="QCF_P353"/>
          <w:color w:val="009036"/>
          <w:sz w:val="28"/>
          <w:rtl/>
        </w:rPr>
        <w:t>ﯤ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3" w:hAnsi="QCF_P353" w:cs="QCF_P353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يعقوب، خلف.</w:t>
      </w:r>
    </w:p>
    <w:p w14:paraId="2A9529C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غَيۡرَ أُوْلِي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77044B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3" w:hAnsi="QCF_P353" w:cs="QCF_P353"/>
          <w:color w:val="E20019"/>
          <w:sz w:val="28"/>
          <w:rtl/>
        </w:rPr>
        <w:t>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3" w:hAnsi="QCF_P353" w:cs="QCF_P353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9089AEF" w14:textId="77777777" w:rsidR="00E532A9" w:rsidRDefault="00000000" w:rsidP="00984C46">
      <w:pPr>
        <w:bidi/>
      </w:pPr>
      <w:r>
        <w:rPr>
          <w:rFonts w:ascii="QCF_P353" w:hAnsi="QCF_P353" w:cs="QCF_P353"/>
          <w:color w:val="009036"/>
          <w:sz w:val="28"/>
          <w:rtl/>
        </w:rPr>
        <w:t>ﯿ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3" w:hAnsi="QCF_P353" w:cs="QCF_P353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9036"/>
          <w:sz w:val="28"/>
          <w:rtl/>
        </w:rPr>
        <w:t xml:space="preserve">  (بفتح الهاء)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0A2CB21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أَيُّهُ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لۡمُؤۡمِنُونَ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6AB3"/>
          <w:sz w:val="28"/>
          <w:rtl/>
        </w:rPr>
        <w:t>(بضم الهاء)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6FB91271" w14:textId="77777777" w:rsidR="00E532A9" w:rsidRDefault="00000000" w:rsidP="00984C46">
      <w:pPr>
        <w:bidi/>
      </w:pPr>
      <w:r>
        <w:br w:type="page"/>
      </w:r>
    </w:p>
    <w:p w14:paraId="2A055D15" w14:textId="77777777" w:rsidR="00E532A9" w:rsidRDefault="00000000" w:rsidP="00984C46">
      <w:pPr>
        <w:bidi/>
      </w:pPr>
      <w:r>
        <w:lastRenderedPageBreak/>
        <w:t>صفحة: 354</w:t>
      </w:r>
    </w:p>
    <w:p w14:paraId="2AD0B4F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4" w:hAnsi="QCF_P354" w:cs="QCF_P354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4" w:hAnsi="QCF_P354" w:cs="QCF_P354"/>
          <w:color w:val="E20019"/>
          <w:sz w:val="28"/>
          <w:rtl/>
        </w:rPr>
        <w:t>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3BC16E4" w14:textId="77777777" w:rsidR="00E532A9" w:rsidRDefault="00000000" w:rsidP="00984C46">
      <w:pPr>
        <w:bidi/>
      </w:pPr>
      <w:r>
        <w:rPr>
          <w:rFonts w:ascii="QCF_P354" w:hAnsi="QCF_P354" w:cs="QCF_P354"/>
          <w:color w:val="009036"/>
          <w:sz w:val="28"/>
          <w:rtl/>
        </w:rPr>
        <w:t>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4" w:hAnsi="QCF_P354" w:cs="QCF_P354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1C6FF8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يُغۡنِهِمِ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للَّـهُ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روح.</w:t>
      </w:r>
    </w:p>
    <w:p w14:paraId="4A45713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يُغۡنِهُمُ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للَّـهُ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خلف، رويس.  </w:t>
      </w:r>
    </w:p>
    <w:p w14:paraId="651584B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4" w:hAnsi="QCF_P354" w:cs="QCF_P354"/>
          <w:color w:val="E20019"/>
          <w:sz w:val="28"/>
          <w:rtl/>
        </w:rPr>
        <w:t>ﭹ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591CF6E" w14:textId="77777777" w:rsidR="00E532A9" w:rsidRDefault="00000000" w:rsidP="00984C46">
      <w:pPr>
        <w:bidi/>
      </w:pPr>
      <w:r>
        <w:rPr>
          <w:rFonts w:ascii="QCF_P354" w:hAnsi="QCF_P354" w:cs="QCF_P354"/>
          <w:color w:val="009036"/>
          <w:sz w:val="28"/>
          <w:rtl/>
        </w:rPr>
        <w:t>ﭹ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45CF6C1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فِيهُمۡ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417303A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4" w:hAnsi="QCF_P354" w:cs="QCF_P354"/>
          <w:color w:val="E20019"/>
          <w:sz w:val="28"/>
          <w:rtl/>
        </w:rPr>
        <w:t>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460E2B4" w14:textId="77777777" w:rsidR="00E532A9" w:rsidRDefault="00000000" w:rsidP="00984C46">
      <w:pPr>
        <w:bidi/>
      </w:pPr>
      <w:r>
        <w:rPr>
          <w:rFonts w:ascii="QCF_P354" w:hAnsi="QCF_P354" w:cs="QCF_P354"/>
          <w:color w:val="009036"/>
          <w:sz w:val="28"/>
          <w:rtl/>
        </w:rPr>
        <w:t>ﮞ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حفص، حمزة، الكسائي، خلف. </w:t>
      </w:r>
    </w:p>
    <w:p w14:paraId="43E611F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مُّبَيَّنَٰتٖ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C4B42C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4" w:hAnsi="QCF_P354" w:cs="QCF_P354"/>
          <w:color w:val="E20019"/>
          <w:sz w:val="28"/>
          <w:rtl/>
        </w:rPr>
        <w:t>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354" w:hAnsi="QCF_P354" w:cs="QCF_P354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ست قراءات:</w:t>
      </w:r>
    </w:p>
    <w:p w14:paraId="1E4EED7F" w14:textId="77777777" w:rsidR="00E532A9" w:rsidRDefault="00000000" w:rsidP="00984C46">
      <w:pPr>
        <w:bidi/>
      </w:pPr>
      <w:r>
        <w:rPr>
          <w:rFonts w:ascii="QCF_P354" w:hAnsi="QCF_P354" w:cs="QCF_P354"/>
          <w:color w:val="009036"/>
          <w:sz w:val="28"/>
          <w:rtl/>
        </w:rPr>
        <w:t>ﯜ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QCF_P354" w:hAnsi="QCF_P354" w:cs="QCF_P354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حفص.</w:t>
      </w:r>
    </w:p>
    <w:p w14:paraId="54F9E2F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دُرِّيّٞ تَوَقَّدَ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18643E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دِرِّيٓءٞ تَوَقَّدَ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6E6D02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دُرِّيٓءٞ تُوقَدُ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حمزة. </w:t>
      </w:r>
    </w:p>
    <w:p w14:paraId="3FCC319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دِرِّيٓءٞ تُوقَدُ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179794B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دُرِّيّٞ تُوقَدُ</w:t>
      </w:r>
      <w:r>
        <w:rPr>
          <w:rFonts w:ascii="louts-shamy" w:hAnsi="louts-shamy" w:cs="louts-shamy"/>
          <w:color w:val="000000"/>
          <w:sz w:val="28"/>
          <w:rtl/>
        </w:rPr>
        <w:t xml:space="preserve">: خلف.  </w:t>
      </w:r>
    </w:p>
    <w:p w14:paraId="2D31446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4" w:hAnsi="QCF_P354" w:cs="QCF_P354"/>
          <w:color w:val="E20019"/>
          <w:sz w:val="28"/>
          <w:rtl/>
        </w:rPr>
        <w:t>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619793B" w14:textId="77777777" w:rsidR="00E532A9" w:rsidRDefault="00000000" w:rsidP="00984C46">
      <w:pPr>
        <w:bidi/>
      </w:pPr>
      <w:r>
        <w:rPr>
          <w:rFonts w:ascii="QCF_P354" w:hAnsi="QCF_P354" w:cs="QCF_P354"/>
          <w:color w:val="009036"/>
          <w:sz w:val="28"/>
          <w:rtl/>
        </w:rPr>
        <w:t>ﰃ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A4CC28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بِيُوتٍ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 </w:t>
      </w:r>
    </w:p>
    <w:p w14:paraId="5DCF4C5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4" w:hAnsi="QCF_P354" w:cs="QCF_P354"/>
          <w:color w:val="E20019"/>
          <w:sz w:val="28"/>
          <w:rtl/>
        </w:rPr>
        <w:t>ﰋ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4B0B89D" w14:textId="77777777" w:rsidR="00E532A9" w:rsidRDefault="00000000" w:rsidP="00984C46">
      <w:pPr>
        <w:bidi/>
      </w:pPr>
      <w:r>
        <w:rPr>
          <w:rFonts w:ascii="QCF_P354" w:hAnsi="QCF_P354" w:cs="QCF_P354"/>
          <w:color w:val="009036"/>
          <w:sz w:val="28"/>
          <w:rtl/>
        </w:rPr>
        <w:lastRenderedPageBreak/>
        <w:t>ﰋ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3AA7476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يُسَبَّحُ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شعبة. </w:t>
      </w:r>
    </w:p>
    <w:p w14:paraId="3E6B6208" w14:textId="77777777" w:rsidR="00E532A9" w:rsidRDefault="00000000" w:rsidP="00984C46">
      <w:pPr>
        <w:bidi/>
      </w:pPr>
      <w:r>
        <w:br w:type="page"/>
      </w:r>
    </w:p>
    <w:p w14:paraId="389CB369" w14:textId="77777777" w:rsidR="00E532A9" w:rsidRDefault="00000000" w:rsidP="00984C46">
      <w:pPr>
        <w:bidi/>
      </w:pPr>
      <w:r>
        <w:lastRenderedPageBreak/>
        <w:t>صفحة: 355</w:t>
      </w:r>
    </w:p>
    <w:p w14:paraId="6E9B893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5" w:hAnsi="QCF_P355" w:cs="QCF_P355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5" w:hAnsi="QCF_P355" w:cs="QCF_P355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FEB635C" w14:textId="77777777" w:rsidR="00E532A9" w:rsidRDefault="00000000" w:rsidP="00984C46">
      <w:pPr>
        <w:bidi/>
      </w:pPr>
      <w:r>
        <w:rPr>
          <w:rFonts w:ascii="QCF_P355" w:hAnsi="QCF_P355" w:cs="QCF_P355"/>
          <w:color w:val="009036"/>
          <w:sz w:val="28"/>
          <w:rtl/>
        </w:rPr>
        <w:t>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5" w:hAnsi="QCF_P355" w:cs="QCF_P355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644FA7B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لَّا تُلۡهِيهُمۡ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5EE336B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5" w:hAnsi="QCF_P355" w:cs="QCF_P355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DB796CC" w14:textId="77777777" w:rsidR="00E532A9" w:rsidRDefault="00000000" w:rsidP="00984C46">
      <w:pPr>
        <w:bidi/>
      </w:pPr>
      <w:r>
        <w:rPr>
          <w:rFonts w:ascii="QCF_P355" w:hAnsi="QCF_P355" w:cs="QCF_P355"/>
          <w:color w:val="009036"/>
          <w:sz w:val="28"/>
          <w:rtl/>
        </w:rPr>
        <w:t>ﭻ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720FB6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يَحۡسِبُهُ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6759A2D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5" w:hAnsi="QCF_P355" w:cs="QCF_P355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5" w:hAnsi="QCF_P355" w:cs="QCF_P355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5" w:hAnsi="QCF_P355" w:cs="QCF_P355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4C80430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55" w:hAnsi="QCF_P355" w:cs="QCF_P355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5" w:hAnsi="QCF_P355" w:cs="QCF_P355"/>
          <w:color w:val="009036"/>
          <w:sz w:val="28"/>
          <w:rtl/>
        </w:rPr>
        <w:t>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5" w:hAnsi="QCF_P355" w:cs="QCF_P355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 كثير.</w:t>
      </w:r>
    </w:p>
    <w:p w14:paraId="3855A49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سَحَابُ </w:t>
      </w:r>
      <w:r>
        <w:rPr>
          <w:rFonts w:ascii="kn_quran_2" w:hAnsi="kn_quran_2" w:cs="kn_quran_2"/>
          <w:color w:val="006AB3"/>
          <w:sz w:val="28"/>
          <w:rtl/>
        </w:rPr>
        <w:t>ظ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البزي.</w:t>
      </w:r>
    </w:p>
    <w:p w14:paraId="4898182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سَحَابٞ </w:t>
      </w:r>
      <w:r>
        <w:rPr>
          <w:rFonts w:ascii="kn_quran_2" w:hAnsi="kn_quran_2" w:cs="kn_quran_2"/>
          <w:color w:val="006AB3"/>
          <w:sz w:val="28"/>
          <w:rtl/>
        </w:rPr>
        <w:t>ظ</w:t>
      </w:r>
      <w:r>
        <w:rPr>
          <w:rFonts w:ascii="louts-shamy" w:hAnsi="louts-shamy" w:cs="louts-shamy"/>
          <w:color w:val="000000"/>
          <w:sz w:val="28"/>
          <w:rtl/>
        </w:rPr>
        <w:t xml:space="preserve">: قنبل. </w:t>
      </w:r>
    </w:p>
    <w:p w14:paraId="0DE2C40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5" w:hAnsi="QCF_P355" w:cs="QCF_P355"/>
          <w:color w:val="E20019"/>
          <w:sz w:val="28"/>
          <w:rtl/>
        </w:rPr>
        <w:t>ﰅ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F879EDB" w14:textId="77777777" w:rsidR="00E532A9" w:rsidRDefault="00000000" w:rsidP="00984C46">
      <w:pPr>
        <w:bidi/>
      </w:pPr>
      <w:r>
        <w:rPr>
          <w:rFonts w:ascii="QCF_P355" w:hAnsi="QCF_P355" w:cs="QCF_P355"/>
          <w:color w:val="009036"/>
          <w:sz w:val="28"/>
          <w:rtl/>
        </w:rPr>
        <w:t>ﰅ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0E60EA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وَيُنزِلُ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34CBEC8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5" w:hAnsi="QCF_P355" w:cs="QCF_P355"/>
          <w:color w:val="E20019"/>
          <w:sz w:val="28"/>
          <w:rtl/>
        </w:rPr>
        <w:t>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E3D3602" w14:textId="77777777" w:rsidR="00E532A9" w:rsidRDefault="00000000" w:rsidP="00984C46">
      <w:pPr>
        <w:bidi/>
      </w:pPr>
      <w:r>
        <w:rPr>
          <w:rFonts w:ascii="QCF_P355" w:hAnsi="QCF_P355" w:cs="QCF_P355"/>
          <w:color w:val="009036"/>
          <w:sz w:val="28"/>
          <w:rtl/>
        </w:rPr>
        <w:t>ﰙ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D4DAB1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يُذۡهِبُ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7A96C52" w14:textId="77777777" w:rsidR="00E532A9" w:rsidRDefault="00000000" w:rsidP="00984C46">
      <w:pPr>
        <w:bidi/>
      </w:pPr>
      <w:r>
        <w:br w:type="page"/>
      </w:r>
    </w:p>
    <w:p w14:paraId="09AD4CE6" w14:textId="77777777" w:rsidR="00E532A9" w:rsidRDefault="00000000" w:rsidP="00984C46">
      <w:pPr>
        <w:bidi/>
      </w:pPr>
      <w:r>
        <w:lastRenderedPageBreak/>
        <w:t>صفحة: 356</w:t>
      </w:r>
    </w:p>
    <w:p w14:paraId="586BD57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356" w:hAnsi="QCF_P356" w:cs="QCF_P356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6" w:hAnsi="QCF_P356" w:cs="QCF_P356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6" w:hAnsi="QCF_P356" w:cs="QCF_P356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6" w:hAnsi="QCF_P356" w:cs="QCF_P356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BEA169E" w14:textId="77777777" w:rsidR="00E532A9" w:rsidRDefault="00000000" w:rsidP="00984C46">
      <w:pPr>
        <w:bidi/>
      </w:pPr>
      <w:r>
        <w:rPr>
          <w:rFonts w:ascii="QCF_P356" w:hAnsi="QCF_P356" w:cs="QCF_P356"/>
          <w:color w:val="009036"/>
          <w:sz w:val="28"/>
          <w:rtl/>
        </w:rPr>
        <w:t>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6" w:hAnsi="QCF_P356" w:cs="QCF_P356"/>
          <w:color w:val="009036"/>
          <w:sz w:val="28"/>
          <w:rtl/>
        </w:rPr>
        <w:t>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6" w:hAnsi="QCF_P356" w:cs="QCF_P356"/>
          <w:color w:val="009036"/>
          <w:sz w:val="28"/>
          <w:rtl/>
        </w:rPr>
        <w:t>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6" w:hAnsi="QCF_P356" w:cs="QCF_P356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E728F0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للَّـهُ خَٰلِقُ كُلِّ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دَ</w:t>
      </w:r>
      <w:r>
        <w:rPr>
          <w:rFonts w:ascii="kn_quran_2" w:hAnsi="kn_quran_2" w:cs="kn_quran_2"/>
          <w:color w:val="006AB3"/>
          <w:sz w:val="28"/>
          <w:rtl/>
        </w:rPr>
        <w:t>ﺁ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بَّةٖ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 </w:t>
      </w:r>
    </w:p>
    <w:p w14:paraId="2BE6D5E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6" w:hAnsi="QCF_P356" w:cs="QCF_P356"/>
          <w:color w:val="E20019"/>
          <w:sz w:val="28"/>
          <w:rtl/>
        </w:rPr>
        <w:t>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1A86272" w14:textId="77777777" w:rsidR="00E532A9" w:rsidRDefault="00000000" w:rsidP="00984C46">
      <w:pPr>
        <w:bidi/>
      </w:pPr>
      <w:r>
        <w:rPr>
          <w:rFonts w:ascii="QCF_P356" w:hAnsi="QCF_P356" w:cs="QCF_P356"/>
          <w:color w:val="009036"/>
          <w:sz w:val="28"/>
          <w:rtl/>
        </w:rPr>
        <w:t>ﮃ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43D5885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مُّبَيَّنَٰتٖ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71DCD5D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6" w:hAnsi="QCF_P356" w:cs="QCF_P356"/>
          <w:color w:val="E20019"/>
          <w:sz w:val="28"/>
          <w:rtl/>
        </w:rPr>
        <w:t>ﮊ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0045739" w14:textId="77777777" w:rsidR="00E532A9" w:rsidRDefault="00000000" w:rsidP="00984C46">
      <w:pPr>
        <w:bidi/>
      </w:pPr>
      <w:r>
        <w:rPr>
          <w:rFonts w:ascii="QCF_P356" w:hAnsi="QCF_P356" w:cs="QCF_P356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0192EF8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7CFB4B3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صِ۬رَٰطٖ </w:t>
      </w:r>
      <w:r>
        <w:rPr>
          <w:rFonts w:ascii="louts-shamy" w:hAnsi="louts-shamy" w:cs="louts-shamy"/>
          <w:color w:val="006AB3"/>
          <w:sz w:val="28"/>
          <w:rtl/>
        </w:rPr>
        <w:t>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 </w:t>
      </w:r>
    </w:p>
    <w:p w14:paraId="4F81093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6" w:hAnsi="QCF_P356" w:cs="QCF_P356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</w:t>
      </w:r>
    </w:p>
    <w:p w14:paraId="244A998F" w14:textId="77777777" w:rsidR="00E532A9" w:rsidRDefault="00000000" w:rsidP="00984C46">
      <w:pPr>
        <w:bidi/>
      </w:pPr>
      <w:r>
        <w:rPr>
          <w:rFonts w:ascii="QCF_P356" w:hAnsi="QCF_P356" w:cs="QCF_P356"/>
          <w:color w:val="009036"/>
          <w:sz w:val="28"/>
          <w:rtl/>
        </w:rPr>
        <w:t>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CF1C6F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لِيُحۡكَمَ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26B88B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6" w:hAnsi="QCF_P356" w:cs="QCF_P356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267AB4B" w14:textId="77777777" w:rsidR="00E532A9" w:rsidRDefault="00000000" w:rsidP="00984C46">
      <w:pPr>
        <w:bidi/>
      </w:pPr>
      <w:r>
        <w:rPr>
          <w:rFonts w:ascii="QCF_P356" w:hAnsi="QCF_P356" w:cs="QCF_P356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 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E23308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370A053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6" w:hAnsi="QCF_P356" w:cs="QCF_P356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</w:t>
      </w:r>
    </w:p>
    <w:p w14:paraId="1677A63E" w14:textId="77777777" w:rsidR="00E532A9" w:rsidRDefault="00000000" w:rsidP="00984C46">
      <w:pPr>
        <w:bidi/>
      </w:pPr>
      <w:r>
        <w:rPr>
          <w:rFonts w:ascii="QCF_P356" w:hAnsi="QCF_P356" w:cs="QCF_P356"/>
          <w:color w:val="009036"/>
          <w:sz w:val="28"/>
          <w:rtl/>
        </w:rPr>
        <w:t>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7314B0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لِيُحۡكَمَ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9180F5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6" w:hAnsi="QCF_P356" w:cs="QCF_P356"/>
          <w:color w:val="E20019"/>
          <w:sz w:val="28"/>
          <w:rtl/>
        </w:rPr>
        <w:t>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7B11D84B" w14:textId="77777777" w:rsidR="00E532A9" w:rsidRDefault="00000000" w:rsidP="00984C46">
      <w:pPr>
        <w:bidi/>
      </w:pPr>
      <w:r>
        <w:rPr>
          <w:rFonts w:ascii="QCF_P356" w:hAnsi="QCF_P356" w:cs="QCF_P356"/>
          <w:color w:val="009036"/>
          <w:sz w:val="28"/>
          <w:rtl/>
        </w:rPr>
        <w:lastRenderedPageBreak/>
        <w:t>ﯿ</w:t>
      </w:r>
      <w:r>
        <w:rPr>
          <w:rFonts w:ascii="louts-shamy" w:hAnsi="louts-shamy" w:cs="louts-shamy"/>
          <w:color w:val="009036"/>
          <w:sz w:val="28"/>
          <w:rtl/>
        </w:rPr>
        <w:t xml:space="preserve">  (بقصر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</w:p>
    <w:p w14:paraId="76A3A4F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وَيَتَّقِهِ </w:t>
      </w:r>
      <w:r>
        <w:rPr>
          <w:rFonts w:ascii="louts-shamy" w:hAnsi="louts-shamy" w:cs="louts-shamy"/>
          <w:color w:val="006AB3"/>
          <w:sz w:val="28"/>
          <w:rtl/>
        </w:rPr>
        <w:t>(بقصر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هشام (بخلف عنه)، يعقوب.</w:t>
      </w:r>
    </w:p>
    <w:p w14:paraId="7EFC6AF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وَيَتَّقِهِۦ </w:t>
      </w:r>
      <w:r>
        <w:rPr>
          <w:rFonts w:ascii="louts-shamy" w:hAnsi="louts-shamy" w:cs="louts-shamy"/>
          <w:color w:val="006AB3"/>
          <w:sz w:val="28"/>
          <w:rtl/>
        </w:rPr>
        <w:t>(بإشباع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(وهو الوجه الثاني لهشام)، حمزة (بخلف عن خلاد)، الكسائي،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جماز، خلف.</w:t>
      </w:r>
    </w:p>
    <w:p w14:paraId="34A0CB2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وَيَتَّقِهۡ </w:t>
      </w:r>
      <w:r>
        <w:rPr>
          <w:rFonts w:ascii="louts-shamy" w:hAnsi="louts-shamy" w:cs="louts-shamy"/>
          <w:color w:val="006AB3"/>
          <w:sz w:val="28"/>
          <w:rtl/>
        </w:rPr>
        <w:t>(بإسكان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خلاد (الوجه الثاني له)،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وردان.</w:t>
      </w:r>
    </w:p>
    <w:p w14:paraId="179EFC14" w14:textId="77777777" w:rsidR="00E532A9" w:rsidRDefault="00000000" w:rsidP="00984C46">
      <w:pPr>
        <w:bidi/>
      </w:pPr>
      <w:r>
        <w:br w:type="page"/>
      </w:r>
    </w:p>
    <w:p w14:paraId="49393B5F" w14:textId="77777777" w:rsidR="00E532A9" w:rsidRDefault="00000000" w:rsidP="00984C46">
      <w:pPr>
        <w:bidi/>
      </w:pPr>
      <w:r>
        <w:lastRenderedPageBreak/>
        <w:t>صفحة: 357</w:t>
      </w:r>
    </w:p>
    <w:p w14:paraId="33A7768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7" w:hAnsi="QCF_P357" w:cs="QCF_P357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7" w:hAnsi="QCF_P357" w:cs="QCF_P357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A7A78F9" w14:textId="77777777" w:rsidR="00E532A9" w:rsidRDefault="00000000" w:rsidP="00984C46">
      <w:pPr>
        <w:bidi/>
      </w:pPr>
      <w:r>
        <w:rPr>
          <w:rFonts w:ascii="QCF_P357" w:hAnsi="QCF_P357" w:cs="QCF_P357"/>
          <w:color w:val="009036"/>
          <w:sz w:val="28"/>
          <w:rtl/>
        </w:rPr>
        <w:t>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7" w:hAnsi="QCF_P357" w:cs="QCF_P357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البزي.</w:t>
      </w:r>
    </w:p>
    <w:p w14:paraId="077FCC3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فَإِن تَّوَلَّوۡاْ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(بإخفاء النون وتشديد التاء وصلًا)</w:t>
      </w:r>
      <w:r>
        <w:rPr>
          <w:rFonts w:ascii="louts-shamy" w:hAnsi="louts-shamy" w:cs="louts-shamy"/>
          <w:color w:val="000000"/>
          <w:sz w:val="28"/>
          <w:rtl/>
        </w:rPr>
        <w:t xml:space="preserve">: البزي. </w:t>
      </w:r>
    </w:p>
    <w:p w14:paraId="4CC91E3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7" w:hAnsi="QCF_P357" w:cs="QCF_P357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A98D01D" w14:textId="77777777" w:rsidR="00E532A9" w:rsidRDefault="00000000" w:rsidP="00984C46">
      <w:pPr>
        <w:bidi/>
      </w:pPr>
      <w:r>
        <w:rPr>
          <w:rFonts w:ascii="QCF_P357" w:hAnsi="QCF_P357" w:cs="QCF_P357"/>
          <w:color w:val="009036"/>
          <w:sz w:val="28"/>
          <w:rtl/>
        </w:rPr>
        <w:t>ﭷ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شعبة. </w:t>
      </w:r>
    </w:p>
    <w:p w14:paraId="3374C1DA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سۡتُخۡلِفَ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213D8F7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7" w:hAnsi="QCF_P357" w:cs="QCF_P357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1B52503" w14:textId="77777777" w:rsidR="00E532A9" w:rsidRDefault="00000000" w:rsidP="00984C46">
      <w:pPr>
        <w:bidi/>
      </w:pPr>
      <w:r>
        <w:rPr>
          <w:rFonts w:ascii="QCF_P357" w:hAnsi="QCF_P357" w:cs="QCF_P357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D59D60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وَلَيُبۡدِلَنَّهُم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شعبة، يعقوب. </w:t>
      </w:r>
    </w:p>
    <w:p w14:paraId="6A75BB7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7" w:hAnsi="QCF_P357" w:cs="QCF_P357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7" w:hAnsi="QCF_P357" w:cs="QCF_P357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1A69389" w14:textId="77777777" w:rsidR="00E532A9" w:rsidRDefault="00000000" w:rsidP="00984C46">
      <w:pPr>
        <w:bidi/>
      </w:pPr>
      <w:r>
        <w:rPr>
          <w:rFonts w:ascii="QCF_P357" w:hAnsi="QCF_P357" w:cs="QCF_P357"/>
          <w:color w:val="009036"/>
          <w:sz w:val="28"/>
          <w:rtl/>
        </w:rPr>
        <w:t>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7" w:hAnsi="QCF_P357" w:cs="QCF_P357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E76C28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تَحۡسِبَنَّ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</w:p>
    <w:p w14:paraId="1D1204D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يَحۡسَبَنَّ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حمزة. </w:t>
      </w:r>
    </w:p>
    <w:p w14:paraId="574FBA3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7" w:hAnsi="QCF_P357" w:cs="QCF_P357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57" w:hAnsi="QCF_P357" w:cs="QCF_P357"/>
          <w:color w:val="E20019"/>
          <w:sz w:val="28"/>
          <w:rtl/>
        </w:rPr>
        <w:t>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8A7A63A" w14:textId="77777777" w:rsidR="00E532A9" w:rsidRDefault="00000000" w:rsidP="00984C46">
      <w:pPr>
        <w:bidi/>
      </w:pPr>
      <w:r>
        <w:rPr>
          <w:rFonts w:ascii="QCF_P357" w:hAnsi="QCF_P357" w:cs="QCF_P357"/>
          <w:color w:val="009036"/>
          <w:sz w:val="28"/>
          <w:rtl/>
        </w:rPr>
        <w:t>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57" w:hAnsi="QCF_P357" w:cs="QCF_P357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2A0B52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ثَلَٰثَ عَوۡرَٰتٖ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خلف. </w:t>
      </w:r>
    </w:p>
    <w:p w14:paraId="2A53120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7" w:hAnsi="QCF_P357" w:cs="QCF_P357"/>
          <w:color w:val="E20019"/>
          <w:sz w:val="28"/>
          <w:rtl/>
        </w:rPr>
        <w:t>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FE692F8" w14:textId="77777777" w:rsidR="00E532A9" w:rsidRDefault="00000000" w:rsidP="00984C46">
      <w:pPr>
        <w:bidi/>
      </w:pPr>
      <w:r>
        <w:rPr>
          <w:rFonts w:ascii="QCF_P357" w:hAnsi="QCF_P357" w:cs="QCF_P357"/>
          <w:color w:val="009036"/>
          <w:sz w:val="28"/>
          <w:rtl/>
        </w:rPr>
        <w:t>ﯱ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أبوجعفر، خلف.</w:t>
      </w:r>
    </w:p>
    <w:p w14:paraId="5BA10F6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4CD9D8E9" w14:textId="77777777" w:rsidR="00E532A9" w:rsidRDefault="00000000" w:rsidP="00984C46">
      <w:pPr>
        <w:bidi/>
      </w:pPr>
      <w:r>
        <w:br w:type="page"/>
      </w:r>
    </w:p>
    <w:p w14:paraId="5C633657" w14:textId="77777777" w:rsidR="00E532A9" w:rsidRDefault="00000000" w:rsidP="00984C46">
      <w:pPr>
        <w:bidi/>
      </w:pPr>
      <w:r>
        <w:lastRenderedPageBreak/>
        <w:t>صفحة: 358</w:t>
      </w:r>
    </w:p>
    <w:p w14:paraId="65287D5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D5CAB33" w14:textId="77777777" w:rsidR="00E532A9" w:rsidRDefault="00000000" w:rsidP="00984C46">
      <w:pPr>
        <w:bidi/>
      </w:pPr>
      <w:r>
        <w:rPr>
          <w:rFonts w:ascii="QCF_P358" w:hAnsi="QCF_P358" w:cs="QCF_P358"/>
          <w:color w:val="009036"/>
          <w:sz w:val="28"/>
          <w:rtl/>
        </w:rPr>
        <w:t>ﭯ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يعقوب.</w:t>
      </w:r>
    </w:p>
    <w:p w14:paraId="4720996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عَلَيۡهُنَّ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يعقوب. </w:t>
      </w:r>
    </w:p>
    <w:p w14:paraId="48A997A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D2C957A" w14:textId="77777777" w:rsidR="00E532A9" w:rsidRDefault="00000000" w:rsidP="00984C46">
      <w:pPr>
        <w:bidi/>
      </w:pPr>
      <w:r>
        <w:rPr>
          <w:rFonts w:ascii="QCF_P358" w:hAnsi="QCF_P358" w:cs="QCF_P35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26F23B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بِيُوتِكُمۡ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1CB903E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0D6D2FE" w14:textId="77777777" w:rsidR="00E532A9" w:rsidRDefault="00000000" w:rsidP="00984C46">
      <w:pPr>
        <w:bidi/>
      </w:pPr>
      <w:r>
        <w:rPr>
          <w:rFonts w:ascii="QCF_P358" w:hAnsi="QCF_P358" w:cs="QCF_P35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C68FE3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بِيُوتِكُمۡ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72EE4B3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AC784B9" w14:textId="77777777" w:rsidR="00E532A9" w:rsidRDefault="00000000" w:rsidP="00984C46">
      <w:pPr>
        <w:bidi/>
      </w:pPr>
      <w:r>
        <w:rPr>
          <w:rFonts w:ascii="QCF_P358" w:hAnsi="QCF_P358" w:cs="QCF_P35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33B72A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بِيُوتِكُمۡ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6AAACC3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16"/>
          <w:rtl/>
        </w:rPr>
        <w:t xml:space="preserve">(٣) </w:t>
      </w:r>
      <w:r>
        <w:rPr>
          <w:rFonts w:ascii="louts-shamy" w:hAnsi="louts-shamy" w:cs="louts-shamy"/>
          <w:color w:val="000000"/>
          <w:sz w:val="28"/>
          <w:rtl/>
        </w:rPr>
        <w:t>(عند وصلها بما قبلها)فيها ثلاث قراءات:</w:t>
      </w:r>
    </w:p>
    <w:p w14:paraId="3568EF09" w14:textId="77777777" w:rsidR="00E532A9" w:rsidRDefault="00000000" w:rsidP="00984C46">
      <w:pPr>
        <w:bidi/>
      </w:pPr>
      <w:r>
        <w:rPr>
          <w:rFonts w:ascii="QCF_P358" w:hAnsi="QCF_P358" w:cs="QCF_P358"/>
          <w:color w:val="009036"/>
          <w:sz w:val="28"/>
          <w:rtl/>
        </w:rPr>
        <w:t>ﮙ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5A707A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إِمِّهَٰتِكُمۡ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حمزة.</w:t>
      </w:r>
    </w:p>
    <w:p w14:paraId="43DE8F2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إِمَّهَٰتِكُمۡ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الكسائي.</w:t>
      </w:r>
    </w:p>
    <w:p w14:paraId="4C25B49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D8CCE67" w14:textId="77777777" w:rsidR="00E532A9" w:rsidRDefault="00000000" w:rsidP="00984C46">
      <w:pPr>
        <w:bidi/>
      </w:pPr>
      <w:r>
        <w:rPr>
          <w:rFonts w:ascii="QCF_P358" w:hAnsi="QCF_P358" w:cs="QCF_P35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DD73A4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بِيُوتِكُمۡ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44E4A9F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359244D" w14:textId="77777777" w:rsidR="00E532A9" w:rsidRDefault="00000000" w:rsidP="00984C46">
      <w:pPr>
        <w:bidi/>
      </w:pPr>
      <w:r>
        <w:rPr>
          <w:rFonts w:ascii="QCF_P358" w:hAnsi="QCF_P358" w:cs="QCF_P358"/>
          <w:color w:val="009036"/>
          <w:sz w:val="28"/>
          <w:rtl/>
        </w:rPr>
        <w:lastRenderedPageBreak/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DD260F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بِيُوتِكُمۡ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6ADE7FA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4D50688" w14:textId="77777777" w:rsidR="00E532A9" w:rsidRDefault="00000000" w:rsidP="00984C46">
      <w:pPr>
        <w:bidi/>
      </w:pPr>
      <w:r>
        <w:rPr>
          <w:rFonts w:ascii="QCF_P358" w:hAnsi="QCF_P358" w:cs="QCF_P35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B6884D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بِيُوتِكُمۡ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63BC380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6BEC9F9" w14:textId="77777777" w:rsidR="00E532A9" w:rsidRDefault="00000000" w:rsidP="00984C46">
      <w:pPr>
        <w:bidi/>
      </w:pPr>
      <w:r>
        <w:rPr>
          <w:rFonts w:ascii="QCF_P358" w:hAnsi="QCF_P358" w:cs="QCF_P35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057365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بِيُوتِكُمۡ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4CCC7C2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BC2AD44" w14:textId="77777777" w:rsidR="00E532A9" w:rsidRDefault="00000000" w:rsidP="00984C46">
      <w:pPr>
        <w:bidi/>
      </w:pPr>
      <w:r>
        <w:rPr>
          <w:rFonts w:ascii="QCF_P358" w:hAnsi="QCF_P358" w:cs="QCF_P35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67DFB2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بِيُوتِكُمۡ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3A18946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C031F91" w14:textId="77777777" w:rsidR="00E532A9" w:rsidRDefault="00000000" w:rsidP="00984C46">
      <w:pPr>
        <w:bidi/>
      </w:pPr>
      <w:r>
        <w:rPr>
          <w:rFonts w:ascii="QCF_P358" w:hAnsi="QCF_P358" w:cs="QCF_P35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EDEF52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بِيُوتِكُمۡ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4A71016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8" w:hAnsi="QCF_P358" w:cs="QCF_P358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58" w:hAnsi="QCF_P358" w:cs="QCF_P35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C50045D" w14:textId="77777777" w:rsidR="00E532A9" w:rsidRDefault="00000000" w:rsidP="00984C46">
      <w:pPr>
        <w:bidi/>
      </w:pPr>
      <w:r>
        <w:rPr>
          <w:rFonts w:ascii="QCF_P358" w:hAnsi="QCF_P358" w:cs="QCF_P35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58" w:hAnsi="QCF_P358" w:cs="QCF_P358"/>
          <w:color w:val="009036"/>
          <w:sz w:val="28"/>
          <w:rtl/>
        </w:rPr>
        <w:t>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4C4613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بِيُوتِكُمۡ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بِيُوتِ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0CD25785" w14:textId="77777777" w:rsidR="00E532A9" w:rsidRDefault="00000000" w:rsidP="00984C46">
      <w:pPr>
        <w:bidi/>
      </w:pPr>
      <w:r>
        <w:br w:type="page"/>
      </w:r>
    </w:p>
    <w:p w14:paraId="7C74494D" w14:textId="77777777" w:rsidR="00E532A9" w:rsidRDefault="00000000" w:rsidP="00984C46">
      <w:pPr>
        <w:bidi/>
      </w:pPr>
      <w:r>
        <w:lastRenderedPageBreak/>
        <w:t>صفحة: 359</w:t>
      </w:r>
    </w:p>
    <w:p w14:paraId="142D13D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59" w:hAnsi="QCF_P359" w:cs="QCF_P359"/>
          <w:color w:val="E20019"/>
          <w:sz w:val="28"/>
          <w:rtl/>
        </w:rPr>
        <w:t>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05E3B14" w14:textId="77777777" w:rsidR="00E532A9" w:rsidRDefault="00000000" w:rsidP="00984C46">
      <w:pPr>
        <w:bidi/>
      </w:pPr>
      <w:r>
        <w:rPr>
          <w:rFonts w:ascii="QCF_P359" w:hAnsi="QCF_P359" w:cs="QCF_P359"/>
          <w:color w:val="009036"/>
          <w:sz w:val="28"/>
          <w:rtl/>
        </w:rPr>
        <w:t>ﮨ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5A0D354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يَرۡجِعُونَ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47C285F1" w14:textId="77777777" w:rsidR="00E532A9" w:rsidRDefault="00000000" w:rsidP="00984C46">
      <w:pPr>
        <w:bidi/>
      </w:pPr>
      <w:r>
        <w:br w:type="page"/>
      </w:r>
    </w:p>
    <w:p w14:paraId="0C994685" w14:textId="77777777" w:rsidR="00E532A9" w:rsidRDefault="00000000" w:rsidP="00984C46">
      <w:pPr>
        <w:bidi/>
      </w:pPr>
      <w:r>
        <w:lastRenderedPageBreak/>
        <w:t>صفحة: 360</w:t>
      </w:r>
    </w:p>
    <w:p w14:paraId="6F33193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0" w:hAnsi="QCF_P360" w:cs="QCF_P360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65BE020" w14:textId="77777777" w:rsidR="00E532A9" w:rsidRDefault="00000000" w:rsidP="00984C46">
      <w:pPr>
        <w:bidi/>
      </w:pPr>
      <w:r>
        <w:rPr>
          <w:rFonts w:ascii="QCF_P360" w:hAnsi="QCF_P360" w:cs="QCF_P360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DB1F07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E639C1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0" w:hAnsi="QCF_P360" w:cs="QCF_P360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0" w:hAnsi="QCF_P360" w:cs="QCF_P360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E68E0ED" w14:textId="77777777" w:rsidR="00E532A9" w:rsidRDefault="00000000" w:rsidP="00984C46">
      <w:pPr>
        <w:bidi/>
      </w:pPr>
      <w:r>
        <w:rPr>
          <w:rFonts w:ascii="QCF_P360" w:hAnsi="QCF_P360" w:cs="QCF_P360"/>
          <w:color w:val="009036"/>
          <w:sz w:val="28"/>
          <w:rtl/>
        </w:rPr>
        <w:t>ﮬ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60" w:hAnsi="QCF_P360" w:cs="QCF_P360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3889962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نَّأۡكُلُ مِنۡهَا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1152168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286" w:hAnsi="QCF_P286" w:cs="QCF_P286"/>
          <w:color w:val="E20019"/>
          <w:sz w:val="28"/>
          <w:rtl/>
        </w:rPr>
        <w:t>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3" w:hAnsi="QCF_P003" w:cs="QCF_P003"/>
          <w:color w:val="E20019"/>
          <w:sz w:val="28"/>
          <w:rtl/>
        </w:rPr>
        <w:t>ﭷ</w:t>
      </w:r>
      <w:r>
        <w:rPr>
          <w:rFonts w:ascii="QCF_P286" w:hAnsi="QCF_P286" w:cs="QCF_P286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5373A5F" w14:textId="77777777" w:rsidR="00E532A9" w:rsidRDefault="00000000" w:rsidP="00984C46">
      <w:pPr>
        <w:bidi/>
      </w:pPr>
      <w:r>
        <w:rPr>
          <w:rFonts w:ascii="QCF_P286" w:hAnsi="QCF_P286" w:cs="QCF_P286"/>
          <w:color w:val="009036"/>
          <w:sz w:val="28"/>
          <w:rtl/>
        </w:rPr>
        <w:t>ﯿ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03" w:hAnsi="QCF_P003" w:cs="QCF_P003"/>
          <w:color w:val="009036"/>
          <w:sz w:val="28"/>
          <w:rtl/>
        </w:rPr>
        <w:t>ﭷ</w:t>
      </w:r>
      <w:r>
        <w:rPr>
          <w:rFonts w:ascii="QCF_P286" w:hAnsi="QCF_P286" w:cs="QCF_P286"/>
          <w:color w:val="009036"/>
          <w:sz w:val="28"/>
          <w:rtl/>
        </w:rPr>
        <w:t>ﰁ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 ذكوان، عاصم، حمزة، يعقوب.</w:t>
      </w:r>
    </w:p>
    <w:p w14:paraId="02C7159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مَّسۡحُورًا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QCF_P003" w:hAnsi="QCF_P003" w:cs="QCF_P003"/>
          <w:color w:val="006AB3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ٱنظُرۡ (بضم التنوين وصلًا)</w:t>
      </w:r>
      <w:r>
        <w:rPr>
          <w:rFonts w:ascii="louts-shamy" w:hAnsi="louts-shamy" w:cs="louts-shamy"/>
          <w:color w:val="000000"/>
          <w:sz w:val="28"/>
          <w:rtl/>
        </w:rPr>
        <w:t>: نافع، ابن كثير، هشام،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A9536B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0" w:hAnsi="QCF_P360" w:cs="QCF_P360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0" w:hAnsi="QCF_P360" w:cs="QCF_P360"/>
          <w:color w:val="E20019"/>
          <w:sz w:val="28"/>
          <w:rtl/>
        </w:rPr>
        <w:t>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96044E0" w14:textId="77777777" w:rsidR="00E532A9" w:rsidRDefault="00000000" w:rsidP="00984C46">
      <w:pPr>
        <w:bidi/>
      </w:pPr>
      <w:r>
        <w:rPr>
          <w:rFonts w:ascii="QCF_P360" w:hAnsi="QCF_P360" w:cs="QCF_P360"/>
          <w:color w:val="009036"/>
          <w:sz w:val="28"/>
          <w:rtl/>
        </w:rPr>
        <w:t>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60" w:hAnsi="QCF_P360" w:cs="QCF_P360"/>
          <w:color w:val="009036"/>
          <w:sz w:val="28"/>
          <w:rtl/>
        </w:rPr>
        <w:t>ﯱ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D3F19A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وَيَجۡعَلُ لَكَ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شعبة.</w:t>
      </w:r>
    </w:p>
    <w:p w14:paraId="38C89C39" w14:textId="77777777" w:rsidR="00E532A9" w:rsidRDefault="00000000" w:rsidP="00984C46">
      <w:pPr>
        <w:bidi/>
      </w:pPr>
      <w:r>
        <w:br w:type="page"/>
      </w:r>
    </w:p>
    <w:p w14:paraId="031E0E27" w14:textId="77777777" w:rsidR="00E532A9" w:rsidRDefault="00000000" w:rsidP="00984C46">
      <w:pPr>
        <w:bidi/>
      </w:pPr>
      <w:r>
        <w:lastRenderedPageBreak/>
        <w:t>صفحة: 361</w:t>
      </w:r>
    </w:p>
    <w:p w14:paraId="3311A0A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1" w:hAnsi="QCF_P361" w:cs="QCF_P361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64DAA4C" w14:textId="77777777" w:rsidR="00E532A9" w:rsidRDefault="00000000" w:rsidP="00984C46">
      <w:pPr>
        <w:bidi/>
      </w:pPr>
      <w:r>
        <w:rPr>
          <w:rFonts w:ascii="QCF_P361" w:hAnsi="QCF_P361" w:cs="QCF_P361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C8AFED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ضَيۡقٗا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B5FB17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1" w:hAnsi="QCF_P361" w:cs="QCF_P361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- </w:t>
      </w:r>
      <w:r>
        <w:rPr>
          <w:rFonts w:ascii="QCF_P361" w:hAnsi="QCF_P361" w:cs="QCF_P361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5128B60A" w14:textId="77777777" w:rsidR="00E532A9" w:rsidRDefault="00000000" w:rsidP="00984C46">
      <w:pPr>
        <w:bidi/>
      </w:pPr>
      <w:r>
        <w:rPr>
          <w:rFonts w:ascii="QCF_P361" w:hAnsi="QCF_P361" w:cs="QCF_P361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009036"/>
          <w:sz w:val="28"/>
          <w:rtl/>
        </w:rPr>
        <w:t>-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361" w:hAnsi="QCF_P361" w:cs="QCF_P361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1DC8F4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نَحۡشُرُهُمۡ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فَيَقُولُ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خلف.</w:t>
      </w:r>
    </w:p>
    <w:p w14:paraId="2572458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نَحۡشُرُهُمۡ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فَنَقُولُ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2BE1391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1" w:hAnsi="QCF_P361" w:cs="QCF_P361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- </w:t>
      </w:r>
      <w:r>
        <w:rPr>
          <w:rFonts w:ascii="QCF_P361" w:hAnsi="QCF_P361" w:cs="QCF_P361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7A58B971" w14:textId="77777777" w:rsidR="00E532A9" w:rsidRDefault="00000000" w:rsidP="00984C46">
      <w:pPr>
        <w:bidi/>
      </w:pPr>
      <w:r>
        <w:rPr>
          <w:rFonts w:ascii="QCF_P361" w:hAnsi="QCF_P361" w:cs="QCF_P361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009036"/>
          <w:sz w:val="28"/>
          <w:rtl/>
        </w:rPr>
        <w:t>-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361" w:hAnsi="QCF_P361" w:cs="QCF_P361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8CF0ED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نَحۡشُرُهُمۡ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فَيَقُولُ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خلف.</w:t>
      </w:r>
    </w:p>
    <w:p w14:paraId="7A78885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نَحۡشُرُهُمۡ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فَنَقُولُ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7D13940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1" w:hAnsi="QCF_P361" w:cs="QCF_P361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1" w:hAnsi="QCF_P361" w:cs="QCF_P361"/>
          <w:color w:val="E20019"/>
          <w:sz w:val="28"/>
          <w:rtl/>
        </w:rPr>
        <w:t>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32388C4" w14:textId="77777777" w:rsidR="00E532A9" w:rsidRDefault="00000000" w:rsidP="00984C46">
      <w:pPr>
        <w:bidi/>
      </w:pPr>
      <w:r>
        <w:rPr>
          <w:rFonts w:ascii="QCF_P361" w:hAnsi="QCF_P361" w:cs="QCF_P361"/>
          <w:color w:val="009036"/>
          <w:sz w:val="28"/>
          <w:rtl/>
        </w:rPr>
        <w:t>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61" w:hAnsi="QCF_P361" w:cs="QCF_P361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542C38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نُّتَّخَذَ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D53394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1" w:hAnsi="QCF_P361" w:cs="QCF_P361"/>
          <w:color w:val="E20019"/>
          <w:sz w:val="28"/>
          <w:rtl/>
        </w:rPr>
        <w:t>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CC84316" w14:textId="77777777" w:rsidR="00E532A9" w:rsidRDefault="00000000" w:rsidP="00984C46">
      <w:pPr>
        <w:bidi/>
      </w:pPr>
      <w:r>
        <w:rPr>
          <w:rFonts w:ascii="QCF_P361" w:hAnsi="QCF_P361" w:cs="QCF_P361"/>
          <w:color w:val="009036"/>
          <w:sz w:val="28"/>
          <w:rtl/>
        </w:rPr>
        <w:t>ﯖ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09C27FF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يَسۡتَطِيعُونَ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الباقون. </w:t>
      </w:r>
    </w:p>
    <w:p w14:paraId="05B4839F" w14:textId="77777777" w:rsidR="00E532A9" w:rsidRDefault="00000000" w:rsidP="00984C46">
      <w:pPr>
        <w:bidi/>
      </w:pPr>
      <w:r>
        <w:br w:type="page"/>
      </w:r>
    </w:p>
    <w:p w14:paraId="792A3084" w14:textId="77777777" w:rsidR="00E532A9" w:rsidRDefault="00000000" w:rsidP="00984C46">
      <w:pPr>
        <w:bidi/>
      </w:pPr>
      <w:r>
        <w:lastRenderedPageBreak/>
        <w:t>صفحة: 362</w:t>
      </w:r>
    </w:p>
    <w:p w14:paraId="62943C4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2" w:hAnsi="QCF_P362" w:cs="QCF_P362"/>
          <w:color w:val="E20019"/>
          <w:sz w:val="28"/>
          <w:rtl/>
        </w:rPr>
        <w:t>ﮅ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BD9413D" w14:textId="77777777" w:rsidR="00E532A9" w:rsidRDefault="00000000" w:rsidP="00984C46">
      <w:pPr>
        <w:bidi/>
      </w:pPr>
      <w:r>
        <w:rPr>
          <w:rFonts w:ascii="QCF_P362" w:hAnsi="QCF_P362" w:cs="QCF_P362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خلف.</w:t>
      </w:r>
    </w:p>
    <w:p w14:paraId="08A8AC0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تَشَّقَّقُ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49DBA37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2" w:hAnsi="QCF_P362" w:cs="QCF_P362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2" w:hAnsi="QCF_P362" w:cs="QCF_P362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A1AE4CD" w14:textId="77777777" w:rsidR="00E532A9" w:rsidRDefault="00000000" w:rsidP="00984C46">
      <w:pPr>
        <w:bidi/>
      </w:pPr>
      <w:r>
        <w:rPr>
          <w:rFonts w:ascii="QCF_P362" w:hAnsi="QCF_P362" w:cs="QCF_P362"/>
          <w:color w:val="009036"/>
          <w:sz w:val="28"/>
          <w:rtl/>
        </w:rPr>
        <w:t>ﮈ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62" w:hAnsi="QCF_P362" w:cs="QCF_P362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4C8346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وَنُنزِلُ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لۡمَلَٰٓئِكَةَ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4F8F72D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2" w:hAnsi="QCF_P362" w:cs="QCF_P362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-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QCF_P362" w:hAnsi="QCF_P362" w:cs="QCF_P362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4D367681" w14:textId="77777777" w:rsidR="00E532A9" w:rsidRDefault="00000000" w:rsidP="00984C46">
      <w:pPr>
        <w:bidi/>
      </w:pPr>
      <w:r>
        <w:rPr>
          <w:rFonts w:ascii="QCF_P362" w:hAnsi="QCF_P362" w:cs="QCF_P362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2" w:hAnsi="QCF_P362" w:cs="QCF_P362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3D6D141F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1CA9BA4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2" w:hAnsi="QCF_P362" w:cs="QCF_P362"/>
          <w:color w:val="E20019"/>
          <w:sz w:val="28"/>
          <w:rtl/>
        </w:rPr>
        <w:t>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65B5D61" w14:textId="77777777" w:rsidR="00E532A9" w:rsidRDefault="00000000" w:rsidP="00984C46">
      <w:pPr>
        <w:bidi/>
      </w:pPr>
      <w:r>
        <w:rPr>
          <w:rFonts w:ascii="QCF_P362" w:hAnsi="QCF_P362" w:cs="QCF_P362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6A1A1F3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نَبِيٓءٍ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</w:p>
    <w:p w14:paraId="072B632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2" w:hAnsi="QCF_P362" w:cs="QCF_P362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-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QCF_P362" w:hAnsi="QCF_P362" w:cs="QCF_P362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2688C763" w14:textId="77777777" w:rsidR="00E532A9" w:rsidRDefault="00000000" w:rsidP="00984C46">
      <w:pPr>
        <w:bidi/>
      </w:pPr>
      <w:r>
        <w:rPr>
          <w:rFonts w:ascii="QCF_P362" w:hAnsi="QCF_P362" w:cs="QCF_P362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2" w:hAnsi="QCF_P362" w:cs="QCF_P362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855D51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3FDDA38F" w14:textId="77777777" w:rsidR="00E532A9" w:rsidRDefault="00000000" w:rsidP="00984C46">
      <w:pPr>
        <w:bidi/>
      </w:pPr>
      <w:r>
        <w:br w:type="page"/>
      </w:r>
    </w:p>
    <w:p w14:paraId="34D87F9D" w14:textId="77777777" w:rsidR="00E532A9" w:rsidRDefault="00000000" w:rsidP="00984C46">
      <w:pPr>
        <w:bidi/>
      </w:pPr>
      <w:r>
        <w:lastRenderedPageBreak/>
        <w:t>صفحة: 363</w:t>
      </w:r>
    </w:p>
    <w:p w14:paraId="70A47BA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3" w:hAnsi="QCF_P363" w:cs="QCF_P363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127C845" w14:textId="77777777" w:rsidR="00E532A9" w:rsidRDefault="00000000" w:rsidP="00984C46">
      <w:pPr>
        <w:bidi/>
      </w:pPr>
      <w:r>
        <w:rPr>
          <w:rFonts w:ascii="QCF_P363" w:hAnsi="QCF_P363" w:cs="QCF_P363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يعقوب.</w:t>
      </w:r>
    </w:p>
    <w:p w14:paraId="1E3AF7C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وَثَمُودٗا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574058B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3" w:hAnsi="QCF_P363" w:cs="QCF_P363"/>
          <w:color w:val="E20019"/>
          <w:sz w:val="28"/>
          <w:rtl/>
        </w:rPr>
        <w:t>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5A996DDA" w14:textId="77777777" w:rsidR="00E532A9" w:rsidRDefault="00000000" w:rsidP="00984C46">
      <w:pPr>
        <w:bidi/>
      </w:pPr>
      <w:r>
        <w:rPr>
          <w:rFonts w:ascii="QCF_P363" w:hAnsi="QCF_P363" w:cs="QCF_P363"/>
          <w:color w:val="009036"/>
          <w:sz w:val="28"/>
          <w:rtl/>
        </w:rPr>
        <w:t>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</w:p>
    <w:p w14:paraId="4B18359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هُزُؤًا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ACBA85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هُزۡؤًا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</w:t>
      </w:r>
    </w:p>
    <w:p w14:paraId="7205A89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3" w:hAnsi="QCF_P363" w:cs="QCF_P363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5E223985" w14:textId="77777777" w:rsidR="00E532A9" w:rsidRDefault="00000000" w:rsidP="00984C46">
      <w:pPr>
        <w:bidi/>
      </w:pPr>
      <w:r>
        <w:rPr>
          <w:rFonts w:ascii="QCF_P363" w:hAnsi="QCF_P363" w:cs="QCF_P363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2057CDB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793B9B9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اَرَٰٓيۡتَ </w:t>
      </w:r>
      <w:r>
        <w:rPr>
          <w:rFonts w:ascii="louts-shamy" w:hAnsi="louts-shamy" w:cs="louts-shamy"/>
          <w:color w:val="006AB3"/>
          <w:sz w:val="28"/>
          <w:rtl/>
        </w:rPr>
        <w:t>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4948B1B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أَرَيۡتَ</w:t>
      </w:r>
      <w:r>
        <w:rPr>
          <w:rFonts w:ascii="louts-shamy" w:hAnsi="louts-shamy" w:cs="louts-shamy"/>
          <w:color w:val="006AB3"/>
          <w:sz w:val="28"/>
          <w:rtl/>
        </w:rPr>
        <w:t xml:space="preserve"> (بحذف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الكسائي.</w:t>
      </w:r>
    </w:p>
    <w:p w14:paraId="04D6AC93" w14:textId="77777777" w:rsidR="00E532A9" w:rsidRDefault="00000000" w:rsidP="00984C46">
      <w:pPr>
        <w:bidi/>
      </w:pPr>
      <w:r>
        <w:br w:type="page"/>
      </w:r>
    </w:p>
    <w:p w14:paraId="3AA736E1" w14:textId="77777777" w:rsidR="00E532A9" w:rsidRDefault="00000000" w:rsidP="00984C46">
      <w:pPr>
        <w:bidi/>
      </w:pPr>
      <w:r>
        <w:lastRenderedPageBreak/>
        <w:t>صفحة: 364</w:t>
      </w:r>
    </w:p>
    <w:p w14:paraId="3BF1276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4" w:hAnsi="QCF_P364" w:cs="QCF_P364"/>
          <w:color w:val="E20019"/>
          <w:sz w:val="28"/>
          <w:rtl/>
        </w:rPr>
        <w:t>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D81C089" w14:textId="77777777" w:rsidR="00E532A9" w:rsidRDefault="00000000" w:rsidP="00984C46">
      <w:pPr>
        <w:bidi/>
      </w:pPr>
      <w:r>
        <w:rPr>
          <w:rFonts w:ascii="QCF_P364" w:hAnsi="QCF_P364" w:cs="QCF_P364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5C415F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تَحۡسِبُ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   </w:t>
      </w:r>
    </w:p>
    <w:p w14:paraId="2E8CA36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4" w:hAnsi="QCF_P364" w:cs="QCF_P364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464FF4E" w14:textId="77777777" w:rsidR="00E532A9" w:rsidRDefault="00000000" w:rsidP="00984C46">
      <w:pPr>
        <w:bidi/>
      </w:pPr>
      <w:r>
        <w:rPr>
          <w:rFonts w:ascii="QCF_P364" w:hAnsi="QCF_P364" w:cs="QCF_P364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1A3343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D171CD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4" w:hAnsi="QCF_P364" w:cs="QCF_P364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3ABB1FEE" w14:textId="77777777" w:rsidR="00E532A9" w:rsidRDefault="00000000" w:rsidP="00984C46">
      <w:pPr>
        <w:bidi/>
      </w:pPr>
      <w:r>
        <w:rPr>
          <w:rFonts w:ascii="QCF_P364" w:hAnsi="QCF_P364" w:cs="QCF_P364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7C4B88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4" w:hAnsi="QCF_P364" w:cs="QCF_P364"/>
          <w:color w:val="E20019"/>
          <w:sz w:val="28"/>
          <w:rtl/>
        </w:rPr>
        <w:t>ﮉ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0E86020" w14:textId="77777777" w:rsidR="00E532A9" w:rsidRDefault="00000000" w:rsidP="00984C46">
      <w:pPr>
        <w:bidi/>
      </w:pPr>
      <w:r>
        <w:rPr>
          <w:rFonts w:ascii="QCF_P364" w:hAnsi="QCF_P364" w:cs="QCF_P364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3DBC64DF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لرِّيحَ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F76902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4" w:hAnsi="QCF_P364" w:cs="QCF_P364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028543DF" w14:textId="77777777" w:rsidR="00E532A9" w:rsidRDefault="00000000" w:rsidP="00984C46">
      <w:pPr>
        <w:bidi/>
      </w:pPr>
      <w:r>
        <w:rPr>
          <w:rFonts w:ascii="QCF_P364" w:hAnsi="QCF_P364" w:cs="QCF_P364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</w:t>
      </w:r>
    </w:p>
    <w:p w14:paraId="4D8986D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نُشُرَۢا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007F01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نُشۡرَۢا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3B9222A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نَشۡرَۢا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7048566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4" w:hAnsi="QCF_P364" w:cs="QCF_P364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226AECB" w14:textId="77777777" w:rsidR="00E532A9" w:rsidRDefault="00000000" w:rsidP="00984C46">
      <w:pPr>
        <w:bidi/>
      </w:pPr>
      <w:r>
        <w:rPr>
          <w:rFonts w:ascii="QCF_P364" w:hAnsi="QCF_P364" w:cs="QCF_P364"/>
          <w:color w:val="009036"/>
          <w:sz w:val="28"/>
          <w:rtl/>
        </w:rPr>
        <w:t>ﮘ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10C566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مَّيِّتٗا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15C3B5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4" w:hAnsi="QCF_P364" w:cs="QCF_P364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A5C29E2" w14:textId="77777777" w:rsidR="00E532A9" w:rsidRDefault="00000000" w:rsidP="00984C46">
      <w:pPr>
        <w:bidi/>
      </w:pPr>
      <w:r>
        <w:rPr>
          <w:rFonts w:ascii="QCF_P364" w:hAnsi="QCF_P364" w:cs="QCF_P364"/>
          <w:color w:val="009036"/>
          <w:sz w:val="28"/>
          <w:rtl/>
        </w:rPr>
        <w:lastRenderedPageBreak/>
        <w:t>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CBF70F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لِيَذۡكُرُواْ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375D472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4" w:hAnsi="QCF_P364" w:cs="QCF_P364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107EE548" w14:textId="77777777" w:rsidR="00E532A9" w:rsidRDefault="00000000" w:rsidP="00984C46">
      <w:pPr>
        <w:bidi/>
      </w:pPr>
      <w:r>
        <w:rPr>
          <w:rFonts w:ascii="QCF_P364" w:hAnsi="QCF_P364" w:cs="QCF_P364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F2EAD4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CBA90D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4" w:hAnsi="QCF_P364" w:cs="QCF_P364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4C53D209" w14:textId="77777777" w:rsidR="00E532A9" w:rsidRDefault="00000000" w:rsidP="00984C46">
      <w:pPr>
        <w:bidi/>
      </w:pPr>
      <w:r>
        <w:rPr>
          <w:rFonts w:ascii="QCF_P364" w:hAnsi="QCF_P364" w:cs="QCF_P364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6AD913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BA7CA30" w14:textId="77777777" w:rsidR="00E532A9" w:rsidRDefault="00000000" w:rsidP="00984C46">
      <w:pPr>
        <w:bidi/>
      </w:pPr>
      <w:r>
        <w:br w:type="page"/>
      </w:r>
    </w:p>
    <w:p w14:paraId="3F044E8E" w14:textId="77777777" w:rsidR="00E532A9" w:rsidRDefault="00000000" w:rsidP="00984C46">
      <w:pPr>
        <w:bidi/>
      </w:pPr>
      <w:r>
        <w:lastRenderedPageBreak/>
        <w:t>صفحة: 365</w:t>
      </w:r>
    </w:p>
    <w:p w14:paraId="2346837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5" w:hAnsi="QCF_P365" w:cs="QCF_P365"/>
          <w:color w:val="E20019"/>
          <w:sz w:val="28"/>
          <w:rtl/>
        </w:rPr>
        <w:t>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32F2D72" w14:textId="77777777" w:rsidR="00E532A9" w:rsidRDefault="00000000" w:rsidP="00984C46">
      <w:pPr>
        <w:bidi/>
      </w:pPr>
      <w:r>
        <w:rPr>
          <w:rFonts w:ascii="QCF_P365" w:hAnsi="QCF_P365" w:cs="QCF_P365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3EF62D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فَسَلۡ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الكسائي، خلف. </w:t>
      </w:r>
    </w:p>
    <w:p w14:paraId="31B0296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5" w:hAnsi="QCF_P365" w:cs="QCF_P365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E301C18" w14:textId="77777777" w:rsidR="00E532A9" w:rsidRDefault="00000000" w:rsidP="00984C46">
      <w:pPr>
        <w:bidi/>
      </w:pPr>
      <w:r>
        <w:rPr>
          <w:rFonts w:ascii="QCF_P365" w:hAnsi="QCF_P365" w:cs="QCF_P365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 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26B2A4D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 </w:t>
      </w:r>
    </w:p>
    <w:p w14:paraId="2E6B1AC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5" w:hAnsi="QCF_P365" w:cs="QCF_P365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DEE5CF7" w14:textId="77777777" w:rsidR="00E532A9" w:rsidRDefault="00000000" w:rsidP="00984C46">
      <w:pPr>
        <w:bidi/>
      </w:pPr>
      <w:r>
        <w:rPr>
          <w:rFonts w:ascii="QCF_P365" w:hAnsi="QCF_P365" w:cs="QCF_P365"/>
          <w:color w:val="009036"/>
          <w:sz w:val="28"/>
          <w:rtl/>
        </w:rPr>
        <w:t>ﮒ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1C715D6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يَأۡمُرُنَا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حمزة، الكسائي. </w:t>
      </w:r>
    </w:p>
    <w:p w14:paraId="4419F57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5" w:hAnsi="QCF_P365" w:cs="QCF_P365"/>
          <w:color w:val="E20019"/>
          <w:sz w:val="28"/>
          <w:rtl/>
        </w:rPr>
        <w:t>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2E9B789" w14:textId="77777777" w:rsidR="00E532A9" w:rsidRDefault="00000000" w:rsidP="00984C46">
      <w:pPr>
        <w:bidi/>
      </w:pPr>
      <w:r>
        <w:rPr>
          <w:rFonts w:ascii="QCF_P365" w:hAnsi="QCF_P365" w:cs="QCF_P365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B32C12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سُرُجٗا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 </w:t>
      </w:r>
    </w:p>
    <w:p w14:paraId="752A0DA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5" w:hAnsi="QCF_P365" w:cs="QCF_P365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95B8B60" w14:textId="77777777" w:rsidR="00E532A9" w:rsidRDefault="00000000" w:rsidP="00984C46">
      <w:pPr>
        <w:bidi/>
      </w:pPr>
      <w:r>
        <w:rPr>
          <w:rFonts w:ascii="QCF_P365" w:hAnsi="QCF_P365" w:cs="QCF_P365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7FEC08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32C24E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5" w:hAnsi="QCF_P365" w:cs="QCF_P365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5" w:hAnsi="QCF_P365" w:cs="QCF_P365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F8F83B6" w14:textId="77777777" w:rsidR="00E532A9" w:rsidRDefault="00000000" w:rsidP="00984C46">
      <w:pPr>
        <w:bidi/>
      </w:pPr>
      <w:r>
        <w:rPr>
          <w:rFonts w:ascii="QCF_P365" w:hAnsi="QCF_P365" w:cs="QCF_P365"/>
          <w:color w:val="009036"/>
          <w:sz w:val="28"/>
          <w:rtl/>
        </w:rPr>
        <w:t>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65" w:hAnsi="QCF_P365" w:cs="QCF_P365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FBCAAE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يَذۡكُرَ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خلف. </w:t>
      </w:r>
    </w:p>
    <w:p w14:paraId="13F4F28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5" w:hAnsi="QCF_P365" w:cs="QCF_P365"/>
          <w:color w:val="E20019"/>
          <w:sz w:val="28"/>
          <w:rtl/>
        </w:rPr>
        <w:t>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3707F423" w14:textId="77777777" w:rsidR="00E532A9" w:rsidRDefault="00000000" w:rsidP="00984C46">
      <w:pPr>
        <w:bidi/>
      </w:pPr>
      <w:r>
        <w:rPr>
          <w:rFonts w:ascii="QCF_P365" w:hAnsi="QCF_P365" w:cs="QCF_P365"/>
          <w:color w:val="009036"/>
          <w:sz w:val="28"/>
          <w:rtl/>
        </w:rPr>
        <w:t>ﯽ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عاصم، حمزة، الكسائي، خلف.</w:t>
      </w:r>
    </w:p>
    <w:p w14:paraId="472DC22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يُقۡتِرُواْ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</w:p>
    <w:p w14:paraId="417EFB8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يَقۡتِرُواْ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3F85742B" w14:textId="77777777" w:rsidR="00E532A9" w:rsidRDefault="00000000" w:rsidP="00984C46">
      <w:pPr>
        <w:bidi/>
      </w:pPr>
      <w:r>
        <w:br w:type="page"/>
      </w:r>
    </w:p>
    <w:p w14:paraId="7DC65994" w14:textId="77777777" w:rsidR="00E532A9" w:rsidRDefault="00000000" w:rsidP="00984C46">
      <w:pPr>
        <w:bidi/>
      </w:pPr>
      <w:r>
        <w:lastRenderedPageBreak/>
        <w:t>صفحة: 366</w:t>
      </w:r>
    </w:p>
    <w:p w14:paraId="3D67794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6" w:hAnsi="QCF_P366" w:cs="QCF_P366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66" w:hAnsi="QCF_P366" w:cs="QCF_P366"/>
          <w:color w:val="E20019"/>
          <w:sz w:val="28"/>
          <w:rtl/>
        </w:rPr>
        <w:t>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أربع قراءات:</w:t>
      </w:r>
    </w:p>
    <w:p w14:paraId="45A56699" w14:textId="77777777" w:rsidR="00E532A9" w:rsidRDefault="00000000" w:rsidP="00984C46">
      <w:pPr>
        <w:bidi/>
      </w:pPr>
      <w:r>
        <w:rPr>
          <w:rFonts w:ascii="QCF_P366" w:hAnsi="QCF_P366" w:cs="QCF_P366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66" w:hAnsi="QCF_P366" w:cs="QCF_P366"/>
          <w:color w:val="009036"/>
          <w:sz w:val="28"/>
          <w:rtl/>
        </w:rPr>
        <w:t>ﭮ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خلف.</w:t>
      </w:r>
    </w:p>
    <w:p w14:paraId="755DDD6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يُضَعَّفۡ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وَيَخۡلُدۡ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D04F41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يُضَعَّفُ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وَيَخۡلُدُ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32141D0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يُضَٰعَفُ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وَيَخۡلُدُ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شعبة. </w:t>
      </w:r>
    </w:p>
    <w:p w14:paraId="48AB2C4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6" w:hAnsi="QCF_P366" w:cs="QCF_P366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66" w:hAnsi="QCF_P366" w:cs="QCF_P366"/>
          <w:color w:val="E20019"/>
          <w:sz w:val="28"/>
          <w:rtl/>
        </w:rPr>
        <w:t>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أربع قراءات:</w:t>
      </w:r>
    </w:p>
    <w:p w14:paraId="69CE6E3E" w14:textId="77777777" w:rsidR="00E532A9" w:rsidRDefault="00000000" w:rsidP="00984C46">
      <w:pPr>
        <w:bidi/>
      </w:pPr>
      <w:r>
        <w:rPr>
          <w:rFonts w:ascii="QCF_P366" w:hAnsi="QCF_P366" w:cs="QCF_P366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66" w:hAnsi="QCF_P366" w:cs="QCF_P366"/>
          <w:color w:val="009036"/>
          <w:sz w:val="28"/>
          <w:rtl/>
        </w:rPr>
        <w:t>ﭮ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خلف.</w:t>
      </w:r>
    </w:p>
    <w:p w14:paraId="2F68212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يُضَعَّفۡ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وَيَخۡلُدۡ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8CDC7B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يُضَعَّفُ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وَيَخۡلُدُ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19728CF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يُضَٰعَفُ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وَيَخۡلُدُ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شعبة. </w:t>
      </w:r>
    </w:p>
    <w:p w14:paraId="5A95E9D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6" w:hAnsi="QCF_P366" w:cs="QCF_P366"/>
          <w:color w:val="E20019"/>
          <w:sz w:val="28"/>
          <w:rtl/>
        </w:rPr>
        <w:t>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39CE34" w14:textId="77777777" w:rsidR="00E532A9" w:rsidRDefault="00000000" w:rsidP="00984C46">
      <w:pPr>
        <w:bidi/>
      </w:pPr>
      <w:r>
        <w:rPr>
          <w:rFonts w:ascii="QCF_P366" w:hAnsi="QCF_P366" w:cs="QCF_P366"/>
          <w:color w:val="009036"/>
          <w:sz w:val="28"/>
          <w:rtl/>
        </w:rPr>
        <w:t>ﮪ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8A8719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وَذُرِّيَّتِنَا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خلف. </w:t>
      </w:r>
    </w:p>
    <w:p w14:paraId="711A796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6" w:hAnsi="QCF_P366" w:cs="QCF_P366"/>
          <w:color w:val="E20019"/>
          <w:sz w:val="28"/>
          <w:rtl/>
        </w:rPr>
        <w:t>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FAF820A" w14:textId="77777777" w:rsidR="00E532A9" w:rsidRDefault="00000000" w:rsidP="00984C46">
      <w:pPr>
        <w:bidi/>
      </w:pPr>
      <w:r>
        <w:rPr>
          <w:rFonts w:ascii="QCF_P366" w:hAnsi="QCF_P366" w:cs="QCF_P366"/>
          <w:color w:val="009036"/>
          <w:sz w:val="28"/>
          <w:rtl/>
        </w:rPr>
        <w:t>ﯗ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B1C809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وَيَلۡقَوۡنَ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شعبة، حمزة، الكسائي، خلف.</w:t>
      </w:r>
    </w:p>
    <w:p w14:paraId="7F7DFB37" w14:textId="77777777" w:rsidR="00E532A9" w:rsidRDefault="00000000" w:rsidP="00984C46">
      <w:pPr>
        <w:bidi/>
      </w:pPr>
      <w:r>
        <w:br w:type="page"/>
      </w:r>
    </w:p>
    <w:p w14:paraId="1F1B6F6F" w14:textId="77777777" w:rsidR="00E532A9" w:rsidRDefault="00000000" w:rsidP="00984C46">
      <w:pPr>
        <w:bidi/>
      </w:pPr>
      <w:r>
        <w:lastRenderedPageBreak/>
        <w:t>صفحة: 367</w:t>
      </w:r>
    </w:p>
    <w:p w14:paraId="7A8EB1F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7" w:hAnsi="QCF_P367" w:cs="QCF_P367"/>
          <w:color w:val="E20019"/>
          <w:sz w:val="28"/>
          <w:rtl/>
        </w:rPr>
        <w:t>ﭑ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4F4D425E" w14:textId="77777777" w:rsidR="00E532A9" w:rsidRDefault="00000000" w:rsidP="00984C46">
      <w:pPr>
        <w:bidi/>
      </w:pPr>
      <w:r>
        <w:rPr>
          <w:rFonts w:ascii="QCF_P367" w:hAnsi="QCF_P367" w:cs="QCF_P367"/>
          <w:color w:val="009036"/>
          <w:sz w:val="28"/>
          <w:rtl/>
        </w:rPr>
        <w:t>ﭑ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1F7E57D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ﵠ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7E2BE85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7" w:hAnsi="QCF_P367" w:cs="QCF_P367"/>
          <w:color w:val="E20019"/>
          <w:sz w:val="28"/>
          <w:rtl/>
        </w:rPr>
        <w:t>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  <w:r>
        <w:rPr>
          <w:rFonts w:ascii="QCF_P367" w:hAnsi="QCF_P367" w:cs="QCF_P367"/>
          <w:color w:val="E20019"/>
          <w:sz w:val="28"/>
          <w:rtl/>
        </w:rPr>
        <w:t>ﭢ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757D3C13" w14:textId="77777777" w:rsidR="00E532A9" w:rsidRDefault="00000000" w:rsidP="00984C46">
      <w:pPr>
        <w:bidi/>
      </w:pPr>
      <w:r>
        <w:rPr>
          <w:rFonts w:ascii="QCF_P367" w:hAnsi="QCF_P367" w:cs="QCF_P367"/>
          <w:color w:val="009036"/>
          <w:sz w:val="28"/>
          <w:rtl/>
        </w:rPr>
        <w:t>ﭡﭢ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076A97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نُنزِلۡ عَلَيۡهِم</w:t>
      </w:r>
      <w:r>
        <w:rPr>
          <w:rFonts w:ascii="louts-shamy" w:hAnsi="louts-shamy" w:cs="louts-shamy"/>
          <w:color w:val="000000"/>
          <w:sz w:val="28"/>
          <w:rtl/>
        </w:rPr>
        <w:t>: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434F870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نُنَزِّلۡ عَلَيۡهُم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5CFCFB9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نُنزِلۡ 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704D22C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7" w:hAnsi="QCF_P367" w:cs="QCF_P367"/>
          <w:color w:val="E20019"/>
          <w:sz w:val="28"/>
          <w:rtl/>
        </w:rPr>
        <w:t>ﭬ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67" w:hAnsi="QCF_P367" w:cs="QCF_P367"/>
          <w:color w:val="E20019"/>
          <w:sz w:val="28"/>
          <w:rtl/>
        </w:rPr>
        <w:t>ﭹ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5A3C1258" w14:textId="77777777" w:rsidR="00E532A9" w:rsidRDefault="00000000" w:rsidP="00984C46">
      <w:pPr>
        <w:bidi/>
      </w:pPr>
      <w:r>
        <w:rPr>
          <w:rFonts w:ascii="QCF_P367" w:hAnsi="QCF_P367" w:cs="QCF_P367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67" w:hAnsi="QCF_P367" w:cs="QCF_P367"/>
          <w:color w:val="009036"/>
          <w:sz w:val="28"/>
          <w:rtl/>
        </w:rPr>
        <w:t>ﭹ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4D98A31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يَأۡتِيهُم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فَسَيَأۡتِيهُمۡ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73B5A37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7" w:hAnsi="QCF_P367" w:cs="QCF_P367"/>
          <w:color w:val="E20019"/>
          <w:sz w:val="28"/>
          <w:rtl/>
        </w:rPr>
        <w:t>ﭬ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67" w:hAnsi="QCF_P367" w:cs="QCF_P367"/>
          <w:color w:val="E20019"/>
          <w:sz w:val="28"/>
          <w:rtl/>
        </w:rPr>
        <w:t>ﭹ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A4DCF19" w14:textId="77777777" w:rsidR="00E532A9" w:rsidRDefault="00000000" w:rsidP="00984C46">
      <w:pPr>
        <w:bidi/>
      </w:pPr>
      <w:r>
        <w:rPr>
          <w:rFonts w:ascii="QCF_P367" w:hAnsi="QCF_P367" w:cs="QCF_P367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67" w:hAnsi="QCF_P367" w:cs="QCF_P367"/>
          <w:color w:val="009036"/>
          <w:sz w:val="28"/>
          <w:rtl/>
        </w:rPr>
        <w:t>ﭹ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360EC01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يَأۡتِيهُم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فَسَيَأۡتِيهُمۡ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6EEBC2D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7" w:hAnsi="QCF_P367" w:cs="QCF_P367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59E8A72" w14:textId="77777777" w:rsidR="00E532A9" w:rsidRDefault="00000000" w:rsidP="00984C46">
      <w:pPr>
        <w:bidi/>
      </w:pPr>
      <w:r>
        <w:rPr>
          <w:rFonts w:ascii="QCF_P367" w:hAnsi="QCF_P367" w:cs="QCF_P367"/>
          <w:color w:val="009036"/>
          <w:sz w:val="28"/>
          <w:rtl/>
        </w:rPr>
        <w:t>ﮘ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E32174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32B2B1F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7" w:hAnsi="QCF_P367" w:cs="QCF_P367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67" w:hAnsi="QCF_P367" w:cs="QCF_P367"/>
          <w:color w:val="E20019"/>
          <w:sz w:val="28"/>
          <w:rtl/>
        </w:rPr>
        <w:t>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0C612D2A" w14:textId="77777777" w:rsidR="00E532A9" w:rsidRDefault="00000000" w:rsidP="00984C46">
      <w:pPr>
        <w:bidi/>
      </w:pPr>
      <w:r>
        <w:rPr>
          <w:rFonts w:ascii="QCF_P367" w:hAnsi="QCF_P367" w:cs="QCF_P367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 </w:t>
      </w:r>
      <w:r>
        <w:rPr>
          <w:rFonts w:ascii="QCF_P367" w:hAnsi="QCF_P367" w:cs="QCF_P367"/>
          <w:color w:val="009036"/>
          <w:sz w:val="28"/>
          <w:rtl/>
        </w:rPr>
        <w:t>ﯖ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070E6A1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وَيَضِيقَ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يَنطَلِقَ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4F08D94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lastRenderedPageBreak/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7" w:hAnsi="QCF_P367" w:cs="QCF_P367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67" w:hAnsi="QCF_P367" w:cs="QCF_P367"/>
          <w:color w:val="E20019"/>
          <w:sz w:val="28"/>
          <w:rtl/>
        </w:rPr>
        <w:t>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218492B3" w14:textId="77777777" w:rsidR="00E532A9" w:rsidRDefault="00000000" w:rsidP="00984C46">
      <w:pPr>
        <w:bidi/>
      </w:pPr>
      <w:r>
        <w:rPr>
          <w:rFonts w:ascii="QCF_P367" w:hAnsi="QCF_P367" w:cs="QCF_P367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 </w:t>
      </w:r>
      <w:r>
        <w:rPr>
          <w:rFonts w:ascii="QCF_P367" w:hAnsi="QCF_P367" w:cs="QCF_P367"/>
          <w:color w:val="009036"/>
          <w:sz w:val="28"/>
          <w:rtl/>
        </w:rPr>
        <w:t>ﯖ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75FC93F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وَيَضِيقَ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يَنطَلِقَ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75C4B095" w14:textId="77777777" w:rsidR="00E532A9" w:rsidRDefault="00000000" w:rsidP="00984C46">
      <w:pPr>
        <w:bidi/>
      </w:pPr>
      <w:r>
        <w:br w:type="page"/>
      </w:r>
    </w:p>
    <w:p w14:paraId="15B74622" w14:textId="77777777" w:rsidR="00E532A9" w:rsidRDefault="00000000" w:rsidP="00984C46">
      <w:pPr>
        <w:bidi/>
      </w:pPr>
      <w:r>
        <w:lastRenderedPageBreak/>
        <w:t>صفحة: 368</w:t>
      </w:r>
    </w:p>
    <w:p w14:paraId="330A3F8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8" w:hAnsi="QCF_P368" w:cs="QCF_P368"/>
          <w:color w:val="E20019"/>
          <w:sz w:val="28"/>
          <w:rtl/>
        </w:rPr>
        <w:t>ﯵ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ست قراءات:</w:t>
      </w:r>
    </w:p>
    <w:p w14:paraId="2B33C1DC" w14:textId="77777777" w:rsidR="00E532A9" w:rsidRDefault="00000000" w:rsidP="00984C46">
      <w:pPr>
        <w:bidi/>
      </w:pPr>
      <w:r>
        <w:rPr>
          <w:rFonts w:ascii="QCF_P368" w:hAnsi="QCF_P368" w:cs="QCF_P368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0000"/>
          <w:sz w:val="28"/>
          <w:rtl/>
        </w:rPr>
        <w:t>: عاصم، حمزة.</w:t>
      </w:r>
    </w:p>
    <w:p w14:paraId="7BA0E80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أَرۡجِهِ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بقصر كسرة الهاء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وردان.</w:t>
      </w:r>
    </w:p>
    <w:p w14:paraId="66F1CC2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أَرۡجِهِۦ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بإشباع كسرة الهاء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الكسائي،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جماز، خلف.</w:t>
      </w:r>
    </w:p>
    <w:p w14:paraId="6531C0D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أَرۡجِـٔۡهُۥ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بالهمز مع إشباع ضمة الهاء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هشام.</w:t>
      </w:r>
    </w:p>
    <w:p w14:paraId="40BF0B2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أَرۡجِـٔۡهُ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بالهمز مع قصر ضمة الهاء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7C1BF9A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أَرۡجِـٔۡهِ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بالهمز مع قصر كسرة الهاء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ذكوان. </w:t>
      </w:r>
    </w:p>
    <w:p w14:paraId="5846ADF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8" w:hAnsi="QCF_P368" w:cs="QCF_P368"/>
          <w:color w:val="E20019"/>
          <w:sz w:val="28"/>
          <w:rtl/>
        </w:rPr>
        <w:t>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A8C3B64" w14:textId="77777777" w:rsidR="00E532A9" w:rsidRDefault="00000000" w:rsidP="00984C46">
      <w:pPr>
        <w:bidi/>
      </w:pPr>
      <w:r>
        <w:rPr>
          <w:rFonts w:ascii="QCF_P368" w:hAnsi="QCF_P368" w:cs="QCF_P368"/>
          <w:color w:val="009036"/>
          <w:sz w:val="28"/>
          <w:rtl/>
        </w:rPr>
        <w:t>ﰇ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60CF255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وَقـ۬يلَ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كسر القاف ضمًّا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هشام، الكسائي، رويس.</w:t>
      </w:r>
    </w:p>
    <w:p w14:paraId="05D7AB43" w14:textId="77777777" w:rsidR="00E532A9" w:rsidRDefault="00000000" w:rsidP="00984C46">
      <w:pPr>
        <w:bidi/>
      </w:pPr>
      <w:r>
        <w:br w:type="page"/>
      </w:r>
    </w:p>
    <w:p w14:paraId="3DD1CF1B" w14:textId="77777777" w:rsidR="00E532A9" w:rsidRDefault="00000000" w:rsidP="00984C46">
      <w:pPr>
        <w:bidi/>
      </w:pPr>
      <w:r>
        <w:lastRenderedPageBreak/>
        <w:t>صفحة: 369</w:t>
      </w:r>
    </w:p>
    <w:p w14:paraId="3503074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9" w:hAnsi="QCF_P369" w:cs="QCF_P369"/>
          <w:color w:val="E20019"/>
          <w:sz w:val="28"/>
          <w:rtl/>
        </w:rPr>
        <w:t>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03A87FB" w14:textId="77777777" w:rsidR="00E532A9" w:rsidRDefault="00000000" w:rsidP="00984C46">
      <w:pPr>
        <w:bidi/>
      </w:pPr>
      <w:r>
        <w:rPr>
          <w:rFonts w:ascii="QCF_P369" w:hAnsi="QCF_P369" w:cs="QCF_P369"/>
          <w:color w:val="009036"/>
          <w:sz w:val="28"/>
          <w:rtl/>
        </w:rPr>
        <w:t>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الكسائي.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707F7E9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نَعِمۡ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6627B7C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9" w:hAnsi="QCF_P369" w:cs="QCF_P369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9" w:hAnsi="QCF_P369" w:cs="QCF_P369"/>
          <w:color w:val="E20019"/>
          <w:sz w:val="28"/>
          <w:rtl/>
        </w:rPr>
        <w:t>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1CC30A9E" w14:textId="77777777" w:rsidR="00E532A9" w:rsidRDefault="00000000" w:rsidP="00984C46">
      <w:pPr>
        <w:bidi/>
      </w:pPr>
      <w:r>
        <w:rPr>
          <w:rFonts w:ascii="QCF_P369" w:hAnsi="QCF_P369" w:cs="QCF_P369"/>
          <w:color w:val="009036"/>
          <w:sz w:val="28"/>
          <w:rtl/>
        </w:rPr>
        <w:t>ﮃ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69" w:hAnsi="QCF_P369" w:cs="QCF_P369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017B0C6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هِيَ تَلَقَّفُ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68972C9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هِيَ تَّلَقَّفُ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(بتشديد التاء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البزي. </w:t>
      </w:r>
    </w:p>
    <w:p w14:paraId="0A97B6D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69" w:hAnsi="QCF_P369" w:cs="QCF_P369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9" w:hAnsi="QCF_P369" w:cs="QCF_P369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794F1F30" w14:textId="77777777" w:rsidR="00E532A9" w:rsidRDefault="00000000" w:rsidP="00984C46">
      <w:pPr>
        <w:bidi/>
      </w:pPr>
      <w:r>
        <w:rPr>
          <w:rFonts w:ascii="QCF_P369" w:hAnsi="QCF_P369" w:cs="QCF_P369"/>
          <w:color w:val="009036"/>
          <w:sz w:val="28"/>
          <w:rtl/>
        </w:rPr>
        <w:t>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69" w:hAnsi="QCF_P369" w:cs="QCF_P369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حفص، رويس. </w:t>
      </w:r>
    </w:p>
    <w:p w14:paraId="6B6C6BA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قَالَ ءَا۬ ٰمَنتُمۡ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96A98D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قَالَ ءَأَ ٰمَنتُمۡ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روح، خلف. </w:t>
      </w:r>
    </w:p>
    <w:p w14:paraId="497672B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9" w:hAnsi="QCF_P369" w:cs="QCF_P369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9" w:hAnsi="QCF_P369" w:cs="QCF_P369"/>
          <w:color w:val="E20019"/>
          <w:sz w:val="28"/>
          <w:rtl/>
        </w:rPr>
        <w:t>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01B543B" w14:textId="77777777" w:rsidR="00E532A9" w:rsidRDefault="00000000" w:rsidP="00984C46">
      <w:pPr>
        <w:bidi/>
      </w:pPr>
      <w:r>
        <w:rPr>
          <w:rFonts w:ascii="QCF_P369" w:hAnsi="QCF_P369" w:cs="QCF_P369"/>
          <w:color w:val="009036"/>
          <w:sz w:val="28"/>
          <w:rtl/>
        </w:rPr>
        <w:t>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69" w:hAnsi="QCF_P369" w:cs="QCF_P369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137B4A6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سۡرِ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BE22BA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9" w:hAnsi="QCF_P369" w:cs="QCF_P369"/>
          <w:color w:val="E20019"/>
          <w:sz w:val="28"/>
          <w:rtl/>
        </w:rPr>
        <w:t>ﯾ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EB0B401" w14:textId="77777777" w:rsidR="00E532A9" w:rsidRDefault="00000000" w:rsidP="00984C46">
      <w:pPr>
        <w:bidi/>
      </w:pPr>
      <w:r>
        <w:rPr>
          <w:rFonts w:ascii="QCF_P369" w:hAnsi="QCF_P369" w:cs="QCF_P369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الكسائي، خلف.</w:t>
      </w:r>
    </w:p>
    <w:p w14:paraId="4BF64F3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حَذِرُونَ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34A14C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69" w:hAnsi="QCF_P369" w:cs="QCF_P369"/>
          <w:color w:val="E20019"/>
          <w:sz w:val="28"/>
          <w:rtl/>
        </w:rPr>
        <w:t>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</w:t>
      </w:r>
    </w:p>
    <w:p w14:paraId="0C0BCC52" w14:textId="77777777" w:rsidR="00E532A9" w:rsidRDefault="00000000" w:rsidP="00984C46">
      <w:pPr>
        <w:bidi/>
      </w:pPr>
      <w:r>
        <w:rPr>
          <w:rFonts w:ascii="QCF_P369" w:hAnsi="QCF_P369" w:cs="QCF_P369"/>
          <w:color w:val="009036"/>
          <w:sz w:val="28"/>
          <w:rtl/>
        </w:rPr>
        <w:t>ﰃ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BAA17D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وَعِيُونٖ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شعبة، حمزة، الكسائي.</w:t>
      </w:r>
    </w:p>
    <w:p w14:paraId="076179D6" w14:textId="77777777" w:rsidR="00E532A9" w:rsidRDefault="00000000" w:rsidP="00984C46">
      <w:pPr>
        <w:bidi/>
      </w:pPr>
      <w:r>
        <w:br w:type="page"/>
      </w:r>
    </w:p>
    <w:p w14:paraId="418BBB58" w14:textId="77777777" w:rsidR="00E532A9" w:rsidRDefault="00000000" w:rsidP="00984C46">
      <w:pPr>
        <w:bidi/>
      </w:pPr>
      <w:r>
        <w:lastRenderedPageBreak/>
        <w:t>صفحة: 370</w:t>
      </w:r>
    </w:p>
    <w:p w14:paraId="289EE61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0" w:hAnsi="QCF_P370" w:cs="QCF_P370"/>
          <w:color w:val="E20019"/>
          <w:sz w:val="28"/>
          <w:rtl/>
        </w:rPr>
        <w:t>ﮋ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0" w:hAnsi="QCF_P370" w:cs="QCF_P370"/>
          <w:color w:val="E20019"/>
          <w:sz w:val="28"/>
          <w:rtl/>
        </w:rPr>
        <w:t>ﯨ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2ED4F33" w14:textId="77777777" w:rsidR="00E532A9" w:rsidRDefault="00000000" w:rsidP="00984C46">
      <w:pPr>
        <w:bidi/>
      </w:pPr>
      <w:r>
        <w:rPr>
          <w:rFonts w:ascii="QCF_P370" w:hAnsi="QCF_P370" w:cs="QCF_P370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QCF_P370" w:hAnsi="QCF_P370" w:cs="QCF_P370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50451B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لَهۡوَ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1C07D0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0" w:hAnsi="QCF_P370" w:cs="QCF_P370"/>
          <w:color w:val="E20019"/>
          <w:sz w:val="28"/>
          <w:rtl/>
        </w:rPr>
        <w:t>ﮋ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0" w:hAnsi="QCF_P370" w:cs="QCF_P370"/>
          <w:color w:val="E20019"/>
          <w:sz w:val="28"/>
          <w:rtl/>
        </w:rPr>
        <w:t>ﯨ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0894651" w14:textId="77777777" w:rsidR="00E532A9" w:rsidRDefault="00000000" w:rsidP="00984C46">
      <w:pPr>
        <w:bidi/>
      </w:pPr>
      <w:r>
        <w:rPr>
          <w:rFonts w:ascii="QCF_P370" w:hAnsi="QCF_P370" w:cs="QCF_P370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QCF_P370" w:hAnsi="QCF_P370" w:cs="QCF_P370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D5B63E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لَهۡوَ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6152E0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0" w:hAnsi="QCF_P370" w:cs="QCF_P370"/>
          <w:color w:val="E20019"/>
          <w:sz w:val="28"/>
          <w:rtl/>
        </w:rPr>
        <w:t>ﮐ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5946FFC" w14:textId="77777777" w:rsidR="00E532A9" w:rsidRDefault="00000000" w:rsidP="00984C46">
      <w:pPr>
        <w:bidi/>
      </w:pPr>
      <w:r>
        <w:rPr>
          <w:rFonts w:ascii="QCF_P370" w:hAnsi="QCF_P370" w:cs="QCF_P370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A98C00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410CCB0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0" w:hAnsi="QCF_P370" w:cs="QCF_P370"/>
          <w:color w:val="E20019"/>
          <w:sz w:val="28"/>
          <w:rtl/>
        </w:rPr>
        <w:t>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أربع قراءات:</w:t>
      </w:r>
    </w:p>
    <w:p w14:paraId="22D69621" w14:textId="77777777" w:rsidR="00E532A9" w:rsidRDefault="00000000" w:rsidP="00984C46">
      <w:pPr>
        <w:bidi/>
      </w:pPr>
      <w:r>
        <w:rPr>
          <w:rFonts w:ascii="QCF_P370" w:hAnsi="QCF_P370" w:cs="QCF_P370"/>
          <w:color w:val="009036"/>
          <w:sz w:val="28"/>
          <w:rtl/>
        </w:rPr>
        <w:t>ﯖ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D4A32C0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ﱼ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289C385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ﳂ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أَفَرَٰٓ يۡتُم </w:t>
      </w:r>
      <w:r>
        <w:rPr>
          <w:rFonts w:ascii="louts-shamy" w:hAnsi="louts-shamy" w:cs="louts-shamy"/>
          <w:color w:val="006AB3"/>
          <w:sz w:val="28"/>
          <w:rtl/>
        </w:rPr>
        <w:t>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3A1EA20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أَفَرَيۡتُم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الكسائي.</w:t>
      </w:r>
    </w:p>
    <w:p w14:paraId="4439CE4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0" w:hAnsi="QCF_P370" w:cs="QCF_P370"/>
          <w:color w:val="E20019"/>
          <w:sz w:val="28"/>
          <w:rtl/>
        </w:rPr>
        <w:t>ﮋ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0" w:hAnsi="QCF_P370" w:cs="QCF_P370"/>
          <w:color w:val="E20019"/>
          <w:sz w:val="28"/>
          <w:rtl/>
        </w:rPr>
        <w:t>ﯨ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8ABC31F" w14:textId="77777777" w:rsidR="00E532A9" w:rsidRDefault="00000000" w:rsidP="00984C46">
      <w:pPr>
        <w:bidi/>
      </w:pPr>
      <w:r>
        <w:rPr>
          <w:rFonts w:ascii="QCF_P370" w:hAnsi="QCF_P370" w:cs="QCF_P370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QCF_P370" w:hAnsi="QCF_P370" w:cs="QCF_P370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0697F1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لَهۡوَ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A3D4E87" w14:textId="77777777" w:rsidR="00E532A9" w:rsidRDefault="00000000" w:rsidP="00984C46">
      <w:pPr>
        <w:bidi/>
      </w:pPr>
      <w:r>
        <w:br w:type="page"/>
      </w:r>
    </w:p>
    <w:p w14:paraId="3CFA5B4C" w14:textId="77777777" w:rsidR="00E532A9" w:rsidRDefault="00000000" w:rsidP="00984C46">
      <w:pPr>
        <w:bidi/>
      </w:pPr>
      <w:r>
        <w:lastRenderedPageBreak/>
        <w:t>صفحة: 371</w:t>
      </w:r>
    </w:p>
    <w:p w14:paraId="6B8D4CA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1" w:hAnsi="QCF_P371" w:cs="QCF_P371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6C34910" w14:textId="77777777" w:rsidR="00E532A9" w:rsidRDefault="00000000" w:rsidP="00984C46">
      <w:pPr>
        <w:bidi/>
      </w:pPr>
      <w:r>
        <w:rPr>
          <w:rFonts w:ascii="QCF_P371" w:hAnsi="QCF_P371" w:cs="QCF_P371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2CD6B7E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وَقـ۬يلَ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كسر القاف ضمًّا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445A625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1" w:hAnsi="QCF_P371" w:cs="QCF_P371"/>
          <w:color w:val="E20019"/>
          <w:sz w:val="28"/>
          <w:rtl/>
        </w:rPr>
        <w:t>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A7AED95" w14:textId="77777777" w:rsidR="00E532A9" w:rsidRDefault="00000000" w:rsidP="00984C46">
      <w:pPr>
        <w:bidi/>
      </w:pPr>
      <w:r>
        <w:rPr>
          <w:rFonts w:ascii="QCF_P371" w:hAnsi="QCF_P371" w:cs="QCF_P371"/>
          <w:color w:val="009036"/>
          <w:sz w:val="28"/>
          <w:rtl/>
        </w:rPr>
        <w:t>ﯬ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8F9486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E5B074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1" w:hAnsi="QCF_P371" w:cs="QCF_P371"/>
          <w:color w:val="E20019"/>
          <w:sz w:val="28"/>
          <w:rtl/>
        </w:rPr>
        <w:t>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5343985" w14:textId="77777777" w:rsidR="00E532A9" w:rsidRDefault="00000000" w:rsidP="00984C46">
      <w:pPr>
        <w:bidi/>
      </w:pPr>
      <w:r>
        <w:rPr>
          <w:rFonts w:ascii="QCF_P371" w:hAnsi="QCF_P371" w:cs="QCF_P371"/>
          <w:color w:val="009036"/>
          <w:sz w:val="28"/>
          <w:rtl/>
        </w:rPr>
        <w:t>ﰛ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0F8F524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وَأَتۡبَٰعُكَ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0855032E" w14:textId="77777777" w:rsidR="00E532A9" w:rsidRDefault="00000000" w:rsidP="00984C46">
      <w:pPr>
        <w:bidi/>
      </w:pPr>
      <w:r>
        <w:br w:type="page"/>
      </w:r>
    </w:p>
    <w:p w14:paraId="4067BFD2" w14:textId="77777777" w:rsidR="00E532A9" w:rsidRDefault="00000000" w:rsidP="00984C46">
      <w:pPr>
        <w:bidi/>
      </w:pPr>
      <w:r>
        <w:lastRenderedPageBreak/>
        <w:t>صفحة: 372</w:t>
      </w:r>
    </w:p>
    <w:p w14:paraId="6736B96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2" w:hAnsi="QCF_P372" w:cs="QCF_P372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2" w:hAnsi="QCF_P372" w:cs="QCF_P372"/>
          <w:color w:val="E20019"/>
          <w:sz w:val="28"/>
          <w:rtl/>
        </w:rPr>
        <w:t>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9735D4A" w14:textId="77777777" w:rsidR="00E532A9" w:rsidRDefault="00000000" w:rsidP="00984C46">
      <w:pPr>
        <w:bidi/>
      </w:pPr>
      <w:r>
        <w:rPr>
          <w:rFonts w:ascii="QCF_P372" w:hAnsi="QCF_P372" w:cs="QCF_P372"/>
          <w:color w:val="009036"/>
          <w:sz w:val="28"/>
          <w:rtl/>
        </w:rPr>
        <w:t>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2" w:hAnsi="QCF_P372" w:cs="QCF_P372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قالون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19CEB48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أَنَا إِلَّا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بإثبات الألف وصلٗا ووقفٗا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قالون (الوجه الثاني له). </w:t>
      </w:r>
    </w:p>
    <w:p w14:paraId="29F168C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2" w:hAnsi="QCF_P372" w:cs="QCF_P372"/>
          <w:color w:val="E20019"/>
          <w:sz w:val="28"/>
          <w:rtl/>
        </w:rPr>
        <w:t>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D4E69A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لَهُوَ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438C63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119514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2" w:hAnsi="QCF_P372" w:cs="QCF_P372"/>
          <w:color w:val="E20019"/>
          <w:sz w:val="28"/>
          <w:rtl/>
        </w:rPr>
        <w:t>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34FB8BB" w14:textId="77777777" w:rsidR="00E532A9" w:rsidRDefault="00000000" w:rsidP="00984C46">
      <w:pPr>
        <w:bidi/>
      </w:pPr>
      <w:r>
        <w:rPr>
          <w:rFonts w:ascii="QCF_P372" w:hAnsi="QCF_P372" w:cs="QCF_P372"/>
          <w:color w:val="009036"/>
          <w:sz w:val="28"/>
          <w:rtl/>
        </w:rPr>
        <w:t>ﰃ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46EB0A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وَعِيُونٍ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شعبة، حمزة، الكسائي.</w:t>
      </w:r>
    </w:p>
    <w:p w14:paraId="057BF05B" w14:textId="77777777" w:rsidR="00E532A9" w:rsidRDefault="00000000" w:rsidP="00984C46">
      <w:pPr>
        <w:bidi/>
      </w:pPr>
      <w:r>
        <w:br w:type="page"/>
      </w:r>
    </w:p>
    <w:p w14:paraId="7EC085EE" w14:textId="77777777" w:rsidR="00E532A9" w:rsidRDefault="00000000" w:rsidP="00984C46">
      <w:pPr>
        <w:bidi/>
      </w:pPr>
      <w:r>
        <w:lastRenderedPageBreak/>
        <w:t>صفحة: 373</w:t>
      </w:r>
    </w:p>
    <w:p w14:paraId="3ADF087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3" w:hAnsi="QCF_P373" w:cs="QCF_P373"/>
          <w:color w:val="E20019"/>
          <w:sz w:val="28"/>
          <w:rtl/>
        </w:rPr>
        <w:t>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9550478" w14:textId="77777777" w:rsidR="00E532A9" w:rsidRDefault="00000000" w:rsidP="00984C46">
      <w:pPr>
        <w:bidi/>
      </w:pPr>
      <w:r>
        <w:rPr>
          <w:rFonts w:ascii="QCF_P373" w:hAnsi="QCF_P373" w:cs="QCF_P373"/>
          <w:color w:val="009036"/>
          <w:sz w:val="28"/>
          <w:rtl/>
        </w:rPr>
        <w:t>ﭔ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خلف.</w:t>
      </w:r>
    </w:p>
    <w:p w14:paraId="6D99226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خَلۡقُ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26C95C6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3" w:hAnsi="QCF_P373" w:cs="QCF_P373"/>
          <w:color w:val="E20019"/>
          <w:sz w:val="28"/>
          <w:rtl/>
        </w:rPr>
        <w:t>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5E9A712" w14:textId="77777777" w:rsidR="00E532A9" w:rsidRDefault="00000000" w:rsidP="00984C46">
      <w:pPr>
        <w:bidi/>
      </w:pPr>
      <w:r>
        <w:rPr>
          <w:rFonts w:ascii="QCF_P373" w:hAnsi="QCF_P373" w:cs="QCF_P373"/>
          <w:color w:val="009036"/>
          <w:sz w:val="28"/>
          <w:rtl/>
        </w:rPr>
        <w:t>ﭪ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FBB08F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55505F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3" w:hAnsi="QCF_P373" w:cs="QCF_P373"/>
          <w:color w:val="E20019"/>
          <w:sz w:val="28"/>
          <w:rtl/>
        </w:rPr>
        <w:t>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9D29AB7" w14:textId="77777777" w:rsidR="00E532A9" w:rsidRDefault="00000000" w:rsidP="00984C46">
      <w:pPr>
        <w:bidi/>
      </w:pPr>
      <w:r>
        <w:rPr>
          <w:rFonts w:ascii="QCF_P373" w:hAnsi="QCF_P373" w:cs="QCF_P373"/>
          <w:color w:val="009036"/>
          <w:sz w:val="28"/>
          <w:rtl/>
        </w:rPr>
        <w:t>ﮘ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F862AF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وَعِيُونٖ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شعبة، حمزة، الكسائي. </w:t>
      </w:r>
    </w:p>
    <w:p w14:paraId="292BCA7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3" w:hAnsi="QCF_P373" w:cs="QCF_P373"/>
          <w:color w:val="E20019"/>
          <w:sz w:val="28"/>
          <w:rtl/>
        </w:rPr>
        <w:t>ﮢ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003AEB9" w14:textId="77777777" w:rsidR="00E532A9" w:rsidRDefault="00000000" w:rsidP="00984C46">
      <w:pPr>
        <w:bidi/>
      </w:pPr>
      <w:r>
        <w:rPr>
          <w:rFonts w:ascii="QCF_P373" w:hAnsi="QCF_P373" w:cs="QCF_P373"/>
          <w:color w:val="009036"/>
          <w:sz w:val="28"/>
          <w:rtl/>
        </w:rPr>
        <w:t>ﮢ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852A11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14FB87F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3" w:hAnsi="QCF_P373" w:cs="QCF_P373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09BCBA7" w14:textId="77777777" w:rsidR="00E532A9" w:rsidRDefault="00000000" w:rsidP="00984C46">
      <w:pPr>
        <w:bidi/>
      </w:pPr>
      <w:r>
        <w:rPr>
          <w:rFonts w:ascii="QCF_P373" w:hAnsi="QCF_P373" w:cs="QCF_P373"/>
          <w:color w:val="009036"/>
          <w:sz w:val="28"/>
          <w:rtl/>
        </w:rPr>
        <w:t>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43E06CA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فَرِهِينَ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3B447B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3" w:hAnsi="QCF_P373" w:cs="QCF_P373"/>
          <w:color w:val="E20019"/>
          <w:sz w:val="28"/>
          <w:rtl/>
        </w:rPr>
        <w:t>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62FE830" w14:textId="77777777" w:rsidR="00E532A9" w:rsidRDefault="00000000" w:rsidP="00984C46">
      <w:pPr>
        <w:bidi/>
      </w:pPr>
      <w:r>
        <w:rPr>
          <w:rFonts w:ascii="QCF_P373" w:hAnsi="QCF_P373" w:cs="QCF_P373"/>
          <w:color w:val="009036"/>
          <w:sz w:val="28"/>
          <w:rtl/>
        </w:rPr>
        <w:t>ﭪ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6EB2F7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7889A49" w14:textId="77777777" w:rsidR="00E532A9" w:rsidRDefault="00000000" w:rsidP="00984C46">
      <w:pPr>
        <w:bidi/>
      </w:pPr>
      <w:r>
        <w:br w:type="page"/>
      </w:r>
    </w:p>
    <w:p w14:paraId="0E93A2E3" w14:textId="77777777" w:rsidR="00E532A9" w:rsidRDefault="00000000" w:rsidP="00984C46">
      <w:pPr>
        <w:bidi/>
      </w:pPr>
      <w:r>
        <w:lastRenderedPageBreak/>
        <w:t>صفحة: 374</w:t>
      </w:r>
    </w:p>
    <w:p w14:paraId="50DC931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4" w:hAnsi="QCF_P374" w:cs="QCF_P374"/>
          <w:color w:val="E20019"/>
          <w:sz w:val="32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3902BA49" w14:textId="77777777" w:rsidR="00E532A9" w:rsidRDefault="00000000" w:rsidP="00984C46">
      <w:pPr>
        <w:bidi/>
      </w:pPr>
      <w:r>
        <w:rPr>
          <w:rFonts w:ascii="QCF_P374" w:hAnsi="QCF_P374" w:cs="QCF_P374"/>
          <w:color w:val="009036"/>
          <w:sz w:val="32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8B1447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039C105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4" w:hAnsi="QCF_P374" w:cs="QCF_P374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52C09FD" w14:textId="77777777" w:rsidR="00E532A9" w:rsidRDefault="00000000" w:rsidP="00984C46">
      <w:pPr>
        <w:bidi/>
      </w:pPr>
      <w:r>
        <w:rPr>
          <w:rFonts w:ascii="QCF_P374" w:hAnsi="QCF_P374" w:cs="QCF_P374"/>
          <w:color w:val="009036"/>
          <w:sz w:val="28"/>
          <w:rtl/>
        </w:rPr>
        <w:t>ﯝ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587F8B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C5D5B1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4" w:hAnsi="QCF_P374" w:cs="QCF_P374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4" w:hAnsi="QCF_P374" w:cs="QCF_P374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47CA707" w14:textId="77777777" w:rsidR="00E532A9" w:rsidRDefault="00000000" w:rsidP="00984C46">
      <w:pPr>
        <w:bidi/>
      </w:pPr>
      <w:r>
        <w:rPr>
          <w:rFonts w:ascii="QCF_P374" w:hAnsi="QCF_P374" w:cs="QCF_P374"/>
          <w:color w:val="009036"/>
          <w:sz w:val="28"/>
          <w:rtl/>
        </w:rPr>
        <w:t>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4" w:hAnsi="QCF_P374" w:cs="QCF_P374"/>
          <w:color w:val="009036"/>
          <w:sz w:val="28"/>
          <w:rtl/>
        </w:rPr>
        <w:t>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3D205BF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أَصۡحَٰبُ لَيۡكَةَ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D74AA7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4" w:hAnsi="QCF_P374" w:cs="QCF_P374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4" w:hAnsi="QCF_P374" w:cs="QCF_P374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FBD20C7" w14:textId="77777777" w:rsidR="00E532A9" w:rsidRDefault="00000000" w:rsidP="00984C46">
      <w:pPr>
        <w:bidi/>
      </w:pPr>
      <w:r>
        <w:rPr>
          <w:rFonts w:ascii="QCF_P374" w:hAnsi="QCF_P374" w:cs="QCF_P374"/>
          <w:color w:val="009036"/>
          <w:sz w:val="28"/>
          <w:rtl/>
        </w:rPr>
        <w:t>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4" w:hAnsi="QCF_P374" w:cs="QCF_P374"/>
          <w:color w:val="009036"/>
          <w:sz w:val="28"/>
          <w:rtl/>
        </w:rPr>
        <w:t>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359F41F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أَصۡحَٰبُ لَيۡكَةَ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9B1979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4" w:hAnsi="QCF_P374" w:cs="QCF_P374"/>
          <w:color w:val="E20019"/>
          <w:sz w:val="28"/>
          <w:rtl/>
        </w:rPr>
        <w:t>ﰌ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D122C70" w14:textId="77777777" w:rsidR="00E532A9" w:rsidRDefault="00000000" w:rsidP="00984C46">
      <w:pPr>
        <w:bidi/>
      </w:pPr>
      <w:r>
        <w:rPr>
          <w:rFonts w:ascii="QCF_P374" w:hAnsi="QCF_P374" w:cs="QCF_P374"/>
          <w:color w:val="009036"/>
          <w:sz w:val="28"/>
          <w:rtl/>
        </w:rPr>
        <w:t>ﰌ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6D3FACA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بِٱلۡقُسۡطَاسِ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ED0BA46" w14:textId="77777777" w:rsidR="00E532A9" w:rsidRDefault="00000000" w:rsidP="00984C46">
      <w:pPr>
        <w:bidi/>
      </w:pPr>
      <w:r>
        <w:br w:type="page"/>
      </w:r>
    </w:p>
    <w:p w14:paraId="6886DD47" w14:textId="77777777" w:rsidR="00E532A9" w:rsidRDefault="00000000" w:rsidP="00984C46">
      <w:pPr>
        <w:bidi/>
      </w:pPr>
      <w:r>
        <w:lastRenderedPageBreak/>
        <w:t>صفحة: 375</w:t>
      </w:r>
    </w:p>
    <w:p w14:paraId="18E3E26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972768A" w14:textId="77777777" w:rsidR="00E532A9" w:rsidRDefault="00000000" w:rsidP="00984C46">
      <w:pPr>
        <w:bidi/>
      </w:pPr>
      <w:r>
        <w:rPr>
          <w:rFonts w:ascii="QCF_P375" w:hAnsi="QCF_P375" w:cs="QCF_P375"/>
          <w:color w:val="009036"/>
          <w:sz w:val="28"/>
          <w:rtl/>
        </w:rPr>
        <w:t>ﭩ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حفص. </w:t>
      </w:r>
    </w:p>
    <w:p w14:paraId="373A918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كِسۡفٗا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الباقون. </w:t>
      </w:r>
    </w:p>
    <w:p w14:paraId="5CECE7F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78CC4DB" w14:textId="77777777" w:rsidR="00E532A9" w:rsidRDefault="00000000" w:rsidP="00984C46">
      <w:pPr>
        <w:bidi/>
      </w:pPr>
      <w:r>
        <w:rPr>
          <w:rFonts w:ascii="QCF_P375" w:hAnsi="QCF_P375" w:cs="QCF_P375"/>
          <w:color w:val="009036"/>
          <w:sz w:val="28"/>
          <w:rtl/>
        </w:rPr>
        <w:t>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E68C74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4B1875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9A3112B" w14:textId="77777777" w:rsidR="00E532A9" w:rsidRDefault="00000000" w:rsidP="00984C46">
      <w:pPr>
        <w:bidi/>
      </w:pPr>
      <w:r>
        <w:rPr>
          <w:rFonts w:ascii="QCF_P375" w:hAnsi="QCF_P375" w:cs="QCF_P375"/>
          <w:color w:val="009036"/>
          <w:sz w:val="28"/>
          <w:rtl/>
        </w:rPr>
        <w:t>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5" w:hAnsi="QCF_P375" w:cs="QCF_P375"/>
          <w:color w:val="009036"/>
          <w:sz w:val="28"/>
          <w:rtl/>
        </w:rPr>
        <w:t>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5" w:hAnsi="QCF_P375" w:cs="QCF_P375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5" w:hAnsi="QCF_P375" w:cs="QCF_P375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FD6674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نَزَّلَ بِهِ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لرُّوحَ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لۡأَمِينَ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يعقوب، خلف. </w:t>
      </w:r>
    </w:p>
    <w:p w14:paraId="1F45D62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535868F" w14:textId="77777777" w:rsidR="00E532A9" w:rsidRDefault="00000000" w:rsidP="00984C46">
      <w:pPr>
        <w:bidi/>
      </w:pPr>
      <w:r>
        <w:rPr>
          <w:rFonts w:ascii="QCF_P375" w:hAnsi="QCF_P375" w:cs="QCF_P375"/>
          <w:color w:val="009036"/>
          <w:sz w:val="28"/>
          <w:rtl/>
        </w:rPr>
        <w:t>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5" w:hAnsi="QCF_P375" w:cs="QCF_P375"/>
          <w:color w:val="009036"/>
          <w:sz w:val="28"/>
          <w:rtl/>
        </w:rPr>
        <w:t>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5" w:hAnsi="QCF_P375" w:cs="QCF_P375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5" w:hAnsi="QCF_P375" w:cs="QCF_P375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178077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نَزَّلَ بِهِ ٱلرُّوحَ ٱلۡأَمِينَ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يعقوب، خلف. </w:t>
      </w:r>
    </w:p>
    <w:p w14:paraId="74C3798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A1A48AD" w14:textId="77777777" w:rsidR="00E532A9" w:rsidRDefault="00000000" w:rsidP="00984C46">
      <w:pPr>
        <w:bidi/>
      </w:pPr>
      <w:r>
        <w:rPr>
          <w:rFonts w:ascii="QCF_P375" w:hAnsi="QCF_P375" w:cs="QCF_P375"/>
          <w:color w:val="009036"/>
          <w:sz w:val="28"/>
          <w:rtl/>
        </w:rPr>
        <w:t>ﮬ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5" w:hAnsi="QCF_P375" w:cs="QCF_P375"/>
          <w:color w:val="009036"/>
          <w:sz w:val="28"/>
          <w:rtl/>
        </w:rPr>
        <w:t>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5" w:hAnsi="QCF_P375" w:cs="QCF_P375"/>
          <w:color w:val="009036"/>
          <w:sz w:val="28"/>
          <w:rtl/>
        </w:rPr>
        <w:t>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5" w:hAnsi="QCF_P375" w:cs="QCF_P375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D62D40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أَوَلَمۡ تَكُن لَّهُمۡ ءَايَةٌ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436C55A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75" w:hAnsi="QCF_P375" w:cs="QCF_P375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E1EA3FD" w14:textId="77777777" w:rsidR="00E532A9" w:rsidRDefault="00000000" w:rsidP="00984C46">
      <w:pPr>
        <w:bidi/>
      </w:pPr>
      <w:r>
        <w:rPr>
          <w:rFonts w:ascii="QCF_P375" w:hAnsi="QCF_P375" w:cs="QCF_P375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885DCD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72767D0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5" w:hAnsi="QCF_P375" w:cs="QCF_P375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أربع قراءات:</w:t>
      </w:r>
    </w:p>
    <w:p w14:paraId="46A72340" w14:textId="77777777" w:rsidR="00E532A9" w:rsidRDefault="00000000" w:rsidP="00984C46">
      <w:pPr>
        <w:bidi/>
      </w:pPr>
      <w:r>
        <w:rPr>
          <w:rFonts w:ascii="QCF_P375" w:hAnsi="QCF_P375" w:cs="QCF_P375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Adwaa-Elsalaf" w:hAnsi="Adwaa-Elsalaf" w:cs="Adwaa-Elsalaf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 يعقوب، خلف.</w:t>
      </w:r>
    </w:p>
    <w:p w14:paraId="15002099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lastRenderedPageBreak/>
        <w:t>ﱌ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0EF58F6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ﱌ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أَفَرَٰٓ يۡتَ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ورش. </w:t>
      </w:r>
    </w:p>
    <w:p w14:paraId="3934A4D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أَفَرَيۡتَ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الكسائي.</w:t>
      </w:r>
    </w:p>
    <w:p w14:paraId="33A5A7C6" w14:textId="77777777" w:rsidR="00E532A9" w:rsidRDefault="00000000" w:rsidP="00984C46">
      <w:pPr>
        <w:bidi/>
      </w:pPr>
      <w:r>
        <w:br w:type="page"/>
      </w:r>
    </w:p>
    <w:p w14:paraId="75222993" w14:textId="77777777" w:rsidR="00E532A9" w:rsidRDefault="00000000" w:rsidP="00984C46">
      <w:pPr>
        <w:bidi/>
      </w:pPr>
      <w:r>
        <w:lastRenderedPageBreak/>
        <w:t>صفحة: 376</w:t>
      </w:r>
    </w:p>
    <w:p w14:paraId="3AA1D3A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6" w:hAnsi="QCF_P376" w:cs="QCF_P376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D419332" w14:textId="77777777" w:rsidR="00E532A9" w:rsidRDefault="00000000" w:rsidP="00984C46">
      <w:pPr>
        <w:bidi/>
      </w:pPr>
      <w:r>
        <w:rPr>
          <w:rFonts w:ascii="QCF_P376" w:hAnsi="QCF_P376" w:cs="QCF_P376"/>
          <w:color w:val="009036"/>
          <w:sz w:val="28"/>
          <w:rtl/>
        </w:rPr>
        <w:t>ﮒ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07B8C3B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فَتَوَكَّلۡ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5639730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6" w:hAnsi="QCF_P376" w:cs="QCF_P376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6" w:hAnsi="QCF_P376" w:cs="QCF_P376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6" w:hAnsi="QCF_P376" w:cs="QCF_P376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6" w:hAnsi="QCF_P376" w:cs="QCF_P376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35" w:hAnsi="QCF_P035" w:cs="QCF_P035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6" w:hAnsi="QCF_P376" w:cs="QCF_P376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4FF1082" w14:textId="77777777" w:rsidR="00E532A9" w:rsidRDefault="00000000" w:rsidP="00984C46">
      <w:pPr>
        <w:bidi/>
      </w:pPr>
      <w:r>
        <w:rPr>
          <w:rFonts w:ascii="QCF_P376" w:hAnsi="QCF_P376" w:cs="QCF_P376"/>
          <w:color w:val="009036"/>
          <w:sz w:val="28"/>
          <w:rtl/>
        </w:rPr>
        <w:t>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6" w:hAnsi="QCF_P376" w:cs="QCF_P376"/>
          <w:color w:val="009036"/>
          <w:sz w:val="28"/>
          <w:rtl/>
        </w:rPr>
        <w:t>ﮨ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6" w:hAnsi="QCF_P376" w:cs="QCF_P376"/>
          <w:color w:val="009036"/>
          <w:sz w:val="28"/>
          <w:rtl/>
        </w:rPr>
        <w:t>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6" w:hAnsi="QCF_P376" w:cs="QCF_P376"/>
          <w:color w:val="009036"/>
          <w:sz w:val="28"/>
          <w:rtl/>
        </w:rPr>
        <w:t>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035" w:hAnsi="QCF_P035" w:cs="QCF_P035"/>
          <w:color w:val="009036"/>
          <w:sz w:val="28"/>
          <w:rtl/>
        </w:rPr>
        <w:t>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6" w:hAnsi="QCF_P376" w:cs="QCF_P376"/>
          <w:color w:val="009036"/>
          <w:sz w:val="28"/>
          <w:rtl/>
        </w:rPr>
        <w:t>ﮬ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البزي.</w:t>
      </w:r>
    </w:p>
    <w:p w14:paraId="78294F2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عَلَىٰ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مَن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تَّنَزَّلُ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ٱلشَّيَٰطِينُ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035" w:hAnsi="QCF_P035" w:cs="QCF_P035"/>
          <w:color w:val="006AB3"/>
          <w:sz w:val="28"/>
          <w:rtl/>
        </w:rPr>
        <w:t>ﯠ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تَّنَزَّلُ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(بتشديد التاء وصلًا)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البزي. </w:t>
      </w:r>
    </w:p>
    <w:p w14:paraId="63CF463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6" w:hAnsi="QCF_P376" w:cs="QCF_P376"/>
          <w:color w:val="E20019"/>
          <w:sz w:val="28"/>
          <w:rtl/>
        </w:rPr>
        <w:t>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1C68AB9" w14:textId="77777777" w:rsidR="00E532A9" w:rsidRDefault="00000000" w:rsidP="00984C46">
      <w:pPr>
        <w:bidi/>
      </w:pPr>
      <w:r>
        <w:rPr>
          <w:rFonts w:ascii="QCF_P376" w:hAnsi="QCF_P376" w:cs="QCF_P376"/>
          <w:color w:val="009036"/>
          <w:sz w:val="28"/>
          <w:rtl/>
        </w:rPr>
        <w:t>ﯙ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: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58C498A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يَتۡبَعُهُمُ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نافع.</w:t>
      </w:r>
    </w:p>
    <w:p w14:paraId="0920F00D" w14:textId="77777777" w:rsidR="00E532A9" w:rsidRDefault="00000000" w:rsidP="00984C46">
      <w:pPr>
        <w:bidi/>
      </w:pPr>
      <w:r>
        <w:br w:type="page"/>
      </w:r>
    </w:p>
    <w:p w14:paraId="4FA5CABC" w14:textId="77777777" w:rsidR="00E532A9" w:rsidRDefault="00000000" w:rsidP="00984C46">
      <w:pPr>
        <w:bidi/>
      </w:pPr>
      <w:r>
        <w:lastRenderedPageBreak/>
        <w:t>صفحة: 377</w:t>
      </w:r>
    </w:p>
    <w:p w14:paraId="265F67F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7" w:hAnsi="QCF_P377" w:cs="QCF_P377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352518A5" w14:textId="77777777" w:rsidR="00E532A9" w:rsidRDefault="00000000" w:rsidP="00984C46">
      <w:pPr>
        <w:bidi/>
      </w:pPr>
      <w:r>
        <w:rPr>
          <w:rFonts w:ascii="QCF_P377" w:hAnsi="QCF_P377" w:cs="QCF_P377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B2F5392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ط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11A5FBE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7" w:hAnsi="QCF_P377" w:cs="QCF_P377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77" w:hAnsi="QCF_P377" w:cs="QCF_P377"/>
          <w:color w:val="E20019"/>
          <w:sz w:val="28"/>
          <w:rtl/>
        </w:rPr>
        <w:t>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27BCB9B0" w14:textId="77777777" w:rsidR="00E532A9" w:rsidRDefault="00000000" w:rsidP="00984C46">
      <w:pPr>
        <w:bidi/>
      </w:pPr>
      <w:r>
        <w:rPr>
          <w:rFonts w:ascii="QCF_P377" w:hAnsi="QCF_P377" w:cs="QCF_P377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77" w:hAnsi="QCF_P377" w:cs="QCF_P377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0E2C4B57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لۡقُرَانِ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452F72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7" w:hAnsi="QCF_P377" w:cs="QCF_P377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77" w:hAnsi="QCF_P377" w:cs="QCF_P377"/>
          <w:color w:val="E20019"/>
          <w:sz w:val="28"/>
          <w:rtl/>
        </w:rPr>
        <w:t>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0DDFCBD7" w14:textId="77777777" w:rsidR="00E532A9" w:rsidRDefault="00000000" w:rsidP="00984C46">
      <w:pPr>
        <w:bidi/>
      </w:pPr>
      <w:r>
        <w:rPr>
          <w:rFonts w:ascii="QCF_P377" w:hAnsi="QCF_P377" w:cs="QCF_P377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77" w:hAnsi="QCF_P377" w:cs="QCF_P377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D9BAD9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ٱلۡقُرَانِ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385EE2A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7" w:hAnsi="QCF_P377" w:cs="QCF_P377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B29087D" w14:textId="77777777" w:rsidR="00E532A9" w:rsidRDefault="00000000" w:rsidP="00984C46">
      <w:pPr>
        <w:bidi/>
      </w:pPr>
      <w:r>
        <w:rPr>
          <w:rFonts w:ascii="QCF_P377" w:hAnsi="QCF_P377" w:cs="QCF_P377"/>
          <w:color w:val="009036"/>
          <w:sz w:val="28"/>
          <w:rtl/>
        </w:rPr>
        <w:t>ﮑ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يعقوب، خلف.</w:t>
      </w:r>
    </w:p>
    <w:p w14:paraId="6037809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بِشِهَابِ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C4E2C1A" w14:textId="77777777" w:rsidR="00E532A9" w:rsidRDefault="00000000" w:rsidP="00984C46">
      <w:pPr>
        <w:bidi/>
      </w:pPr>
      <w:r>
        <w:br w:type="page"/>
      </w:r>
    </w:p>
    <w:p w14:paraId="6DFEC134" w14:textId="77777777" w:rsidR="00E532A9" w:rsidRDefault="00000000" w:rsidP="00984C46">
      <w:pPr>
        <w:bidi/>
      </w:pPr>
      <w:r>
        <w:lastRenderedPageBreak/>
        <w:t>صفحة: 378</w:t>
      </w:r>
    </w:p>
    <w:p w14:paraId="6146C6F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378" w:hAnsi="QCF_P378" w:cs="QCF_P378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34C2BA0" w14:textId="77777777" w:rsidR="00E532A9" w:rsidRDefault="00000000" w:rsidP="00984C46">
      <w:pPr>
        <w:bidi/>
      </w:pPr>
      <w:r>
        <w:rPr>
          <w:rFonts w:ascii="QCF_P378" w:hAnsi="QCF_P378" w:cs="QCF_P378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0000"/>
          <w:sz w:val="28"/>
          <w:rtl/>
        </w:rPr>
        <w:t>: ورش،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C328BE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A2E745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378" w:hAnsi="QCF_P378" w:cs="QCF_P378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8" w:hAnsi="QCF_P378" w:cs="QCF_P378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331E965" w14:textId="77777777" w:rsidR="00E532A9" w:rsidRDefault="00000000" w:rsidP="00984C46">
      <w:pPr>
        <w:bidi/>
      </w:pPr>
      <w:r>
        <w:rPr>
          <w:rFonts w:ascii="QCF_P378" w:hAnsi="QCF_P378" w:cs="QCF_P378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8" w:hAnsi="QCF_P378" w:cs="QCF_P378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رويس.</w:t>
      </w:r>
    </w:p>
    <w:p w14:paraId="5CD3C5F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يَحۡطِمَنكُمۡ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رويس. </w:t>
      </w:r>
    </w:p>
    <w:p w14:paraId="435DB14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378" w:hAnsi="QCF_P378" w:cs="QCF_P378"/>
          <w:color w:val="E20019"/>
          <w:sz w:val="28"/>
          <w:rtl/>
        </w:rPr>
        <w:t>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C67AF62" w14:textId="77777777" w:rsidR="00E532A9" w:rsidRDefault="00000000" w:rsidP="00984C46">
      <w:pPr>
        <w:bidi/>
      </w:pPr>
      <w:r>
        <w:rPr>
          <w:rFonts w:ascii="QCF_P378" w:hAnsi="QCF_P378" w:cs="QCF_P378"/>
          <w:color w:val="009036"/>
          <w:sz w:val="28"/>
          <w:rtl/>
        </w:rPr>
        <w:t>ﯯ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 كثير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30C04FB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لَيَأۡتِيَنَّنِي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ابن كثير. </w:t>
      </w:r>
    </w:p>
    <w:p w14:paraId="5CBE145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378" w:hAnsi="QCF_P378" w:cs="QCF_P378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31F1BAF" w14:textId="77777777" w:rsidR="00E532A9" w:rsidRDefault="00000000" w:rsidP="00984C46">
      <w:pPr>
        <w:bidi/>
      </w:pPr>
      <w:r>
        <w:rPr>
          <w:rFonts w:ascii="QCF_P378" w:hAnsi="QCF_P378" w:cs="QCF_P378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روح.</w:t>
      </w:r>
    </w:p>
    <w:p w14:paraId="5B75C66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فَمَكُثَ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رويس، خلف. </w:t>
      </w:r>
    </w:p>
    <w:p w14:paraId="5048BE8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378" w:hAnsi="QCF_P378" w:cs="QCF_P378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1C2F800" w14:textId="77777777" w:rsidR="00E532A9" w:rsidRDefault="00000000" w:rsidP="00984C46">
      <w:pPr>
        <w:bidi/>
      </w:pPr>
      <w:r>
        <w:rPr>
          <w:rFonts w:ascii="QCF_P378" w:hAnsi="QCF_P378" w:cs="QCF_P378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7FB0C42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سَبَأَ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3B6125A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سَبَأۡ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قنبل.</w:t>
      </w:r>
    </w:p>
    <w:p w14:paraId="18EED861" w14:textId="77777777" w:rsidR="00E532A9" w:rsidRDefault="00000000" w:rsidP="00984C46">
      <w:pPr>
        <w:bidi/>
      </w:pPr>
      <w:r>
        <w:br w:type="page"/>
      </w:r>
    </w:p>
    <w:p w14:paraId="1DEFD11D" w14:textId="77777777" w:rsidR="00E532A9" w:rsidRDefault="00000000" w:rsidP="00984C46">
      <w:pPr>
        <w:bidi/>
      </w:pPr>
      <w:r>
        <w:lastRenderedPageBreak/>
        <w:t>صفحة: 379</w:t>
      </w:r>
    </w:p>
    <w:p w14:paraId="1436112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9" w:hAnsi="QCF_P379" w:cs="QCF_P379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9" w:hAnsi="QCF_P379" w:cs="QCF_P379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93C501E" w14:textId="77777777" w:rsidR="00E532A9" w:rsidRDefault="00000000" w:rsidP="00984C46">
      <w:pPr>
        <w:bidi/>
      </w:pPr>
      <w:r>
        <w:rPr>
          <w:rFonts w:ascii="QCF_P379" w:hAnsi="QCF_P379" w:cs="QCF_P379"/>
          <w:color w:val="009036"/>
          <w:sz w:val="28"/>
          <w:rtl/>
        </w:rPr>
        <w:t>ﭯ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79" w:hAnsi="QCF_P379" w:cs="QCF_P379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روح، خلف.</w:t>
      </w:r>
    </w:p>
    <w:p w14:paraId="19DA780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أَلَا يَسۡجُدُواْ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رويس. </w:t>
      </w:r>
    </w:p>
    <w:p w14:paraId="6D3B520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9" w:hAnsi="QCF_P379" w:cs="QCF_P379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79" w:hAnsi="QCF_P379" w:cs="QCF_P379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7C693D6" w14:textId="77777777" w:rsidR="00E532A9" w:rsidRDefault="00000000" w:rsidP="00984C46">
      <w:pPr>
        <w:bidi/>
      </w:pPr>
      <w:r>
        <w:rPr>
          <w:rFonts w:ascii="QCF_P379" w:hAnsi="QCF_P379" w:cs="QCF_P379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79" w:hAnsi="QCF_P379" w:cs="QCF_P379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الكسائي.</w:t>
      </w:r>
    </w:p>
    <w:p w14:paraId="382242B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يُخۡفُونَ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يُعۡلِنُونَ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15658B3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9" w:hAnsi="QCF_P379" w:cs="QCF_P379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79" w:hAnsi="QCF_P379" w:cs="QCF_P379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739AB40A" w14:textId="77777777" w:rsidR="00E532A9" w:rsidRDefault="00000000" w:rsidP="00984C46">
      <w:pPr>
        <w:bidi/>
      </w:pPr>
      <w:r>
        <w:rPr>
          <w:rFonts w:ascii="QCF_P379" w:hAnsi="QCF_P379" w:cs="QCF_P379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79" w:hAnsi="QCF_P379" w:cs="QCF_P379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الكسائي.</w:t>
      </w:r>
    </w:p>
    <w:p w14:paraId="10F9D58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يُخۡفُونَ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يُعۡلِنُونَ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5B81531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9" w:hAnsi="QCF_P379" w:cs="QCF_P379"/>
          <w:color w:val="E20019"/>
          <w:sz w:val="28"/>
          <w:rtl/>
        </w:rPr>
        <w:t>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B5E6CC9" w14:textId="77777777" w:rsidR="00E532A9" w:rsidRDefault="00000000" w:rsidP="00984C46">
      <w:pPr>
        <w:bidi/>
      </w:pPr>
      <w:r>
        <w:rPr>
          <w:rFonts w:ascii="QCF_P379" w:hAnsi="QCF_P379" w:cs="QCF_P379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9036"/>
          <w:sz w:val="28"/>
          <w:rtl/>
        </w:rPr>
        <w:t xml:space="preserve"> (بإسكان الهاء)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080080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فَأَلۡقِهِ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بقصر الهاء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هشام (بخلف عنه)، يعقوب.</w:t>
      </w:r>
    </w:p>
    <w:p w14:paraId="0AC1BAE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فَأَلۡقِهِۦ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بإشباع الهاء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(وهو الوجه الثاني لهشام)، الكسائي، خلف.  </w:t>
      </w:r>
    </w:p>
    <w:p w14:paraId="452D1EF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9" w:hAnsi="QCF_P379" w:cs="QCF_P379"/>
          <w:color w:val="E20019"/>
          <w:sz w:val="32"/>
          <w:rtl/>
        </w:rPr>
        <w:t>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F0ACAA4" w14:textId="77777777" w:rsidR="00E532A9" w:rsidRDefault="00000000" w:rsidP="00984C46">
      <w:pPr>
        <w:bidi/>
      </w:pPr>
      <w:r>
        <w:rPr>
          <w:rFonts w:ascii="QCF_P379" w:hAnsi="QCF_P379" w:cs="QCF_P379"/>
          <w:color w:val="009036"/>
          <w:sz w:val="32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C0CE3A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65862AB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79" w:hAnsi="QCF_P379" w:cs="QCF_P379"/>
          <w:color w:val="E20019"/>
          <w:sz w:val="32"/>
          <w:rtl/>
        </w:rPr>
        <w:t>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720F53C" w14:textId="77777777" w:rsidR="00E532A9" w:rsidRDefault="00000000" w:rsidP="00984C46">
      <w:pPr>
        <w:bidi/>
      </w:pPr>
      <w:r>
        <w:rPr>
          <w:rFonts w:ascii="QCF_P379" w:hAnsi="QCF_P379" w:cs="QCF_P379"/>
          <w:color w:val="009036"/>
          <w:sz w:val="32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66CE15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4A0D27E2" w14:textId="77777777" w:rsidR="00E532A9" w:rsidRDefault="00000000" w:rsidP="00984C46">
      <w:pPr>
        <w:bidi/>
      </w:pPr>
      <w:r>
        <w:br w:type="page"/>
      </w:r>
    </w:p>
    <w:p w14:paraId="75BFF751" w14:textId="77777777" w:rsidR="00E532A9" w:rsidRDefault="00000000" w:rsidP="00984C46">
      <w:pPr>
        <w:bidi/>
      </w:pPr>
      <w:r>
        <w:lastRenderedPageBreak/>
        <w:t>صفحة: 380</w:t>
      </w:r>
    </w:p>
    <w:p w14:paraId="607FE60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0" w:hAnsi="QCF_P380" w:cs="QCF_P380"/>
          <w:color w:val="E20019"/>
          <w:sz w:val="28"/>
          <w:rtl/>
        </w:rPr>
        <w:t>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5A92B82" w14:textId="77777777" w:rsidR="00E532A9" w:rsidRDefault="00000000" w:rsidP="00984C46">
      <w:pPr>
        <w:bidi/>
      </w:pPr>
      <w:r>
        <w:rPr>
          <w:rFonts w:ascii="QCF_P380" w:hAnsi="QCF_P380" w:cs="QCF_P380"/>
          <w:color w:val="009036"/>
          <w:sz w:val="28"/>
          <w:rtl/>
        </w:rPr>
        <w:t>ﭕ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الكسائي، خلف. </w:t>
      </w:r>
    </w:p>
    <w:p w14:paraId="65F6E93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أَتُمِدُّونَنِۦ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(لهم وصلًا)،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 (وصلًا ووقفًا).</w:t>
      </w:r>
    </w:p>
    <w:p w14:paraId="4C5D349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أَتُمِدُّوٓننِّۦ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(بإدغام النون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2EB7C11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0" w:hAnsi="QCF_P380" w:cs="QCF_P380"/>
          <w:color w:val="E20019"/>
          <w:sz w:val="28"/>
          <w:rtl/>
        </w:rPr>
        <w:t>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5A76DA88" w14:textId="77777777" w:rsidR="00E532A9" w:rsidRDefault="00000000" w:rsidP="00984C46">
      <w:pPr>
        <w:bidi/>
      </w:pPr>
      <w:r>
        <w:rPr>
          <w:rFonts w:ascii="QCF_P380" w:hAnsi="QCF_P380" w:cs="QCF_P380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CAA6B1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</w:t>
      </w:r>
      <w:r>
        <w:rPr>
          <w:rFonts w:ascii="Adobe-Arabic" w:hAnsi="Adobe-Arabic" w:cs="Adobe-Arabic"/>
          <w:color w:val="006AB3"/>
          <w:sz w:val="28"/>
          <w:rtl/>
        </w:rPr>
        <w:t>ِ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50DA7F4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0" w:hAnsi="QCF_P380" w:cs="QCF_P380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0" w:hAnsi="QCF_P380" w:cs="QCF_P380"/>
          <w:color w:val="E20019"/>
          <w:sz w:val="28"/>
          <w:rtl/>
        </w:rPr>
        <w:t>ﮀ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952D782" w14:textId="77777777" w:rsidR="00E532A9" w:rsidRDefault="00000000" w:rsidP="00984C46">
      <w:pPr>
        <w:bidi/>
      </w:pPr>
      <w:r>
        <w:rPr>
          <w:rFonts w:ascii="QCF_P380" w:hAnsi="QCF_P380" w:cs="QCF_P380"/>
          <w:color w:val="009036"/>
          <w:sz w:val="28"/>
          <w:rtl/>
        </w:rPr>
        <w:t>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0" w:hAnsi="QCF_P380" w:cs="QCF_P380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2A227FF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أَنَا ءَاتِيكَ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بإثبات الألف وصلٗا ووقفٗا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0893726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0" w:hAnsi="QCF_P380" w:cs="QCF_P380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0" w:hAnsi="QCF_P380" w:cs="QCF_P380"/>
          <w:color w:val="E20019"/>
          <w:sz w:val="28"/>
          <w:rtl/>
        </w:rPr>
        <w:t>ﮀ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B99C80B" w14:textId="77777777" w:rsidR="00E532A9" w:rsidRDefault="00000000" w:rsidP="00984C46">
      <w:pPr>
        <w:bidi/>
      </w:pPr>
      <w:r>
        <w:rPr>
          <w:rFonts w:ascii="QCF_P380" w:hAnsi="QCF_P380" w:cs="QCF_P380"/>
          <w:color w:val="009036"/>
          <w:sz w:val="28"/>
          <w:rtl/>
        </w:rPr>
        <w:t>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0" w:hAnsi="QCF_P380" w:cs="QCF_P380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759C1EE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أَنَا ءَاتِيكَ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بإثبات الألف وصلٗا ووقفٗا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015AFDC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0" w:hAnsi="QCF_P380" w:cs="QCF_P380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0" w:hAnsi="QCF_P380" w:cs="QCF_P380"/>
          <w:color w:val="E20019"/>
          <w:sz w:val="28"/>
          <w:rtl/>
        </w:rPr>
        <w:t>ﮀ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AC798FC" w14:textId="77777777" w:rsidR="00E532A9" w:rsidRDefault="00000000" w:rsidP="00984C46">
      <w:pPr>
        <w:bidi/>
      </w:pPr>
      <w:r>
        <w:rPr>
          <w:rFonts w:ascii="QCF_P380" w:hAnsi="QCF_P380" w:cs="QCF_P380"/>
          <w:color w:val="009036"/>
          <w:sz w:val="28"/>
          <w:rtl/>
        </w:rPr>
        <w:t>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0" w:hAnsi="QCF_P380" w:cs="QCF_P380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7644CA8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أَنَا ءَاتِيكَ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بإثبات الألف وصلٗا ووقفٗا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481A46E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0" w:hAnsi="QCF_P380" w:cs="QCF_P380"/>
          <w:color w:val="E20019"/>
          <w:sz w:val="28"/>
          <w:rtl/>
        </w:rPr>
        <w:t>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31E70B8" w14:textId="77777777" w:rsidR="00E532A9" w:rsidRDefault="00000000" w:rsidP="00984C46">
      <w:pPr>
        <w:bidi/>
      </w:pPr>
      <w:r>
        <w:rPr>
          <w:rFonts w:ascii="QCF_P380" w:hAnsi="QCF_P380" w:cs="QCF_P380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31D71F2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كسر القاف ضمًّا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24D312F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0" w:hAnsi="QCF_P380" w:cs="QCF_P380"/>
          <w:color w:val="E20019"/>
          <w:sz w:val="28"/>
          <w:rtl/>
        </w:rPr>
        <w:t>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08BEBAB" w14:textId="77777777" w:rsidR="00E532A9" w:rsidRDefault="00000000" w:rsidP="00984C46">
      <w:pPr>
        <w:bidi/>
      </w:pPr>
      <w:r>
        <w:rPr>
          <w:rFonts w:ascii="QCF_P380" w:hAnsi="QCF_P380" w:cs="QCF_P380"/>
          <w:color w:val="009036"/>
          <w:sz w:val="28"/>
          <w:rtl/>
        </w:rPr>
        <w:lastRenderedPageBreak/>
        <w:t>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22DCD9B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كسر القاف ضمًّا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0D98E5C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0" w:hAnsi="QCF_P380" w:cs="QCF_P380"/>
          <w:color w:val="E20019"/>
          <w:sz w:val="28"/>
          <w:rtl/>
        </w:rPr>
        <w:t>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DB2A6EE" w14:textId="77777777" w:rsidR="00E532A9" w:rsidRDefault="00000000" w:rsidP="00984C46">
      <w:pPr>
        <w:bidi/>
      </w:pPr>
      <w:r>
        <w:rPr>
          <w:rFonts w:ascii="QCF_P380" w:hAnsi="QCF_P380" w:cs="QCF_P380"/>
          <w:color w:val="009036"/>
          <w:sz w:val="28"/>
          <w:rtl/>
        </w:rPr>
        <w:t>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قنبل.</w:t>
      </w:r>
    </w:p>
    <w:p w14:paraId="09BACA7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سَأۡقَيۡهَا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قنبل.</w:t>
      </w:r>
    </w:p>
    <w:p w14:paraId="5DF4D339" w14:textId="77777777" w:rsidR="00E532A9" w:rsidRDefault="00000000" w:rsidP="00984C46">
      <w:pPr>
        <w:bidi/>
      </w:pPr>
      <w:r>
        <w:br w:type="page"/>
      </w:r>
    </w:p>
    <w:p w14:paraId="145815D0" w14:textId="77777777" w:rsidR="00E532A9" w:rsidRDefault="00000000" w:rsidP="00984C46">
      <w:pPr>
        <w:bidi/>
      </w:pPr>
      <w:r>
        <w:lastRenderedPageBreak/>
        <w:t>صفحة: 381</w:t>
      </w:r>
    </w:p>
    <w:p w14:paraId="124999D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1" w:hAnsi="QCF_P381" w:cs="QCF_P381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1" w:hAnsi="QCF_P381" w:cs="QCF_P381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C9EA4D1" w14:textId="77777777" w:rsidR="00E532A9" w:rsidRDefault="00000000" w:rsidP="00984C46">
      <w:pPr>
        <w:bidi/>
      </w:pPr>
      <w:r>
        <w:rPr>
          <w:rFonts w:ascii="QCF_P381" w:hAnsi="QCF_P381" w:cs="QCF_P381"/>
          <w:color w:val="009036"/>
          <w:sz w:val="28"/>
          <w:rtl/>
        </w:rPr>
        <w:t>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1" w:hAnsi="QCF_P381" w:cs="QCF_P381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5D25C11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عۡبُدُواْ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0C6E518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1" w:hAnsi="QCF_P381" w:cs="QCF_P381"/>
          <w:color w:val="E20019"/>
          <w:sz w:val="28"/>
          <w:rtl/>
        </w:rPr>
        <w:t>ﮋ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81" w:hAnsi="QCF_P381" w:cs="QCF_P381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7F3B43CB" w14:textId="77777777" w:rsidR="00E532A9" w:rsidRDefault="00000000" w:rsidP="00984C46">
      <w:pPr>
        <w:bidi/>
      </w:pPr>
      <w:r>
        <w:rPr>
          <w:rFonts w:ascii="QCF_P381" w:hAnsi="QCF_P381" w:cs="QCF_P381"/>
          <w:color w:val="009036"/>
          <w:sz w:val="28"/>
          <w:rtl/>
        </w:rPr>
        <w:t>ﮋ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81" w:hAnsi="QCF_P381" w:cs="QCF_P381"/>
          <w:color w:val="009036"/>
          <w:sz w:val="28"/>
          <w:rtl/>
        </w:rPr>
        <w:t>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FA4BE1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لَتُبَيِّتُنَّهُۥ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لَتَقُولُنَّ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0E1CDE8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1" w:hAnsi="QCF_P381" w:cs="QCF_P381"/>
          <w:color w:val="E20019"/>
          <w:sz w:val="28"/>
          <w:rtl/>
        </w:rPr>
        <w:t>ﮋ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381" w:hAnsi="QCF_P381" w:cs="QCF_P381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0490E185" w14:textId="77777777" w:rsidR="00E532A9" w:rsidRDefault="00000000" w:rsidP="00984C46">
      <w:pPr>
        <w:bidi/>
      </w:pPr>
      <w:r>
        <w:rPr>
          <w:rFonts w:ascii="QCF_P381" w:hAnsi="QCF_P381" w:cs="QCF_P381"/>
          <w:color w:val="009036"/>
          <w:sz w:val="28"/>
          <w:rtl/>
        </w:rPr>
        <w:t>ﮋ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381" w:hAnsi="QCF_P381" w:cs="QCF_P381"/>
          <w:color w:val="009036"/>
          <w:sz w:val="28"/>
          <w:rtl/>
        </w:rPr>
        <w:t>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52858F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لَتُبَيِّتُنَّهُۥ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لَتَقُولُنَّ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37E92D8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1" w:hAnsi="QCF_P381" w:cs="QCF_P381"/>
          <w:color w:val="E20019"/>
          <w:sz w:val="28"/>
          <w:rtl/>
        </w:rPr>
        <w:t>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78395CB" w14:textId="77777777" w:rsidR="00E532A9" w:rsidRDefault="00000000" w:rsidP="00984C46">
      <w:pPr>
        <w:bidi/>
      </w:pPr>
      <w:r>
        <w:rPr>
          <w:rFonts w:ascii="QCF_P381" w:hAnsi="QCF_P381" w:cs="QCF_P381"/>
          <w:color w:val="009036"/>
          <w:sz w:val="28"/>
          <w:rtl/>
        </w:rPr>
        <w:t>ﮒ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</w:p>
    <w:p w14:paraId="5E163DB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مَهۡلَكَ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شعبة.</w:t>
      </w:r>
    </w:p>
    <w:p w14:paraId="164BC0A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مُهۡلَكَ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732A683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1" w:hAnsi="QCF_P381" w:cs="QCF_P381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1" w:hAnsi="QCF_P381" w:cs="QCF_P381"/>
          <w:color w:val="E20019"/>
          <w:sz w:val="28"/>
          <w:rtl/>
        </w:rPr>
        <w:t>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CEDAE06" w14:textId="77777777" w:rsidR="00E532A9" w:rsidRDefault="00000000" w:rsidP="00984C46">
      <w:pPr>
        <w:bidi/>
      </w:pPr>
      <w:r>
        <w:rPr>
          <w:rFonts w:ascii="QCF_P381" w:hAnsi="QCF_P381" w:cs="QCF_P381"/>
          <w:color w:val="009036"/>
          <w:sz w:val="28"/>
          <w:rtl/>
        </w:rPr>
        <w:t>ﮤ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1" w:hAnsi="QCF_P381" w:cs="QCF_P381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يعقوب، خلف.</w:t>
      </w:r>
    </w:p>
    <w:p w14:paraId="0539E92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 دَمَّرۡنَٰهُمۡ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9B185B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1" w:hAnsi="QCF_P381" w:cs="QCF_P381"/>
          <w:color w:val="E20019"/>
          <w:sz w:val="28"/>
          <w:rtl/>
        </w:rPr>
        <w:t>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4A64429B" w14:textId="77777777" w:rsidR="00E532A9" w:rsidRDefault="00000000" w:rsidP="00984C46">
      <w:pPr>
        <w:bidi/>
      </w:pPr>
      <w:r>
        <w:rPr>
          <w:rFonts w:ascii="QCF_P381" w:hAnsi="QCF_P381" w:cs="QCF_P381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35C0ED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بِيُوتُهُمۡ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خلف.</w:t>
      </w:r>
    </w:p>
    <w:p w14:paraId="7DB1784F" w14:textId="77777777" w:rsidR="00E532A9" w:rsidRDefault="00000000" w:rsidP="00984C46">
      <w:pPr>
        <w:bidi/>
      </w:pPr>
      <w:r>
        <w:br w:type="page"/>
      </w:r>
    </w:p>
    <w:p w14:paraId="1C616FBA" w14:textId="77777777" w:rsidR="00E532A9" w:rsidRDefault="00000000" w:rsidP="00984C46">
      <w:pPr>
        <w:bidi/>
      </w:pPr>
      <w:r>
        <w:lastRenderedPageBreak/>
        <w:t>صفحة: 382</w:t>
      </w:r>
    </w:p>
    <w:p w14:paraId="6108045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2" w:hAnsi="QCF_P382" w:cs="QCF_P382"/>
          <w:color w:val="E20019"/>
          <w:sz w:val="28"/>
          <w:rtl/>
        </w:rPr>
        <w:t>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B9A77C9" w14:textId="77777777" w:rsidR="00E532A9" w:rsidRDefault="00000000" w:rsidP="00984C46">
      <w:pPr>
        <w:bidi/>
      </w:pPr>
      <w:r>
        <w:rPr>
          <w:rFonts w:ascii="QCF_P382" w:hAnsi="QCF_P382" w:cs="QCF_P382"/>
          <w:color w:val="009036"/>
          <w:sz w:val="28"/>
          <w:rtl/>
        </w:rPr>
        <w:t>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شعبة. </w:t>
      </w:r>
    </w:p>
    <w:p w14:paraId="3FF2242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قَدَرۡنَٰهَا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شعبة. </w:t>
      </w:r>
    </w:p>
    <w:p w14:paraId="4760ABC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2" w:hAnsi="QCF_P382" w:cs="QCF_P382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2A9D391" w14:textId="77777777" w:rsidR="00E532A9" w:rsidRDefault="00000000" w:rsidP="00984C46">
      <w:pPr>
        <w:bidi/>
      </w:pPr>
      <w:r>
        <w:rPr>
          <w:rFonts w:ascii="QCF_P382" w:hAnsi="QCF_P382" w:cs="QCF_P38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826545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617D7DD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2" w:hAnsi="QCF_P382" w:cs="QCF_P382"/>
          <w:color w:val="E20019"/>
          <w:sz w:val="28"/>
          <w:rtl/>
        </w:rPr>
        <w:t>ﭿ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650A553" w14:textId="77777777" w:rsidR="00E532A9" w:rsidRDefault="00000000" w:rsidP="00984C46">
      <w:pPr>
        <w:bidi/>
      </w:pPr>
      <w:r>
        <w:rPr>
          <w:rFonts w:ascii="QCF_P382" w:hAnsi="QCF_P382" w:cs="QCF_P382"/>
          <w:color w:val="009036"/>
          <w:sz w:val="28"/>
          <w:rtl/>
        </w:rPr>
        <w:t>ﭿ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يعقوب. </w:t>
      </w:r>
    </w:p>
    <w:p w14:paraId="7EE3384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تُشۡرِكُونَ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 </w:t>
      </w:r>
    </w:p>
    <w:p w14:paraId="6DF3789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2" w:hAnsi="QCF_P382" w:cs="QCF_P382"/>
          <w:color w:val="E20019"/>
          <w:sz w:val="28"/>
          <w:rtl/>
        </w:rPr>
        <w:t>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0668064" w14:textId="77777777" w:rsidR="00E532A9" w:rsidRDefault="00000000" w:rsidP="00984C46">
      <w:pPr>
        <w:bidi/>
      </w:pPr>
      <w:r>
        <w:rPr>
          <w:rFonts w:ascii="QCF_P382" w:hAnsi="QCF_P382" w:cs="QCF_P382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67584B1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رويس.</w:t>
      </w:r>
    </w:p>
    <w:p w14:paraId="4145146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يَذَّكَّرُونَ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هشام، روح.  </w:t>
      </w:r>
    </w:p>
    <w:p w14:paraId="122DBBD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2" w:hAnsi="QCF_P382" w:cs="QCF_P382"/>
          <w:color w:val="E20019"/>
          <w:sz w:val="28"/>
          <w:rtl/>
        </w:rPr>
        <w:t>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F8B246D" w14:textId="77777777" w:rsidR="00E532A9" w:rsidRDefault="00000000" w:rsidP="00984C46">
      <w:pPr>
        <w:bidi/>
      </w:pPr>
      <w:r>
        <w:rPr>
          <w:rFonts w:ascii="QCF_P382" w:hAnsi="QCF_P382" w:cs="QCF_P382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8017232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لرِّيحَ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حمزة، الكسائي، خلف.  </w:t>
      </w:r>
    </w:p>
    <w:p w14:paraId="0A86A0B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2" w:hAnsi="QCF_P382" w:cs="QCF_P382"/>
          <w:color w:val="E20019"/>
          <w:sz w:val="28"/>
          <w:rtl/>
        </w:rPr>
        <w:t>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69D12B74" w14:textId="77777777" w:rsidR="00E532A9" w:rsidRDefault="00000000" w:rsidP="00984C46">
      <w:pPr>
        <w:bidi/>
      </w:pPr>
      <w:r>
        <w:rPr>
          <w:rFonts w:ascii="QCF_P382" w:hAnsi="QCF_P382" w:cs="QCF_P382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عاصم.</w:t>
      </w:r>
    </w:p>
    <w:p w14:paraId="187CF53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نُشُرَۢا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CD7B39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نُشۡرَۢا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4A1190A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نَشۡرَۢا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1EE84179" w14:textId="77777777" w:rsidR="00E532A9" w:rsidRDefault="00000000" w:rsidP="00984C46">
      <w:pPr>
        <w:bidi/>
      </w:pPr>
      <w:r>
        <w:lastRenderedPageBreak/>
        <w:br w:type="page"/>
      </w:r>
    </w:p>
    <w:p w14:paraId="4F2485C3" w14:textId="77777777" w:rsidR="00E532A9" w:rsidRDefault="00000000" w:rsidP="00984C46">
      <w:pPr>
        <w:bidi/>
      </w:pPr>
      <w:r>
        <w:lastRenderedPageBreak/>
        <w:t>صفحة: 383</w:t>
      </w:r>
    </w:p>
    <w:p w14:paraId="472C7CA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3" w:hAnsi="QCF_P383" w:cs="QCF_P383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3" w:hAnsi="QCF_P383" w:cs="QCF_P383"/>
          <w:color w:val="E20019"/>
          <w:sz w:val="28"/>
          <w:rtl/>
        </w:rPr>
        <w:t>ﭸ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0B610D2" w14:textId="77777777" w:rsidR="00E532A9" w:rsidRDefault="00000000" w:rsidP="00984C46">
      <w:pPr>
        <w:bidi/>
      </w:pPr>
      <w:r>
        <w:rPr>
          <w:rFonts w:ascii="QCF_P383" w:hAnsi="QCF_P383" w:cs="QCF_P383"/>
          <w:color w:val="009036"/>
          <w:sz w:val="28"/>
          <w:rtl/>
        </w:rPr>
        <w:t>ﭷ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3" w:hAnsi="QCF_P383" w:cs="QCF_P383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خلف. </w:t>
      </w:r>
    </w:p>
    <w:p w14:paraId="33B0041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بَلۡ أَدۡرَكَ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299718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3" w:hAnsi="QCF_P383" w:cs="QCF_P383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-  </w:t>
      </w:r>
      <w:r>
        <w:rPr>
          <w:rFonts w:ascii="QCF_P383" w:hAnsi="QCF_P383" w:cs="QCF_P383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</w:t>
      </w:r>
    </w:p>
    <w:p w14:paraId="53A4D7A1" w14:textId="77777777" w:rsidR="00E532A9" w:rsidRDefault="00000000" w:rsidP="00984C46">
      <w:pPr>
        <w:bidi/>
      </w:pPr>
      <w:r>
        <w:rPr>
          <w:rFonts w:ascii="QCF_P383" w:hAnsi="QCF_P383" w:cs="QCF_P383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83" w:hAnsi="QCF_P383" w:cs="QCF_P383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يعقوب، خلف.</w:t>
      </w:r>
    </w:p>
    <w:p w14:paraId="75F10CE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إِذَا</w:t>
      </w:r>
      <w:r>
        <w:rPr>
          <w:rFonts w:ascii="TraditionalArabic" w:hAnsi="TraditionalArabic" w:cs="TraditionalArabic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أَئِنَّا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B8A2EA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أَءِذَا</w:t>
      </w:r>
      <w:r>
        <w:rPr>
          <w:rFonts w:ascii="TraditionalArabic" w:hAnsi="TraditionalArabic" w:cs="TraditionalArabic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الكسائي. </w:t>
      </w:r>
    </w:p>
    <w:p w14:paraId="3F2D747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3" w:hAnsi="QCF_P383" w:cs="QCF_P383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-  </w:t>
      </w:r>
      <w:r>
        <w:rPr>
          <w:rFonts w:ascii="QCF_P383" w:hAnsi="QCF_P383" w:cs="QCF_P383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</w:t>
      </w:r>
    </w:p>
    <w:p w14:paraId="4DD90BD6" w14:textId="77777777" w:rsidR="00E532A9" w:rsidRDefault="00000000" w:rsidP="00984C46">
      <w:pPr>
        <w:bidi/>
      </w:pPr>
      <w:r>
        <w:rPr>
          <w:rFonts w:ascii="QCF_P383" w:hAnsi="QCF_P383" w:cs="QCF_P383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83" w:hAnsi="QCF_P383" w:cs="QCF_P383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يعقوب، خلف.</w:t>
      </w:r>
    </w:p>
    <w:p w14:paraId="1AA7E31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إِذَا</w:t>
      </w:r>
      <w:r>
        <w:rPr>
          <w:rFonts w:ascii="TraditionalArabic" w:hAnsi="TraditionalArabic" w:cs="TraditionalArabic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أَئِنَّا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5BFB4B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أَءِذَا</w:t>
      </w:r>
      <w:r>
        <w:rPr>
          <w:rFonts w:ascii="TraditionalArabic" w:hAnsi="TraditionalArabic" w:cs="TraditionalArabic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الكسائي. </w:t>
      </w:r>
    </w:p>
    <w:p w14:paraId="16855FC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3" w:hAnsi="QCF_P383" w:cs="QCF_P383"/>
          <w:color w:val="E20019"/>
          <w:sz w:val="28"/>
          <w:rtl/>
        </w:rPr>
        <w:t>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15B8E43D" w14:textId="77777777" w:rsidR="00E532A9" w:rsidRDefault="00000000" w:rsidP="00984C46">
      <w:pPr>
        <w:bidi/>
      </w:pPr>
      <w:r>
        <w:rPr>
          <w:rFonts w:ascii="QCF_P383" w:hAnsi="QCF_P383" w:cs="QCF_P383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118A47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59696A4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3" w:hAnsi="QCF_P383" w:cs="QCF_P383"/>
          <w:color w:val="E20019"/>
          <w:sz w:val="28"/>
          <w:rtl/>
        </w:rPr>
        <w:t>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C1FF180" w14:textId="77777777" w:rsidR="00E532A9" w:rsidRDefault="00000000" w:rsidP="00984C46">
      <w:pPr>
        <w:bidi/>
      </w:pPr>
      <w:r>
        <w:rPr>
          <w:rFonts w:ascii="QCF_P383" w:hAnsi="QCF_P383" w:cs="QCF_P383"/>
          <w:color w:val="009036"/>
          <w:sz w:val="28"/>
          <w:rtl/>
        </w:rPr>
        <w:t>ﮯ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0809A1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ضِيقٖ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0A3142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3" w:hAnsi="QCF_P383" w:cs="QCF_P383"/>
          <w:color w:val="E20019"/>
          <w:sz w:val="28"/>
          <w:rtl/>
        </w:rPr>
        <w:t>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B48184C" w14:textId="77777777" w:rsidR="00E532A9" w:rsidRDefault="00000000" w:rsidP="00984C46">
      <w:pPr>
        <w:bidi/>
      </w:pPr>
      <w:r>
        <w:rPr>
          <w:rFonts w:ascii="QCF_P383" w:hAnsi="QCF_P383" w:cs="QCF_P383"/>
          <w:color w:val="009036"/>
          <w:sz w:val="28"/>
          <w:rtl/>
        </w:rPr>
        <w:t>ﰇ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7D8DB13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15593BFA" w14:textId="77777777" w:rsidR="00E532A9" w:rsidRDefault="00000000" w:rsidP="00984C46">
      <w:pPr>
        <w:bidi/>
      </w:pPr>
      <w:r>
        <w:br w:type="page"/>
      </w:r>
    </w:p>
    <w:p w14:paraId="1B5E91A8" w14:textId="77777777" w:rsidR="00E532A9" w:rsidRDefault="00000000" w:rsidP="00984C46">
      <w:pPr>
        <w:bidi/>
      </w:pPr>
      <w:r>
        <w:lastRenderedPageBreak/>
        <w:t>صفحة: 384</w:t>
      </w:r>
    </w:p>
    <w:p w14:paraId="1606977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84" w:hAnsi="QCF_P384" w:cs="QCF_P384"/>
          <w:color w:val="E20019"/>
          <w:sz w:val="28"/>
          <w:rtl/>
        </w:rPr>
        <w:t>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5EDD4B3" w14:textId="77777777" w:rsidR="00E532A9" w:rsidRDefault="00000000" w:rsidP="00984C46">
      <w:pPr>
        <w:bidi/>
      </w:pPr>
      <w:r>
        <w:rPr>
          <w:rFonts w:ascii="QCF_P384" w:hAnsi="QCF_P384" w:cs="QCF_P384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kn_quran_1" w:hAnsi="kn_quran_1" w:cs="kn_quran_1"/>
          <w:color w:val="009036"/>
          <w:sz w:val="28"/>
          <w:rtl/>
        </w:rPr>
        <w:t>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005A56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3A73A1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>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16D07E8" w14:textId="77777777" w:rsidR="00E532A9" w:rsidRDefault="00000000" w:rsidP="00984C46">
      <w:pPr>
        <w:bidi/>
      </w:pPr>
      <w:r>
        <w:rPr>
          <w:rFonts w:ascii="QCF_P384" w:hAnsi="QCF_P384" w:cs="QCF_P384"/>
          <w:color w:val="009036"/>
          <w:sz w:val="28"/>
          <w:rtl/>
        </w:rPr>
        <w:t>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4" w:hAnsi="QCF_P384" w:cs="QCF_P384"/>
          <w:color w:val="009036"/>
          <w:sz w:val="28"/>
          <w:rtl/>
        </w:rPr>
        <w:t>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4" w:hAnsi="QCF_P384" w:cs="QCF_P384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كل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ED530E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وَلَا يَسۡمَعُ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لصُّمُّ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33C24E7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049BDD8" w14:textId="77777777" w:rsidR="00E532A9" w:rsidRDefault="00000000" w:rsidP="00984C46">
      <w:pPr>
        <w:bidi/>
      </w:pPr>
      <w:r>
        <w:rPr>
          <w:rFonts w:ascii="QCF_P384" w:hAnsi="QCF_P384" w:cs="QCF_P384"/>
          <w:color w:val="009036"/>
          <w:sz w:val="28"/>
          <w:rtl/>
        </w:rPr>
        <w:t>ﭷ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4" w:hAnsi="QCF_P384" w:cs="QCF_P384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حمزة. </w:t>
      </w:r>
    </w:p>
    <w:p w14:paraId="6804D64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تَهۡدِي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لۡعُمۡيَ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  </w:t>
      </w:r>
    </w:p>
    <w:p w14:paraId="1C9DD86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1" w:hAnsi="QCF_P001" w:cs="QCF_P001"/>
          <w:color w:val="E20019"/>
          <w:sz w:val="32"/>
          <w:rtl/>
        </w:rPr>
        <w:t>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E82F8F9" w14:textId="77777777" w:rsidR="00E532A9" w:rsidRDefault="00000000" w:rsidP="00984C46">
      <w:pPr>
        <w:bidi/>
      </w:pPr>
      <w:r>
        <w:rPr>
          <w:rFonts w:ascii="QCF_P001" w:hAnsi="QCF_P001" w:cs="QCF_P001"/>
          <w:color w:val="E20019"/>
          <w:sz w:val="32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1964C5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6DFB5E0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 xml:space="preserve">ﮐ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>ﮑ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F5303C3" w14:textId="77777777" w:rsidR="00E532A9" w:rsidRDefault="00000000" w:rsidP="00984C46">
      <w:pPr>
        <w:bidi/>
      </w:pPr>
      <w:r>
        <w:rPr>
          <w:rFonts w:ascii="QCF_P384" w:hAnsi="QCF_P384" w:cs="QCF_P384"/>
          <w:color w:val="009036"/>
          <w:sz w:val="28"/>
          <w:rtl/>
        </w:rPr>
        <w:t>ﮐ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4" w:hAnsi="QCF_P384" w:cs="QCF_P384"/>
          <w:color w:val="009036"/>
          <w:sz w:val="28"/>
          <w:rtl/>
        </w:rPr>
        <w:t>ﮑ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يعقوب، خلف.</w:t>
      </w:r>
    </w:p>
    <w:p w14:paraId="0EC44C2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إِنَّ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لنَّاسَ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 . </w:t>
      </w:r>
    </w:p>
    <w:p w14:paraId="1BAA0E6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 xml:space="preserve">ﮐ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>ﮑ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5F70232" w14:textId="77777777" w:rsidR="00E532A9" w:rsidRDefault="00000000" w:rsidP="00984C46">
      <w:pPr>
        <w:bidi/>
      </w:pPr>
      <w:r>
        <w:rPr>
          <w:rFonts w:ascii="QCF_P384" w:hAnsi="QCF_P384" w:cs="QCF_P384"/>
          <w:color w:val="009036"/>
          <w:sz w:val="28"/>
          <w:rtl/>
        </w:rPr>
        <w:t>ﮐ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4" w:hAnsi="QCF_P384" w:cs="QCF_P384"/>
          <w:color w:val="009036"/>
          <w:sz w:val="28"/>
          <w:rtl/>
        </w:rPr>
        <w:t>ﮑ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يعقوب، خلف.</w:t>
      </w:r>
    </w:p>
    <w:p w14:paraId="501C194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 ٱلنَّاسَ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 . </w:t>
      </w:r>
    </w:p>
    <w:p w14:paraId="6102557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001" w:hAnsi="QCF_P001" w:cs="QCF_P001"/>
          <w:color w:val="E20019"/>
          <w:sz w:val="32"/>
          <w:rtl/>
        </w:rPr>
        <w:t>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31968C0E" w14:textId="77777777" w:rsidR="00E532A9" w:rsidRDefault="00000000" w:rsidP="00984C46">
      <w:pPr>
        <w:bidi/>
      </w:pPr>
      <w:r>
        <w:rPr>
          <w:rFonts w:ascii="QCF_P001" w:hAnsi="QCF_P001" w:cs="QCF_P001"/>
          <w:color w:val="E20019"/>
          <w:sz w:val="32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787C14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2E0F034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>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0FEB5DC" w14:textId="77777777" w:rsidR="00E532A9" w:rsidRDefault="00000000" w:rsidP="00984C46">
      <w:pPr>
        <w:bidi/>
      </w:pPr>
      <w:r>
        <w:rPr>
          <w:rFonts w:ascii="QCF_P384" w:hAnsi="QCF_P384" w:cs="QCF_P384"/>
          <w:color w:val="009036"/>
          <w:sz w:val="28"/>
          <w:rtl/>
        </w:rPr>
        <w:t>ﯽ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خلف.</w:t>
      </w:r>
    </w:p>
    <w:p w14:paraId="1693695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ءَاتُوهُ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03C7C0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84" w:hAnsi="QCF_P384" w:cs="QCF_P384"/>
          <w:color w:val="E20019"/>
          <w:sz w:val="28"/>
          <w:rtl/>
        </w:rPr>
        <w:t>ﰂ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B6F0172" w14:textId="77777777" w:rsidR="00E532A9" w:rsidRDefault="00000000" w:rsidP="00984C46">
      <w:pPr>
        <w:bidi/>
      </w:pPr>
      <w:r>
        <w:rPr>
          <w:rFonts w:ascii="QCF_P384" w:hAnsi="QCF_P384" w:cs="QCF_P384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C97314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تَحۡسِبُهَا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1F4A59D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84" w:hAnsi="QCF_P384" w:cs="QCF_P384"/>
          <w:color w:val="E20019"/>
          <w:sz w:val="28"/>
          <w:rtl/>
        </w:rPr>
        <w:t>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02658046" w14:textId="77777777" w:rsidR="00E532A9" w:rsidRDefault="00000000" w:rsidP="00984C46">
      <w:pPr>
        <w:bidi/>
      </w:pPr>
      <w:r>
        <w:rPr>
          <w:rFonts w:ascii="QCF_P384" w:hAnsi="QCF_P384" w:cs="QCF_P384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kn_quran_1" w:hAnsi="kn_quran_1" w:cs="kn_quran_1"/>
          <w:color w:val="009036"/>
          <w:sz w:val="28"/>
          <w:rtl/>
        </w:rPr>
        <w:t>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AF6B7E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5F8D9E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4" w:hAnsi="QCF_P384" w:cs="QCF_P384"/>
          <w:color w:val="E20019"/>
          <w:sz w:val="28"/>
          <w:rtl/>
        </w:rPr>
        <w:t>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6CD49DB" w14:textId="77777777" w:rsidR="00E532A9" w:rsidRDefault="00000000" w:rsidP="00984C46">
      <w:pPr>
        <w:bidi/>
      </w:pPr>
      <w:r>
        <w:rPr>
          <w:rFonts w:ascii="QCF_P384" w:hAnsi="QCF_P384" w:cs="QCF_P384"/>
          <w:color w:val="009036"/>
          <w:sz w:val="28"/>
          <w:rtl/>
        </w:rPr>
        <w:t>ﰓ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C972F4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يَفۡعَلُونَ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يعقوب.</w:t>
      </w:r>
    </w:p>
    <w:p w14:paraId="3EFD6CAB" w14:textId="77777777" w:rsidR="00E532A9" w:rsidRDefault="00000000" w:rsidP="00984C46">
      <w:pPr>
        <w:bidi/>
      </w:pPr>
      <w:r>
        <w:br w:type="page"/>
      </w:r>
    </w:p>
    <w:p w14:paraId="1B3EA69A" w14:textId="77777777" w:rsidR="00E532A9" w:rsidRDefault="00000000" w:rsidP="00984C46">
      <w:pPr>
        <w:bidi/>
      </w:pPr>
      <w:r>
        <w:lastRenderedPageBreak/>
        <w:t>صفحة: 385</w:t>
      </w:r>
    </w:p>
    <w:p w14:paraId="4D8A2A8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5" w:hAnsi="QCF_P385" w:cs="QCF_P385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5" w:hAnsi="QCF_P385" w:cs="QCF_P385"/>
          <w:color w:val="E20019"/>
          <w:sz w:val="28"/>
          <w:rtl/>
        </w:rPr>
        <w:t>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488F3D70" w14:textId="77777777" w:rsidR="00E532A9" w:rsidRDefault="00000000" w:rsidP="00984C46">
      <w:pPr>
        <w:bidi/>
      </w:pPr>
      <w:r>
        <w:rPr>
          <w:rFonts w:ascii="QCF_P385" w:hAnsi="QCF_P385" w:cs="QCF_P385"/>
          <w:color w:val="009036"/>
          <w:sz w:val="28"/>
          <w:rtl/>
        </w:rPr>
        <w:t>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5" w:hAnsi="QCF_P385" w:cs="QCF_P385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3A34BFD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فَزَعِ يَوۡمَئِذٍ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4B05FE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فَزَعِ يَوۡمِئِذٍ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4D5B7DE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5" w:hAnsi="QCF_P385" w:cs="QCF_P385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9FACD9B" w14:textId="77777777" w:rsidR="00E532A9" w:rsidRDefault="00000000" w:rsidP="00984C46">
      <w:pPr>
        <w:bidi/>
      </w:pPr>
      <w:r>
        <w:rPr>
          <w:rFonts w:ascii="QCF_P385" w:hAnsi="QCF_P385" w:cs="QCF_P385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5AE8B5A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0424BF9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5" w:hAnsi="QCF_P385" w:cs="QCF_P385"/>
          <w:color w:val="E20019"/>
          <w:sz w:val="28"/>
          <w:rtl/>
        </w:rPr>
        <w:t>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0D68056" w14:textId="77777777" w:rsidR="00E532A9" w:rsidRDefault="00000000" w:rsidP="00984C46">
      <w:pPr>
        <w:bidi/>
      </w:pPr>
      <w:r>
        <w:rPr>
          <w:rFonts w:ascii="QCF_P385" w:hAnsi="QCF_P385" w:cs="QCF_P385"/>
          <w:color w:val="009036"/>
          <w:sz w:val="28"/>
          <w:rtl/>
        </w:rPr>
        <w:t>ﮛ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006287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يَعۡمَلُونَ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خلف. </w:t>
      </w:r>
    </w:p>
    <w:p w14:paraId="574BA3D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5" w:hAnsi="QCF_P385" w:cs="QCF_P385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BDA436F" w14:textId="77777777" w:rsidR="00E532A9" w:rsidRDefault="00000000" w:rsidP="00984C46">
      <w:pPr>
        <w:bidi/>
      </w:pPr>
      <w:r>
        <w:rPr>
          <w:rFonts w:ascii="QCF_P385" w:hAnsi="QCF_P385" w:cs="QCF_P385"/>
          <w:color w:val="009036"/>
          <w:sz w:val="28"/>
          <w:rtl/>
        </w:rPr>
        <w:t>ﮝ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: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F59AD40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ﵠ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E58455E" w14:textId="77777777" w:rsidR="00E532A9" w:rsidRDefault="00000000" w:rsidP="00984C46">
      <w:pPr>
        <w:bidi/>
      </w:pPr>
      <w:r>
        <w:br w:type="page"/>
      </w:r>
    </w:p>
    <w:p w14:paraId="5B6A0E2C" w14:textId="77777777" w:rsidR="00E532A9" w:rsidRDefault="00000000" w:rsidP="00984C46">
      <w:pPr>
        <w:bidi/>
      </w:pPr>
      <w:r>
        <w:lastRenderedPageBreak/>
        <w:t>صفحة: 386</w:t>
      </w:r>
    </w:p>
    <w:p w14:paraId="0EAEA4D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86" w:hAnsi="QCF_P386" w:cs="QCF_P386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6" w:hAnsi="QCF_P386" w:cs="QCF_P386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6" w:hAnsi="QCF_P386" w:cs="QCF_P386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6" w:hAnsi="QCF_P386" w:cs="QCF_P386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CF5E946" w14:textId="77777777" w:rsidR="00E532A9" w:rsidRDefault="00000000" w:rsidP="00984C46">
      <w:pPr>
        <w:bidi/>
      </w:pPr>
      <w:r>
        <w:rPr>
          <w:rFonts w:ascii="QCF_P386" w:hAnsi="QCF_P386" w:cs="QCF_P386"/>
          <w:color w:val="009036"/>
          <w:sz w:val="28"/>
          <w:rtl/>
        </w:rPr>
        <w:t>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6" w:hAnsi="QCF_P386" w:cs="QCF_P386"/>
          <w:color w:val="009036"/>
          <w:sz w:val="28"/>
          <w:rtl/>
        </w:rPr>
        <w:t>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6" w:hAnsi="QCF_P386" w:cs="QCF_P386"/>
          <w:color w:val="009036"/>
          <w:sz w:val="28"/>
          <w:rtl/>
        </w:rPr>
        <w:t>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6" w:hAnsi="QCF_P386" w:cs="QCF_P386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1030C3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وَيَر۪ىٰ فِرۡعَوۡنُ وَهَٰمَٰنُ وَجُنُودُهُمَا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4CF8F93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86" w:hAnsi="QCF_P386" w:cs="QCF_P386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67CAAC4" w14:textId="77777777" w:rsidR="00E532A9" w:rsidRDefault="00000000" w:rsidP="00984C46">
      <w:pPr>
        <w:bidi/>
      </w:pPr>
      <w:r>
        <w:rPr>
          <w:rFonts w:ascii="QCF_P386" w:hAnsi="QCF_P386" w:cs="QCF_P386"/>
          <w:color w:val="009036"/>
          <w:sz w:val="28"/>
          <w:rtl/>
        </w:rPr>
        <w:t>ﭽ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7AFCC2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وَحُزۡنًا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2E3737A1" w14:textId="77777777" w:rsidR="00E532A9" w:rsidRDefault="00000000" w:rsidP="00984C46">
      <w:pPr>
        <w:bidi/>
      </w:pPr>
      <w:r>
        <w:br w:type="page"/>
      </w:r>
    </w:p>
    <w:p w14:paraId="175DD7F5" w14:textId="77777777" w:rsidR="00E532A9" w:rsidRDefault="00000000" w:rsidP="00984C46">
      <w:pPr>
        <w:bidi/>
      </w:pPr>
      <w:r>
        <w:lastRenderedPageBreak/>
        <w:t>صفحة: 387</w:t>
      </w:r>
    </w:p>
    <w:p w14:paraId="06329BE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87" w:hAnsi="QCF_P387" w:cs="QCF_P387"/>
          <w:color w:val="E20019"/>
          <w:sz w:val="34"/>
          <w:rtl/>
        </w:rPr>
        <w:t>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E930AAF" w14:textId="77777777" w:rsidR="00E532A9" w:rsidRDefault="00000000" w:rsidP="00984C46">
      <w:pPr>
        <w:bidi/>
      </w:pPr>
      <w:r>
        <w:rPr>
          <w:rFonts w:ascii="QCF_P387" w:hAnsi="QCF_P387" w:cs="QCF_P387"/>
          <w:color w:val="009036"/>
          <w:sz w:val="32"/>
          <w:rtl/>
        </w:rPr>
        <w:t>ﯗ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A0DD6C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يَبۡطُشَ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FF49BA2" w14:textId="77777777" w:rsidR="00E532A9" w:rsidRDefault="00000000" w:rsidP="00984C46">
      <w:pPr>
        <w:bidi/>
      </w:pPr>
      <w:r>
        <w:br w:type="page"/>
      </w:r>
    </w:p>
    <w:p w14:paraId="36035072" w14:textId="77777777" w:rsidR="00E532A9" w:rsidRDefault="00000000" w:rsidP="00984C46">
      <w:pPr>
        <w:bidi/>
      </w:pPr>
      <w:r>
        <w:lastRenderedPageBreak/>
        <w:t>صفحة: 388</w:t>
      </w:r>
    </w:p>
    <w:p w14:paraId="383200E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88" w:hAnsi="QCF_P388" w:cs="QCF_P388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8" w:hAnsi="QCF_P388" w:cs="QCF_P388"/>
          <w:color w:val="E20019"/>
          <w:sz w:val="28"/>
          <w:rtl/>
        </w:rPr>
        <w:t>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71596F70" w14:textId="77777777" w:rsidR="00E532A9" w:rsidRDefault="00000000" w:rsidP="00984C46">
      <w:pPr>
        <w:bidi/>
      </w:pPr>
      <w:r>
        <w:rPr>
          <w:rFonts w:ascii="QCF_P388" w:hAnsi="QCF_P388" w:cs="QCF_P388"/>
          <w:color w:val="009036"/>
          <w:sz w:val="28"/>
          <w:rtl/>
        </w:rPr>
        <w:t>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88" w:hAnsi="QCF_P388" w:cs="QCF_P388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F150D8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دُونِهِمِ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مۡرَأَتَيۡنِ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35B3E46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دُونِهُمُ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مۡرَأَتَيۡنِ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514E3BC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88" w:hAnsi="QCF_P388" w:cs="QCF_P388"/>
          <w:color w:val="E20019"/>
          <w:sz w:val="28"/>
          <w:rtl/>
        </w:rPr>
        <w:t>ﭵ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1572A03" w14:textId="77777777" w:rsidR="00E532A9" w:rsidRDefault="00000000" w:rsidP="00984C46">
      <w:pPr>
        <w:bidi/>
      </w:pPr>
      <w:r>
        <w:rPr>
          <w:rFonts w:ascii="QCF_P388" w:hAnsi="QCF_P388" w:cs="QCF_P388"/>
          <w:color w:val="009036"/>
          <w:sz w:val="28"/>
          <w:rtl/>
        </w:rPr>
        <w:t>ﭵ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عاصم، روح.</w:t>
      </w:r>
    </w:p>
    <w:p w14:paraId="47F3993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يَصۡدُرَ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748E06A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rtl/>
        </w:rPr>
        <w:t>ﯮ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رويس، خلف. </w:t>
      </w:r>
    </w:p>
    <w:p w14:paraId="71D626C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88" w:hAnsi="QCF_P388" w:cs="QCF_P388"/>
          <w:color w:val="E20019"/>
          <w:sz w:val="28"/>
          <w:rtl/>
        </w:rPr>
        <w:t>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F99E20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يَٰأَبَتِ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0D8102A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يَٰأَبَتَ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94EBD6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88" w:hAnsi="QCF_P388" w:cs="QCF_P388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CC49C8A" w14:textId="77777777" w:rsidR="00E532A9" w:rsidRDefault="00000000" w:rsidP="00984C46">
      <w:pPr>
        <w:bidi/>
      </w:pPr>
      <w:r>
        <w:rPr>
          <w:rFonts w:ascii="QCF_P388" w:hAnsi="QCF_P388" w:cs="QCF_P388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DB63399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ﯬ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1E649C7" w14:textId="77777777" w:rsidR="00E532A9" w:rsidRDefault="00000000" w:rsidP="00984C46">
      <w:pPr>
        <w:bidi/>
      </w:pPr>
      <w:r>
        <w:br w:type="page"/>
      </w:r>
    </w:p>
    <w:p w14:paraId="3AA91EED" w14:textId="77777777" w:rsidR="00E532A9" w:rsidRDefault="00000000" w:rsidP="00984C46">
      <w:pPr>
        <w:bidi/>
      </w:pPr>
      <w:r>
        <w:lastRenderedPageBreak/>
        <w:t>صفحة: 389</w:t>
      </w:r>
    </w:p>
    <w:p w14:paraId="0514367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389" w:hAnsi="QCF_P389" w:cs="QCF_P389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89" w:hAnsi="QCF_P389" w:cs="QCF_P389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379B723" w14:textId="77777777" w:rsidR="00E532A9" w:rsidRDefault="00000000" w:rsidP="00984C46">
      <w:pPr>
        <w:bidi/>
      </w:pPr>
      <w:r>
        <w:rPr>
          <w:rFonts w:ascii="QCF_P389" w:hAnsi="QCF_P389" w:cs="QCF_P389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ٱمۡكُثُواْ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حمزة.</w:t>
      </w:r>
    </w:p>
    <w:p w14:paraId="1F739FF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لِأَهۡلِهُ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مۡكُثُوٓاْ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</w:t>
      </w:r>
    </w:p>
    <w:p w14:paraId="31CDAAD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389" w:hAnsi="QCF_P389" w:cs="QCF_P389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A20C716" w14:textId="77777777" w:rsidR="00E532A9" w:rsidRDefault="00000000" w:rsidP="00984C46">
      <w:pPr>
        <w:bidi/>
      </w:pPr>
      <w:r>
        <w:rPr>
          <w:rFonts w:ascii="QCF_P389" w:hAnsi="QCF_P389" w:cs="QCF_P389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عاصم.</w:t>
      </w:r>
    </w:p>
    <w:p w14:paraId="168278E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جُذۡوَةٖ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خلف.</w:t>
      </w:r>
    </w:p>
    <w:p w14:paraId="2665DF1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جِذۡوَةٖ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D2C114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389" w:hAnsi="QCF_P389" w:cs="QCF_P389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EA0ADAA" w14:textId="77777777" w:rsidR="00E532A9" w:rsidRDefault="00000000" w:rsidP="00984C46">
      <w:pPr>
        <w:bidi/>
      </w:pPr>
      <w:r>
        <w:rPr>
          <w:rFonts w:ascii="QCF_P389" w:hAnsi="QCF_P389" w:cs="QCF_P389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</w:p>
    <w:p w14:paraId="4532FB72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لرَّهَبِ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FE51017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لرُّهۡبِ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21A72DB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389" w:hAnsi="QCF_P389" w:cs="QCF_P389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5921D93" w14:textId="77777777" w:rsidR="00E532A9" w:rsidRDefault="00000000" w:rsidP="00984C46">
      <w:pPr>
        <w:bidi/>
      </w:pPr>
      <w:r>
        <w:rPr>
          <w:rFonts w:ascii="QCF_P389" w:hAnsi="QCF_P389" w:cs="QCF_P389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7185648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فَذَٰٓنِّكَ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(مع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رويس. </w:t>
      </w:r>
    </w:p>
    <w:p w14:paraId="256F280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389" w:hAnsi="QCF_P389" w:cs="QCF_P389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345F4E04" w14:textId="77777777" w:rsidR="00E532A9" w:rsidRDefault="00000000" w:rsidP="00984C46">
      <w:pPr>
        <w:bidi/>
      </w:pPr>
      <w:r>
        <w:rPr>
          <w:rFonts w:ascii="QCF_P389" w:hAnsi="QCF_P389" w:cs="QCF_P389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>: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4740AF2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رِدٗا</w:t>
      </w:r>
      <w:r>
        <w:rPr>
          <w:rFonts w:ascii="louts-shamy" w:hAnsi="louts-shamy" w:cs="louts-shamy"/>
          <w:color w:val="000000"/>
          <w:sz w:val="28"/>
          <w:rtl/>
        </w:rPr>
        <w:t>: نافع.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</w:p>
    <w:p w14:paraId="178BE10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رِدَا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C459BE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389" w:hAnsi="QCF_P389" w:cs="QCF_P389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57B6B4D" w14:textId="77777777" w:rsidR="00E532A9" w:rsidRDefault="00000000" w:rsidP="00984C46">
      <w:pPr>
        <w:bidi/>
      </w:pPr>
      <w:r>
        <w:rPr>
          <w:rFonts w:ascii="QCF_P389" w:hAnsi="QCF_P389" w:cs="QCF_P389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>: عاصم، حمزة.</w:t>
      </w:r>
    </w:p>
    <w:p w14:paraId="2AD0363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يُصَدِّقۡنِي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0BD0CF7" w14:textId="77777777" w:rsidR="00E532A9" w:rsidRDefault="00000000" w:rsidP="00984C46">
      <w:pPr>
        <w:bidi/>
      </w:pPr>
      <w:r>
        <w:lastRenderedPageBreak/>
        <w:br w:type="page"/>
      </w:r>
    </w:p>
    <w:p w14:paraId="3FA7148E" w14:textId="77777777" w:rsidR="00E532A9" w:rsidRDefault="00000000" w:rsidP="00984C46">
      <w:pPr>
        <w:bidi/>
      </w:pPr>
      <w:r>
        <w:lastRenderedPageBreak/>
        <w:t>صفحة: 390</w:t>
      </w:r>
    </w:p>
    <w:p w14:paraId="07CC679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0" w:hAnsi="QCF_P390" w:cs="QCF_P390"/>
          <w:color w:val="E20019"/>
          <w:sz w:val="32"/>
          <w:rtl/>
        </w:rPr>
        <w:t>ﭣ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390" w:hAnsi="QCF_P390" w:cs="QCF_P390"/>
          <w:color w:val="E20019"/>
          <w:sz w:val="32"/>
          <w:rtl/>
        </w:rPr>
        <w:t>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7AF3485" w14:textId="77777777" w:rsidR="00E532A9" w:rsidRDefault="00000000" w:rsidP="00984C46">
      <w:pPr>
        <w:bidi/>
      </w:pPr>
      <w:r>
        <w:rPr>
          <w:rFonts w:ascii="QCF_P390" w:hAnsi="QCF_P390" w:cs="QCF_P390"/>
          <w:color w:val="009036"/>
          <w:sz w:val="32"/>
          <w:rtl/>
        </w:rPr>
        <w:t>ﭣ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390" w:hAnsi="QCF_P390" w:cs="QCF_P390"/>
          <w:color w:val="009036"/>
          <w:sz w:val="32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77EA74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قَالَ مُوسَىٰ </w:t>
      </w:r>
      <w:r>
        <w:rPr>
          <w:rFonts w:ascii="louts-shamy" w:hAnsi="louts-shamy" w:cs="louts-shamy"/>
          <w:color w:val="006AB3"/>
          <w:sz w:val="28"/>
          <w:rtl/>
        </w:rPr>
        <w:t>(بدون واو)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0E4749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0" w:hAnsi="QCF_P390" w:cs="QCF_P390"/>
          <w:color w:val="E20019"/>
          <w:sz w:val="32"/>
          <w:rtl/>
        </w:rPr>
        <w:t>ﭬ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390" w:hAnsi="QCF_P390" w:cs="QCF_P390"/>
          <w:color w:val="E20019"/>
          <w:sz w:val="32"/>
          <w:rtl/>
        </w:rPr>
        <w:t>ﭭ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75A5D64" w14:textId="77777777" w:rsidR="00E532A9" w:rsidRDefault="00000000" w:rsidP="00984C46">
      <w:pPr>
        <w:bidi/>
      </w:pPr>
      <w:r>
        <w:rPr>
          <w:rFonts w:ascii="QCF_P390" w:hAnsi="QCF_P390" w:cs="QCF_P390"/>
          <w:color w:val="009036"/>
          <w:sz w:val="32"/>
          <w:rtl/>
        </w:rPr>
        <w:t>ﭬ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390" w:hAnsi="QCF_P390" w:cs="QCF_P390"/>
          <w:color w:val="009036"/>
          <w:sz w:val="32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0BD7B3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وَمَن يَكُونُ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002C446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0" w:hAnsi="QCF_P390" w:cs="QCF_P390"/>
          <w:color w:val="E20019"/>
          <w:sz w:val="32"/>
          <w:rtl/>
        </w:rPr>
        <w:t>ﭬ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390" w:hAnsi="QCF_P390" w:cs="QCF_P390"/>
          <w:color w:val="E20019"/>
          <w:sz w:val="32"/>
          <w:rtl/>
        </w:rPr>
        <w:t>ﭭ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D47B91E" w14:textId="77777777" w:rsidR="00E532A9" w:rsidRDefault="00000000" w:rsidP="00984C46">
      <w:pPr>
        <w:bidi/>
      </w:pPr>
      <w:r>
        <w:rPr>
          <w:rFonts w:ascii="QCF_P390" w:hAnsi="QCF_P390" w:cs="QCF_P390"/>
          <w:color w:val="009036"/>
          <w:sz w:val="32"/>
          <w:rtl/>
        </w:rPr>
        <w:t>ﭬ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390" w:hAnsi="QCF_P390" w:cs="QCF_P390"/>
          <w:color w:val="009036"/>
          <w:sz w:val="32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395999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وَمَن يَكُونُ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1D32E4B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0" w:hAnsi="QCF_P390" w:cs="QCF_P390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0" w:hAnsi="QCF_P390" w:cs="QCF_P390"/>
          <w:color w:val="E20019"/>
          <w:sz w:val="28"/>
          <w:rtl/>
        </w:rPr>
        <w:t>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7D21AA" w14:textId="77777777" w:rsidR="00E532A9" w:rsidRDefault="00000000" w:rsidP="00984C46">
      <w:pPr>
        <w:bidi/>
      </w:pPr>
      <w:r>
        <w:rPr>
          <w:rFonts w:ascii="QCF_P390" w:hAnsi="QCF_P390" w:cs="QCF_P390"/>
          <w:color w:val="009036"/>
          <w:sz w:val="28"/>
          <w:rtl/>
        </w:rPr>
        <w:t>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0" w:hAnsi="QCF_P390" w:cs="QCF_P390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F8140C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يَرۡجِعُونَ</w:t>
      </w:r>
      <w:r>
        <w:rPr>
          <w:rFonts w:ascii="louts-shamy" w:hAnsi="louts-shamy" w:cs="louts-shamy"/>
          <w:color w:val="000000"/>
          <w:sz w:val="28"/>
          <w:rtl/>
        </w:rPr>
        <w:t>: نافع، حمزة، الكسائي، يعقوب، خلف.</w:t>
      </w:r>
    </w:p>
    <w:p w14:paraId="6C9F4A8A" w14:textId="77777777" w:rsidR="00E532A9" w:rsidRDefault="00000000" w:rsidP="00984C46">
      <w:pPr>
        <w:bidi/>
      </w:pPr>
      <w:r>
        <w:br w:type="page"/>
      </w:r>
    </w:p>
    <w:p w14:paraId="35FB8313" w14:textId="77777777" w:rsidR="00E532A9" w:rsidRDefault="00000000" w:rsidP="00984C46">
      <w:pPr>
        <w:bidi/>
      </w:pPr>
      <w:r>
        <w:lastRenderedPageBreak/>
        <w:t>صفحة: 391</w:t>
      </w:r>
    </w:p>
    <w:p w14:paraId="0CE03BF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1" w:hAnsi="QCF_P391" w:cs="QCF_P391"/>
          <w:color w:val="E20019"/>
          <w:sz w:val="28"/>
          <w:rtl/>
        </w:rPr>
        <w:t xml:space="preserve">ﭣ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1" w:hAnsi="QCF_P391" w:cs="QCF_P391"/>
          <w:color w:val="E20019"/>
          <w:sz w:val="28"/>
          <w:rtl/>
        </w:rPr>
        <w:t>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168E77F" w14:textId="77777777" w:rsidR="00E532A9" w:rsidRDefault="00000000" w:rsidP="00984C46">
      <w:pPr>
        <w:bidi/>
      </w:pPr>
      <w:r>
        <w:rPr>
          <w:rFonts w:ascii="QCF_P391" w:hAnsi="QCF_P391" w:cs="QCF_P391"/>
          <w:color w:val="009036"/>
          <w:sz w:val="28"/>
          <w:rtl/>
        </w:rPr>
        <w:t xml:space="preserve">ﭣ 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1" w:hAnsi="QCF_P391" w:cs="QCF_P391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0859D2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لۡعُمُرُ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0EB770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لۡعُمُرُ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خلف، يعقوب. </w:t>
      </w:r>
    </w:p>
    <w:p w14:paraId="044128E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1" w:hAnsi="QCF_P391" w:cs="QCF_P391"/>
          <w:color w:val="E20019"/>
          <w:sz w:val="28"/>
          <w:rtl/>
        </w:rPr>
        <w:t xml:space="preserve">ﭣ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1" w:hAnsi="QCF_P391" w:cs="QCF_P391"/>
          <w:color w:val="E20019"/>
          <w:sz w:val="28"/>
          <w:rtl/>
        </w:rPr>
        <w:t>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2CBB69E" w14:textId="77777777" w:rsidR="00E532A9" w:rsidRDefault="00000000" w:rsidP="00984C46">
      <w:pPr>
        <w:bidi/>
      </w:pPr>
      <w:r>
        <w:rPr>
          <w:rFonts w:ascii="QCF_P391" w:hAnsi="QCF_P391" w:cs="QCF_P391"/>
          <w:color w:val="009036"/>
          <w:sz w:val="28"/>
          <w:rtl/>
        </w:rPr>
        <w:t xml:space="preserve">ﭣ 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1" w:hAnsi="QCF_P391" w:cs="QCF_P391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C29BB8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ٱلۡعُمُرُ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80C106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ٱلۡعُمُرُ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خلف، يعقوب. </w:t>
      </w:r>
    </w:p>
    <w:p w14:paraId="21DDD15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1" w:hAnsi="QCF_P391" w:cs="QCF_P391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55B446CD" w14:textId="77777777" w:rsidR="00E532A9" w:rsidRDefault="00000000" w:rsidP="00984C46">
      <w:pPr>
        <w:bidi/>
      </w:pPr>
      <w:r>
        <w:rPr>
          <w:rFonts w:ascii="QCF_P391" w:hAnsi="QCF_P391" w:cs="QCF_P391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00D04A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0E78873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1" w:hAnsi="QCF_P391" w:cs="QCF_P391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0E8D959" w14:textId="77777777" w:rsidR="00E532A9" w:rsidRDefault="00000000" w:rsidP="00984C46">
      <w:pPr>
        <w:bidi/>
      </w:pPr>
      <w:r>
        <w:rPr>
          <w:rFonts w:ascii="QCF_P391" w:hAnsi="QCF_P391" w:cs="QCF_P391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3FE6F69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1A8E6BD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1" w:hAnsi="QCF_P391" w:cs="QCF_P391"/>
          <w:color w:val="E20019"/>
          <w:sz w:val="28"/>
          <w:rtl/>
        </w:rPr>
        <w:t>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4CB523F" w14:textId="77777777" w:rsidR="00E532A9" w:rsidRDefault="00000000" w:rsidP="00984C46">
      <w:pPr>
        <w:bidi/>
      </w:pPr>
      <w:r>
        <w:rPr>
          <w:rFonts w:ascii="QCF_P391" w:hAnsi="QCF_P391" w:cs="QCF_P391"/>
          <w:color w:val="009036"/>
          <w:sz w:val="28"/>
          <w:rtl/>
        </w:rPr>
        <w:t>ﮱ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خلف.</w:t>
      </w:r>
    </w:p>
    <w:p w14:paraId="671F177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سَٰحِرَانِ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ED55075" w14:textId="77777777" w:rsidR="00E532A9" w:rsidRDefault="00000000" w:rsidP="00984C46">
      <w:pPr>
        <w:bidi/>
      </w:pPr>
      <w:r>
        <w:br w:type="page"/>
      </w:r>
    </w:p>
    <w:p w14:paraId="487C72DE" w14:textId="77777777" w:rsidR="00E532A9" w:rsidRDefault="00000000" w:rsidP="00984C46">
      <w:pPr>
        <w:bidi/>
      </w:pPr>
      <w:r>
        <w:lastRenderedPageBreak/>
        <w:t>صفحة: 392</w:t>
      </w:r>
    </w:p>
    <w:p w14:paraId="694F8AB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2" w:hAnsi="QCF_P392" w:cs="QCF_P392"/>
          <w:color w:val="E20019"/>
          <w:sz w:val="32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B8A3134" w14:textId="77777777" w:rsidR="00E532A9" w:rsidRDefault="00000000" w:rsidP="00984C46">
      <w:pPr>
        <w:bidi/>
      </w:pPr>
      <w:r>
        <w:rPr>
          <w:rFonts w:ascii="QCF_P392" w:hAnsi="QCF_P392" w:cs="QCF_P392"/>
          <w:color w:val="009036"/>
          <w:sz w:val="32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F8E68B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4554F42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2" w:hAnsi="QCF_P392" w:cs="QCF_P392"/>
          <w:color w:val="E20019"/>
          <w:sz w:val="28"/>
          <w:rtl/>
        </w:rPr>
        <w:t>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72644F7" w14:textId="77777777" w:rsidR="00E532A9" w:rsidRDefault="00000000" w:rsidP="00984C46">
      <w:pPr>
        <w:bidi/>
      </w:pPr>
      <w:r>
        <w:rPr>
          <w:rFonts w:ascii="QCF_P392" w:hAnsi="QCF_P392" w:cs="QCF_P392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230B3A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16944D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2" w:hAnsi="QCF_P392" w:cs="QCF_P392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E83D6C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يُجۡبَىٰ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روح، خلف.</w:t>
      </w:r>
    </w:p>
    <w:p w14:paraId="42D2AFB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تُجۡبَىٰ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رويس. </w:t>
      </w:r>
    </w:p>
    <w:p w14:paraId="27ABADC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2" w:hAnsi="QCF_P392" w:cs="QCF_P392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2" w:hAnsi="QCF_P392" w:cs="QCF_P392"/>
          <w:color w:val="E20019"/>
          <w:sz w:val="28"/>
          <w:rtl/>
        </w:rPr>
        <w:t>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(عند وصلها بما قبلها) فيها قراءتان:</w:t>
      </w:r>
    </w:p>
    <w:p w14:paraId="0036DB9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فِي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92" w:hAnsi="QCF_P392" w:cs="QCF_P392"/>
          <w:color w:val="009036"/>
          <w:sz w:val="28"/>
          <w:rtl/>
        </w:rPr>
        <w:t>ﯶ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39365C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فِيٓ إِمِّهَا</w:t>
      </w:r>
      <w:r>
        <w:rPr>
          <w:rFonts w:ascii="louts-shamy" w:hAnsi="louts-shamy" w:cs="louts-shamy"/>
          <w:color w:val="000000"/>
          <w:sz w:val="28"/>
          <w:rtl/>
        </w:rPr>
        <w:t>: حمزة، الكسائي.</w:t>
      </w:r>
    </w:p>
    <w:p w14:paraId="58B4846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2" w:hAnsi="QCF_P392" w:cs="QCF_P392"/>
          <w:color w:val="E20019"/>
          <w:sz w:val="32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047FDA5" w14:textId="77777777" w:rsidR="00E532A9" w:rsidRDefault="00000000" w:rsidP="00984C46">
      <w:pPr>
        <w:bidi/>
      </w:pPr>
      <w:r>
        <w:rPr>
          <w:rFonts w:ascii="QCF_P392" w:hAnsi="QCF_P392" w:cs="QCF_P392"/>
          <w:color w:val="009036"/>
          <w:sz w:val="32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4DA6C7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4A7F3285" w14:textId="77777777" w:rsidR="00E532A9" w:rsidRDefault="00000000" w:rsidP="00984C46">
      <w:pPr>
        <w:bidi/>
      </w:pPr>
      <w:r>
        <w:br w:type="page"/>
      </w:r>
    </w:p>
    <w:p w14:paraId="0CC201BE" w14:textId="77777777" w:rsidR="00E532A9" w:rsidRDefault="00000000" w:rsidP="00984C46">
      <w:pPr>
        <w:bidi/>
      </w:pPr>
      <w:r>
        <w:lastRenderedPageBreak/>
        <w:t>صفحة: 393</w:t>
      </w:r>
    </w:p>
    <w:p w14:paraId="09C99F4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3" w:hAnsi="QCF_P393" w:cs="QCF_P393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3" w:hAnsi="QCF_P393" w:cs="QCF_P393"/>
          <w:color w:val="E20019"/>
          <w:sz w:val="28"/>
          <w:rtl/>
        </w:rPr>
        <w:t>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6F13F8A" w14:textId="77777777" w:rsidR="00E532A9" w:rsidRDefault="00000000" w:rsidP="00984C46">
      <w:pPr>
        <w:bidi/>
      </w:pPr>
      <w:r>
        <w:rPr>
          <w:rFonts w:ascii="QCF_P393" w:hAnsi="QCF_P393" w:cs="QCF_P393"/>
          <w:color w:val="009036"/>
          <w:sz w:val="28"/>
          <w:rtl/>
        </w:rPr>
        <w:t>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3" w:hAnsi="QCF_P393" w:cs="QCF_P393"/>
          <w:color w:val="009036"/>
          <w:sz w:val="28"/>
          <w:rtl/>
        </w:rPr>
        <w:t>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401F608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أَفَلَا يَعۡقِلُونَ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 </w:t>
      </w:r>
    </w:p>
    <w:p w14:paraId="0EC8161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3" w:hAnsi="QCF_P393" w:cs="QCF_P393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93" w:hAnsi="QCF_P393" w:cs="QCF_P393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2D04E094" w14:textId="77777777" w:rsidR="00E532A9" w:rsidRDefault="00000000" w:rsidP="00984C46">
      <w:pPr>
        <w:bidi/>
      </w:pPr>
      <w:r>
        <w:rPr>
          <w:rFonts w:ascii="QCF_P393" w:hAnsi="QCF_P393" w:cs="QCF_P393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93" w:hAnsi="QCF_P393" w:cs="QCF_P393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2F284E4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فَهۡوَ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384FE2B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3" w:hAnsi="QCF_P393" w:cs="QCF_P393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3" w:hAnsi="QCF_P393" w:cs="QCF_P393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BB88587" w14:textId="77777777" w:rsidR="00E532A9" w:rsidRDefault="00000000" w:rsidP="00984C46">
      <w:pPr>
        <w:bidi/>
      </w:pPr>
      <w:r>
        <w:rPr>
          <w:rFonts w:ascii="QCF_P393" w:hAnsi="QCF_P393" w:cs="QCF_P393"/>
          <w:color w:val="009036"/>
          <w:sz w:val="28"/>
          <w:rtl/>
        </w:rPr>
        <w:t>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3" w:hAnsi="QCF_P393" w:cs="QCF_P393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20E7751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ثُمَّ 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 </w:t>
      </w:r>
    </w:p>
    <w:p w14:paraId="6A83E6A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3" w:hAnsi="QCF_P393" w:cs="QCF_P393"/>
          <w:color w:val="E20019"/>
          <w:sz w:val="28"/>
          <w:rtl/>
        </w:rPr>
        <w:t>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1351CDD" w14:textId="77777777" w:rsidR="00E532A9" w:rsidRDefault="00000000" w:rsidP="00984C46">
      <w:pPr>
        <w:bidi/>
      </w:pPr>
      <w:r>
        <w:rPr>
          <w:rFonts w:ascii="QCF_P393" w:hAnsi="QCF_P393" w:cs="QCF_P393"/>
          <w:color w:val="009036"/>
          <w:sz w:val="28"/>
          <w:rtl/>
        </w:rPr>
        <w:t>ﭶ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4DA135F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يُنَادِيهُمۡ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  </w:t>
      </w:r>
    </w:p>
    <w:p w14:paraId="3C9FD28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3" w:hAnsi="QCF_P393" w:cs="QCF_P393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3" w:hAnsi="QCF_P393" w:cs="QCF_P393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3" w:hAnsi="QCF_P393" w:cs="QCF_P393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3" w:hAnsi="QCF_P393" w:cs="QCF_P393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فيهما ثلاث قراءات: </w:t>
      </w:r>
    </w:p>
    <w:p w14:paraId="5A5BFBFA" w14:textId="77777777" w:rsidR="00E532A9" w:rsidRDefault="00000000" w:rsidP="00984C46">
      <w:pPr>
        <w:bidi/>
      </w:pPr>
      <w:r>
        <w:rPr>
          <w:rFonts w:ascii="QCF_P393" w:hAnsi="QCF_P393" w:cs="QCF_P393"/>
          <w:color w:val="009036"/>
          <w:sz w:val="28"/>
          <w:rtl/>
        </w:rPr>
        <w:t>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3" w:hAnsi="QCF_P393" w:cs="QCF_P393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93" w:hAnsi="QCF_P393" w:cs="QCF_P393"/>
          <w:color w:val="009036"/>
          <w:sz w:val="28"/>
          <w:rtl/>
        </w:rPr>
        <w:t>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3" w:hAnsi="QCF_P393" w:cs="QCF_P393"/>
          <w:color w:val="009036"/>
          <w:sz w:val="28"/>
          <w:rtl/>
        </w:rPr>
        <w:t>ﮫ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5DE807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لۡقَوۡلُ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لۡأَنۢبَآءُ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3F3E6A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لۡقَوۡلُ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لۡأَنۢبَآءُ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يعقوب، خلف. </w:t>
      </w:r>
    </w:p>
    <w:p w14:paraId="0EE41A5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3" w:hAnsi="QCF_P393" w:cs="QCF_P393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FD43421" w14:textId="77777777" w:rsidR="00E532A9" w:rsidRDefault="00000000" w:rsidP="00984C46">
      <w:pPr>
        <w:bidi/>
      </w:pPr>
      <w:r>
        <w:rPr>
          <w:rFonts w:ascii="QCF_P393" w:hAnsi="QCF_P393" w:cs="QCF_P393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6AE0C7B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وَقـ۬يلَ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كسر القاف ضمًّا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 </w:t>
      </w:r>
    </w:p>
    <w:p w14:paraId="4C5B206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3" w:hAnsi="QCF_P393" w:cs="QCF_P393"/>
          <w:color w:val="E20019"/>
          <w:sz w:val="28"/>
          <w:rtl/>
        </w:rPr>
        <w:t>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EF81186" w14:textId="77777777" w:rsidR="00E532A9" w:rsidRDefault="00000000" w:rsidP="00984C46">
      <w:pPr>
        <w:bidi/>
      </w:pPr>
      <w:r>
        <w:rPr>
          <w:rFonts w:ascii="QCF_P393" w:hAnsi="QCF_P393" w:cs="QCF_P393"/>
          <w:color w:val="009036"/>
          <w:sz w:val="28"/>
          <w:rtl/>
        </w:rPr>
        <w:lastRenderedPageBreak/>
        <w:t>ﭶ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6DC51B4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يُنَادِيهُمۡ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  </w:t>
      </w:r>
    </w:p>
    <w:p w14:paraId="3DB4EF6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3" w:hAnsi="QCF_P393" w:cs="QCF_P393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3" w:hAnsi="QCF_P393" w:cs="QCF_P393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3" w:hAnsi="QCF_P393" w:cs="QCF_P393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3" w:hAnsi="QCF_P393" w:cs="QCF_P393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فيهما ثلاث قراءات: </w:t>
      </w:r>
    </w:p>
    <w:p w14:paraId="61501BB3" w14:textId="77777777" w:rsidR="00E532A9" w:rsidRDefault="00000000" w:rsidP="00984C46">
      <w:pPr>
        <w:bidi/>
      </w:pPr>
      <w:r>
        <w:rPr>
          <w:rFonts w:ascii="QCF_P393" w:hAnsi="QCF_P393" w:cs="QCF_P393"/>
          <w:color w:val="009036"/>
          <w:sz w:val="28"/>
          <w:rtl/>
        </w:rPr>
        <w:t>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3" w:hAnsi="QCF_P393" w:cs="QCF_P393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93" w:hAnsi="QCF_P393" w:cs="QCF_P393"/>
          <w:color w:val="009036"/>
          <w:sz w:val="28"/>
          <w:rtl/>
        </w:rPr>
        <w:t>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3" w:hAnsi="QCF_P393" w:cs="QCF_P393"/>
          <w:color w:val="009036"/>
          <w:sz w:val="28"/>
          <w:rtl/>
        </w:rPr>
        <w:t>ﮫ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9439C7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لۡقَوۡلُ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لۡأَنۢبَآءُ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1D62D1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لۡقَوۡلُ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لۡأَنۢبَآءُ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يعقوب، خلف. </w:t>
      </w:r>
    </w:p>
    <w:p w14:paraId="608BA29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3" w:hAnsi="QCF_P393" w:cs="QCF_P393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393" w:hAnsi="QCF_P393" w:cs="QCF_P393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67EA5F23" w14:textId="77777777" w:rsidR="00E532A9" w:rsidRDefault="00000000" w:rsidP="00984C46">
      <w:pPr>
        <w:bidi/>
      </w:pPr>
      <w:r>
        <w:rPr>
          <w:rFonts w:ascii="QCF_P393" w:hAnsi="QCF_P393" w:cs="QCF_P393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393" w:hAnsi="QCF_P393" w:cs="QCF_P393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2550B67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فَهۡوَ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247459D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3" w:hAnsi="QCF_P393" w:cs="QCF_P393"/>
          <w:color w:val="E20019"/>
          <w:sz w:val="28"/>
          <w:rtl/>
        </w:rPr>
        <w:t>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EA7041E" w14:textId="77777777" w:rsidR="00E532A9" w:rsidRDefault="00000000" w:rsidP="00984C46">
      <w:pPr>
        <w:bidi/>
      </w:pPr>
      <w:r>
        <w:rPr>
          <w:rFonts w:ascii="QCF_P393" w:hAnsi="QCF_P393" w:cs="QCF_P393"/>
          <w:color w:val="009036"/>
          <w:sz w:val="28"/>
          <w:rtl/>
        </w:rPr>
        <w:t>ﰇ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0855AE2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5A077518" w14:textId="77777777" w:rsidR="00E532A9" w:rsidRDefault="00000000" w:rsidP="00984C46">
      <w:pPr>
        <w:bidi/>
      </w:pPr>
      <w:r>
        <w:br w:type="page"/>
      </w:r>
    </w:p>
    <w:p w14:paraId="6B2412E0" w14:textId="77777777" w:rsidR="00E532A9" w:rsidRDefault="00000000" w:rsidP="00984C46">
      <w:pPr>
        <w:bidi/>
      </w:pPr>
      <w:r>
        <w:lastRenderedPageBreak/>
        <w:t>صفحة: 394</w:t>
      </w:r>
    </w:p>
    <w:p w14:paraId="61F5109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4" w:hAnsi="QCF_P394" w:cs="QCF_P394"/>
          <w:color w:val="E20019"/>
          <w:sz w:val="28"/>
          <w:rtl/>
        </w:rPr>
        <w:t>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أربع قراءات:</w:t>
      </w:r>
    </w:p>
    <w:p w14:paraId="11894174" w14:textId="77777777" w:rsidR="00E532A9" w:rsidRDefault="00000000" w:rsidP="00984C46">
      <w:pPr>
        <w:bidi/>
      </w:pPr>
      <w:r>
        <w:rPr>
          <w:rFonts w:ascii="QCF_P394" w:hAnsi="QCF_P394" w:cs="QCF_P394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9A0AA26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ﭭ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3AC57B0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ﭮ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اَرَٰٓيۡتُمُۥٓ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الثانية، وإبدالها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05ACB34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أَرَيۡتُمۡ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4D66C1C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4" w:hAnsi="QCF_P394" w:cs="QCF_P394"/>
          <w:color w:val="E20019"/>
          <w:sz w:val="28"/>
          <w:rtl/>
        </w:rPr>
        <w:t>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7A24A2FE" w14:textId="77777777" w:rsidR="00E532A9" w:rsidRDefault="00000000" w:rsidP="00984C46">
      <w:pPr>
        <w:bidi/>
      </w:pPr>
      <w:r>
        <w:rPr>
          <w:rFonts w:ascii="QCF_P394" w:hAnsi="QCF_P394" w:cs="QCF_P394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قنبل.</w:t>
      </w:r>
    </w:p>
    <w:p w14:paraId="6A8DD0D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بِضِئَآءٍ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قنبل. </w:t>
      </w:r>
    </w:p>
    <w:p w14:paraId="5D92084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4" w:hAnsi="QCF_P394" w:cs="QCF_P394"/>
          <w:color w:val="E20019"/>
          <w:sz w:val="28"/>
          <w:rtl/>
        </w:rPr>
        <w:t>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أربع قراءات:</w:t>
      </w:r>
    </w:p>
    <w:p w14:paraId="465521ED" w14:textId="77777777" w:rsidR="00E532A9" w:rsidRDefault="00000000" w:rsidP="00984C46">
      <w:pPr>
        <w:bidi/>
      </w:pPr>
      <w:r>
        <w:rPr>
          <w:rFonts w:ascii="QCF_P394" w:hAnsi="QCF_P394" w:cs="QCF_P394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B036487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ﭭ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C346A4E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ﭮ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اَرَٰٓيۡتُمُۥٓ</w:t>
      </w:r>
      <w:r>
        <w:rPr>
          <w:rFonts w:ascii="louts-shamy" w:hAnsi="louts-shamy" w:cs="louts-shamy"/>
          <w:color w:val="006AB3"/>
          <w:sz w:val="28"/>
          <w:rtl/>
        </w:rPr>
        <w:t xml:space="preserve"> (بتسهيل الهمزة الثانية، وإبدالها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61DF155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أَرَيۡتُمۡ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46419C3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4" w:hAnsi="QCF_P394" w:cs="QCF_P394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E13CBDE" w14:textId="77777777" w:rsidR="00E532A9" w:rsidRDefault="00000000" w:rsidP="00984C46">
      <w:pPr>
        <w:bidi/>
      </w:pPr>
      <w:r>
        <w:rPr>
          <w:rFonts w:ascii="QCF_P394" w:hAnsi="QCF_P394" w:cs="QCF_P394"/>
          <w:color w:val="009036"/>
          <w:sz w:val="28"/>
          <w:rtl/>
        </w:rPr>
        <w:t>ﮌ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3880D93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يُنَادِيهُمۡ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4219FD7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4" w:hAnsi="QCF_P394" w:cs="QCF_P394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7A1D293F" w14:textId="77777777" w:rsidR="00E532A9" w:rsidRDefault="00000000" w:rsidP="00984C46">
      <w:pPr>
        <w:bidi/>
      </w:pPr>
      <w:r>
        <w:rPr>
          <w:rFonts w:ascii="QCF_P394" w:hAnsi="QCF_P394" w:cs="QCF_P394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BC45B7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46F678CA" w14:textId="77777777" w:rsidR="00E532A9" w:rsidRDefault="00000000" w:rsidP="00984C46">
      <w:pPr>
        <w:bidi/>
      </w:pPr>
      <w:r>
        <w:br w:type="page"/>
      </w:r>
    </w:p>
    <w:p w14:paraId="7884C7ED" w14:textId="77777777" w:rsidR="00E532A9" w:rsidRDefault="00000000" w:rsidP="00984C46">
      <w:pPr>
        <w:bidi/>
      </w:pPr>
      <w:r>
        <w:lastRenderedPageBreak/>
        <w:t>صفحة: 395</w:t>
      </w:r>
    </w:p>
    <w:p w14:paraId="18F6DA8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5" w:hAnsi="QCF_P395" w:cs="QCF_P395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5" w:hAnsi="QCF_P395" w:cs="QCF_P395"/>
          <w:color w:val="E20019"/>
          <w:sz w:val="28"/>
          <w:rtl/>
        </w:rPr>
        <w:t>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512ABB52" w14:textId="77777777" w:rsidR="00E532A9" w:rsidRDefault="00000000" w:rsidP="00984C46">
      <w:pPr>
        <w:bidi/>
      </w:pPr>
      <w:r>
        <w:rPr>
          <w:rFonts w:ascii="QCF_P395" w:hAnsi="QCF_P395" w:cs="QCF_P395"/>
          <w:color w:val="009036"/>
          <w:sz w:val="28"/>
          <w:rtl/>
        </w:rPr>
        <w:t>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5" w:hAnsi="QCF_P395" w:cs="QCF_P395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F6114C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ذُنُوبِهِمِ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لۡمُجۡرِمُونَ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7A67D86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ذُنُوبِهُمُ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لۡمُجۡرِمُونَ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7CE6092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5" w:hAnsi="QCF_P395" w:cs="QCF_P395"/>
          <w:color w:val="E20019"/>
          <w:sz w:val="28"/>
          <w:rtl/>
        </w:rPr>
        <w:t>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FFB5693" w14:textId="77777777" w:rsidR="00E532A9" w:rsidRDefault="00000000" w:rsidP="00984C46">
      <w:pPr>
        <w:bidi/>
      </w:pPr>
      <w:r>
        <w:rPr>
          <w:rFonts w:ascii="QCF_P395" w:hAnsi="QCF_P395" w:cs="QCF_P395"/>
          <w:color w:val="009036"/>
          <w:sz w:val="28"/>
          <w:rtl/>
        </w:rPr>
        <w:t>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يعقوب.</w:t>
      </w:r>
    </w:p>
    <w:p w14:paraId="0834FAA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لَخُسِفَ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3819E4E" w14:textId="77777777" w:rsidR="00E532A9" w:rsidRDefault="00000000" w:rsidP="00984C46">
      <w:pPr>
        <w:bidi/>
      </w:pPr>
      <w:r>
        <w:br w:type="page"/>
      </w:r>
    </w:p>
    <w:p w14:paraId="4EA2FFE9" w14:textId="77777777" w:rsidR="00E532A9" w:rsidRDefault="00000000" w:rsidP="00984C46">
      <w:pPr>
        <w:bidi/>
      </w:pPr>
      <w:r>
        <w:lastRenderedPageBreak/>
        <w:t>صفحة: 396</w:t>
      </w:r>
    </w:p>
    <w:p w14:paraId="5E4064E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6" w:hAnsi="QCF_P396" w:cs="QCF_P396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76D161D" w14:textId="77777777" w:rsidR="00E532A9" w:rsidRDefault="00000000" w:rsidP="00984C46">
      <w:pPr>
        <w:bidi/>
      </w:pPr>
      <w:r>
        <w:rPr>
          <w:rFonts w:ascii="QCF_P396" w:hAnsi="QCF_P396" w:cs="QCF_P396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EF648F3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9597A2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6" w:hAnsi="QCF_P396" w:cs="QCF_P396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8AF1462" w14:textId="77777777" w:rsidR="00E532A9" w:rsidRDefault="00000000" w:rsidP="00984C46">
      <w:pPr>
        <w:bidi/>
      </w:pPr>
      <w:r>
        <w:rPr>
          <w:rFonts w:ascii="QCF_P396" w:hAnsi="QCF_P396" w:cs="QCF_P396"/>
          <w:color w:val="009036"/>
          <w:sz w:val="28"/>
          <w:rtl/>
        </w:rPr>
        <w:t>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1FADEFF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 </w:t>
      </w:r>
    </w:p>
    <w:p w14:paraId="6EDC5E1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6" w:hAnsi="QCF_P396" w:cs="QCF_P396"/>
          <w:color w:val="E20019"/>
          <w:sz w:val="32"/>
          <w:rtl/>
        </w:rPr>
        <w:t>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1712F732" w14:textId="77777777" w:rsidR="00E532A9" w:rsidRDefault="00000000" w:rsidP="00984C46">
      <w:pPr>
        <w:bidi/>
      </w:pPr>
      <w:r>
        <w:rPr>
          <w:rFonts w:ascii="QCF_P396" w:hAnsi="QCF_P396" w:cs="QCF_P396"/>
          <w:color w:val="009036"/>
          <w:sz w:val="32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DA1F46F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32"/>
          <w:rtl/>
        </w:rPr>
        <w:t>ﭑ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92B13C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6" w:hAnsi="QCF_P396" w:cs="QCF_P396"/>
          <w:color w:val="E20019"/>
          <w:sz w:val="28"/>
          <w:rtl/>
        </w:rPr>
        <w:t>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4A37244" w14:textId="77777777" w:rsidR="00E532A9" w:rsidRDefault="00000000" w:rsidP="00984C46">
      <w:pPr>
        <w:bidi/>
      </w:pPr>
      <w:r>
        <w:rPr>
          <w:rFonts w:ascii="QCF_P396" w:hAnsi="QCF_P396" w:cs="QCF_P396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D638FE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F93FAF7" w14:textId="77777777" w:rsidR="00E532A9" w:rsidRDefault="00000000" w:rsidP="00984C46">
      <w:pPr>
        <w:bidi/>
      </w:pPr>
      <w:r>
        <w:br w:type="page"/>
      </w:r>
    </w:p>
    <w:p w14:paraId="0B0FA72E" w14:textId="77777777" w:rsidR="00E532A9" w:rsidRDefault="00000000" w:rsidP="00984C46">
      <w:pPr>
        <w:bidi/>
      </w:pPr>
      <w:r>
        <w:lastRenderedPageBreak/>
        <w:t>صفحة: 397</w:t>
      </w:r>
    </w:p>
    <w:p w14:paraId="728D543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7" w:hAnsi="QCF_P397" w:cs="QCF_P397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2E3DCC1" w14:textId="77777777" w:rsidR="00E532A9" w:rsidRDefault="00000000" w:rsidP="00984C46">
      <w:pPr>
        <w:bidi/>
      </w:pPr>
      <w:r>
        <w:rPr>
          <w:rFonts w:ascii="QCF_P397" w:hAnsi="QCF_P397" w:cs="QCF_P397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6A98A2D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7CAB096F" w14:textId="77777777" w:rsidR="00E532A9" w:rsidRDefault="00000000" w:rsidP="00984C46">
      <w:pPr>
        <w:bidi/>
      </w:pPr>
      <w:r>
        <w:br w:type="page"/>
      </w:r>
    </w:p>
    <w:p w14:paraId="4895DB8A" w14:textId="77777777" w:rsidR="00E532A9" w:rsidRDefault="00000000" w:rsidP="00984C46">
      <w:pPr>
        <w:bidi/>
      </w:pPr>
      <w:r>
        <w:lastRenderedPageBreak/>
        <w:t>صفحة: 398</w:t>
      </w:r>
    </w:p>
    <w:p w14:paraId="38140C7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8" w:hAnsi="QCF_P398" w:cs="QCF_P398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42FB23B" w14:textId="77777777" w:rsidR="00E532A9" w:rsidRDefault="00000000" w:rsidP="00984C46">
      <w:pPr>
        <w:bidi/>
      </w:pPr>
      <w:r>
        <w:rPr>
          <w:rFonts w:ascii="QCF_P398" w:hAnsi="QCF_P398" w:cs="QCF_P398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64D582A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6E035A2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8" w:hAnsi="QCF_P398" w:cs="QCF_P398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8" w:hAnsi="QCF_P398" w:cs="QCF_P398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1A65733" w14:textId="77777777" w:rsidR="00E532A9" w:rsidRDefault="00000000" w:rsidP="00984C46">
      <w:pPr>
        <w:bidi/>
      </w:pPr>
      <w:r>
        <w:rPr>
          <w:rFonts w:ascii="QCF_P398" w:hAnsi="QCF_P398" w:cs="QCF_P398"/>
          <w:color w:val="009036"/>
          <w:sz w:val="28"/>
          <w:rtl/>
        </w:rPr>
        <w:t>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8" w:hAnsi="QCF_P398" w:cs="QCF_P398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56BE88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أَوَلَمۡ تَرَوۡاْ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خلف. </w:t>
      </w:r>
    </w:p>
    <w:p w14:paraId="07C3D12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8" w:hAnsi="QCF_P398" w:cs="QCF_P398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E3B2CF6" w14:textId="77777777" w:rsidR="00E532A9" w:rsidRDefault="00000000" w:rsidP="00984C46">
      <w:pPr>
        <w:bidi/>
      </w:pPr>
      <w:r>
        <w:rPr>
          <w:rFonts w:ascii="QCF_P398" w:hAnsi="QCF_P398" w:cs="QCF_P398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F38E63C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لنَّشَآءَةَ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04E551DC" w14:textId="77777777" w:rsidR="00E532A9" w:rsidRDefault="00000000" w:rsidP="00984C46">
      <w:pPr>
        <w:bidi/>
      </w:pPr>
      <w:r>
        <w:br w:type="page"/>
      </w:r>
    </w:p>
    <w:p w14:paraId="6C821207" w14:textId="77777777" w:rsidR="00E532A9" w:rsidRDefault="00000000" w:rsidP="00984C46">
      <w:pPr>
        <w:bidi/>
      </w:pPr>
      <w:r>
        <w:lastRenderedPageBreak/>
        <w:t>صفحة: 399</w:t>
      </w:r>
    </w:p>
    <w:p w14:paraId="54FA7DB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9" w:hAnsi="QCF_P399" w:cs="QCF_P399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9" w:hAnsi="QCF_P399" w:cs="QCF_P399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8B5DA54" w14:textId="77777777" w:rsidR="00E532A9" w:rsidRDefault="00000000" w:rsidP="00984C46">
      <w:pPr>
        <w:bidi/>
      </w:pPr>
      <w:r>
        <w:rPr>
          <w:rFonts w:ascii="QCF_P399" w:hAnsi="QCF_P399" w:cs="QCF_P399"/>
          <w:color w:val="009036"/>
          <w:sz w:val="28"/>
          <w:rtl/>
        </w:rPr>
        <w:t>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399" w:hAnsi="QCF_P399" w:cs="QCF_P399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روح.</w:t>
      </w:r>
    </w:p>
    <w:p w14:paraId="6385A43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مَّوَدَّةَۢ بَيۡنَكُمۡ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8FA2B8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مَّوَدَّةُ بَيۡنِكُمۡ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رويس. </w:t>
      </w:r>
    </w:p>
    <w:p w14:paraId="50638C9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9" w:hAnsi="QCF_P399" w:cs="QCF_P399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6155473" w14:textId="77777777" w:rsidR="00E532A9" w:rsidRDefault="00000000" w:rsidP="00984C46">
      <w:pPr>
        <w:bidi/>
      </w:pPr>
      <w:r>
        <w:rPr>
          <w:rFonts w:ascii="QCF_P399" w:hAnsi="QCF_P399" w:cs="QCF_P399"/>
          <w:color w:val="009036"/>
          <w:sz w:val="28"/>
          <w:rtl/>
        </w:rPr>
        <w:t>ﮛ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4B558037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لنُّبُوٓءَةَ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 (مع المد المتصل).  </w:t>
      </w:r>
    </w:p>
    <w:p w14:paraId="2A249FE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9" w:hAnsi="QCF_P399" w:cs="QCF_P399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9" w:hAnsi="QCF_P399" w:cs="QCF_P399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(والقراء على أصولهم في الهمزتين من كلمة):</w:t>
      </w:r>
    </w:p>
    <w:p w14:paraId="5A1796FE" w14:textId="77777777" w:rsidR="00E532A9" w:rsidRDefault="00000000" w:rsidP="00984C46">
      <w:pPr>
        <w:bidi/>
      </w:pPr>
      <w:r>
        <w:rPr>
          <w:rFonts w:ascii="QCF_P399" w:hAnsi="QCF_P399" w:cs="QCF_P399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99" w:hAnsi="QCF_P399" w:cs="QCF_P399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60876F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أَئِنَّكُمۡ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أَئِنَّكُمۡ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خلف.</w:t>
      </w:r>
    </w:p>
    <w:p w14:paraId="1DC8189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399" w:hAnsi="QCF_P399" w:cs="QCF_P399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imes-New-Roman" w:hAnsi="Times-New-Roman" w:cs="Times-New-Roman"/>
          <w:color w:val="E20019"/>
          <w:sz w:val="28"/>
          <w:rtl/>
        </w:rPr>
        <w:t>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399" w:hAnsi="QCF_P399" w:cs="QCF_P399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(والقراء على أصولهم في الهمزتين من كلمة):</w:t>
      </w:r>
    </w:p>
    <w:p w14:paraId="20649AFF" w14:textId="77777777" w:rsidR="00E532A9" w:rsidRDefault="00000000" w:rsidP="00984C46">
      <w:pPr>
        <w:bidi/>
      </w:pPr>
      <w:r>
        <w:rPr>
          <w:rFonts w:ascii="QCF_P399" w:hAnsi="QCF_P399" w:cs="QCF_P399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399" w:hAnsi="QCF_P399" w:cs="QCF_P399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E9AF45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أَئِنَّكُمۡ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أَئِنَّكُمۡ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خلف.</w:t>
      </w:r>
    </w:p>
    <w:p w14:paraId="299B8C70" w14:textId="77777777" w:rsidR="00E532A9" w:rsidRDefault="00000000" w:rsidP="00984C46">
      <w:pPr>
        <w:bidi/>
      </w:pPr>
      <w:r>
        <w:br w:type="page"/>
      </w:r>
    </w:p>
    <w:p w14:paraId="4F676354" w14:textId="77777777" w:rsidR="00E532A9" w:rsidRDefault="00000000" w:rsidP="00984C46">
      <w:pPr>
        <w:bidi/>
      </w:pPr>
      <w:r>
        <w:lastRenderedPageBreak/>
        <w:t>صفحة: 400</w:t>
      </w:r>
    </w:p>
    <w:p w14:paraId="4C5A61A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400" w:hAnsi="QCF_P400" w:cs="QCF_P400"/>
          <w:color w:val="E20019"/>
          <w:sz w:val="28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261698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رُسُلُنَا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E1B72A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رُسۡلُنَا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6E0988F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400" w:hAnsi="QCF_P400" w:cs="QCF_P400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ED85CF2" w14:textId="77777777" w:rsidR="00E532A9" w:rsidRDefault="00000000" w:rsidP="00984C46">
      <w:pPr>
        <w:bidi/>
      </w:pPr>
      <w:r>
        <w:rPr>
          <w:rFonts w:ascii="QCF_P400" w:hAnsi="QCF_P400" w:cs="QCF_P400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هشام. </w:t>
      </w:r>
    </w:p>
    <w:p w14:paraId="4D729B7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هشام. </w:t>
      </w:r>
    </w:p>
    <w:p w14:paraId="40C1E45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0" w:hAnsi="QCF_P400" w:cs="QCF_P400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961B079" w14:textId="77777777" w:rsidR="00E532A9" w:rsidRDefault="00000000" w:rsidP="00984C46">
      <w:pPr>
        <w:bidi/>
      </w:pPr>
      <w:r>
        <w:rPr>
          <w:rFonts w:ascii="QCF_P400" w:hAnsi="QCF_P400" w:cs="QCF_P400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3BC0E1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لَنُنجِيَنَّهُۥ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يعقوب، خلف. </w:t>
      </w:r>
    </w:p>
    <w:p w14:paraId="4076478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400" w:hAnsi="QCF_P400" w:cs="QCF_P400"/>
          <w:color w:val="E20019"/>
          <w:sz w:val="28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4A3BDF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رُسُلُنَا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68BBB37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رُسۡلُنَا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03E0334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400" w:hAnsi="QCF_P400" w:cs="QCF_P400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B1AC403" w14:textId="77777777" w:rsidR="00E532A9" w:rsidRDefault="00000000" w:rsidP="00984C46">
      <w:pPr>
        <w:bidi/>
      </w:pPr>
      <w:r>
        <w:rPr>
          <w:rFonts w:ascii="QCF_P400" w:hAnsi="QCF_P400" w:cs="QCF_P400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روح، خلف. </w:t>
      </w:r>
    </w:p>
    <w:p w14:paraId="5CDE95E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سـ۬يٓءَ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كسر السين ضمًّا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رويس. </w:t>
      </w:r>
    </w:p>
    <w:p w14:paraId="6229D7E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400" w:hAnsi="QCF_P400" w:cs="QCF_P400"/>
          <w:color w:val="E20019"/>
          <w:sz w:val="28"/>
          <w:rtl/>
        </w:rPr>
        <w:t>ﮆ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A4D4F20" w14:textId="77777777" w:rsidR="00E532A9" w:rsidRDefault="00000000" w:rsidP="00984C46">
      <w:pPr>
        <w:bidi/>
      </w:pPr>
      <w:r>
        <w:rPr>
          <w:rFonts w:ascii="QCF_P400" w:hAnsi="QCF_P400" w:cs="QCF_P400"/>
          <w:color w:val="009036"/>
          <w:sz w:val="28"/>
          <w:rtl/>
        </w:rPr>
        <w:t>ﮆ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2E1690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مُنجُوكَ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شعبة، حمزة، الكسائي، يعقوب، خلف. </w:t>
      </w:r>
    </w:p>
    <w:p w14:paraId="1C86E25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_P400" w:hAnsi="QCF_P400" w:cs="QCF_P400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DA54725" w14:textId="77777777" w:rsidR="00E532A9" w:rsidRDefault="00000000" w:rsidP="00984C46">
      <w:pPr>
        <w:bidi/>
      </w:pPr>
      <w:r>
        <w:rPr>
          <w:rFonts w:ascii="QCF_P400" w:hAnsi="QCF_P400" w:cs="QCF_P400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48A741B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مُنَزِّلُونَ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5391CDB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lastRenderedPageBreak/>
        <w:t xml:space="preserve">﴿ </w:t>
      </w:r>
      <w:r>
        <w:rPr>
          <w:rFonts w:ascii="QCF_P400" w:hAnsi="QCF_P400" w:cs="QCF_P400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B8CFDEF" w14:textId="77777777" w:rsidR="00E532A9" w:rsidRDefault="00000000" w:rsidP="00984C46">
      <w:pPr>
        <w:bidi/>
      </w:pPr>
      <w:r>
        <w:rPr>
          <w:rFonts w:ascii="QCF_P400" w:hAnsi="QCF_P400" w:cs="QCF_P400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حفص، حمزة، يعقوب. </w:t>
      </w:r>
    </w:p>
    <w:p w14:paraId="0AF66C4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وَثَمُودٗا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AA3B675" w14:textId="77777777" w:rsidR="00E532A9" w:rsidRDefault="00000000" w:rsidP="00984C46">
      <w:pPr>
        <w:bidi/>
      </w:pPr>
      <w:r>
        <w:br w:type="page"/>
      </w:r>
    </w:p>
    <w:p w14:paraId="659B6CDC" w14:textId="77777777" w:rsidR="00E532A9" w:rsidRDefault="00000000" w:rsidP="00984C46">
      <w:pPr>
        <w:bidi/>
      </w:pPr>
      <w:r>
        <w:lastRenderedPageBreak/>
        <w:t>صفحة: 401</w:t>
      </w:r>
    </w:p>
    <w:p w14:paraId="16AC234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1" w:hAnsi="QCF_P401" w:cs="QCF_P401"/>
          <w:color w:val="E20019"/>
          <w:sz w:val="28"/>
          <w:rtl/>
        </w:rPr>
        <w:t>ﮍ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4D1BE65" w14:textId="77777777" w:rsidR="00E532A9" w:rsidRDefault="00000000" w:rsidP="00984C46">
      <w:pPr>
        <w:bidi/>
      </w:pPr>
      <w:r>
        <w:rPr>
          <w:rFonts w:ascii="QCF_P401" w:hAnsi="QCF_P401" w:cs="QCF_P401"/>
          <w:color w:val="009036"/>
          <w:sz w:val="28"/>
          <w:rtl/>
        </w:rPr>
        <w:t>ﮍ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D820899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لۡبِيُوتِ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6090C29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1" w:hAnsi="QCF_P401" w:cs="QCF_P401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1" w:hAnsi="QCF_P401" w:cs="QCF_P401"/>
          <w:color w:val="E20019"/>
          <w:sz w:val="28"/>
          <w:rtl/>
        </w:rPr>
        <w:t>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C8672CD" w14:textId="77777777" w:rsidR="00E532A9" w:rsidRDefault="00000000" w:rsidP="00984C46">
      <w:pPr>
        <w:bidi/>
      </w:pPr>
      <w:r>
        <w:rPr>
          <w:rFonts w:ascii="QCF_P401" w:hAnsi="QCF_P401" w:cs="QCF_P401"/>
          <w:color w:val="009036"/>
          <w:sz w:val="28"/>
          <w:rtl/>
        </w:rPr>
        <w:t>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01" w:hAnsi="QCF_P401" w:cs="QCF_P401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يعقوب.</w:t>
      </w:r>
    </w:p>
    <w:p w14:paraId="3CEEE8A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مَا تَدۡعُونَ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4613C9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1" w:hAnsi="QCF_P401" w:cs="QCF_P401"/>
          <w:color w:val="E20019"/>
          <w:sz w:val="28"/>
          <w:rtl/>
        </w:rPr>
        <w:t>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15F5856" w14:textId="77777777" w:rsidR="00E532A9" w:rsidRDefault="00000000" w:rsidP="00984C46">
      <w:pPr>
        <w:bidi/>
      </w:pPr>
      <w:r>
        <w:rPr>
          <w:rFonts w:ascii="QCF_P401" w:hAnsi="QCF_P401" w:cs="QCF_P401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1CC940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0581155" w14:textId="77777777" w:rsidR="00E532A9" w:rsidRDefault="00000000" w:rsidP="00984C46">
      <w:pPr>
        <w:bidi/>
      </w:pPr>
      <w:r>
        <w:br w:type="page"/>
      </w:r>
    </w:p>
    <w:p w14:paraId="7D9DD194" w14:textId="77777777" w:rsidR="00E532A9" w:rsidRDefault="00000000" w:rsidP="00984C46">
      <w:pPr>
        <w:bidi/>
      </w:pPr>
      <w:r>
        <w:lastRenderedPageBreak/>
        <w:t>صفحة: 402</w:t>
      </w:r>
    </w:p>
    <w:p w14:paraId="2A7E039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2" w:hAnsi="QCF_P402" w:cs="QCF_P402"/>
          <w:color w:val="E20019"/>
          <w:sz w:val="28"/>
          <w:rtl/>
        </w:rPr>
        <w:t>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F5C9631" w14:textId="77777777" w:rsidR="00E532A9" w:rsidRDefault="00000000" w:rsidP="00984C46">
      <w:pPr>
        <w:bidi/>
      </w:pPr>
      <w:r>
        <w:rPr>
          <w:rFonts w:ascii="QCF_P402" w:hAnsi="QCF_P402" w:cs="QCF_P402"/>
          <w:color w:val="009036"/>
          <w:sz w:val="28"/>
          <w:rtl/>
        </w:rPr>
        <w:t>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(بالجمع)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DFAA39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ءَايَتٞ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(بالإفراد)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شعبة، حمزة، الكسائي، خلف. </w:t>
      </w:r>
    </w:p>
    <w:p w14:paraId="73622D1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2" w:hAnsi="QCF_P402" w:cs="QCF_P402"/>
          <w:color w:val="E20019"/>
          <w:sz w:val="28"/>
          <w:rtl/>
        </w:rPr>
        <w:t>ﯗ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867F03F" w14:textId="77777777" w:rsidR="00E532A9" w:rsidRDefault="00000000" w:rsidP="00984C46">
      <w:pPr>
        <w:bidi/>
      </w:pPr>
      <w:r>
        <w:rPr>
          <w:rFonts w:ascii="QCF_P402" w:hAnsi="QCF_P402" w:cs="QCF_P402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رويس.</w:t>
      </w:r>
    </w:p>
    <w:p w14:paraId="6678592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يَكۡفِهُمۡ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رويس. </w:t>
      </w:r>
    </w:p>
    <w:p w14:paraId="32013D2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2" w:hAnsi="QCF_P402" w:cs="QCF_P402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7494EBE5" w14:textId="77777777" w:rsidR="00E532A9" w:rsidRDefault="00000000" w:rsidP="00984C46">
      <w:pPr>
        <w:bidi/>
      </w:pPr>
      <w:r>
        <w:rPr>
          <w:rFonts w:ascii="QCF_P402" w:hAnsi="QCF_P402" w:cs="QCF_P402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02A966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4CD8713D" w14:textId="77777777" w:rsidR="00E532A9" w:rsidRDefault="00000000" w:rsidP="00984C46">
      <w:pPr>
        <w:bidi/>
      </w:pPr>
      <w:r>
        <w:br w:type="page"/>
      </w:r>
    </w:p>
    <w:p w14:paraId="267D151E" w14:textId="77777777" w:rsidR="00E532A9" w:rsidRDefault="00000000" w:rsidP="00984C46">
      <w:pPr>
        <w:bidi/>
      </w:pPr>
      <w:r>
        <w:lastRenderedPageBreak/>
        <w:t>صفحة: 403</w:t>
      </w:r>
    </w:p>
    <w:p w14:paraId="279FDF3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3" w:hAnsi="QCF_P403" w:cs="QCF_P403"/>
          <w:color w:val="E20019"/>
          <w:sz w:val="28"/>
          <w:rtl/>
        </w:rPr>
        <w:t>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B43071D" w14:textId="77777777" w:rsidR="00E532A9" w:rsidRDefault="00000000" w:rsidP="00984C46">
      <w:pPr>
        <w:bidi/>
      </w:pPr>
      <w:r>
        <w:rPr>
          <w:rFonts w:ascii="QCF_P403" w:hAnsi="QCF_P403" w:cs="QCF_P403"/>
          <w:color w:val="009036"/>
          <w:sz w:val="28"/>
          <w:rtl/>
        </w:rPr>
        <w:t>ﭮ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نافع، عاصم، حمزة، الكسائي، خلف. </w:t>
      </w:r>
    </w:p>
    <w:p w14:paraId="1574BDF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وَنَقُولُ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AA8DC8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3" w:hAnsi="QCF_P403" w:cs="QCF_P403"/>
          <w:color w:val="E20019"/>
          <w:sz w:val="28"/>
          <w:rtl/>
        </w:rPr>
        <w:t>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B206C5F" w14:textId="77777777" w:rsidR="00E532A9" w:rsidRDefault="00000000" w:rsidP="00984C46">
      <w:pPr>
        <w:bidi/>
      </w:pPr>
      <w:r>
        <w:rPr>
          <w:rFonts w:ascii="QCF_P403" w:hAnsi="QCF_P403" w:cs="QCF_P403"/>
          <w:color w:val="009036"/>
          <w:sz w:val="28"/>
          <w:rtl/>
        </w:rPr>
        <w:t>ﮄ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5EA701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يُرۡجَعُونَ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شعبة. </w:t>
      </w:r>
    </w:p>
    <w:p w14:paraId="2DDB450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4FF3DE2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3" w:hAnsi="QCF_P403" w:cs="QCF_P403"/>
          <w:color w:val="E20019"/>
          <w:sz w:val="28"/>
          <w:rtl/>
        </w:rPr>
        <w:t>ﮊ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99D87DB" w14:textId="77777777" w:rsidR="00E532A9" w:rsidRDefault="00000000" w:rsidP="00984C46">
      <w:pPr>
        <w:bidi/>
      </w:pPr>
      <w:r>
        <w:rPr>
          <w:rFonts w:ascii="QCF_P403" w:hAnsi="QCF_P403" w:cs="QCF_P403"/>
          <w:color w:val="009036"/>
          <w:sz w:val="28"/>
          <w:rtl/>
        </w:rPr>
        <w:t>ﮊ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 (مع إبدال الهمز لأبي جعفر). </w:t>
      </w:r>
    </w:p>
    <w:p w14:paraId="0B71BDA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لَنُثۡوِيَنَّهُم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25860C2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3" w:hAnsi="QCF_P403" w:cs="QCF_P403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28E305B" w14:textId="77777777" w:rsidR="00E532A9" w:rsidRDefault="00000000" w:rsidP="00984C46">
      <w:pPr>
        <w:bidi/>
      </w:pPr>
      <w:r>
        <w:rPr>
          <w:rFonts w:ascii="QCF_P403" w:hAnsi="QCF_P403" w:cs="QCF_P403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43E1DF4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وَكَآئِن (مع المد المتصل)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B3EDCC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وَكَآى۪ن </w:t>
      </w:r>
      <w:r>
        <w:rPr>
          <w:rFonts w:ascii="louts-shamy" w:hAnsi="louts-shamy" w:cs="louts-shamy"/>
          <w:color w:val="006AB3"/>
          <w:sz w:val="28"/>
          <w:rtl/>
        </w:rPr>
        <w:t>(بتسهيل الهمز مع المد والقصر)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5A8135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3" w:hAnsi="QCF_P403" w:cs="QCF_P403"/>
          <w:color w:val="E20019"/>
          <w:sz w:val="28"/>
          <w:rtl/>
        </w:rPr>
        <w:t>ﮩ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BFB8730" w14:textId="77777777" w:rsidR="00E532A9" w:rsidRDefault="00000000" w:rsidP="00984C46">
      <w:pPr>
        <w:bidi/>
      </w:pPr>
      <w:r>
        <w:rPr>
          <w:rFonts w:ascii="QCF_P403" w:hAnsi="QCF_P403" w:cs="QCF_P403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B7E235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11D9CF7" w14:textId="77777777" w:rsidR="00E532A9" w:rsidRDefault="00000000" w:rsidP="00984C46">
      <w:pPr>
        <w:bidi/>
      </w:pPr>
      <w:r>
        <w:br w:type="page"/>
      </w:r>
    </w:p>
    <w:p w14:paraId="381B6E99" w14:textId="77777777" w:rsidR="00E532A9" w:rsidRDefault="00000000" w:rsidP="00984C46">
      <w:pPr>
        <w:bidi/>
      </w:pPr>
      <w:r>
        <w:lastRenderedPageBreak/>
        <w:t>صفحة: 404</w:t>
      </w:r>
    </w:p>
    <w:p w14:paraId="0F6EA64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4" w:hAnsi="QCF_P404" w:cs="QCF_P404"/>
          <w:color w:val="E20019"/>
          <w:sz w:val="28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2ED71DF" w14:textId="77777777" w:rsidR="00E532A9" w:rsidRDefault="00000000" w:rsidP="00984C46">
      <w:pPr>
        <w:bidi/>
      </w:pPr>
      <w:r>
        <w:rPr>
          <w:rFonts w:ascii="QCF_P404" w:hAnsi="QCF_P404" w:cs="QCF_P404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A36327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C3A800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4" w:hAnsi="QCF_P404" w:cs="QCF_P404"/>
          <w:color w:val="E20019"/>
          <w:sz w:val="28"/>
          <w:rtl/>
        </w:rPr>
        <w:t>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B4F72DA" w14:textId="77777777" w:rsidR="00E532A9" w:rsidRDefault="00000000" w:rsidP="00984C46">
      <w:pPr>
        <w:bidi/>
      </w:pPr>
      <w:r>
        <w:rPr>
          <w:rFonts w:ascii="QCF_P404" w:hAnsi="QCF_P404" w:cs="QCF_P404"/>
          <w:color w:val="009036"/>
          <w:sz w:val="28"/>
          <w:rtl/>
        </w:rPr>
        <w:t>ﭷ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1F5DFE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وَلۡيَتَمَتَّعُواْ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حمزة، الكسائي، خلف. </w:t>
      </w:r>
    </w:p>
    <w:p w14:paraId="109B581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4" w:hAnsi="QCF_P404" w:cs="QCF_P404"/>
          <w:color w:val="E20019"/>
          <w:sz w:val="28"/>
          <w:rtl/>
        </w:rPr>
        <w:t>ﮤ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28E5207" w14:textId="77777777" w:rsidR="00E532A9" w:rsidRDefault="00000000" w:rsidP="00984C46">
      <w:pPr>
        <w:bidi/>
      </w:pPr>
      <w:r>
        <w:rPr>
          <w:rFonts w:ascii="QCF_P404" w:hAnsi="QCF_P404" w:cs="QCF_P404"/>
          <w:color w:val="009036"/>
          <w:sz w:val="28"/>
          <w:rtl/>
        </w:rPr>
        <w:t>ﮤ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8EDA5D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سُبۡلَنَا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FFF238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4" w:hAnsi="QCF_P404" w:cs="QCF_P404"/>
          <w:color w:val="E20019"/>
          <w:sz w:val="28"/>
          <w:rtl/>
        </w:rPr>
        <w:t>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A02113D" w14:textId="77777777" w:rsidR="00E532A9" w:rsidRDefault="00000000" w:rsidP="00984C46">
      <w:pPr>
        <w:bidi/>
      </w:pPr>
      <w:r>
        <w:rPr>
          <w:rFonts w:ascii="QCF_P404" w:hAnsi="QCF_P404" w:cs="QCF_P404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C5C10ED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ﭑ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3021DA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04" w:hAnsi="QCF_P404" w:cs="QCF_P404"/>
          <w:color w:val="E20019"/>
          <w:sz w:val="28"/>
          <w:rtl/>
        </w:rPr>
        <w:t>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3395DEC" w14:textId="77777777" w:rsidR="00E532A9" w:rsidRDefault="00000000" w:rsidP="00984C46">
      <w:pPr>
        <w:bidi/>
      </w:pPr>
      <w:r>
        <w:rPr>
          <w:rFonts w:ascii="QCF_P404" w:hAnsi="QCF_P404" w:cs="QCF_P404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2AD50C0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A3BA549" w14:textId="77777777" w:rsidR="00E532A9" w:rsidRDefault="00000000" w:rsidP="00984C46">
      <w:pPr>
        <w:bidi/>
      </w:pPr>
      <w:r>
        <w:br w:type="page"/>
      </w:r>
    </w:p>
    <w:p w14:paraId="6D40D090" w14:textId="77777777" w:rsidR="00E532A9" w:rsidRDefault="00000000" w:rsidP="00984C46">
      <w:pPr>
        <w:bidi/>
      </w:pPr>
      <w:r>
        <w:lastRenderedPageBreak/>
        <w:t>صفحة: 405</w:t>
      </w:r>
    </w:p>
    <w:p w14:paraId="6A8E057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5" w:hAnsi="QCF_P405" w:cs="QCF_P405"/>
          <w:color w:val="E20019"/>
          <w:sz w:val="28"/>
          <w:rtl/>
        </w:rPr>
        <w:t>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575A33D" w14:textId="77777777" w:rsidR="00E532A9" w:rsidRDefault="00000000" w:rsidP="00984C46">
      <w:pPr>
        <w:bidi/>
      </w:pPr>
      <w:r>
        <w:rPr>
          <w:rFonts w:ascii="QCF_P405" w:hAnsi="QCF_P405" w:cs="QCF_P405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D044DA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923C81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5" w:hAnsi="QCF_P405" w:cs="QCF_P405"/>
          <w:color w:val="E20019"/>
          <w:sz w:val="28"/>
          <w:rtl/>
        </w:rPr>
        <w:t>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CC13FFA" w14:textId="77777777" w:rsidR="00E532A9" w:rsidRDefault="00000000" w:rsidP="00984C46">
      <w:pPr>
        <w:bidi/>
      </w:pPr>
      <w:r>
        <w:rPr>
          <w:rFonts w:ascii="QCF_P405" w:hAnsi="QCF_P405" w:cs="QCF_P405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2CC0372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عَٰقِبَةُ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511C5F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5" w:hAnsi="QCF_P405" w:cs="QCF_P405"/>
          <w:color w:val="E20019"/>
          <w:sz w:val="28"/>
          <w:rtl/>
        </w:rPr>
        <w:t>ﯛ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75E5526C" w14:textId="77777777" w:rsidR="00E532A9" w:rsidRDefault="00000000" w:rsidP="00984C46">
      <w:pPr>
        <w:bidi/>
      </w:pPr>
      <w:r>
        <w:rPr>
          <w:rFonts w:ascii="QCF_P405" w:hAnsi="QCF_P405" w:cs="QCF_P405"/>
          <w:color w:val="009036"/>
          <w:sz w:val="28"/>
          <w:rtl/>
        </w:rPr>
        <w:t>ﯛ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997FF6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يُرۡجَعُونَ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شعبة.</w:t>
      </w:r>
    </w:p>
    <w:p w14:paraId="572F051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رويس.</w:t>
      </w:r>
    </w:p>
    <w:p w14:paraId="41E30D0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يَرۡجِعُونَ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روح.</w:t>
      </w:r>
    </w:p>
    <w:p w14:paraId="3E76F4C5" w14:textId="77777777" w:rsidR="00E532A9" w:rsidRDefault="00000000" w:rsidP="00984C46">
      <w:pPr>
        <w:bidi/>
      </w:pPr>
      <w:r>
        <w:br w:type="page"/>
      </w:r>
    </w:p>
    <w:p w14:paraId="74990ABF" w14:textId="77777777" w:rsidR="00E532A9" w:rsidRDefault="00000000" w:rsidP="00984C46">
      <w:pPr>
        <w:bidi/>
      </w:pPr>
      <w:r>
        <w:lastRenderedPageBreak/>
        <w:t>صفحة: 406</w:t>
      </w:r>
    </w:p>
    <w:p w14:paraId="2E3E31C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6" w:hAnsi="QCF_P406" w:cs="QCF_P406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06" w:hAnsi="QCF_P406" w:cs="QCF_P406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23088AD1" w14:textId="77777777" w:rsidR="00E532A9" w:rsidRDefault="00000000" w:rsidP="00984C46">
      <w:pPr>
        <w:bidi/>
      </w:pPr>
      <w:r>
        <w:rPr>
          <w:rFonts w:ascii="QCF_P406" w:hAnsi="QCF_P406" w:cs="QCF_P406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6" w:hAnsi="QCF_P406" w:cs="QCF_P406"/>
          <w:color w:val="009036"/>
          <w:sz w:val="28"/>
          <w:rtl/>
        </w:rPr>
        <w:t>ﭲ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9C24081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لۡمَيۡتِ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ٱلۡمَيۡتَ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شعبة.</w:t>
      </w:r>
    </w:p>
    <w:p w14:paraId="4C3160C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6" w:hAnsi="QCF_P406" w:cs="QCF_P406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06" w:hAnsi="QCF_P406" w:cs="QCF_P406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D5A191F" w14:textId="77777777" w:rsidR="00E532A9" w:rsidRDefault="00000000" w:rsidP="00984C46">
      <w:pPr>
        <w:bidi/>
      </w:pPr>
      <w:r>
        <w:rPr>
          <w:rFonts w:ascii="QCF_P406" w:hAnsi="QCF_P406" w:cs="QCF_P406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6" w:hAnsi="QCF_P406" w:cs="QCF_P406"/>
          <w:color w:val="009036"/>
          <w:sz w:val="28"/>
          <w:rtl/>
        </w:rPr>
        <w:t>ﭲ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4826C8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6" w:hAnsi="QCF_P406" w:cs="QCF_P406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06" w:hAnsi="QCF_P406" w:cs="QCF_P406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3A8ABF6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ٱلۡمَيۡتِ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ٱلۡمَيۡتَ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شعبة.</w:t>
      </w:r>
    </w:p>
    <w:p w14:paraId="77DDA10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6" w:hAnsi="QCF_P406" w:cs="QCF_P406"/>
          <w:color w:val="E20019"/>
          <w:sz w:val="28"/>
          <w:rtl/>
        </w:rPr>
        <w:t>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C77050D" w14:textId="77777777" w:rsidR="00E532A9" w:rsidRDefault="00000000" w:rsidP="00984C46">
      <w:pPr>
        <w:bidi/>
      </w:pPr>
      <w:r>
        <w:rPr>
          <w:rFonts w:ascii="QCF_P406" w:hAnsi="QCF_P406" w:cs="QCF_P406"/>
          <w:color w:val="009036"/>
          <w:sz w:val="28"/>
          <w:rtl/>
        </w:rPr>
        <w:t>ﭻ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 ابن ذكوان)،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D097B1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تَخۡرُجُونَ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(الوجه الثاني له)، حمزة، الكسائي، خلف.</w:t>
      </w:r>
    </w:p>
    <w:p w14:paraId="7FC42A7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6" w:hAnsi="QCF_P406" w:cs="QCF_P406"/>
          <w:color w:val="E20019"/>
          <w:sz w:val="28"/>
          <w:rtl/>
        </w:rPr>
        <w:t>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39E4D3C" w14:textId="77777777" w:rsidR="00E532A9" w:rsidRDefault="00000000" w:rsidP="00984C46">
      <w:pPr>
        <w:bidi/>
      </w:pPr>
      <w:r>
        <w:rPr>
          <w:rFonts w:ascii="QCF_P406" w:hAnsi="QCF_P406" w:cs="QCF_P406"/>
          <w:color w:val="009036"/>
          <w:sz w:val="28"/>
          <w:rtl/>
        </w:rPr>
        <w:t>ﮬ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</w:p>
    <w:p w14:paraId="0B05B23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لِّلۡعَٰلَمِينَ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الباقون.</w:t>
      </w:r>
    </w:p>
    <w:p w14:paraId="7492C36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6" w:hAnsi="QCF_P406" w:cs="QCF_P406"/>
          <w:color w:val="E20019"/>
          <w:sz w:val="28"/>
          <w:rtl/>
        </w:rPr>
        <w:t>ﯥ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D5EC43F" w14:textId="77777777" w:rsidR="00E532A9" w:rsidRDefault="00000000" w:rsidP="00984C46">
      <w:pPr>
        <w:bidi/>
      </w:pPr>
      <w:r>
        <w:rPr>
          <w:rFonts w:ascii="QCF_P406" w:hAnsi="QCF_P406" w:cs="QCF_P406"/>
          <w:color w:val="009036"/>
          <w:sz w:val="28"/>
          <w:rtl/>
        </w:rPr>
        <w:t>ﯥ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79B748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وَيُنزِلُ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21D288D5" w14:textId="77777777" w:rsidR="00E532A9" w:rsidRDefault="00000000" w:rsidP="00984C46">
      <w:pPr>
        <w:bidi/>
      </w:pPr>
      <w:r>
        <w:br w:type="page"/>
      </w:r>
    </w:p>
    <w:p w14:paraId="24D81DEF" w14:textId="77777777" w:rsidR="00E532A9" w:rsidRDefault="00000000" w:rsidP="00984C46">
      <w:pPr>
        <w:bidi/>
      </w:pPr>
      <w:r>
        <w:lastRenderedPageBreak/>
        <w:t>صفحة: 407</w:t>
      </w:r>
    </w:p>
    <w:p w14:paraId="1201296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7" w:hAnsi="QCF_P407" w:cs="QCF_P407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19E0426" w14:textId="77777777" w:rsidR="00E532A9" w:rsidRDefault="00000000" w:rsidP="00984C46">
      <w:pPr>
        <w:bidi/>
      </w:pPr>
      <w:r>
        <w:rPr>
          <w:rFonts w:ascii="QCF_P407" w:hAnsi="QCF_P407" w:cs="QCF_P407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611F45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9D7222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7" w:hAnsi="QCF_P407" w:cs="QCF_P407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D45A0EE" w14:textId="77777777" w:rsidR="00E532A9" w:rsidRDefault="00000000" w:rsidP="00984C46">
      <w:pPr>
        <w:bidi/>
      </w:pPr>
      <w:r>
        <w:rPr>
          <w:rFonts w:ascii="QCF_P407" w:hAnsi="QCF_P407" w:cs="QCF_P407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33BD33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9225EC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7" w:hAnsi="QCF_P407" w:cs="QCF_P407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69A35D6" w14:textId="77777777" w:rsidR="00E532A9" w:rsidRDefault="00000000" w:rsidP="00984C46">
      <w:pPr>
        <w:bidi/>
      </w:pPr>
      <w:r>
        <w:rPr>
          <w:rFonts w:ascii="QCF_P407" w:hAnsi="QCF_P407" w:cs="QCF_P407"/>
          <w:color w:val="009036"/>
          <w:sz w:val="28"/>
          <w:rtl/>
        </w:rPr>
        <w:t>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51001C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221CBA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7" w:hAnsi="QCF_P407" w:cs="QCF_P407"/>
          <w:color w:val="E20019"/>
          <w:sz w:val="28"/>
          <w:rtl/>
        </w:rPr>
        <w:t>ﯻ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58E5F4C" w14:textId="77777777" w:rsidR="00E532A9" w:rsidRDefault="00000000" w:rsidP="00984C46">
      <w:pPr>
        <w:bidi/>
      </w:pPr>
      <w:r>
        <w:rPr>
          <w:rFonts w:ascii="QCF_P407" w:hAnsi="QCF_P407" w:cs="QCF_P407"/>
          <w:color w:val="009036"/>
          <w:sz w:val="28"/>
          <w:rtl/>
        </w:rPr>
        <w:t>ﯻ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1EA9EB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فَٰرَقُواْ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الكسائي.</w:t>
      </w:r>
    </w:p>
    <w:p w14:paraId="00D847A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07" w:hAnsi="QCF_P407" w:cs="QCF_P407"/>
          <w:color w:val="E20019"/>
          <w:sz w:val="28"/>
          <w:rtl/>
        </w:rPr>
        <w:t>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4416B5F" w14:textId="77777777" w:rsidR="00E532A9" w:rsidRDefault="00000000" w:rsidP="00984C46">
      <w:pPr>
        <w:bidi/>
      </w:pPr>
      <w:r>
        <w:rPr>
          <w:rFonts w:ascii="QCF_P407" w:hAnsi="QCF_P407" w:cs="QCF_P407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CC0DA9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لَدَيۡهُمۡ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6D8F2908" w14:textId="77777777" w:rsidR="00E532A9" w:rsidRDefault="00000000" w:rsidP="00984C46">
      <w:pPr>
        <w:bidi/>
      </w:pPr>
      <w:r>
        <w:br w:type="page"/>
      </w:r>
    </w:p>
    <w:p w14:paraId="282605C1" w14:textId="77777777" w:rsidR="00E532A9" w:rsidRDefault="00000000" w:rsidP="00984C46">
      <w:pPr>
        <w:bidi/>
      </w:pPr>
      <w:r>
        <w:lastRenderedPageBreak/>
        <w:t>صفحة: 408</w:t>
      </w:r>
    </w:p>
    <w:p w14:paraId="55B77BA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8" w:hAnsi="QCF_P408" w:cs="QCF_P408"/>
          <w:color w:val="E20019"/>
          <w:sz w:val="28"/>
          <w:rtl/>
        </w:rPr>
        <w:t>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7B108F62" w14:textId="77777777" w:rsidR="00E532A9" w:rsidRDefault="00000000" w:rsidP="00984C46">
      <w:pPr>
        <w:bidi/>
      </w:pPr>
      <w:r>
        <w:rPr>
          <w:rFonts w:ascii="QCF_P408" w:hAnsi="QCF_P408" w:cs="QCF_P408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559A64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1B4BC4A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08" w:hAnsi="QCF_P408" w:cs="QCF_P408"/>
          <w:color w:val="E20019"/>
          <w:sz w:val="28"/>
          <w:rtl/>
        </w:rPr>
        <w:t>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4C35D75" w14:textId="77777777" w:rsidR="00E532A9" w:rsidRDefault="00000000" w:rsidP="00984C46">
      <w:pPr>
        <w:bidi/>
      </w:pPr>
      <w:r>
        <w:rPr>
          <w:rFonts w:ascii="QCF_P408" w:hAnsi="QCF_P408" w:cs="QCF_P408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15E52CD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3F61E0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8" w:hAnsi="QCF_P408" w:cs="QCF_P408"/>
          <w:color w:val="E20019"/>
          <w:sz w:val="28"/>
          <w:rtl/>
        </w:rPr>
        <w:t>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3EBD2C7" w14:textId="77777777" w:rsidR="00E532A9" w:rsidRDefault="00000000" w:rsidP="00984C46">
      <w:pPr>
        <w:bidi/>
      </w:pPr>
      <w:r>
        <w:rPr>
          <w:rFonts w:ascii="QCF_P408" w:hAnsi="QCF_P408" w:cs="QCF_P408"/>
          <w:color w:val="009036"/>
          <w:sz w:val="28"/>
          <w:rtl/>
        </w:rPr>
        <w:t>ﮃ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6902185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106DECE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8" w:hAnsi="QCF_P408" w:cs="QCF_P408"/>
          <w:color w:val="E20019"/>
          <w:sz w:val="28"/>
          <w:rtl/>
        </w:rPr>
        <w:t>ﮆ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426EF9A" w14:textId="77777777" w:rsidR="00E532A9" w:rsidRDefault="00000000" w:rsidP="00984C46">
      <w:pPr>
        <w:bidi/>
      </w:pPr>
      <w:r>
        <w:rPr>
          <w:rFonts w:ascii="QCF_P408" w:hAnsi="QCF_P408" w:cs="QCF_P408"/>
          <w:color w:val="009036"/>
          <w:sz w:val="28"/>
          <w:rtl/>
        </w:rPr>
        <w:t>ﮆ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4C2C6E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يَقۡنِطُونَ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</w:p>
    <w:p w14:paraId="7F56661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08" w:hAnsi="QCF_P408" w:cs="QCF_P408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8" w:hAnsi="QCF_P408" w:cs="QCF_P408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8" w:hAnsi="QCF_P408" w:cs="QCF_P408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8" w:hAnsi="QCF_P408" w:cs="QCF_P408"/>
          <w:color w:val="E20019"/>
          <w:sz w:val="28"/>
          <w:rtl/>
        </w:rPr>
        <w:t>ﮯ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0973AB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وَمَا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08" w:hAnsi="QCF_P408" w:cs="QCF_P408"/>
          <w:color w:val="009036"/>
          <w:sz w:val="28"/>
          <w:rtl/>
        </w:rPr>
        <w:t>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08" w:hAnsi="QCF_P408" w:cs="QCF_P408"/>
          <w:color w:val="009036"/>
          <w:sz w:val="28"/>
          <w:rtl/>
        </w:rPr>
        <w:t>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08" w:hAnsi="QCF_P408" w:cs="QCF_P408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34B4B83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وَمَا أَتَيۡتُمُۥ مِن رِّبٗا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140C6DE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8" w:hAnsi="QCF_P408" w:cs="QCF_P408"/>
          <w:color w:val="E20019"/>
          <w:sz w:val="28"/>
          <w:rtl/>
        </w:rPr>
        <w:t>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BE1E34E" w14:textId="77777777" w:rsidR="00E532A9" w:rsidRDefault="00000000" w:rsidP="00984C46">
      <w:pPr>
        <w:bidi/>
      </w:pPr>
      <w:r>
        <w:rPr>
          <w:rFonts w:ascii="QCF_P408" w:hAnsi="QCF_P408" w:cs="QCF_P408"/>
          <w:color w:val="009036"/>
          <w:sz w:val="28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خلف. </w:t>
      </w:r>
    </w:p>
    <w:p w14:paraId="63DA08B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لِّتُرۡبُواْ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E8E3FF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8" w:hAnsi="QCF_P408" w:cs="QCF_P408"/>
          <w:color w:val="E20019"/>
          <w:sz w:val="28"/>
          <w:rtl/>
        </w:rPr>
        <w:t>ﯼ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2387929" w14:textId="77777777" w:rsidR="00E532A9" w:rsidRDefault="00000000" w:rsidP="00984C46">
      <w:pPr>
        <w:bidi/>
      </w:pPr>
      <w:r>
        <w:rPr>
          <w:rFonts w:ascii="QCF_P408" w:hAnsi="QCF_P408" w:cs="QCF_P408"/>
          <w:color w:val="009036"/>
          <w:sz w:val="28"/>
          <w:rtl/>
        </w:rPr>
        <w:t>ﯼ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 </w:t>
      </w:r>
    </w:p>
    <w:p w14:paraId="7B8D0DF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تُشۡرِكُونَ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6D5D57C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08" w:hAnsi="QCF_P408" w:cs="QCF_P408"/>
          <w:color w:val="E20019"/>
          <w:sz w:val="28"/>
          <w:rtl/>
        </w:rPr>
        <w:t>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0FD5D2A" w14:textId="77777777" w:rsidR="00E532A9" w:rsidRDefault="00000000" w:rsidP="00984C46">
      <w:pPr>
        <w:bidi/>
      </w:pPr>
      <w:r>
        <w:rPr>
          <w:rFonts w:ascii="QCF_P408" w:hAnsi="QCF_P408" w:cs="QCF_P408"/>
          <w:color w:val="009036"/>
          <w:sz w:val="28"/>
          <w:rtl/>
        </w:rPr>
        <w:t>ﰇ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رويس، خلف.</w:t>
      </w:r>
    </w:p>
    <w:p w14:paraId="02EBCF1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لِنُذِيقَهُم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روح.</w:t>
      </w:r>
    </w:p>
    <w:p w14:paraId="2B73FC4C" w14:textId="77777777" w:rsidR="00E532A9" w:rsidRDefault="00000000" w:rsidP="00984C46">
      <w:pPr>
        <w:bidi/>
      </w:pPr>
      <w:r>
        <w:br w:type="page"/>
      </w:r>
    </w:p>
    <w:p w14:paraId="1BA2B4C6" w14:textId="77777777" w:rsidR="00E532A9" w:rsidRDefault="00000000" w:rsidP="00984C46">
      <w:pPr>
        <w:bidi/>
      </w:pPr>
      <w:r>
        <w:lastRenderedPageBreak/>
        <w:t>صفحة: 409</w:t>
      </w:r>
    </w:p>
    <w:p w14:paraId="4BFDCD2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9" w:hAnsi="QCF_P409" w:cs="QCF_P409"/>
          <w:color w:val="E20019"/>
          <w:sz w:val="28"/>
          <w:rtl/>
        </w:rPr>
        <w:t>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2B3EDA4" w14:textId="77777777" w:rsidR="00E532A9" w:rsidRDefault="00000000" w:rsidP="00984C46">
      <w:pPr>
        <w:bidi/>
      </w:pPr>
      <w:r>
        <w:rPr>
          <w:rFonts w:ascii="QCF_P409" w:hAnsi="QCF_P409" w:cs="QCF_P409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BB08751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لرِّيحَ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حمزة، الكسائي، خلف.</w:t>
      </w:r>
    </w:p>
    <w:p w14:paraId="2E4406F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9" w:hAnsi="QCF_P409" w:cs="QCF_P409"/>
          <w:color w:val="E20019"/>
          <w:sz w:val="28"/>
          <w:rtl/>
        </w:rPr>
        <w:t>ﯞ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2CD0C94" w14:textId="77777777" w:rsidR="00E532A9" w:rsidRDefault="00000000" w:rsidP="00984C46">
      <w:pPr>
        <w:bidi/>
      </w:pPr>
      <w:r>
        <w:rPr>
          <w:rFonts w:ascii="QCF_P409" w:hAnsi="QCF_P409" w:cs="QCF_P409"/>
          <w:color w:val="009036"/>
          <w:sz w:val="28"/>
          <w:rtl/>
        </w:rPr>
        <w:t>ﯞ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 (بخلف عنه)، عاصم، حمزة، الكسائي، يعقوب، خلف.</w:t>
      </w:r>
    </w:p>
    <w:p w14:paraId="0F68362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كِسۡفٗا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(وهو الوجه الثاني لهشام)،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BF1317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9" w:hAnsi="QCF_P409" w:cs="QCF_P409"/>
          <w:color w:val="E20019"/>
          <w:sz w:val="28"/>
          <w:rtl/>
        </w:rPr>
        <w:t>ﯵ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F0433F1" w14:textId="77777777" w:rsidR="00E532A9" w:rsidRDefault="00000000" w:rsidP="00984C46">
      <w:pPr>
        <w:bidi/>
      </w:pPr>
      <w:r>
        <w:rPr>
          <w:rFonts w:ascii="QCF_P409" w:hAnsi="QCF_P409" w:cs="QCF_P409"/>
          <w:color w:val="009036"/>
          <w:sz w:val="28"/>
          <w:rtl/>
        </w:rPr>
        <w:t>ﯵ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F4992D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يُنزَلَ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049350B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09" w:hAnsi="QCF_P409" w:cs="QCF_P409"/>
          <w:color w:val="E20019"/>
          <w:sz w:val="28"/>
          <w:rtl/>
        </w:rPr>
        <w:t>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228B898B" w14:textId="77777777" w:rsidR="00E532A9" w:rsidRDefault="00000000" w:rsidP="00984C46">
      <w:pPr>
        <w:bidi/>
      </w:pPr>
      <w:r>
        <w:rPr>
          <w:rFonts w:ascii="QCF_P409" w:hAnsi="QCF_P409" w:cs="QCF_P409"/>
          <w:color w:val="009036"/>
          <w:sz w:val="28"/>
          <w:rtl/>
        </w:rPr>
        <w:t>ﯶ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E285AE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4D34661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9" w:hAnsi="QCF_P409" w:cs="QCF_P409"/>
          <w:color w:val="E20019"/>
          <w:sz w:val="28"/>
          <w:rtl/>
        </w:rPr>
        <w:t>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E3CC10A" w14:textId="77777777" w:rsidR="00E532A9" w:rsidRDefault="00000000" w:rsidP="00984C46">
      <w:pPr>
        <w:bidi/>
      </w:pPr>
      <w:r>
        <w:rPr>
          <w:rFonts w:ascii="QCF_P409" w:hAnsi="QCF_P409" w:cs="QCF_P409"/>
          <w:color w:val="009036"/>
          <w:sz w:val="28"/>
          <w:rtl/>
        </w:rPr>
        <w:t>ﯽ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2BC68A2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أَثَرِ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AAFCFC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09" w:hAnsi="QCF_P409" w:cs="QCF_P409"/>
          <w:color w:val="E20019"/>
          <w:sz w:val="28"/>
          <w:rtl/>
        </w:rPr>
        <w:t>ﰋ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5C26FDD" w14:textId="77777777" w:rsidR="00E532A9" w:rsidRDefault="00000000" w:rsidP="00984C46">
      <w:pPr>
        <w:bidi/>
      </w:pPr>
      <w:r>
        <w:rPr>
          <w:rFonts w:ascii="QCF_P409" w:hAnsi="QCF_P409" w:cs="QCF_P409"/>
          <w:color w:val="009036"/>
          <w:sz w:val="28"/>
          <w:rtl/>
        </w:rPr>
        <w:t>ﰋ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F4A4D3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08158AC" w14:textId="77777777" w:rsidR="00E532A9" w:rsidRDefault="00000000" w:rsidP="00984C46">
      <w:pPr>
        <w:bidi/>
      </w:pPr>
      <w:r>
        <w:br w:type="page"/>
      </w:r>
    </w:p>
    <w:p w14:paraId="2D33BDF0" w14:textId="77777777" w:rsidR="00E532A9" w:rsidRDefault="00000000" w:rsidP="00984C46">
      <w:pPr>
        <w:bidi/>
      </w:pPr>
      <w:r>
        <w:lastRenderedPageBreak/>
        <w:t>صفحة: 410</w:t>
      </w:r>
    </w:p>
    <w:p w14:paraId="350A78F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0" w:hAnsi="QCF_P410" w:cs="QCF_P410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0" w:hAnsi="QCF_P410" w:cs="QCF_P410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0" w:hAnsi="QCF_P410" w:cs="QCF_P410"/>
          <w:color w:val="E20019"/>
          <w:sz w:val="28"/>
          <w:rtl/>
        </w:rPr>
        <w:t>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DCFF206" w14:textId="77777777" w:rsidR="00E532A9" w:rsidRDefault="00000000" w:rsidP="00984C46">
      <w:pPr>
        <w:bidi/>
      </w:pPr>
      <w:r>
        <w:rPr>
          <w:rFonts w:ascii="QCF_P410" w:hAnsi="QCF_P410" w:cs="QCF_P410"/>
          <w:color w:val="009036"/>
          <w:sz w:val="28"/>
          <w:rtl/>
        </w:rPr>
        <w:t>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0" w:hAnsi="QCF_P410" w:cs="QCF_P410"/>
          <w:color w:val="009036"/>
          <w:sz w:val="28"/>
          <w:rtl/>
        </w:rPr>
        <w:t>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0" w:hAnsi="QCF_P410" w:cs="QCF_P410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D84BCE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وَلَا يَسۡمَعُ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لصُّمُّ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84FB2F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0" w:hAnsi="QCF_P410" w:cs="QCF_P410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0" w:hAnsi="QCF_P410" w:cs="QCF_P410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491D81E" w14:textId="77777777" w:rsidR="00E532A9" w:rsidRDefault="00000000" w:rsidP="00984C46">
      <w:pPr>
        <w:bidi/>
      </w:pPr>
      <w:r>
        <w:rPr>
          <w:rFonts w:ascii="QCF_P410" w:hAnsi="QCF_P410" w:cs="QCF_P410"/>
          <w:color w:val="009036"/>
          <w:sz w:val="28"/>
          <w:rtl/>
        </w:rPr>
        <w:t>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0" w:hAnsi="QCF_P410" w:cs="QCF_P410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حمزة. </w:t>
      </w:r>
    </w:p>
    <w:p w14:paraId="5A1CD2A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تَهۡدِ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لۡعُمۡيَ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1ECB70F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0" w:hAnsi="QCF_P410" w:cs="QCF_P410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معًا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10" w:hAnsi="QCF_P410" w:cs="QCF_P410"/>
          <w:color w:val="E20019"/>
          <w:sz w:val="28"/>
          <w:rtl/>
        </w:rPr>
        <w:t>ﮈ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DB9BB6C" w14:textId="77777777" w:rsidR="00E532A9" w:rsidRDefault="00000000" w:rsidP="00984C46">
      <w:pPr>
        <w:bidi/>
      </w:pPr>
      <w:r>
        <w:rPr>
          <w:rFonts w:ascii="QCF_P410" w:hAnsi="QCF_P410" w:cs="QCF_P410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10" w:hAnsi="QCF_P410" w:cs="QCF_P410"/>
          <w:color w:val="009036"/>
          <w:sz w:val="28"/>
          <w:rtl/>
        </w:rPr>
        <w:t>ﮈ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 (بخلف عن حفص)، حمزة.</w:t>
      </w:r>
    </w:p>
    <w:p w14:paraId="59581C9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ضُعۡفٖ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ضُعۡفٗا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 (الوجه الثاني له)،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44CA3B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0" w:hAnsi="QCF_P410" w:cs="QCF_P410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معًا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10" w:hAnsi="QCF_P410" w:cs="QCF_P410"/>
          <w:color w:val="E20019"/>
          <w:sz w:val="28"/>
          <w:rtl/>
        </w:rPr>
        <w:t>ﮈ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B328B4A" w14:textId="77777777" w:rsidR="00E532A9" w:rsidRDefault="00000000" w:rsidP="00984C46">
      <w:pPr>
        <w:bidi/>
      </w:pPr>
      <w:r>
        <w:rPr>
          <w:rFonts w:ascii="QCF_P410" w:hAnsi="QCF_P410" w:cs="QCF_P410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10" w:hAnsi="QCF_P410" w:cs="QCF_P410"/>
          <w:color w:val="009036"/>
          <w:sz w:val="28"/>
          <w:rtl/>
        </w:rPr>
        <w:t>ﮈ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 (بخلف عن حفص)، حمزة.</w:t>
      </w:r>
    </w:p>
    <w:p w14:paraId="4D16528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ضُعۡفٖ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ضُعۡفٗا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 (الوجه الثاني له)،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C67D05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0" w:hAnsi="QCF_P410" w:cs="QCF_P410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معًا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10" w:hAnsi="QCF_P410" w:cs="QCF_P410"/>
          <w:color w:val="E20019"/>
          <w:sz w:val="28"/>
          <w:rtl/>
        </w:rPr>
        <w:t>ﮈ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5AF88C4" w14:textId="77777777" w:rsidR="00E532A9" w:rsidRDefault="00000000" w:rsidP="00984C46">
      <w:pPr>
        <w:bidi/>
      </w:pPr>
      <w:r>
        <w:rPr>
          <w:rFonts w:ascii="QCF_P410" w:hAnsi="QCF_P410" w:cs="QCF_P410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10" w:hAnsi="QCF_P410" w:cs="QCF_P410"/>
          <w:color w:val="009036"/>
          <w:sz w:val="28"/>
          <w:rtl/>
        </w:rPr>
        <w:t>ﮈ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 (بخلف عن حفص)، حمزة.</w:t>
      </w:r>
    </w:p>
    <w:p w14:paraId="1A1EC33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ضُعۡفٖ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ضُعۡفٗا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 (الوجه الثاني له)،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933B9B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0" w:hAnsi="QCF_P410" w:cs="QCF_P410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067BBA7" w14:textId="77777777" w:rsidR="00E532A9" w:rsidRDefault="00000000" w:rsidP="00984C46">
      <w:pPr>
        <w:bidi/>
      </w:pPr>
      <w:r>
        <w:rPr>
          <w:rFonts w:ascii="QCF_P410" w:hAnsi="QCF_P410" w:cs="QCF_P410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696D54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380D5F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0" w:hAnsi="QCF_P410" w:cs="QCF_P410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0" w:hAnsi="QCF_P410" w:cs="QCF_P410"/>
          <w:color w:val="E20019"/>
          <w:sz w:val="28"/>
          <w:rtl/>
        </w:rPr>
        <w:t>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09C4D87" w14:textId="77777777" w:rsidR="00E532A9" w:rsidRDefault="00000000" w:rsidP="00984C46">
      <w:pPr>
        <w:bidi/>
      </w:pPr>
      <w:r>
        <w:rPr>
          <w:rFonts w:ascii="QCF_P410" w:hAnsi="QCF_P410" w:cs="QCF_P410"/>
          <w:color w:val="009036"/>
          <w:sz w:val="28"/>
          <w:rtl/>
        </w:rPr>
        <w:t>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0" w:hAnsi="QCF_P410" w:cs="QCF_P410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خلف.</w:t>
      </w:r>
    </w:p>
    <w:p w14:paraId="4756F8C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لَّاتَنفَعُ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</w:p>
    <w:p w14:paraId="6E91CD3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0" w:hAnsi="QCF_P410" w:cs="QCF_P410"/>
          <w:color w:val="E20019"/>
          <w:sz w:val="28"/>
          <w:rtl/>
        </w:rPr>
        <w:t>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A7BA826" w14:textId="77777777" w:rsidR="00E532A9" w:rsidRDefault="00000000" w:rsidP="00984C46">
      <w:pPr>
        <w:bidi/>
      </w:pPr>
      <w:r>
        <w:rPr>
          <w:rFonts w:ascii="QCF_P410" w:hAnsi="QCF_P410" w:cs="QCF_P410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4EEB7E9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7512340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0" w:hAnsi="QCF_P410" w:cs="QCF_P410"/>
          <w:color w:val="E20019"/>
          <w:sz w:val="28"/>
          <w:rtl/>
        </w:rPr>
        <w:t>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6627D81" w14:textId="77777777" w:rsidR="00E532A9" w:rsidRDefault="00000000" w:rsidP="00984C46">
      <w:pPr>
        <w:bidi/>
      </w:pPr>
      <w:r>
        <w:rPr>
          <w:rFonts w:ascii="QCF_P410" w:hAnsi="QCF_P410" w:cs="QCF_P410"/>
          <w:color w:val="009036"/>
          <w:sz w:val="28"/>
          <w:rtl/>
        </w:rPr>
        <w:t>ﰇ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رويس. </w:t>
      </w:r>
    </w:p>
    <w:p w14:paraId="1B75A80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يَسۡتَخِفَّنكَ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رويس.</w:t>
      </w:r>
    </w:p>
    <w:p w14:paraId="0BBC49DF" w14:textId="77777777" w:rsidR="00E532A9" w:rsidRDefault="00000000" w:rsidP="00984C46">
      <w:pPr>
        <w:bidi/>
      </w:pPr>
      <w:r>
        <w:br w:type="page"/>
      </w:r>
    </w:p>
    <w:p w14:paraId="516AB95E" w14:textId="77777777" w:rsidR="00E532A9" w:rsidRDefault="00000000" w:rsidP="00984C46">
      <w:pPr>
        <w:bidi/>
      </w:pPr>
      <w:r>
        <w:lastRenderedPageBreak/>
        <w:t>صفحة: 411</w:t>
      </w:r>
    </w:p>
    <w:p w14:paraId="06561E5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1" w:hAnsi="QCF_P411" w:cs="QCF_P411"/>
          <w:color w:val="E20019"/>
          <w:sz w:val="28"/>
          <w:rtl/>
        </w:rPr>
        <w:t>ﭑ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30D5FB18" w14:textId="77777777" w:rsidR="00E532A9" w:rsidRDefault="00000000" w:rsidP="00984C46">
      <w:pPr>
        <w:bidi/>
      </w:pPr>
      <w:r>
        <w:rPr>
          <w:rFonts w:ascii="QCF_P411" w:hAnsi="QCF_P411" w:cs="QCF_P411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C0E9040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ﭑ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5C0BA7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1" w:hAnsi="QCF_P411" w:cs="QCF_P411"/>
          <w:color w:val="E20019"/>
          <w:sz w:val="28"/>
          <w:rtl/>
        </w:rPr>
        <w:t>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DBF6C68" w14:textId="77777777" w:rsidR="00E532A9" w:rsidRDefault="00000000" w:rsidP="00984C46">
      <w:pPr>
        <w:bidi/>
      </w:pPr>
      <w:r>
        <w:rPr>
          <w:rFonts w:ascii="QCF_P411" w:hAnsi="QCF_P411" w:cs="QCF_P411"/>
          <w:color w:val="009036"/>
          <w:sz w:val="28"/>
          <w:rtl/>
        </w:rPr>
        <w:t>ﭙ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حمزة. </w:t>
      </w:r>
    </w:p>
    <w:p w14:paraId="33AEBCB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وَرَحۡمَةٞ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حمزة. </w:t>
      </w:r>
    </w:p>
    <w:p w14:paraId="518A270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1" w:hAnsi="QCF_P411" w:cs="QCF_P411"/>
          <w:color w:val="E20019"/>
          <w:sz w:val="28"/>
          <w:rtl/>
        </w:rPr>
        <w:t>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C07DEA8" w14:textId="77777777" w:rsidR="00E532A9" w:rsidRDefault="00000000" w:rsidP="00984C46">
      <w:pPr>
        <w:bidi/>
      </w:pPr>
      <w:r>
        <w:rPr>
          <w:rFonts w:ascii="QCF_P411" w:hAnsi="QCF_P411" w:cs="QCF_P411"/>
          <w:color w:val="009036"/>
          <w:sz w:val="28"/>
          <w:rtl/>
        </w:rPr>
        <w:t>ﭶ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14F5A5D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لِيَضِلَّ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EE784D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1" w:hAnsi="QCF_P411" w:cs="QCF_P411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1" w:hAnsi="QCF_P411" w:cs="QCF_P411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02E0093F" w14:textId="77777777" w:rsidR="00E532A9" w:rsidRDefault="00000000" w:rsidP="00984C46">
      <w:pPr>
        <w:bidi/>
      </w:pPr>
      <w:r>
        <w:rPr>
          <w:rFonts w:ascii="QCF_P411" w:hAnsi="QCF_P411" w:cs="QCF_P411"/>
          <w:color w:val="009036"/>
          <w:sz w:val="28"/>
          <w:rtl/>
        </w:rPr>
        <w:t>ﭼ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1" w:hAnsi="QCF_P411" w:cs="QCF_P411"/>
          <w:color w:val="009036"/>
          <w:sz w:val="28"/>
          <w:rtl/>
        </w:rPr>
        <w:t>ﭽ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حفص. </w:t>
      </w:r>
    </w:p>
    <w:p w14:paraId="67CF60E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وَيَتَّخِذُهَا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هُزُؤًا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9C5151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وَيَتَّخِذَهَا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هُزۡؤًا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: </w:t>
      </w:r>
      <w:r>
        <w:rPr>
          <w:rFonts w:ascii="louts-shamy" w:hAnsi="louts-shamy" w:cs="louts-shamy"/>
          <w:color w:val="000000"/>
          <w:sz w:val="28"/>
          <w:rtl/>
        </w:rPr>
        <w:t>حمزة، خلف.</w:t>
      </w:r>
    </w:p>
    <w:p w14:paraId="38C6494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وَيَتَّخِذَهَا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هُزُؤًا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الكسائي، يعقوب. </w:t>
      </w:r>
    </w:p>
    <w:p w14:paraId="29F503C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1" w:hAnsi="QCF_P411" w:cs="QCF_P411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79FAA5D" w14:textId="77777777" w:rsidR="00E532A9" w:rsidRDefault="00000000" w:rsidP="00984C46">
      <w:pPr>
        <w:bidi/>
      </w:pPr>
      <w:r>
        <w:rPr>
          <w:rFonts w:ascii="QCF_P411" w:hAnsi="QCF_P411" w:cs="QCF_P411"/>
          <w:color w:val="009036"/>
          <w:sz w:val="28"/>
          <w:rtl/>
        </w:rPr>
        <w:t>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نافع. </w:t>
      </w:r>
    </w:p>
    <w:p w14:paraId="035771E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أُذۡنَيۡهِ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نافع. </w:t>
      </w:r>
    </w:p>
    <w:p w14:paraId="4CBA572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1" w:hAnsi="QCF_P411" w:cs="QCF_P411"/>
          <w:color w:val="E20019"/>
          <w:sz w:val="28"/>
          <w:rtl/>
        </w:rPr>
        <w:t>ﮦ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3AE6D01" w14:textId="77777777" w:rsidR="00E532A9" w:rsidRDefault="00000000" w:rsidP="00984C46">
      <w:pPr>
        <w:bidi/>
      </w:pPr>
      <w:r>
        <w:rPr>
          <w:rFonts w:ascii="QCF_P411" w:hAnsi="QCF_P411" w:cs="QCF_P411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598802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67A1CC1" w14:textId="77777777" w:rsidR="00E532A9" w:rsidRDefault="00000000" w:rsidP="00984C46">
      <w:pPr>
        <w:bidi/>
      </w:pPr>
      <w:r>
        <w:br w:type="page"/>
      </w:r>
    </w:p>
    <w:p w14:paraId="45AE1338" w14:textId="77777777" w:rsidR="00E532A9" w:rsidRDefault="00000000" w:rsidP="00984C46">
      <w:pPr>
        <w:bidi/>
      </w:pPr>
      <w:r>
        <w:lastRenderedPageBreak/>
        <w:t>صفحة: 412</w:t>
      </w:r>
    </w:p>
    <w:p w14:paraId="422435F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</w:t>
      </w:r>
      <w:r>
        <w:rPr>
          <w:rFonts w:ascii="QCF_P412" w:hAnsi="QCF_P412" w:cs="QCF_P412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2" w:hAnsi="QCF_P412" w:cs="QCF_P412"/>
          <w:color w:val="E20019"/>
          <w:sz w:val="28"/>
          <w:rtl/>
        </w:rPr>
        <w:t>ﭖ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023730C8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12" w:hAnsi="QCF_P412" w:cs="QCF_P412"/>
          <w:color w:val="009036"/>
          <w:sz w:val="28"/>
          <w:rtl/>
        </w:rPr>
        <w:t>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2" w:hAnsi="QCF_P412" w:cs="QCF_P412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يعقوب. </w:t>
      </w:r>
    </w:p>
    <w:p w14:paraId="1A57194A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أَنُ ٱشۡكُرۡ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A71DAF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</w:t>
      </w:r>
      <w:r>
        <w:rPr>
          <w:rFonts w:ascii="QCF_P412" w:hAnsi="QCF_P412" w:cs="QCF_P412"/>
          <w:color w:val="E20019"/>
          <w:sz w:val="28"/>
          <w:rtl/>
        </w:rPr>
        <w:t>ﭪ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1CE91CBB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12" w:hAnsi="QCF_P412" w:cs="QCF_P412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35FFE8DB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3594F8D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</w:t>
      </w:r>
      <w:r>
        <w:rPr>
          <w:rFonts w:ascii="QCF_P412" w:hAnsi="QCF_P412" w:cs="QCF_P412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412" w:hAnsi="QCF_P412" w:cs="QCF_P412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412" w:hAnsi="QCF_P412" w:cs="QCF_P412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2F1C3849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12" w:hAnsi="QCF_P412" w:cs="QCF_P41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12" w:hAnsi="QCF_P412" w:cs="QCF_P41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12" w:hAnsi="QCF_P412" w:cs="QCF_P41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68A827FA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16128B66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البزّي. </w:t>
      </w:r>
    </w:p>
    <w:p w14:paraId="607A78E8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يَٰبُنَيۡ</w:t>
      </w:r>
      <w:r>
        <w:rPr>
          <w:rFonts w:ascii="louts-shamy" w:hAnsi="louts-shamy" w:cs="louts-shamy"/>
          <w:color w:val="000000"/>
          <w:sz w:val="28"/>
          <w:rtl/>
        </w:rPr>
        <w:t xml:space="preserve">: قنبل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</w:p>
    <w:p w14:paraId="557D469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</w:t>
      </w:r>
      <w:r>
        <w:rPr>
          <w:rFonts w:ascii="QCF_P412" w:hAnsi="QCF_P412" w:cs="QCF_P412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412" w:hAnsi="QCF_P412" w:cs="QCF_P412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412" w:hAnsi="QCF_P412" w:cs="QCF_P412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420A787B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12" w:hAnsi="QCF_P412" w:cs="QCF_P41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12" w:hAnsi="QCF_P412" w:cs="QCF_P41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12" w:hAnsi="QCF_P412" w:cs="QCF_P41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26BCEE29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39096ED1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البزّي. </w:t>
      </w:r>
    </w:p>
    <w:p w14:paraId="39ED0C30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يَٰبُنَيۡ</w:t>
      </w:r>
      <w:r>
        <w:rPr>
          <w:rFonts w:ascii="louts-shamy" w:hAnsi="louts-shamy" w:cs="louts-shamy"/>
          <w:color w:val="000000"/>
          <w:sz w:val="28"/>
          <w:rtl/>
        </w:rPr>
        <w:t xml:space="preserve">: قنبل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</w:p>
    <w:p w14:paraId="55F9531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</w:t>
      </w:r>
      <w:r>
        <w:rPr>
          <w:rFonts w:ascii="QCF_P412" w:hAnsi="QCF_P412" w:cs="QCF_P412"/>
          <w:color w:val="E20019"/>
          <w:sz w:val="28"/>
          <w:rtl/>
        </w:rPr>
        <w:t>ﮭ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58F6A341" w14:textId="77777777" w:rsidR="00E532A9" w:rsidRDefault="00000000" w:rsidP="00984C46">
      <w:pPr>
        <w:bidi/>
      </w:pPr>
      <w:r>
        <w:rPr>
          <w:rFonts w:ascii="QCF_P412" w:hAnsi="QCF_P412" w:cs="QCF_P412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08E1CA09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مِثۡقَالُ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910717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</w:t>
      </w:r>
      <w:r>
        <w:rPr>
          <w:rFonts w:ascii="QCF_P412" w:hAnsi="QCF_P412" w:cs="QCF_P412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412" w:hAnsi="QCF_P412" w:cs="QCF_P412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- </w:t>
      </w:r>
      <w:r>
        <w:rPr>
          <w:rFonts w:ascii="QCF_P412" w:hAnsi="QCF_P412" w:cs="QCF_P412"/>
          <w:color w:val="E20019"/>
          <w:sz w:val="28"/>
          <w:rtl/>
        </w:rPr>
        <w:t>ﭬ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66DCE267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12" w:hAnsi="QCF_P412" w:cs="QCF_P41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12" w:hAnsi="QCF_P412" w:cs="QCF_P41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12" w:hAnsi="QCF_P412" w:cs="QCF_P412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42E667E7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lastRenderedPageBreak/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1C2CE4A2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البزّي. </w:t>
      </w:r>
    </w:p>
    <w:p w14:paraId="014BDAEB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>يَٰبُنَيۡ</w:t>
      </w:r>
      <w:r>
        <w:rPr>
          <w:rFonts w:ascii="louts-shamy" w:hAnsi="louts-shamy" w:cs="louts-shamy"/>
          <w:color w:val="000000"/>
          <w:sz w:val="28"/>
          <w:rtl/>
        </w:rPr>
        <w:t xml:space="preserve">: قنبل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</w:t>
      </w:r>
    </w:p>
    <w:p w14:paraId="561A287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</w:t>
      </w:r>
      <w:r>
        <w:rPr>
          <w:rFonts w:ascii="QCF_P412" w:hAnsi="QCF_P412" w:cs="QCF_P412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2" w:hAnsi="QCF_P412" w:cs="QCF_P412"/>
          <w:color w:val="E20019"/>
          <w:sz w:val="28"/>
          <w:rtl/>
        </w:rPr>
        <w:t>ﯸ</w:t>
      </w:r>
      <w:r>
        <w:rPr>
          <w:rFonts w:ascii="TraditionalArabic" w:hAnsi="TraditionalArabic" w:cs="TraditionalArabic"/>
          <w:color w:val="E20019"/>
          <w:sz w:val="28"/>
          <w:rtl/>
        </w:rPr>
        <w:t>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8F0E76" w14:textId="77777777" w:rsidR="00E532A9" w:rsidRDefault="00000000" w:rsidP="00984C46">
      <w:pPr>
        <w:bidi/>
      </w:pPr>
      <w:r>
        <w:rPr>
          <w:rFonts w:ascii="QCF_P412" w:hAnsi="QCF_P412" w:cs="QCF_P412"/>
          <w:color w:val="009036"/>
          <w:sz w:val="28"/>
          <w:rtl/>
        </w:rPr>
        <w:t>ﯷ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2" w:hAnsi="QCF_P412" w:cs="QCF_P412"/>
          <w:color w:val="009036"/>
          <w:sz w:val="28"/>
          <w:rtl/>
        </w:rPr>
        <w:t>ﯸ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F2A90C5" w14:textId="77777777" w:rsidR="00E532A9" w:rsidRDefault="00000000" w:rsidP="00984C46">
      <w:pPr>
        <w:bidi/>
      </w:pPr>
      <w:r>
        <w:rPr>
          <w:rFonts w:ascii="KFGQPCUthmanicScriptHAFS" w:hAnsi="KFGQPCUthmanicScriptHAFS" w:cs="KFGQPCUthmanicScriptHAFS"/>
          <w:color w:val="006AB3"/>
          <w:sz w:val="28"/>
          <w:rtl/>
        </w:rPr>
        <w:t>وَلَا تُصَٰعِرۡ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خلف.</w:t>
      </w:r>
    </w:p>
    <w:p w14:paraId="5F00AF7B" w14:textId="77777777" w:rsidR="00E532A9" w:rsidRDefault="00000000" w:rsidP="00984C46">
      <w:pPr>
        <w:bidi/>
      </w:pPr>
      <w:r>
        <w:br w:type="page"/>
      </w:r>
    </w:p>
    <w:p w14:paraId="3858DA53" w14:textId="77777777" w:rsidR="00E532A9" w:rsidRDefault="00000000" w:rsidP="00984C46">
      <w:pPr>
        <w:bidi/>
      </w:pPr>
      <w:r>
        <w:lastRenderedPageBreak/>
        <w:t>صفحة: 413</w:t>
      </w:r>
    </w:p>
    <w:p w14:paraId="43BC776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3" w:hAnsi="QCF_P413" w:cs="QCF_P413"/>
          <w:color w:val="E20019"/>
          <w:sz w:val="28"/>
          <w:rtl/>
        </w:rPr>
        <w:t>ﭟ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03E38D6" w14:textId="77777777" w:rsidR="00E532A9" w:rsidRDefault="00000000" w:rsidP="00984C46">
      <w:pPr>
        <w:bidi/>
      </w:pPr>
      <w:r>
        <w:rPr>
          <w:rFonts w:ascii="QCF_P413" w:hAnsi="QCF_P413" w:cs="QCF_P413"/>
          <w:color w:val="009036"/>
          <w:sz w:val="28"/>
          <w:rtl/>
        </w:rPr>
        <w:t>ﭟ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E1731F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نِعۡمَةٗ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يعقوب، خلف.</w:t>
      </w:r>
    </w:p>
    <w:p w14:paraId="3AE4FB3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3" w:hAnsi="QCF_P413" w:cs="QCF_P413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D85698E" w14:textId="77777777" w:rsidR="00E532A9" w:rsidRDefault="00000000" w:rsidP="00984C46">
      <w:pPr>
        <w:bidi/>
      </w:pPr>
      <w:r>
        <w:rPr>
          <w:rFonts w:ascii="QCF_P413" w:hAnsi="QCF_P413" w:cs="QCF_P413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022F55D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هشام، الكسائي، رويس.</w:t>
      </w:r>
    </w:p>
    <w:p w14:paraId="6CFDBAB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3" w:hAnsi="QCF_P413" w:cs="QCF_P413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5CF066CE" w14:textId="77777777" w:rsidR="00E532A9" w:rsidRDefault="00000000" w:rsidP="00984C46">
      <w:pPr>
        <w:bidi/>
      </w:pPr>
      <w:r>
        <w:rPr>
          <w:rFonts w:ascii="QCF_P413" w:hAnsi="QCF_P413" w:cs="QCF_P413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DA4CE7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6919F1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3" w:hAnsi="QCF_P413" w:cs="QCF_P413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3" w:hAnsi="QCF_P413" w:cs="QCF_P413"/>
          <w:color w:val="E20019"/>
          <w:sz w:val="28"/>
          <w:rtl/>
        </w:rPr>
        <w:t>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B904856" w14:textId="77777777" w:rsidR="00E532A9" w:rsidRDefault="00000000" w:rsidP="00984C46">
      <w:pPr>
        <w:bidi/>
      </w:pPr>
      <w:r>
        <w:rPr>
          <w:rFonts w:ascii="QCF_P413" w:hAnsi="QCF_P413" w:cs="QCF_P413"/>
          <w:color w:val="009036"/>
          <w:sz w:val="28"/>
          <w:rtl/>
        </w:rPr>
        <w:t>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3" w:hAnsi="QCF_P413" w:cs="QCF_P413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0933DA1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يُحۡزِنكَ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نافع.</w:t>
      </w:r>
    </w:p>
    <w:p w14:paraId="25419B5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3" w:hAnsi="QCF_P413" w:cs="QCF_P413"/>
          <w:color w:val="E20019"/>
          <w:sz w:val="28"/>
          <w:rtl/>
        </w:rPr>
        <w:t>ﯺ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0F01D6F" w14:textId="77777777" w:rsidR="00E532A9" w:rsidRDefault="00000000" w:rsidP="00984C46">
      <w:pPr>
        <w:bidi/>
      </w:pPr>
      <w:r>
        <w:rPr>
          <w:rFonts w:ascii="QCF_P413" w:hAnsi="QCF_P413" w:cs="QCF_P413"/>
          <w:color w:val="009036"/>
          <w:sz w:val="28"/>
          <w:rtl/>
        </w:rPr>
        <w:t>ﯺ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6A60F3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لۡبَحۡرَ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5BA21C99" w14:textId="77777777" w:rsidR="00E532A9" w:rsidRDefault="00000000" w:rsidP="00984C46">
      <w:pPr>
        <w:bidi/>
      </w:pPr>
      <w:r>
        <w:br w:type="page"/>
      </w:r>
    </w:p>
    <w:p w14:paraId="75300A32" w14:textId="77777777" w:rsidR="00E532A9" w:rsidRDefault="00000000" w:rsidP="00984C46">
      <w:pPr>
        <w:bidi/>
      </w:pPr>
      <w:r>
        <w:lastRenderedPageBreak/>
        <w:t>صفحة: 414</w:t>
      </w:r>
    </w:p>
    <w:p w14:paraId="4F04209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4" w:hAnsi="QCF_P414" w:cs="QCF_P414"/>
          <w:color w:val="E20019"/>
          <w:sz w:val="32"/>
          <w:rtl/>
        </w:rPr>
        <w:t>ﭰ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414" w:hAnsi="QCF_P414" w:cs="QCF_P414"/>
          <w:color w:val="E20019"/>
          <w:sz w:val="32"/>
          <w:rtl/>
        </w:rPr>
        <w:t>ﭱ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414" w:hAnsi="QCF_P414" w:cs="QCF_P414"/>
          <w:color w:val="E20019"/>
          <w:sz w:val="32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C632794" w14:textId="77777777" w:rsidR="00E532A9" w:rsidRDefault="00000000" w:rsidP="00984C46">
      <w:pPr>
        <w:bidi/>
      </w:pPr>
      <w:r>
        <w:rPr>
          <w:rFonts w:ascii="QCF_P414" w:hAnsi="QCF_P414" w:cs="QCF_P414"/>
          <w:color w:val="009036"/>
          <w:sz w:val="32"/>
          <w:rtl/>
        </w:rPr>
        <w:t>ﭰ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414" w:hAnsi="QCF_P414" w:cs="QCF_P414"/>
          <w:color w:val="009036"/>
          <w:sz w:val="32"/>
          <w:rtl/>
        </w:rPr>
        <w:t>ﭱ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414" w:hAnsi="QCF_P414" w:cs="QCF_P414"/>
          <w:color w:val="009036"/>
          <w:sz w:val="32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يعقوب، خلف.</w:t>
      </w:r>
    </w:p>
    <w:p w14:paraId="32F25A1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وَأَنَّ مَا تَدۡعُونَ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67711F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4" w:hAnsi="QCF_P414" w:cs="QCF_P414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4" w:hAnsi="QCF_P414" w:cs="QCF_P414"/>
          <w:color w:val="E20019"/>
          <w:sz w:val="28"/>
          <w:rtl/>
        </w:rPr>
        <w:t>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0F973B1" w14:textId="77777777" w:rsidR="00E532A9" w:rsidRDefault="00000000" w:rsidP="00984C46">
      <w:pPr>
        <w:bidi/>
      </w:pPr>
      <w:r>
        <w:rPr>
          <w:rFonts w:ascii="QCF_P414" w:hAnsi="QCF_P414" w:cs="QCF_P414"/>
          <w:color w:val="009036"/>
          <w:sz w:val="28"/>
          <w:rtl/>
        </w:rPr>
        <w:t>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4" w:hAnsi="QCF_P414" w:cs="QCF_P414"/>
          <w:color w:val="009036"/>
          <w:sz w:val="28"/>
          <w:rtl/>
        </w:rPr>
        <w:t>ﯱ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CD83F4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وَيُنزِلُ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لۡغَيۡثَ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يعقوب، خلف.</w:t>
      </w:r>
    </w:p>
    <w:p w14:paraId="7EFFF82E" w14:textId="77777777" w:rsidR="00E532A9" w:rsidRDefault="00000000" w:rsidP="00984C46">
      <w:pPr>
        <w:bidi/>
      </w:pPr>
      <w:r>
        <w:br w:type="page"/>
      </w:r>
    </w:p>
    <w:p w14:paraId="3CE0ECCE" w14:textId="77777777" w:rsidR="00E532A9" w:rsidRDefault="00000000" w:rsidP="00984C46">
      <w:pPr>
        <w:bidi/>
      </w:pPr>
      <w:r>
        <w:lastRenderedPageBreak/>
        <w:t>صفحة: 415</w:t>
      </w:r>
    </w:p>
    <w:p w14:paraId="1BE96A7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5" w:hAnsi="QCF_P415" w:cs="QCF_P415"/>
          <w:color w:val="E20019"/>
          <w:sz w:val="28"/>
          <w:rtl/>
        </w:rPr>
        <w:t>ﭑ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4A6F41B" w14:textId="77777777" w:rsidR="00E532A9" w:rsidRDefault="00000000" w:rsidP="00984C46">
      <w:pPr>
        <w:bidi/>
      </w:pPr>
      <w:r>
        <w:rPr>
          <w:rFonts w:ascii="QCF_P415" w:hAnsi="QCF_P415" w:cs="QCF_P415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3EFA093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ﭑ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AF00F6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5" w:hAnsi="QCF_P415" w:cs="QCF_P415"/>
          <w:color w:val="E20019"/>
          <w:sz w:val="28"/>
          <w:rtl/>
        </w:rPr>
        <w:t>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68BC0C0" w14:textId="77777777" w:rsidR="00E532A9" w:rsidRDefault="00000000" w:rsidP="00984C46">
      <w:pPr>
        <w:bidi/>
      </w:pPr>
      <w:r>
        <w:rPr>
          <w:rFonts w:ascii="QCF_P415" w:hAnsi="QCF_P415" w:cs="QCF_P415"/>
          <w:color w:val="009036"/>
          <w:sz w:val="28"/>
          <w:rtl/>
        </w:rPr>
        <w:t>ﮨ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حمزة، الكسائي، خلف.</w:t>
      </w:r>
    </w:p>
    <w:p w14:paraId="6A6E79E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خَلۡقَهُۥ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B46E84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5" w:hAnsi="QCF_P415" w:cs="QCF_P415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15" w:hAnsi="QCF_P415" w:cs="QCF_P415"/>
          <w:color w:val="E20019"/>
          <w:sz w:val="28"/>
          <w:rtl/>
        </w:rPr>
        <w:t>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 </w:t>
      </w:r>
    </w:p>
    <w:p w14:paraId="5A4A04CC" w14:textId="77777777" w:rsidR="00E532A9" w:rsidRDefault="00000000" w:rsidP="00984C46">
      <w:pPr>
        <w:bidi/>
      </w:pPr>
      <w:r>
        <w:rPr>
          <w:rFonts w:ascii="QCF_P415" w:hAnsi="QCF_P415" w:cs="QCF_P415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15" w:hAnsi="QCF_P415" w:cs="QCF_P415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خلف. </w:t>
      </w:r>
    </w:p>
    <w:p w14:paraId="64A6DC8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أَءِذَا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الكسائي، يعقوب.</w:t>
      </w:r>
    </w:p>
    <w:p w14:paraId="706604E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4D6C2B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5" w:hAnsi="QCF_P415" w:cs="QCF_P415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15" w:hAnsi="QCF_P415" w:cs="QCF_P415"/>
          <w:color w:val="E20019"/>
          <w:sz w:val="28"/>
          <w:rtl/>
        </w:rPr>
        <w:t>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 </w:t>
      </w:r>
    </w:p>
    <w:p w14:paraId="0DF80A19" w14:textId="77777777" w:rsidR="00E532A9" w:rsidRDefault="00000000" w:rsidP="00984C46">
      <w:pPr>
        <w:bidi/>
      </w:pPr>
      <w:r>
        <w:rPr>
          <w:rFonts w:ascii="QCF_P415" w:hAnsi="QCF_P415" w:cs="QCF_P415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15" w:hAnsi="QCF_P415" w:cs="QCF_P415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خلف. </w:t>
      </w:r>
    </w:p>
    <w:p w14:paraId="7FA815F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أَءِذَا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الكسائي، يعقوب.</w:t>
      </w:r>
    </w:p>
    <w:p w14:paraId="6E60212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8E5202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5" w:hAnsi="QCF_P415" w:cs="QCF_P415"/>
          <w:color w:val="E20019"/>
          <w:sz w:val="28"/>
          <w:rtl/>
        </w:rPr>
        <w:t>ﰆ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90F2E32" w14:textId="77777777" w:rsidR="00E532A9" w:rsidRDefault="00000000" w:rsidP="00984C46">
      <w:pPr>
        <w:bidi/>
      </w:pPr>
      <w:r>
        <w:rPr>
          <w:rFonts w:ascii="QCF_P415" w:hAnsi="QCF_P415" w:cs="QCF_P415"/>
          <w:color w:val="009036"/>
          <w:sz w:val="28"/>
          <w:rtl/>
        </w:rPr>
        <w:t>ﰆ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266BE64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146E9295" w14:textId="77777777" w:rsidR="00E532A9" w:rsidRDefault="00000000" w:rsidP="00984C46">
      <w:pPr>
        <w:bidi/>
      </w:pPr>
      <w:r>
        <w:br w:type="page"/>
      </w:r>
    </w:p>
    <w:p w14:paraId="70FA0E9B" w14:textId="77777777" w:rsidR="00E532A9" w:rsidRDefault="00000000" w:rsidP="00984C46">
      <w:pPr>
        <w:bidi/>
      </w:pPr>
      <w:r>
        <w:lastRenderedPageBreak/>
        <w:t>صفحة: 416</w:t>
      </w:r>
    </w:p>
    <w:p w14:paraId="440F3E2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6" w:hAnsi="QCF_P416" w:cs="QCF_P416"/>
          <w:color w:val="E20019"/>
          <w:sz w:val="28"/>
          <w:rtl/>
        </w:rPr>
        <w:t xml:space="preserve">ﮣ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6" w:hAnsi="QCF_P416" w:cs="QCF_P416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7D0431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مَّا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16" w:hAnsi="QCF_P416" w:cs="QCF_P416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BAAE34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مَّا أُخۡفِي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55DD384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6" w:hAnsi="QCF_P416" w:cs="QCF_P416"/>
          <w:color w:val="E20019"/>
          <w:sz w:val="28"/>
          <w:rtl/>
        </w:rPr>
        <w:t>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2C441A7" w14:textId="77777777" w:rsidR="00E532A9" w:rsidRDefault="00000000" w:rsidP="00984C46">
      <w:pPr>
        <w:bidi/>
      </w:pPr>
      <w:r>
        <w:rPr>
          <w:rFonts w:ascii="QCF_P416" w:hAnsi="QCF_P416" w:cs="QCF_P416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5E1758F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هشام، الكسائي، رويس.</w:t>
      </w:r>
    </w:p>
    <w:p w14:paraId="40BBF502" w14:textId="77777777" w:rsidR="00E532A9" w:rsidRDefault="00000000" w:rsidP="00984C46">
      <w:pPr>
        <w:bidi/>
      </w:pPr>
      <w:r>
        <w:br w:type="page"/>
      </w:r>
    </w:p>
    <w:p w14:paraId="05B3374E" w14:textId="77777777" w:rsidR="00E532A9" w:rsidRDefault="00000000" w:rsidP="00984C46">
      <w:pPr>
        <w:bidi/>
      </w:pPr>
      <w:r>
        <w:lastRenderedPageBreak/>
        <w:t>صفحة: 417</w:t>
      </w:r>
    </w:p>
    <w:p w14:paraId="475D5C3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7" w:hAnsi="QCF_P417" w:cs="QCF_P417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7" w:hAnsi="QCF_P417" w:cs="QCF_P417"/>
          <w:color w:val="E20019"/>
          <w:sz w:val="28"/>
          <w:rtl/>
        </w:rPr>
        <w:t>ﮀ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3A687C2" w14:textId="77777777" w:rsidR="00E532A9" w:rsidRDefault="00000000" w:rsidP="00984C46">
      <w:pPr>
        <w:bidi/>
      </w:pPr>
      <w:r>
        <w:rPr>
          <w:rFonts w:ascii="QCF_P417" w:hAnsi="QCF_P417" w:cs="QCF_P417"/>
          <w:color w:val="009036"/>
          <w:sz w:val="28"/>
          <w:rtl/>
        </w:rPr>
        <w:t>ﭿ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7" w:hAnsi="QCF_P417" w:cs="QCF_P417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06B3140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لِمَا صَبَرُواْ</w:t>
      </w:r>
      <w:r>
        <w:rPr>
          <w:rFonts w:ascii="louts-shamy" w:hAnsi="louts-shamy" w:cs="louts-shamy"/>
          <w:color w:val="000000"/>
          <w:sz w:val="28"/>
          <w:rtl/>
        </w:rPr>
        <w:t>: حمزة، الكسائي، رويس.</w:t>
      </w:r>
    </w:p>
    <w:p w14:paraId="1F139E91" w14:textId="77777777" w:rsidR="00E532A9" w:rsidRDefault="00000000" w:rsidP="00984C46">
      <w:pPr>
        <w:bidi/>
      </w:pPr>
      <w:r>
        <w:br w:type="page"/>
      </w:r>
    </w:p>
    <w:p w14:paraId="4EB6F498" w14:textId="77777777" w:rsidR="00E532A9" w:rsidRDefault="00000000" w:rsidP="00984C46">
      <w:pPr>
        <w:bidi/>
      </w:pPr>
      <w:r>
        <w:lastRenderedPageBreak/>
        <w:t>صفحة: 418</w:t>
      </w:r>
    </w:p>
    <w:p w14:paraId="5BD255D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8" w:hAnsi="QCF_P418" w:cs="QCF_P418"/>
          <w:color w:val="E20019"/>
          <w:sz w:val="28"/>
          <w:rtl/>
        </w:rPr>
        <w:t>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F340527" w14:textId="77777777" w:rsidR="00E532A9" w:rsidRDefault="00000000" w:rsidP="00984C46">
      <w:pPr>
        <w:bidi/>
      </w:pPr>
      <w:r>
        <w:rPr>
          <w:rFonts w:ascii="QCF_P418" w:hAnsi="QCF_P418" w:cs="QCF_P418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79B68028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لنَّبِيٓءُ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695F7A5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8" w:hAnsi="QCF_P418" w:cs="QCF_P418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8" w:hAnsi="QCF_P418" w:cs="QCF_P418"/>
          <w:color w:val="E20019"/>
          <w:sz w:val="28"/>
          <w:rtl/>
        </w:rPr>
        <w:t>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EE42B9A" w14:textId="77777777" w:rsidR="00E532A9" w:rsidRDefault="00000000" w:rsidP="00984C46">
      <w:pPr>
        <w:bidi/>
      </w:pPr>
      <w:r>
        <w:rPr>
          <w:rFonts w:ascii="QCF_P418" w:hAnsi="QCF_P418" w:cs="QCF_P418"/>
          <w:color w:val="009036"/>
          <w:sz w:val="28"/>
          <w:rtl/>
        </w:rPr>
        <w:t>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8" w:hAnsi="QCF_P418" w:cs="QCF_P418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626972E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بِمَا يَعۡمَلُونَ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026B195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8" w:hAnsi="QCF_P418" w:cs="QCF_P418"/>
          <w:color w:val="E20019"/>
          <w:sz w:val="28"/>
          <w:rtl/>
        </w:rPr>
        <w:t>ﮂ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61B6C769" w14:textId="77777777" w:rsidR="00E532A9" w:rsidRDefault="00000000" w:rsidP="00984C46">
      <w:pPr>
        <w:bidi/>
      </w:pPr>
      <w:r>
        <w:rPr>
          <w:rFonts w:ascii="QCF_P418" w:hAnsi="QCF_P418" w:cs="QCF_P418"/>
          <w:color w:val="009036"/>
          <w:sz w:val="28"/>
          <w:rtl/>
        </w:rPr>
        <w:t>ﮂ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(بتحقيق الهمز مع إثبات الياء)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خلف. </w:t>
      </w:r>
    </w:p>
    <w:p w14:paraId="3C0CED93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لَّـٰٓيِٕ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(بتحقيق الهمز مع حذف الياء)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قالون، قنبل، يعقوب. </w:t>
      </w:r>
    </w:p>
    <w:p w14:paraId="5702F67E" w14:textId="77777777" w:rsidR="00E532A9" w:rsidRDefault="00000000" w:rsidP="00984C46">
      <w:pPr>
        <w:bidi/>
      </w:pPr>
      <w:r>
        <w:rPr>
          <w:rFonts w:ascii="KFGQPC-QUMBUL-Uthmanic-Script" w:hAnsi="KFGQPC-QUMBUL-Uthmanic-Script" w:cs="KFGQPC-QUMBUL-Uthmanic-Script"/>
          <w:color w:val="006AB3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ﱄ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(بتسهيل الهمز مع المد والقصر وحذف الياء)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7B734AA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ﲆ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ٱلَّـٰٓيۡ </w:t>
      </w:r>
      <w:r>
        <w:rPr>
          <w:rFonts w:ascii="louts-shamy" w:hAnsi="louts-shamy" w:cs="louts-shamy"/>
          <w:color w:val="006AB3"/>
          <w:sz w:val="28"/>
          <w:rtl/>
        </w:rPr>
        <w:t>(بتسهيل الهمز مع المد والقصر وحذف الياء، إبدال الهمزة ياء ساكنة مع المد)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3A6C1F0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8" w:hAnsi="QCF_P418" w:cs="QCF_P418"/>
          <w:color w:val="E20019"/>
          <w:sz w:val="28"/>
          <w:rtl/>
        </w:rPr>
        <w:t>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60EEE4AC" w14:textId="77777777" w:rsidR="00E532A9" w:rsidRDefault="00000000" w:rsidP="00984C46">
      <w:pPr>
        <w:bidi/>
      </w:pPr>
      <w:r>
        <w:rPr>
          <w:rFonts w:ascii="QCF_P418" w:hAnsi="QCF_P418" w:cs="QCF_P418"/>
          <w:color w:val="009036"/>
          <w:sz w:val="28"/>
          <w:rtl/>
        </w:rPr>
        <w:t>ﮃ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عاصم. </w:t>
      </w:r>
    </w:p>
    <w:p w14:paraId="47C77CD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تَظَّهَّرُونَ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B0E171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تَظَّٰهَرُونَ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7698509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تَظَٰهَرُونَ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 </w:t>
      </w:r>
    </w:p>
    <w:p w14:paraId="4C58105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8" w:hAnsi="QCF_P418" w:cs="QCF_P418"/>
          <w:color w:val="E20019"/>
          <w:sz w:val="28"/>
          <w:rtl/>
        </w:rPr>
        <w:t>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697793AC" w14:textId="77777777" w:rsidR="00E532A9" w:rsidRDefault="00000000" w:rsidP="00984C46">
      <w:pPr>
        <w:bidi/>
      </w:pPr>
      <w:r>
        <w:rPr>
          <w:rFonts w:ascii="QCF_P418" w:hAnsi="QCF_P418" w:cs="QCF_P418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2B6924E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BBA39B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8" w:hAnsi="QCF_P418" w:cs="QCF_P418"/>
          <w:color w:val="E20019"/>
          <w:sz w:val="28"/>
          <w:rtl/>
        </w:rPr>
        <w:t>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245F6DB" w14:textId="77777777" w:rsidR="00E532A9" w:rsidRDefault="00000000" w:rsidP="00984C46">
      <w:pPr>
        <w:bidi/>
      </w:pPr>
      <w:r>
        <w:rPr>
          <w:rFonts w:ascii="QCF_P418" w:hAnsi="QCF_P418" w:cs="QCF_P418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411BF85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6911FD36" w14:textId="77777777" w:rsidR="00E532A9" w:rsidRDefault="00000000" w:rsidP="00984C46">
      <w:pPr>
        <w:bidi/>
      </w:pPr>
      <w:r>
        <w:br w:type="page"/>
      </w:r>
    </w:p>
    <w:p w14:paraId="722BECE3" w14:textId="77777777" w:rsidR="00E532A9" w:rsidRDefault="00000000" w:rsidP="00984C46">
      <w:pPr>
        <w:bidi/>
      </w:pPr>
      <w:r>
        <w:lastRenderedPageBreak/>
        <w:t>صفحة: 419</w:t>
      </w:r>
    </w:p>
    <w:p w14:paraId="1A2BAC5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9" w:hAnsi="QCF_P419" w:cs="QCF_P419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19" w:hAnsi="QCF_P419" w:cs="QCF_P419"/>
          <w:color w:val="E20019"/>
          <w:sz w:val="28"/>
          <w:rtl/>
        </w:rPr>
        <w:t>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188034D8" w14:textId="77777777" w:rsidR="00E532A9" w:rsidRDefault="00000000" w:rsidP="00984C46">
      <w:pPr>
        <w:bidi/>
      </w:pPr>
      <w:r>
        <w:rPr>
          <w:rFonts w:ascii="QCF_P419" w:hAnsi="QCF_P419" w:cs="QCF_P419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19" w:hAnsi="QCF_P419" w:cs="QCF_P419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نافع. </w:t>
      </w:r>
    </w:p>
    <w:p w14:paraId="0977F9C5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لنَّبِيٓـِٔـۧنَ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ٱلنَّبِيٓءَ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 </w:t>
      </w:r>
    </w:p>
    <w:p w14:paraId="5AB5AFF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9" w:hAnsi="QCF_P419" w:cs="QCF_P419"/>
          <w:color w:val="E20019"/>
          <w:sz w:val="28"/>
          <w:rtl/>
        </w:rPr>
        <w:t>ﭹ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72D6A4F" w14:textId="77777777" w:rsidR="00E532A9" w:rsidRDefault="00000000" w:rsidP="00984C46">
      <w:pPr>
        <w:bidi/>
      </w:pPr>
      <w:r>
        <w:rPr>
          <w:rFonts w:ascii="QCF_P419" w:hAnsi="QCF_P419" w:cs="QCF_P419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45413A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58835F1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9" w:hAnsi="QCF_P419" w:cs="QCF_P419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9" w:hAnsi="QCF_P419" w:cs="QCF_P419"/>
          <w:color w:val="E20019"/>
          <w:sz w:val="28"/>
          <w:rtl/>
        </w:rPr>
        <w:t>ﮂ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2E3B26C" w14:textId="77777777" w:rsidR="00E532A9" w:rsidRDefault="00000000" w:rsidP="00984C46">
      <w:pPr>
        <w:bidi/>
      </w:pPr>
      <w:r>
        <w:rPr>
          <w:rFonts w:ascii="QCF_P419" w:hAnsi="QCF_P419" w:cs="QCF_P419"/>
          <w:color w:val="009036"/>
          <w:sz w:val="28"/>
          <w:rtl/>
        </w:rPr>
        <w:t>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9" w:hAnsi="QCF_P419" w:cs="QCF_P419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3440B48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بِمَا يَعۡمَلُونَ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31594F1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9" w:hAnsi="QCF_P419" w:cs="QCF_P419"/>
          <w:color w:val="E20019"/>
          <w:sz w:val="28"/>
          <w:rtl/>
        </w:rPr>
        <w:t>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4A3D09B7" w14:textId="77777777" w:rsidR="00E532A9" w:rsidRDefault="00000000" w:rsidP="00984C46">
      <w:pPr>
        <w:bidi/>
      </w:pPr>
      <w:r>
        <w:rPr>
          <w:rFonts w:ascii="QCF_P419" w:hAnsi="QCF_P419" w:cs="QCF_P419"/>
          <w:color w:val="009036"/>
          <w:sz w:val="28"/>
          <w:rtl/>
        </w:rPr>
        <w:t>ﮔ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الكسائي، خلف.</w:t>
      </w:r>
    </w:p>
    <w:p w14:paraId="22AA86D3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لظُّنُونَا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بإثبات الألف وصلًا ووقفًا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3032239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لظُّنُونَاْ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الألف وصلًا ووقفًا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يعقوب.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2A44A8D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9" w:hAnsi="QCF_P419" w:cs="QCF_P419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9" w:hAnsi="QCF_P419" w:cs="QCF_P419"/>
          <w:color w:val="E20019"/>
          <w:sz w:val="28"/>
          <w:rtl/>
        </w:rPr>
        <w:t>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70D380A" w14:textId="77777777" w:rsidR="00E532A9" w:rsidRDefault="00000000" w:rsidP="00984C46">
      <w:pPr>
        <w:bidi/>
      </w:pPr>
      <w:r>
        <w:rPr>
          <w:rFonts w:ascii="QCF_P419" w:hAnsi="QCF_P419" w:cs="QCF_P419"/>
          <w:color w:val="009036"/>
          <w:sz w:val="28"/>
          <w:rtl/>
        </w:rPr>
        <w:t>ﮱ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19" w:hAnsi="QCF_P419" w:cs="QCF_P419"/>
          <w:color w:val="009036"/>
          <w:sz w:val="28"/>
          <w:rtl/>
        </w:rPr>
        <w:t>ﯓ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حفص. </w:t>
      </w:r>
    </w:p>
    <w:p w14:paraId="412BA78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مَقَامَ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الباقون. </w:t>
      </w:r>
    </w:p>
    <w:p w14:paraId="42C5F1D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19" w:hAnsi="QCF_P419" w:cs="QCF_P419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19" w:hAnsi="QCF_P419" w:cs="QCF_P419"/>
          <w:color w:val="E20019"/>
          <w:sz w:val="28"/>
          <w:rtl/>
        </w:rPr>
        <w:t>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3EDB366C" w14:textId="77777777" w:rsidR="00E532A9" w:rsidRDefault="00000000" w:rsidP="00984C46">
      <w:pPr>
        <w:bidi/>
      </w:pPr>
      <w:r>
        <w:rPr>
          <w:rFonts w:ascii="QCF_P419" w:hAnsi="QCF_P419" w:cs="QCF_P419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19" w:hAnsi="QCF_P419" w:cs="QCF_P419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نافع. </w:t>
      </w:r>
    </w:p>
    <w:p w14:paraId="7AC38FFE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ٱلنَّبِيٓـِٔـۧنَ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ٱلنَّبِيٓءَ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 </w:t>
      </w:r>
    </w:p>
    <w:p w14:paraId="3B77FD6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9" w:hAnsi="QCF_P419" w:cs="QCF_P419"/>
          <w:color w:val="E20019"/>
          <w:sz w:val="28"/>
          <w:rtl/>
        </w:rPr>
        <w:t>ﯝ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5415B9F" w14:textId="77777777" w:rsidR="00E532A9" w:rsidRDefault="00000000" w:rsidP="00984C46">
      <w:pPr>
        <w:bidi/>
      </w:pPr>
      <w:r>
        <w:rPr>
          <w:rFonts w:ascii="QCF_P419" w:hAnsi="QCF_P419" w:cs="QCF_P419"/>
          <w:color w:val="009036"/>
          <w:sz w:val="28"/>
          <w:rtl/>
        </w:rPr>
        <w:lastRenderedPageBreak/>
        <w:t>ﯝ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764984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بِيُوتَنَا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2932105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9" w:hAnsi="QCF_P419" w:cs="QCF_P419"/>
          <w:color w:val="E20019"/>
          <w:sz w:val="28"/>
          <w:rtl/>
        </w:rPr>
        <w:t>ﭹ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0A9B6D2" w14:textId="77777777" w:rsidR="00E532A9" w:rsidRDefault="00000000" w:rsidP="00984C46">
      <w:pPr>
        <w:bidi/>
      </w:pPr>
      <w:r>
        <w:rPr>
          <w:rFonts w:ascii="QCF_P419" w:hAnsi="QCF_P419" w:cs="QCF_P419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9D7484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22FC387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19" w:hAnsi="QCF_P419" w:cs="QCF_P419"/>
          <w:color w:val="E20019"/>
          <w:sz w:val="28"/>
          <w:rtl/>
        </w:rPr>
        <w:t>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10EF174" w14:textId="77777777" w:rsidR="00E532A9" w:rsidRDefault="00000000" w:rsidP="00984C46">
      <w:pPr>
        <w:bidi/>
      </w:pPr>
      <w:r>
        <w:rPr>
          <w:rFonts w:ascii="QCF_P419" w:hAnsi="QCF_P419" w:cs="QCF_P419"/>
          <w:color w:val="009036"/>
          <w:sz w:val="28"/>
          <w:rtl/>
        </w:rPr>
        <w:t>ﯰ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(بمد الهمزة)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7551C48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لَأَتَوۡهَا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(بقصر الهمزة)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CED0E83" w14:textId="77777777" w:rsidR="00E532A9" w:rsidRDefault="00000000" w:rsidP="00984C46">
      <w:pPr>
        <w:bidi/>
      </w:pPr>
      <w:r>
        <w:br w:type="page"/>
      </w:r>
    </w:p>
    <w:p w14:paraId="0D529C86" w14:textId="77777777" w:rsidR="00E532A9" w:rsidRDefault="00000000" w:rsidP="00984C46">
      <w:pPr>
        <w:bidi/>
      </w:pPr>
      <w:r>
        <w:lastRenderedPageBreak/>
        <w:t>صفحة: 420</w:t>
      </w:r>
    </w:p>
    <w:p w14:paraId="354B677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0" w:hAnsi="QCF_P420" w:cs="QCF_P420"/>
          <w:color w:val="E20019"/>
          <w:sz w:val="32"/>
          <w:rtl/>
        </w:rPr>
        <w:t>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8CE2A10" w14:textId="77777777" w:rsidR="00E532A9" w:rsidRDefault="00000000" w:rsidP="00984C46">
      <w:pPr>
        <w:bidi/>
      </w:pPr>
      <w:r>
        <w:rPr>
          <w:rFonts w:ascii="QCF_P420" w:hAnsi="QCF_P420" w:cs="QCF_P420"/>
          <w:color w:val="009036"/>
          <w:sz w:val="32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83060C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يَحۡسِبُونَ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</w:p>
    <w:p w14:paraId="42FCCE1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0" w:hAnsi="QCF_P420" w:cs="QCF_P420"/>
          <w:color w:val="E20019"/>
          <w:sz w:val="28"/>
          <w:rtl/>
        </w:rPr>
        <w:t>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77C0DFE" w14:textId="77777777" w:rsidR="00E532A9" w:rsidRDefault="00000000" w:rsidP="00984C46">
      <w:pPr>
        <w:bidi/>
      </w:pPr>
      <w:r>
        <w:rPr>
          <w:rFonts w:ascii="QCF_P420" w:hAnsi="QCF_P420" w:cs="QCF_P420"/>
          <w:color w:val="009036"/>
          <w:sz w:val="28"/>
          <w:rtl/>
        </w:rPr>
        <w:t>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رويس.</w:t>
      </w:r>
    </w:p>
    <w:p w14:paraId="6D31B2D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يَسَّآءَلُونَ 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رويس.</w:t>
      </w:r>
    </w:p>
    <w:p w14:paraId="26A7062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0" w:hAnsi="QCF_P420" w:cs="QCF_P420"/>
          <w:color w:val="E20019"/>
          <w:sz w:val="28"/>
          <w:rtl/>
        </w:rPr>
        <w:t>ﯵ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0A2C4A0" w14:textId="77777777" w:rsidR="00E532A9" w:rsidRDefault="00000000" w:rsidP="00984C46">
      <w:pPr>
        <w:bidi/>
      </w:pPr>
      <w:r>
        <w:rPr>
          <w:rFonts w:ascii="QCF_P420" w:hAnsi="QCF_P420" w:cs="QCF_P420"/>
          <w:color w:val="009036"/>
          <w:sz w:val="28"/>
          <w:rtl/>
        </w:rPr>
        <w:t>ﯵ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عاصم.</w:t>
      </w:r>
    </w:p>
    <w:p w14:paraId="2F5E278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30"/>
          <w:rtl/>
        </w:rPr>
        <w:t>إِسۡوَةٌ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الباقون.</w:t>
      </w:r>
    </w:p>
    <w:p w14:paraId="4A1E89F5" w14:textId="77777777" w:rsidR="00E532A9" w:rsidRDefault="00000000" w:rsidP="00984C46">
      <w:pPr>
        <w:bidi/>
      </w:pPr>
      <w:r>
        <w:br w:type="page"/>
      </w:r>
    </w:p>
    <w:p w14:paraId="109F4CC8" w14:textId="77777777" w:rsidR="00E532A9" w:rsidRDefault="00000000" w:rsidP="00984C46">
      <w:pPr>
        <w:bidi/>
      </w:pPr>
      <w:r>
        <w:lastRenderedPageBreak/>
        <w:t>صفحة: 421</w:t>
      </w:r>
    </w:p>
    <w:p w14:paraId="4A5140C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1" w:hAnsi="QCF_P421" w:cs="QCF_P421"/>
          <w:color w:val="E20019"/>
          <w:sz w:val="28"/>
          <w:rtl/>
        </w:rPr>
        <w:t>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2A2F5EB3" w14:textId="77777777" w:rsidR="00E532A9" w:rsidRDefault="00000000" w:rsidP="00984C46">
      <w:pPr>
        <w:bidi/>
      </w:pPr>
      <w:r>
        <w:rPr>
          <w:rFonts w:ascii="QCF_P421" w:hAnsi="QCF_P421" w:cs="QCF_P421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650C04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12ED806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1" w:hAnsi="QCF_P421" w:cs="QCF_P421"/>
          <w:color w:val="E20019"/>
          <w:sz w:val="28"/>
          <w:rtl/>
        </w:rPr>
        <w:t>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C636E72" w14:textId="77777777" w:rsidR="00E532A9" w:rsidRDefault="00000000" w:rsidP="00984C46">
      <w:pPr>
        <w:bidi/>
      </w:pPr>
      <w:r>
        <w:rPr>
          <w:rFonts w:ascii="QCF_P421" w:hAnsi="QCF_P421" w:cs="QCF_P421"/>
          <w:color w:val="009036"/>
          <w:sz w:val="28"/>
          <w:rtl/>
        </w:rPr>
        <w:t>ﮒ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4D90D76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صَيَاصِيهُمۡ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48A3F83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1" w:hAnsi="QCF_P421" w:cs="QCF_P421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1" w:hAnsi="QCF_P421" w:cs="QCF_P421"/>
          <w:color w:val="E20019"/>
          <w:sz w:val="28"/>
          <w:rtl/>
        </w:rPr>
        <w:t>ﮖ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ست قراءات:</w:t>
      </w:r>
    </w:p>
    <w:p w14:paraId="55760423" w14:textId="77777777" w:rsidR="00E532A9" w:rsidRDefault="00000000" w:rsidP="00984C46">
      <w:pPr>
        <w:bidi/>
      </w:pPr>
      <w:r>
        <w:rPr>
          <w:rFonts w:ascii="QCF_P421" w:hAnsi="QCF_P421" w:cs="QCF_P421"/>
          <w:color w:val="009036"/>
          <w:sz w:val="28"/>
          <w:rtl/>
        </w:rPr>
        <w:t>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1" w:hAnsi="QCF_P421" w:cs="QCF_P421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عاصم. </w:t>
      </w:r>
    </w:p>
    <w:p w14:paraId="2B89885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لرُّعۡبَ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5640FC8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قُلُوبِهِمُ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لرُّعُبَ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623947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لرُّعۡبَ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</w:t>
      </w:r>
    </w:p>
    <w:p w14:paraId="6E045F0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لرُّعُبَ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38BE13F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لرُّعُبَ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6F10B9C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1" w:hAnsi="QCF_P421" w:cs="QCF_P421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21" w:hAnsi="QCF_P421" w:cs="QCF_P421"/>
          <w:color w:val="E20019"/>
          <w:sz w:val="28"/>
          <w:rtl/>
        </w:rPr>
        <w:t>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6FB3F955" w14:textId="77777777" w:rsidR="00E532A9" w:rsidRDefault="00000000" w:rsidP="00984C46">
      <w:pPr>
        <w:bidi/>
      </w:pPr>
      <w:r>
        <w:rPr>
          <w:rFonts w:ascii="QCF_P421" w:hAnsi="QCF_P421" w:cs="QCF_P421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21" w:hAnsi="QCF_P421" w:cs="QCF_P421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66711D66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لنَّبِيٓءُ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ٱلنَّبِيٓءِ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</w:t>
      </w:r>
    </w:p>
    <w:p w14:paraId="1C81C51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1" w:hAnsi="QCF_P421" w:cs="QCF_P421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21" w:hAnsi="QCF_P421" w:cs="QCF_P421"/>
          <w:color w:val="E20019"/>
          <w:sz w:val="28"/>
          <w:rtl/>
        </w:rPr>
        <w:t>ﯬ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39721669" w14:textId="77777777" w:rsidR="00E532A9" w:rsidRDefault="00000000" w:rsidP="00984C46">
      <w:pPr>
        <w:bidi/>
      </w:pPr>
      <w:r>
        <w:rPr>
          <w:rFonts w:ascii="QCF_P421" w:hAnsi="QCF_P421" w:cs="QCF_P421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21" w:hAnsi="QCF_P421" w:cs="QCF_P421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68D28FEF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لنَّبِيٓءُ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ٱلنَّبِيٓءِ</w:t>
      </w:r>
      <w:r>
        <w:rPr>
          <w:rFonts w:ascii="louts-shamy" w:hAnsi="louts-shamy" w:cs="louts-shamy"/>
          <w:color w:val="000000"/>
          <w:sz w:val="28"/>
          <w:rtl/>
        </w:rPr>
        <w:t xml:space="preserve"> : نافع (مع المد المتصل).</w:t>
      </w:r>
    </w:p>
    <w:p w14:paraId="70E8C33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1" w:hAnsi="QCF_P421" w:cs="QCF_P421"/>
          <w:color w:val="E20019"/>
          <w:sz w:val="28"/>
          <w:rtl/>
        </w:rPr>
        <w:t>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C9573A4" w14:textId="77777777" w:rsidR="00E532A9" w:rsidRDefault="00000000" w:rsidP="00984C46">
      <w:pPr>
        <w:bidi/>
      </w:pPr>
      <w:r>
        <w:rPr>
          <w:rFonts w:ascii="QCF_P421" w:hAnsi="QCF_P421" w:cs="QCF_P421"/>
          <w:color w:val="009036"/>
          <w:sz w:val="28"/>
          <w:rtl/>
        </w:rPr>
        <w:t>ﯱ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7C8214A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مُّبَيَّنَةٖ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شعبة.</w:t>
      </w:r>
    </w:p>
    <w:p w14:paraId="255EF56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1" w:hAnsi="QCF_P421" w:cs="QCF_P421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1" w:hAnsi="QCF_P421" w:cs="QCF_P421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1" w:hAnsi="QCF_P421" w:cs="QCF_P421"/>
          <w:color w:val="E20019"/>
          <w:sz w:val="28"/>
          <w:rtl/>
        </w:rPr>
        <w:t>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6F85265" w14:textId="77777777" w:rsidR="00E532A9" w:rsidRDefault="00000000" w:rsidP="00984C46">
      <w:pPr>
        <w:bidi/>
      </w:pPr>
      <w:r>
        <w:rPr>
          <w:rFonts w:ascii="QCF_P421" w:hAnsi="QCF_P421" w:cs="QCF_P421"/>
          <w:color w:val="009036"/>
          <w:sz w:val="28"/>
          <w:rtl/>
        </w:rPr>
        <w:t>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1" w:hAnsi="QCF_P421" w:cs="QCF_P421"/>
          <w:color w:val="009036"/>
          <w:sz w:val="28"/>
          <w:rtl/>
        </w:rPr>
        <w:t>ﯳ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1" w:hAnsi="QCF_P421" w:cs="QCF_P421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حمزة، الكسائي، خلف.</w:t>
      </w:r>
    </w:p>
    <w:p w14:paraId="3F7DC37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نُّضَعِّفۡ لَهَا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لۡعَذَابَ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56C0466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يُضَعَّفۡ لَهَا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لۡعَذَابُ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958E02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1" w:hAnsi="QCF_P421" w:cs="QCF_P421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1" w:hAnsi="QCF_P421" w:cs="QCF_P421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1" w:hAnsi="QCF_P421" w:cs="QCF_P421"/>
          <w:color w:val="E20019"/>
          <w:sz w:val="28"/>
          <w:rtl/>
        </w:rPr>
        <w:t>ﯴ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19B83F1" w14:textId="77777777" w:rsidR="00E532A9" w:rsidRDefault="00000000" w:rsidP="00984C46">
      <w:pPr>
        <w:bidi/>
      </w:pPr>
      <w:r>
        <w:rPr>
          <w:rFonts w:ascii="QCF_P421" w:hAnsi="QCF_P421" w:cs="QCF_P421"/>
          <w:color w:val="009036"/>
          <w:sz w:val="28"/>
          <w:rtl/>
        </w:rPr>
        <w:t>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1" w:hAnsi="QCF_P421" w:cs="QCF_P421"/>
          <w:color w:val="009036"/>
          <w:sz w:val="28"/>
          <w:rtl/>
        </w:rPr>
        <w:t>ﯳ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1" w:hAnsi="QCF_P421" w:cs="QCF_P421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حمزة، الكسائي، خلف.</w:t>
      </w:r>
    </w:p>
    <w:p w14:paraId="56219D9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نُّضَعِّفۡ لَهَا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لۡعَذَابَ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62A7E9B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يُضَعَّفۡ لَهَا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لۡعَذَابُ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EBF2531" w14:textId="77777777" w:rsidR="00E532A9" w:rsidRDefault="00000000" w:rsidP="00984C46">
      <w:pPr>
        <w:bidi/>
      </w:pPr>
      <w:r>
        <w:br w:type="page"/>
      </w:r>
    </w:p>
    <w:p w14:paraId="6602BCB6" w14:textId="77777777" w:rsidR="00E532A9" w:rsidRDefault="00000000" w:rsidP="00984C46">
      <w:pPr>
        <w:bidi/>
      </w:pPr>
      <w:r>
        <w:lastRenderedPageBreak/>
        <w:t>صفحة: 422</w:t>
      </w:r>
    </w:p>
    <w:p w14:paraId="120E923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2" w:hAnsi="QCF_P422" w:cs="QCF_P422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2" w:hAnsi="QCF_P422" w:cs="QCF_P422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2" w:hAnsi="QCF_P422" w:cs="QCF_P422"/>
          <w:color w:val="E20019"/>
          <w:sz w:val="28"/>
          <w:rtl/>
        </w:rPr>
        <w:t>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40D4597" w14:textId="77777777" w:rsidR="00E532A9" w:rsidRDefault="00000000" w:rsidP="00984C46">
      <w:pPr>
        <w:bidi/>
      </w:pPr>
      <w:r>
        <w:rPr>
          <w:rFonts w:ascii="QCF_P422" w:hAnsi="QCF_P422" w:cs="QCF_P422"/>
          <w:color w:val="009036"/>
          <w:sz w:val="28"/>
          <w:rtl/>
        </w:rPr>
        <w:t>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2" w:hAnsi="QCF_P422" w:cs="QCF_P422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نُّؤۡتِهَا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1C338F5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وَيَعۡمَلۡ صَٰلِحٗا يُؤۡتِهَآ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010FD70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2" w:hAnsi="QCF_P422" w:cs="QCF_P422"/>
          <w:color w:val="E20019"/>
          <w:sz w:val="28"/>
          <w:rtl/>
        </w:rPr>
        <w:t>ﭢ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7B7EA46" w14:textId="77777777" w:rsidR="00E532A9" w:rsidRDefault="00000000" w:rsidP="00984C46">
      <w:pPr>
        <w:bidi/>
      </w:pPr>
      <w:r>
        <w:rPr>
          <w:rFonts w:ascii="QCF_P422" w:hAnsi="QCF_P422" w:cs="QCF_P422"/>
          <w:color w:val="009036"/>
          <w:sz w:val="28"/>
          <w:rtl/>
        </w:rPr>
        <w:t>ﭢ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45A36003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لنَّبِيٓءِ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</w:p>
    <w:p w14:paraId="27A73D9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2" w:hAnsi="QCF_P422" w:cs="QCF_P422"/>
          <w:color w:val="E20019"/>
          <w:sz w:val="28"/>
          <w:rtl/>
        </w:rPr>
        <w:t>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5F19B6C" w14:textId="77777777" w:rsidR="00E532A9" w:rsidRDefault="00000000" w:rsidP="00984C46">
      <w:pPr>
        <w:bidi/>
      </w:pPr>
      <w:r>
        <w:rPr>
          <w:rFonts w:ascii="QCF_P422" w:hAnsi="QCF_P422" w:cs="QCF_P422"/>
          <w:color w:val="009036"/>
          <w:sz w:val="28"/>
          <w:rtl/>
        </w:rPr>
        <w:t>ﭶ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0E45D7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وَقِرۡنَ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يعقوب، خلف</w:t>
      </w:r>
    </w:p>
    <w:p w14:paraId="43E2994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2" w:hAnsi="QCF_P422" w:cs="QCF_P422"/>
          <w:color w:val="E20019"/>
          <w:sz w:val="28"/>
          <w:rtl/>
        </w:rPr>
        <w:t>ﭸ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71E82EB" w14:textId="77777777" w:rsidR="00E532A9" w:rsidRDefault="00000000" w:rsidP="00984C46">
      <w:pPr>
        <w:bidi/>
      </w:pPr>
      <w:r>
        <w:rPr>
          <w:rFonts w:ascii="QCF_P422" w:hAnsi="QCF_P422" w:cs="QCF_P422"/>
          <w:color w:val="009036"/>
          <w:sz w:val="28"/>
          <w:rtl/>
        </w:rPr>
        <w:t>ﭸ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8915A9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بِيُوتِكُنَّ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1B4C6DC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2" w:hAnsi="QCF_P422" w:cs="QCF_P422"/>
          <w:color w:val="E20019"/>
          <w:sz w:val="28"/>
          <w:rtl/>
        </w:rPr>
        <w:t>ﭸ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E1C43DB" w14:textId="77777777" w:rsidR="00E532A9" w:rsidRDefault="00000000" w:rsidP="00984C46">
      <w:pPr>
        <w:bidi/>
      </w:pPr>
      <w:r>
        <w:rPr>
          <w:rFonts w:ascii="QCF_P422" w:hAnsi="QCF_P422" w:cs="QCF_P422"/>
          <w:color w:val="009036"/>
          <w:sz w:val="28"/>
          <w:rtl/>
        </w:rPr>
        <w:t>ﭸ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D641D3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بِيُوتِكُنَّ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04C1E66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2" w:hAnsi="QCF_P422" w:cs="QCF_P422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2" w:hAnsi="QCF_P422" w:cs="QCF_P422"/>
          <w:color w:val="E20019"/>
          <w:sz w:val="28"/>
          <w:rtl/>
        </w:rPr>
        <w:t>ﭺ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DB1D1D2" w14:textId="77777777" w:rsidR="00E532A9" w:rsidRDefault="00000000" w:rsidP="00984C46">
      <w:pPr>
        <w:bidi/>
      </w:pPr>
      <w:r>
        <w:rPr>
          <w:rFonts w:ascii="QCF_P422" w:hAnsi="QCF_P422" w:cs="QCF_P422"/>
          <w:color w:val="009036"/>
          <w:sz w:val="28"/>
          <w:rtl/>
        </w:rPr>
        <w:t>ﭹ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2" w:hAnsi="QCF_P422" w:cs="QCF_P422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البزي.</w:t>
      </w:r>
    </w:p>
    <w:p w14:paraId="49CB202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وَلَآ تَّبَرَّجۡنَ </w:t>
      </w:r>
      <w:r>
        <w:rPr>
          <w:rFonts w:ascii="louts-shamy" w:hAnsi="louts-shamy" w:cs="louts-shamy"/>
          <w:color w:val="006AB3"/>
          <w:sz w:val="28"/>
          <w:rtl/>
        </w:rPr>
        <w:t>(بتشديد التاء مع المد المشبع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البزي.</w:t>
      </w:r>
    </w:p>
    <w:p w14:paraId="109E7C13" w14:textId="77777777" w:rsidR="00E532A9" w:rsidRDefault="00000000" w:rsidP="00984C46">
      <w:pPr>
        <w:bidi/>
      </w:pPr>
      <w:r>
        <w:br w:type="page"/>
      </w:r>
    </w:p>
    <w:p w14:paraId="2B0AA5F1" w14:textId="77777777" w:rsidR="00E532A9" w:rsidRDefault="00000000" w:rsidP="00984C46">
      <w:pPr>
        <w:bidi/>
      </w:pPr>
      <w:r>
        <w:lastRenderedPageBreak/>
        <w:t>صفحة: 423</w:t>
      </w:r>
    </w:p>
    <w:p w14:paraId="528CDB8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3" w:hAnsi="QCF_P423" w:cs="QCF_P423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3" w:hAnsi="QCF_P423" w:cs="QCF_P423"/>
          <w:color w:val="E20019"/>
          <w:sz w:val="28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0CDAC40" w14:textId="77777777" w:rsidR="00E532A9" w:rsidRDefault="00000000" w:rsidP="00984C46">
      <w:pPr>
        <w:bidi/>
      </w:pPr>
      <w:r>
        <w:rPr>
          <w:rFonts w:ascii="QCF_P423" w:hAnsi="QCF_P423" w:cs="QCF_P423"/>
          <w:color w:val="009036"/>
          <w:sz w:val="28"/>
          <w:rtl/>
        </w:rPr>
        <w:t>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3" w:hAnsi="QCF_P423" w:cs="QCF_P423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هشام، عاصم، حمزة، الكسائي، خلف.</w:t>
      </w:r>
    </w:p>
    <w:p w14:paraId="6D55B23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تَكُونَ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BA202A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3" w:hAnsi="QCF_P423" w:cs="QCF_P423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23" w:hAnsi="QCF_P423" w:cs="QCF_P423"/>
          <w:color w:val="E20019"/>
          <w:sz w:val="28"/>
          <w:rtl/>
        </w:rPr>
        <w:t>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614D9C69" w14:textId="77777777" w:rsidR="00E532A9" w:rsidRDefault="00000000" w:rsidP="00984C46">
      <w:pPr>
        <w:bidi/>
      </w:pPr>
      <w:r>
        <w:rPr>
          <w:rFonts w:ascii="QCF_P423" w:hAnsi="QCF_P423" w:cs="QCF_P423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23" w:hAnsi="QCF_P423" w:cs="QCF_P423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797641C1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لنَّبِيٓءِ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ٱلنَّبِيٓـِٔـۧنَ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(مع المد المتصل).</w:t>
      </w:r>
    </w:p>
    <w:p w14:paraId="48C5929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3" w:hAnsi="QCF_P423" w:cs="QCF_P423"/>
          <w:color w:val="E20019"/>
          <w:sz w:val="28"/>
          <w:rtl/>
        </w:rPr>
        <w:t>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E962A22" w14:textId="77777777" w:rsidR="00E532A9" w:rsidRDefault="00000000" w:rsidP="00984C46">
      <w:pPr>
        <w:bidi/>
      </w:pPr>
      <w:r>
        <w:rPr>
          <w:rFonts w:ascii="QCF_P423" w:hAnsi="QCF_P423" w:cs="QCF_P423"/>
          <w:color w:val="009036"/>
          <w:sz w:val="28"/>
          <w:rtl/>
        </w:rPr>
        <w:t>ﯱ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عاصم.</w:t>
      </w:r>
    </w:p>
    <w:p w14:paraId="41DB54C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وَخَاتِمَ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الباقون.</w:t>
      </w:r>
    </w:p>
    <w:p w14:paraId="1650753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3" w:hAnsi="QCF_P423" w:cs="QCF_P423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23" w:hAnsi="QCF_P423" w:cs="QCF_P423"/>
          <w:color w:val="E20019"/>
          <w:sz w:val="28"/>
          <w:rtl/>
        </w:rPr>
        <w:t>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27ADA2C9" w14:textId="77777777" w:rsidR="00E532A9" w:rsidRDefault="00000000" w:rsidP="00984C46">
      <w:pPr>
        <w:bidi/>
      </w:pPr>
      <w:r>
        <w:rPr>
          <w:rFonts w:ascii="QCF_P423" w:hAnsi="QCF_P423" w:cs="QCF_P423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23" w:hAnsi="QCF_P423" w:cs="QCF_P423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4B4AD0C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ٱلنَّبِيٓءِ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ٱلنَّبِيٓـِٔـۧنَ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(مع المد المتصل).</w:t>
      </w:r>
    </w:p>
    <w:p w14:paraId="10379738" w14:textId="77777777" w:rsidR="00E532A9" w:rsidRDefault="00000000" w:rsidP="00984C46">
      <w:pPr>
        <w:bidi/>
      </w:pPr>
      <w:r>
        <w:br w:type="page"/>
      </w:r>
    </w:p>
    <w:p w14:paraId="3FB0F2AC" w14:textId="77777777" w:rsidR="00E532A9" w:rsidRDefault="00000000" w:rsidP="00984C46">
      <w:pPr>
        <w:bidi/>
      </w:pPr>
      <w:r>
        <w:lastRenderedPageBreak/>
        <w:t>صفحة: 424</w:t>
      </w:r>
    </w:p>
    <w:p w14:paraId="025A743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4" w:hAnsi="QCF_P424" w:cs="QCF_P424"/>
          <w:color w:val="E20019"/>
          <w:sz w:val="28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32969F9" w14:textId="77777777" w:rsidR="00E532A9" w:rsidRDefault="00000000" w:rsidP="00984C46">
      <w:pPr>
        <w:bidi/>
      </w:pPr>
      <w:r>
        <w:rPr>
          <w:rFonts w:ascii="QCF_P424" w:hAnsi="QCF_P424" w:cs="QCF_P424"/>
          <w:color w:val="009036"/>
          <w:sz w:val="28"/>
          <w:rtl/>
        </w:rPr>
        <w:t>ﭜ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46D3694C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لنَّبِيٓءُ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</w:p>
    <w:p w14:paraId="377B726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4" w:hAnsi="QCF_P424" w:cs="QCF_P424"/>
          <w:color w:val="E20019"/>
          <w:sz w:val="28"/>
          <w:rtl/>
        </w:rPr>
        <w:t>ﮌ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5E0EBE8" w14:textId="77777777" w:rsidR="00E532A9" w:rsidRDefault="00000000" w:rsidP="00984C46">
      <w:pPr>
        <w:bidi/>
      </w:pPr>
      <w:r>
        <w:rPr>
          <w:rFonts w:ascii="QCF_P424" w:hAnsi="QCF_P424" w:cs="QCF_P424"/>
          <w:color w:val="009036"/>
          <w:sz w:val="28"/>
          <w:rtl/>
        </w:rPr>
        <w:t>ﮌ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0C6DAE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تُمَٰٓسُّوهُنَّ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17C7BB0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4" w:hAnsi="QCF_P424" w:cs="QCF_P424"/>
          <w:color w:val="E20019"/>
          <w:sz w:val="28"/>
          <w:rtl/>
        </w:rPr>
        <w:t>ﮏ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45F2541" w14:textId="77777777" w:rsidR="00E532A9" w:rsidRDefault="00000000" w:rsidP="00984C46">
      <w:pPr>
        <w:bidi/>
      </w:pPr>
      <w:r>
        <w:rPr>
          <w:rFonts w:ascii="QCF_P424" w:hAnsi="QCF_P424" w:cs="QCF_P424"/>
          <w:color w:val="009036"/>
          <w:sz w:val="28"/>
          <w:rtl/>
        </w:rPr>
        <w:t>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3125186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عَلَيۡهُنَّ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7726604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4" w:hAnsi="QCF_P424" w:cs="QCF_P424"/>
          <w:color w:val="E20019"/>
          <w:sz w:val="28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647EEAB" w14:textId="77777777" w:rsidR="00E532A9" w:rsidRDefault="00000000" w:rsidP="00984C46">
      <w:pPr>
        <w:bidi/>
      </w:pPr>
      <w:r>
        <w:rPr>
          <w:rFonts w:ascii="QCF_P424" w:hAnsi="QCF_P424" w:cs="QCF_P424"/>
          <w:color w:val="009036"/>
          <w:sz w:val="28"/>
          <w:rtl/>
        </w:rPr>
        <w:t>ﭜ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609BC13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</w:p>
    <w:p w14:paraId="524FD2B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4" w:hAnsi="QCF_P424" w:cs="QCF_P424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4" w:hAnsi="QCF_P424" w:cs="QCF_P424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B54773F" w14:textId="77777777" w:rsidR="00E532A9" w:rsidRDefault="00000000" w:rsidP="00984C46">
      <w:pPr>
        <w:bidi/>
      </w:pPr>
      <w:r>
        <w:rPr>
          <w:rFonts w:ascii="QCF_P424" w:hAnsi="QCF_P424" w:cs="QCF_P424"/>
          <w:color w:val="009036"/>
          <w:sz w:val="28"/>
          <w:rtl/>
        </w:rPr>
        <w:t>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4" w:hAnsi="QCF_P424" w:cs="QCF_P424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ورش (قالون بهمز لفظ </w:t>
      </w:r>
      <w:r>
        <w:rPr>
          <w:rFonts w:ascii="QCF_P424" w:hAnsi="QCF_P424" w:cs="QCF_P424"/>
          <w:color w:val="000000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 xml:space="preserve"> وقفًا).</w:t>
      </w:r>
    </w:p>
    <w:p w14:paraId="526F9CE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لِلنَّبِيٓءِ </w:t>
      </w:r>
      <w:r>
        <w:rPr>
          <w:rFonts w:ascii="kn_quran_1" w:hAnsi="kn_quran_1" w:cs="kn_quran_1"/>
          <w:color w:val="006AB3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(مع المد المتصل)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1EE23A4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4" w:hAnsi="QCF_P424" w:cs="QCF_P424"/>
          <w:color w:val="E20019"/>
          <w:sz w:val="28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7E2AE20" w14:textId="77777777" w:rsidR="00E532A9" w:rsidRDefault="00000000" w:rsidP="00984C46">
      <w:pPr>
        <w:bidi/>
      </w:pPr>
      <w:r>
        <w:rPr>
          <w:rFonts w:ascii="QCF_P424" w:hAnsi="QCF_P424" w:cs="QCF_P424"/>
          <w:color w:val="009036"/>
          <w:sz w:val="28"/>
          <w:rtl/>
        </w:rPr>
        <w:t>ﭜ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7E3EF6E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</w:p>
    <w:p w14:paraId="5092469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4" w:hAnsi="QCF_P424" w:cs="QCF_P424"/>
          <w:color w:val="E20019"/>
          <w:sz w:val="28"/>
          <w:rtl/>
        </w:rPr>
        <w:t>ﯪ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16AA1C4B" w14:textId="77777777" w:rsidR="00E532A9" w:rsidRDefault="00000000" w:rsidP="00984C46">
      <w:pPr>
        <w:bidi/>
      </w:pPr>
      <w:r>
        <w:rPr>
          <w:rFonts w:ascii="QCF_P424" w:hAnsi="QCF_P424" w:cs="QCF_P424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70C272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484644E7" w14:textId="77777777" w:rsidR="00E532A9" w:rsidRDefault="00000000" w:rsidP="00984C46">
      <w:pPr>
        <w:bidi/>
      </w:pPr>
      <w:r>
        <w:br w:type="page"/>
      </w:r>
    </w:p>
    <w:p w14:paraId="4ACE2DEE" w14:textId="77777777" w:rsidR="00E532A9" w:rsidRDefault="00000000" w:rsidP="00984C46">
      <w:pPr>
        <w:bidi/>
      </w:pPr>
      <w:r>
        <w:lastRenderedPageBreak/>
        <w:t>صفحة: 425</w:t>
      </w:r>
    </w:p>
    <w:p w14:paraId="62C4DF6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5" w:hAnsi="QCF_P425" w:cs="QCF_P425"/>
          <w:color w:val="E20019"/>
          <w:sz w:val="28"/>
          <w:rtl/>
        </w:rPr>
        <w:t>ﭒ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5BB2106" w14:textId="77777777" w:rsidR="00E532A9" w:rsidRDefault="00000000" w:rsidP="00984C46">
      <w:pPr>
        <w:bidi/>
      </w:pPr>
      <w:r>
        <w:rPr>
          <w:rFonts w:ascii="QCF_P425" w:hAnsi="QCF_P425" w:cs="QCF_P425"/>
          <w:color w:val="009036"/>
          <w:sz w:val="28"/>
          <w:rtl/>
        </w:rPr>
        <w:t>ﭒ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6EEBC4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تُرۡجِئُ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يعقوب. </w:t>
      </w:r>
    </w:p>
    <w:p w14:paraId="6FB97BC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5" w:hAnsi="QCF_P425" w:cs="QCF_P425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5" w:hAnsi="QCF_P425" w:cs="QCF_P425"/>
          <w:color w:val="E20019"/>
          <w:sz w:val="28"/>
          <w:rtl/>
        </w:rPr>
        <w:t>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9CE83E5" w14:textId="77777777" w:rsidR="00E532A9" w:rsidRDefault="00000000" w:rsidP="00984C46">
      <w:pPr>
        <w:bidi/>
      </w:pPr>
      <w:r>
        <w:rPr>
          <w:rFonts w:ascii="QCF_P425" w:hAnsi="QCF_P425" w:cs="QCF_P425"/>
          <w:color w:val="009036"/>
          <w:sz w:val="28"/>
          <w:rtl/>
        </w:rPr>
        <w:t>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5" w:hAnsi="QCF_P425" w:cs="QCF_P425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2A6B2B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لَّا تَحِلُّ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102418F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5" w:hAnsi="QCF_P425" w:cs="QCF_P425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5" w:hAnsi="QCF_P425" w:cs="QCF_P425"/>
          <w:color w:val="E20019"/>
          <w:sz w:val="28"/>
          <w:rtl/>
        </w:rPr>
        <w:t>ﮂ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3DE6B75" w14:textId="77777777" w:rsidR="00E532A9" w:rsidRDefault="00000000" w:rsidP="00984C46">
      <w:pPr>
        <w:bidi/>
      </w:pPr>
      <w:r>
        <w:rPr>
          <w:rFonts w:ascii="QCF_P425" w:hAnsi="QCF_P425" w:cs="QCF_P425"/>
          <w:color w:val="009036"/>
          <w:sz w:val="28"/>
          <w:rtl/>
        </w:rPr>
        <w:t>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5" w:hAnsi="QCF_P425" w:cs="QCF_P425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البزي </w:t>
      </w:r>
    </w:p>
    <w:p w14:paraId="16CD5C6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تَّبَدَّلَ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(بإخفاء النون مع تشديد التاء وصلًا)</w:t>
      </w:r>
      <w:r>
        <w:rPr>
          <w:rFonts w:ascii="louts-shamy" w:hAnsi="louts-shamy" w:cs="louts-shamy"/>
          <w:color w:val="000000"/>
          <w:sz w:val="28"/>
          <w:rtl/>
        </w:rPr>
        <w:t xml:space="preserve">: البزي. </w:t>
      </w:r>
    </w:p>
    <w:p w14:paraId="5F5E4FF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5" w:hAnsi="QCF_P425" w:cs="QCF_P425"/>
          <w:color w:val="E20019"/>
          <w:sz w:val="28"/>
          <w:rtl/>
        </w:rPr>
        <w:t>ﮚ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02E257F" w14:textId="77777777" w:rsidR="00E532A9" w:rsidRDefault="00000000" w:rsidP="00984C46">
      <w:pPr>
        <w:bidi/>
      </w:pPr>
      <w:r>
        <w:rPr>
          <w:rFonts w:ascii="QCF_P425" w:hAnsi="QCF_P425" w:cs="QCF_P425"/>
          <w:color w:val="009036"/>
          <w:sz w:val="28"/>
          <w:rtl/>
        </w:rPr>
        <w:t>ﮚ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5615B8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4300C3C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5" w:hAnsi="QCF_P425" w:cs="QCF_P425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5" w:hAnsi="QCF_P425" w:cs="QCF_P425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F626CB4" w14:textId="77777777" w:rsidR="00E532A9" w:rsidRDefault="00000000" w:rsidP="00984C46">
      <w:pPr>
        <w:bidi/>
      </w:pPr>
      <w:r>
        <w:rPr>
          <w:rFonts w:ascii="kn_quran_2" w:hAnsi="kn_quran_2" w:cs="kn_quran_2"/>
          <w:color w:val="009036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لنَّبِيِّ إِلَّا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ورش (قالون بهمز لفظ النَّبِيِّ وقفًا).</w:t>
      </w:r>
    </w:p>
    <w:p w14:paraId="4DF0E199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لنَّبِيٓءِ ا۪لَّا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(مع المد المتصل)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ورش. </w:t>
      </w:r>
    </w:p>
    <w:p w14:paraId="2D0B8AD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5" w:hAnsi="QCF_P425" w:cs="QCF_P425"/>
          <w:color w:val="E20019"/>
          <w:sz w:val="28"/>
          <w:rtl/>
        </w:rPr>
        <w:t>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EDB29C9" w14:textId="77777777" w:rsidR="00E532A9" w:rsidRDefault="00000000" w:rsidP="00984C46">
      <w:pPr>
        <w:bidi/>
      </w:pPr>
      <w:r>
        <w:rPr>
          <w:rFonts w:ascii="QCF_P425" w:hAnsi="QCF_P425" w:cs="QCF_P425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نافع. </w:t>
      </w:r>
    </w:p>
    <w:p w14:paraId="28DED445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لنَّبِيٓءَ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 (مع المد المتصل). </w:t>
      </w:r>
    </w:p>
    <w:p w14:paraId="0782232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5" w:hAnsi="QCF_P425" w:cs="QCF_P425"/>
          <w:color w:val="E20019"/>
          <w:sz w:val="28"/>
          <w:rtl/>
        </w:rPr>
        <w:t>ﯢ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68B389B" w14:textId="77777777" w:rsidR="00E532A9" w:rsidRDefault="00000000" w:rsidP="00984C46">
      <w:pPr>
        <w:bidi/>
      </w:pPr>
      <w:r>
        <w:rPr>
          <w:rFonts w:ascii="QCF_P425" w:hAnsi="QCF_P425" w:cs="QCF_P425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60756F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فَسَلُوهُنَّ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الكسائي، خلف.</w:t>
      </w:r>
    </w:p>
    <w:p w14:paraId="229F4414" w14:textId="77777777" w:rsidR="00E532A9" w:rsidRDefault="00000000" w:rsidP="00984C46">
      <w:pPr>
        <w:bidi/>
      </w:pPr>
      <w:r>
        <w:br w:type="page"/>
      </w:r>
    </w:p>
    <w:p w14:paraId="530375A7" w14:textId="77777777" w:rsidR="00E532A9" w:rsidRDefault="00000000" w:rsidP="00984C46">
      <w:pPr>
        <w:bidi/>
      </w:pPr>
      <w:r>
        <w:lastRenderedPageBreak/>
        <w:t>صفحة: 426</w:t>
      </w:r>
    </w:p>
    <w:p w14:paraId="46C55EF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26" w:hAnsi="QCF_P426" w:cs="QCF_P426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CD8CE4C" w14:textId="77777777" w:rsidR="00E532A9" w:rsidRDefault="00000000" w:rsidP="00984C46">
      <w:pPr>
        <w:bidi/>
      </w:pPr>
      <w:r>
        <w:rPr>
          <w:rFonts w:ascii="QCF_P426" w:hAnsi="QCF_P426" w:cs="QCF_P426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446F05A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عَلَيۡهُنَّ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72390C3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26" w:hAnsi="QCF_P426" w:cs="QCF_P426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426" w:hAnsi="QCF_P426" w:cs="QCF_P426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1979D4A" w14:textId="77777777" w:rsidR="00E532A9" w:rsidRDefault="00000000" w:rsidP="00984C46">
      <w:pPr>
        <w:bidi/>
      </w:pPr>
      <w:r>
        <w:rPr>
          <w:rFonts w:ascii="QCF_P426" w:hAnsi="QCF_P426" w:cs="QCF_P426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26" w:hAnsi="QCF_P426" w:cs="QCF_P426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0079CF9E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لنَّبِيٓءِ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(مع المد المتصل).</w:t>
      </w:r>
    </w:p>
    <w:p w14:paraId="5C1E888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26" w:hAnsi="QCF_P426" w:cs="QCF_P426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426" w:hAnsi="QCF_P426" w:cs="QCF_P426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A69BD94" w14:textId="77777777" w:rsidR="00E532A9" w:rsidRDefault="00000000" w:rsidP="00984C46">
      <w:pPr>
        <w:bidi/>
      </w:pPr>
      <w:r>
        <w:rPr>
          <w:rFonts w:ascii="QCF_P426" w:hAnsi="QCF_P426" w:cs="QCF_P426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26" w:hAnsi="QCF_P426" w:cs="QCF_P426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659A9DB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ٱلنَّبِيٓءِ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(مع المد المتصل).</w:t>
      </w:r>
    </w:p>
    <w:p w14:paraId="77A19C9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26" w:hAnsi="QCF_P426" w:cs="QCF_P426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E006921" w14:textId="77777777" w:rsidR="00E532A9" w:rsidRDefault="00000000" w:rsidP="00984C46">
      <w:pPr>
        <w:bidi/>
      </w:pPr>
      <w:r>
        <w:rPr>
          <w:rFonts w:ascii="QCF_P426" w:hAnsi="QCF_P426" w:cs="QCF_P426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40CDD39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عَلَيۡهُنَّ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333BB920" w14:textId="77777777" w:rsidR="00E532A9" w:rsidRDefault="00000000" w:rsidP="00984C46">
      <w:pPr>
        <w:bidi/>
      </w:pPr>
      <w:r>
        <w:br w:type="page"/>
      </w:r>
    </w:p>
    <w:p w14:paraId="1539D5F9" w14:textId="77777777" w:rsidR="00E532A9" w:rsidRDefault="00000000" w:rsidP="00984C46">
      <w:pPr>
        <w:bidi/>
      </w:pPr>
      <w:r>
        <w:lastRenderedPageBreak/>
        <w:t>صفحة: 427</w:t>
      </w:r>
    </w:p>
    <w:p w14:paraId="66D260A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7" w:hAnsi="QCF_P427" w:cs="QCF_P427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27" w:hAnsi="QCF_P427" w:cs="QCF_P427"/>
          <w:color w:val="E20019"/>
          <w:sz w:val="28"/>
          <w:rtl/>
        </w:rPr>
        <w:t>ﮈ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2FD31DDE" w14:textId="77777777" w:rsidR="00E532A9" w:rsidRDefault="00000000" w:rsidP="00984C46">
      <w:pPr>
        <w:bidi/>
      </w:pPr>
      <w:r>
        <w:rPr>
          <w:rFonts w:ascii="QCF_P427" w:hAnsi="QCF_P427" w:cs="QCF_P427"/>
          <w:color w:val="009036"/>
          <w:sz w:val="28"/>
          <w:rtl/>
        </w:rPr>
        <w:t>ﭿ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27" w:hAnsi="QCF_P427" w:cs="QCF_P427"/>
          <w:color w:val="009036"/>
          <w:sz w:val="28"/>
          <w:rtl/>
        </w:rPr>
        <w:t>ﮈ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الكسائي، خلف.</w:t>
      </w:r>
    </w:p>
    <w:p w14:paraId="512DABC2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لرَّسُولَا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لسَّبِيلَا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بإثبات الألف وصلًا ووقفًا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02310B5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لرَّسُولَاْ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ٱلسَّبِيلَاْ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الألف وصلًا ووقفًا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يعقوب. </w:t>
      </w:r>
    </w:p>
    <w:p w14:paraId="3C44EAC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7" w:hAnsi="QCF_P427" w:cs="QCF_P427"/>
          <w:color w:val="E20019"/>
          <w:sz w:val="28"/>
          <w:rtl/>
        </w:rPr>
        <w:t>ﮅ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AF0049A" w14:textId="77777777" w:rsidR="00E532A9" w:rsidRDefault="00000000" w:rsidP="00984C46">
      <w:pPr>
        <w:bidi/>
      </w:pPr>
      <w:r>
        <w:rPr>
          <w:rFonts w:ascii="QCF_P427" w:hAnsi="QCF_P427" w:cs="QCF_P427"/>
          <w:color w:val="009036"/>
          <w:sz w:val="28"/>
          <w:rtl/>
        </w:rPr>
        <w:t>ﮅ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4ED4AC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سَادَٰتِنَا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يعقوب.</w:t>
      </w:r>
    </w:p>
    <w:p w14:paraId="3E5AB56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7" w:hAnsi="QCF_P427" w:cs="QCF_P427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27" w:hAnsi="QCF_P427" w:cs="QCF_P427"/>
          <w:color w:val="E20019"/>
          <w:sz w:val="28"/>
          <w:rtl/>
        </w:rPr>
        <w:t>ﮈ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38EDBC42" w14:textId="77777777" w:rsidR="00E532A9" w:rsidRDefault="00000000" w:rsidP="00984C46">
      <w:pPr>
        <w:bidi/>
      </w:pPr>
      <w:r>
        <w:rPr>
          <w:rFonts w:ascii="QCF_P427" w:hAnsi="QCF_P427" w:cs="QCF_P427"/>
          <w:color w:val="009036"/>
          <w:sz w:val="28"/>
          <w:rtl/>
        </w:rPr>
        <w:t>ﭿ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27" w:hAnsi="QCF_P427" w:cs="QCF_P427"/>
          <w:color w:val="009036"/>
          <w:sz w:val="28"/>
          <w:rtl/>
        </w:rPr>
        <w:t>ﮈ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الكسائي، خلف.</w:t>
      </w:r>
    </w:p>
    <w:p w14:paraId="135BFE4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ٱلرَّسُولَاْ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ٱلسَّبِيلَاْ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الألف وصلًا ووقفًا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يعقوب. </w:t>
      </w:r>
    </w:p>
    <w:p w14:paraId="4B36BC8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7" w:hAnsi="QCF_P427" w:cs="QCF_P427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27" w:hAnsi="QCF_P427" w:cs="QCF_P427"/>
          <w:color w:val="E20019"/>
          <w:sz w:val="28"/>
          <w:rtl/>
        </w:rPr>
        <w:t>ﮈ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0DEADBD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ٱلرَّسُولَا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ٱلسَّبِيلَا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بإثبات الألف وصلًا ووقفًا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5FF757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7" w:hAnsi="QCF_P427" w:cs="QCF_P427"/>
          <w:color w:val="E20019"/>
          <w:sz w:val="28"/>
          <w:rtl/>
        </w:rPr>
        <w:t>ﮋ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449DA81" w14:textId="77777777" w:rsidR="00E532A9" w:rsidRDefault="00000000" w:rsidP="00984C46">
      <w:pPr>
        <w:bidi/>
      </w:pPr>
      <w:r>
        <w:rPr>
          <w:rFonts w:ascii="QCF_P427" w:hAnsi="QCF_P427" w:cs="QCF_P427"/>
          <w:color w:val="009036"/>
          <w:sz w:val="28"/>
          <w:rtl/>
        </w:rPr>
        <w:t>ﮋ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رويس.</w:t>
      </w:r>
    </w:p>
    <w:p w14:paraId="105047E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ءَاتِهُمۡ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رويس.</w:t>
      </w:r>
    </w:p>
    <w:p w14:paraId="72E335D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7" w:hAnsi="QCF_P427" w:cs="QCF_P427"/>
          <w:color w:val="E20019"/>
          <w:sz w:val="28"/>
          <w:rtl/>
        </w:rPr>
        <w:t>ﮑ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1967465" w14:textId="77777777" w:rsidR="00E532A9" w:rsidRDefault="00000000" w:rsidP="00984C46">
      <w:pPr>
        <w:bidi/>
      </w:pPr>
      <w:r>
        <w:rPr>
          <w:rFonts w:ascii="QCF_P427" w:hAnsi="QCF_P427" w:cs="QCF_P427"/>
          <w:color w:val="009036"/>
          <w:sz w:val="28"/>
          <w:rtl/>
        </w:rPr>
        <w:t>ﮑ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عاصم.</w:t>
      </w:r>
    </w:p>
    <w:p w14:paraId="53FC0C2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كَثِيرٗا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الباقون.</w:t>
      </w:r>
    </w:p>
    <w:p w14:paraId="076AF642" w14:textId="77777777" w:rsidR="00E532A9" w:rsidRDefault="00000000" w:rsidP="00984C46">
      <w:pPr>
        <w:bidi/>
      </w:pPr>
      <w:r>
        <w:br w:type="page"/>
      </w:r>
    </w:p>
    <w:p w14:paraId="2D75FD65" w14:textId="77777777" w:rsidR="00E532A9" w:rsidRDefault="00000000" w:rsidP="00984C46">
      <w:pPr>
        <w:bidi/>
      </w:pPr>
      <w:r>
        <w:lastRenderedPageBreak/>
        <w:t>صفحة: 428</w:t>
      </w:r>
    </w:p>
    <w:p w14:paraId="2286E71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8" w:hAnsi="QCF_P428" w:cs="QCF_P428"/>
          <w:color w:val="E20019"/>
          <w:sz w:val="28"/>
          <w:rtl/>
        </w:rPr>
        <w:t>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C5CC15D" w14:textId="77777777" w:rsidR="00E532A9" w:rsidRDefault="00000000" w:rsidP="00984C46">
      <w:pPr>
        <w:bidi/>
      </w:pPr>
      <w:r>
        <w:rPr>
          <w:rFonts w:ascii="QCF_P428" w:hAnsi="QCF_P428" w:cs="QCF_P428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D72DC5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A7C8B8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8" w:hAnsi="QCF_P428" w:cs="QCF_P428"/>
          <w:color w:val="E20019"/>
          <w:sz w:val="28"/>
          <w:rtl/>
        </w:rPr>
        <w:t>ﭠ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701158D" w14:textId="77777777" w:rsidR="00E532A9" w:rsidRDefault="00000000" w:rsidP="00984C46">
      <w:pPr>
        <w:bidi/>
      </w:pPr>
      <w:r>
        <w:rPr>
          <w:rFonts w:ascii="QCF_P428" w:hAnsi="QCF_P428" w:cs="QCF_P428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FA4B0D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C201FA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8" w:hAnsi="QCF_P428" w:cs="QCF_P428"/>
          <w:color w:val="E20019"/>
          <w:sz w:val="32"/>
          <w:rtl/>
        </w:rPr>
        <w:t>ﮃ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428" w:hAnsi="QCF_P428" w:cs="QCF_P428"/>
          <w:color w:val="E20019"/>
          <w:sz w:val="32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76B7927" w14:textId="77777777" w:rsidR="00E532A9" w:rsidRDefault="00000000" w:rsidP="00984C46">
      <w:pPr>
        <w:bidi/>
      </w:pPr>
      <w:r>
        <w:rPr>
          <w:rFonts w:ascii="QCF_P428" w:hAnsi="QCF_P428" w:cs="QCF_P428"/>
          <w:color w:val="009036"/>
          <w:sz w:val="32"/>
          <w:rtl/>
        </w:rPr>
        <w:t>ﮃ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428" w:hAnsi="QCF_P428" w:cs="QCF_P428"/>
          <w:color w:val="009036"/>
          <w:sz w:val="32"/>
          <w:rtl/>
        </w:rPr>
        <w:t>ﮄ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روح، خلف.</w:t>
      </w:r>
    </w:p>
    <w:p w14:paraId="4113901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عَٰلِمُ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لۡغَيۡبِ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رويس.</w:t>
      </w:r>
    </w:p>
    <w:p w14:paraId="268B30F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عَلَّٰمِ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لۡغَيۡبِ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الكسائي. </w:t>
      </w:r>
    </w:p>
    <w:p w14:paraId="44E294E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8" w:hAnsi="QCF_P428" w:cs="QCF_P428"/>
          <w:color w:val="E20019"/>
          <w:sz w:val="28"/>
          <w:rtl/>
        </w:rPr>
        <w:t>ﮆ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8" w:hAnsi="QCF_P428" w:cs="QCF_P428"/>
          <w:color w:val="E20019"/>
          <w:sz w:val="28"/>
          <w:rtl/>
        </w:rPr>
        <w:t>ﮇ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3773098" w14:textId="77777777" w:rsidR="00E532A9" w:rsidRDefault="00000000" w:rsidP="00984C46">
      <w:pPr>
        <w:bidi/>
      </w:pPr>
      <w:r>
        <w:rPr>
          <w:rFonts w:ascii="QCF_P428" w:hAnsi="QCF_P428" w:cs="QCF_P428"/>
          <w:color w:val="009036"/>
          <w:sz w:val="28"/>
          <w:rtl/>
        </w:rPr>
        <w:t>ﮆ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8" w:hAnsi="QCF_P428" w:cs="QCF_P428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الكسائي. </w:t>
      </w:r>
    </w:p>
    <w:p w14:paraId="4E90066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يَعۡزِبُ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0653107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28" w:hAnsi="QCF_P428" w:cs="QCF_P428"/>
          <w:color w:val="E20019"/>
          <w:sz w:val="28"/>
          <w:rtl/>
        </w:rPr>
        <w:t>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BAC482D" w14:textId="77777777" w:rsidR="00E532A9" w:rsidRDefault="00000000" w:rsidP="00984C46">
      <w:pPr>
        <w:bidi/>
      </w:pPr>
      <w:r>
        <w:rPr>
          <w:rFonts w:ascii="QCF_P428" w:hAnsi="QCF_P428" w:cs="QCF_P428"/>
          <w:color w:val="009036"/>
          <w:sz w:val="28"/>
          <w:rtl/>
        </w:rPr>
        <w:t>ﮫ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5B59CC1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مُعَجِّزِينَ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EF7CE8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8" w:hAnsi="QCF_P428" w:cs="QCF_P428"/>
          <w:color w:val="E20019"/>
          <w:sz w:val="28"/>
          <w:rtl/>
        </w:rPr>
        <w:t>ﮱ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3BBA72E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28" w:hAnsi="QCF_P428" w:cs="QCF_P428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يعقوب.</w:t>
      </w:r>
    </w:p>
    <w:p w14:paraId="71094CC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أَلِيمٖ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0CD3498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8" w:hAnsi="QCF_P428" w:cs="QCF_P428"/>
          <w:color w:val="E20019"/>
          <w:sz w:val="28"/>
          <w:rtl/>
        </w:rPr>
        <w:t>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20B9AFB8" w14:textId="77777777" w:rsidR="00E532A9" w:rsidRDefault="00000000" w:rsidP="00984C46">
      <w:pPr>
        <w:bidi/>
      </w:pPr>
      <w:r>
        <w:rPr>
          <w:rFonts w:ascii="QCF_P428" w:hAnsi="QCF_P428" w:cs="QCF_P428"/>
          <w:color w:val="009036"/>
          <w:sz w:val="28"/>
          <w:rtl/>
        </w:rPr>
        <w:lastRenderedPageBreak/>
        <w:t>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0E96E53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قنبل، رويس.</w:t>
      </w:r>
    </w:p>
    <w:p w14:paraId="4DE4FBE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صِ۬رَٰطِ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64A07CDF" w14:textId="77777777" w:rsidR="00E532A9" w:rsidRDefault="00000000" w:rsidP="00984C46">
      <w:pPr>
        <w:bidi/>
      </w:pPr>
      <w:r>
        <w:br w:type="page"/>
      </w:r>
    </w:p>
    <w:p w14:paraId="7BE35A70" w14:textId="77777777" w:rsidR="00E532A9" w:rsidRDefault="00000000" w:rsidP="00984C46">
      <w:pPr>
        <w:bidi/>
      </w:pPr>
      <w:r>
        <w:lastRenderedPageBreak/>
        <w:t>صفحة: 429</w:t>
      </w:r>
    </w:p>
    <w:p w14:paraId="5C117C5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ﭨ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5DAEC32" w14:textId="77777777" w:rsidR="00E532A9" w:rsidRDefault="00000000" w:rsidP="00984C46">
      <w:pPr>
        <w:bidi/>
      </w:pPr>
      <w:r>
        <w:rPr>
          <w:rFonts w:ascii="QCF_P429" w:hAnsi="QCF_P429" w:cs="QCF_P429"/>
          <w:color w:val="009036"/>
          <w:sz w:val="28"/>
          <w:rtl/>
        </w:rPr>
        <w:t>ﭨ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5AA3F98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5FA989A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29" w:hAnsi="QCF_P429" w:cs="QCF_P429"/>
          <w:color w:val="E20019"/>
          <w:sz w:val="28"/>
          <w:rtl/>
        </w:rPr>
        <w:t>ﭵ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0613FB42" w14:textId="77777777" w:rsidR="00E532A9" w:rsidRDefault="00000000" w:rsidP="00984C46">
      <w:pPr>
        <w:bidi/>
      </w:pPr>
      <w:r>
        <w:rPr>
          <w:rFonts w:ascii="QCF_P429" w:hAnsi="QCF_P429" w:cs="QCF_P429"/>
          <w:color w:val="009036"/>
          <w:sz w:val="28"/>
          <w:rtl/>
        </w:rPr>
        <w:t>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9" w:hAnsi="QCF_P429" w:cs="QCF_P429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29" w:hAnsi="QCF_P429" w:cs="QCF_P429"/>
          <w:color w:val="009036"/>
          <w:sz w:val="28"/>
          <w:rtl/>
        </w:rPr>
        <w:t>ﭵ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79AD00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يَشَأۡ يَخۡسِفۡ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يُسۡقِطۡ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192C114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ﭳ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ثلاث قراءات: </w:t>
      </w:r>
    </w:p>
    <w:p w14:paraId="4A9EF3F5" w14:textId="77777777" w:rsidR="00E532A9" w:rsidRDefault="00000000" w:rsidP="00984C46">
      <w:pPr>
        <w:bidi/>
      </w:pPr>
      <w:r>
        <w:rPr>
          <w:rFonts w:ascii="QCF_P429" w:hAnsi="QCF_P429" w:cs="QCF_P429"/>
          <w:color w:val="009036"/>
          <w:sz w:val="28"/>
          <w:rtl/>
        </w:rPr>
        <w:t>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9" w:hAnsi="QCF_P429" w:cs="QCF_P429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F01D5D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بِهِمِ </w:t>
      </w:r>
      <w:r>
        <w:rPr>
          <w:rFonts w:ascii="kn_quran_1" w:hAnsi="kn_quran_1" w:cs="kn_quran_1"/>
          <w:color w:val="006AB3"/>
          <w:sz w:val="28"/>
          <w:rtl/>
        </w:rPr>
        <w:t>ﶻ</w:t>
      </w:r>
      <w:r>
        <w:rPr>
          <w:rFonts w:ascii="louts-shamy" w:hAnsi="louts-shamy" w:cs="louts-shamy"/>
          <w:color w:val="000000"/>
          <w:sz w:val="28"/>
          <w:rtl/>
        </w:rPr>
        <w:t xml:space="preserve"> 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1474AEA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بِهُمُ </w:t>
      </w:r>
      <w:r>
        <w:rPr>
          <w:rFonts w:ascii="kn_quran_1" w:hAnsi="kn_quran_1" w:cs="kn_quran_1"/>
          <w:color w:val="006AB3"/>
          <w:sz w:val="28"/>
          <w:rtl/>
        </w:rPr>
        <w:t>ﶻ</w:t>
      </w:r>
      <w:r>
        <w:rPr>
          <w:rFonts w:ascii="louts-shamy" w:hAnsi="louts-shamy" w:cs="louts-shamy"/>
          <w:color w:val="000000"/>
          <w:sz w:val="28"/>
          <w:rtl/>
        </w:rPr>
        <w:t xml:space="preserve"> 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5B5C526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29" w:hAnsi="QCF_P429" w:cs="QCF_P429"/>
          <w:color w:val="E20019"/>
          <w:sz w:val="28"/>
          <w:rtl/>
        </w:rPr>
        <w:t>ﭵ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7FD2BD57" w14:textId="77777777" w:rsidR="00E532A9" w:rsidRDefault="00000000" w:rsidP="00984C46">
      <w:pPr>
        <w:bidi/>
      </w:pPr>
      <w:r>
        <w:rPr>
          <w:rFonts w:ascii="QCF_P429" w:hAnsi="QCF_P429" w:cs="QCF_P429"/>
          <w:color w:val="009036"/>
          <w:sz w:val="28"/>
          <w:rtl/>
        </w:rPr>
        <w:t>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29" w:hAnsi="QCF_P429" w:cs="QCF_P429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29" w:hAnsi="QCF_P429" w:cs="QCF_P429"/>
          <w:color w:val="009036"/>
          <w:sz w:val="28"/>
          <w:rtl/>
        </w:rPr>
        <w:t>ﭵ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2B6B71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يَشَأۡ يَخۡسِفۡ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يُسۡقِطۡ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469A598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ﭶ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2A68582C" w14:textId="77777777" w:rsidR="00E532A9" w:rsidRDefault="00000000" w:rsidP="00984C46">
      <w:pPr>
        <w:bidi/>
      </w:pPr>
      <w:r>
        <w:rPr>
          <w:rFonts w:ascii="QCF_P429" w:hAnsi="QCF_P429" w:cs="QCF_P429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000B4D3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4C9D86B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ﭷ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246684F" w14:textId="77777777" w:rsidR="00E532A9" w:rsidRDefault="00000000" w:rsidP="00984C46">
      <w:pPr>
        <w:bidi/>
      </w:pPr>
      <w:r>
        <w:rPr>
          <w:rFonts w:ascii="QCF_P429" w:hAnsi="QCF_P429" w:cs="QCF_P429"/>
          <w:color w:val="009036"/>
          <w:sz w:val="28"/>
          <w:rtl/>
        </w:rPr>
        <w:t>ﭷ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حفص. </w:t>
      </w:r>
    </w:p>
    <w:p w14:paraId="721C84E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كِسۡفٗا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حفص.</w:t>
      </w:r>
    </w:p>
    <w:p w14:paraId="4B23627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ﮣ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27855343" w14:textId="77777777" w:rsidR="00E532A9" w:rsidRDefault="00000000" w:rsidP="00984C46">
      <w:pPr>
        <w:bidi/>
      </w:pPr>
      <w:r>
        <w:rPr>
          <w:rFonts w:ascii="QCF_P429" w:hAnsi="QCF_P429" w:cs="QCF_P429"/>
          <w:color w:val="009036"/>
          <w:sz w:val="28"/>
          <w:rtl/>
        </w:rPr>
        <w:lastRenderedPageBreak/>
        <w:t>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يعقوب، خلف.</w:t>
      </w:r>
    </w:p>
    <w:p w14:paraId="40D7F79F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لرِّيحُ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شعبة. </w:t>
      </w:r>
    </w:p>
    <w:p w14:paraId="38437723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لرِّيَٰحَ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F3E5488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53D9E93" w14:textId="77777777" w:rsidR="00E532A9" w:rsidRDefault="00000000" w:rsidP="00984C46">
      <w:pPr>
        <w:bidi/>
      </w:pPr>
      <w:r>
        <w:rPr>
          <w:rFonts w:ascii="QCF_P429" w:hAnsi="QCF_P429" w:cs="QCF_P429"/>
          <w:color w:val="009036"/>
          <w:sz w:val="28"/>
          <w:rtl/>
        </w:rPr>
        <w:t>ﰄ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هشام، عاصم، حمزة، الكسائي، يعقوب، خلف.</w:t>
      </w:r>
    </w:p>
    <w:p w14:paraId="07F95DF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مِنسَاتَهُۥ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495E00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مِنسَأۡتَهُۥ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ذكوان.</w:t>
      </w:r>
    </w:p>
    <w:p w14:paraId="04BF976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29" w:hAnsi="QCF_P429" w:cs="QCF_P429"/>
          <w:color w:val="E20019"/>
          <w:sz w:val="28"/>
          <w:rtl/>
        </w:rPr>
        <w:t>ﰈ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520FD40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29" w:hAnsi="QCF_P429" w:cs="QCF_P429"/>
          <w:color w:val="009036"/>
          <w:sz w:val="28"/>
          <w:rtl/>
        </w:rPr>
        <w:t>ﰈ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رويس. </w:t>
      </w:r>
    </w:p>
    <w:p w14:paraId="1DA0532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تُبُيِّنَتِ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رويس.</w:t>
      </w:r>
    </w:p>
    <w:p w14:paraId="2AA1A20E" w14:textId="77777777" w:rsidR="00E532A9" w:rsidRDefault="00000000" w:rsidP="00984C46">
      <w:pPr>
        <w:bidi/>
      </w:pPr>
      <w:r>
        <w:br w:type="page"/>
      </w:r>
    </w:p>
    <w:p w14:paraId="15D2CC1B" w14:textId="77777777" w:rsidR="00E532A9" w:rsidRDefault="00000000" w:rsidP="00984C46">
      <w:pPr>
        <w:bidi/>
      </w:pPr>
      <w:r>
        <w:lastRenderedPageBreak/>
        <w:t>صفحة: 430</w:t>
      </w:r>
    </w:p>
    <w:p w14:paraId="52ECD33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626EDF28" w14:textId="77777777" w:rsidR="00E532A9" w:rsidRDefault="00000000" w:rsidP="00984C46">
      <w:pPr>
        <w:bidi/>
      </w:pPr>
      <w:r>
        <w:rPr>
          <w:rFonts w:ascii="QCF_P430" w:hAnsi="QCF_P430" w:cs="QCF_P430"/>
          <w:color w:val="009036"/>
          <w:sz w:val="28"/>
          <w:rtl/>
        </w:rPr>
        <w:t>ﭓ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5273F1F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لِسَبَأَ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4517B62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لِسَبَأۡ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قنبل. </w:t>
      </w:r>
    </w:p>
    <w:p w14:paraId="39B2D87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1D2659B2" w14:textId="77777777" w:rsidR="00E532A9" w:rsidRDefault="00000000" w:rsidP="00984C46">
      <w:pPr>
        <w:bidi/>
      </w:pPr>
      <w:r>
        <w:rPr>
          <w:rFonts w:ascii="QCF_P430" w:hAnsi="QCF_P430" w:cs="QCF_P430"/>
          <w:color w:val="009036"/>
          <w:sz w:val="28"/>
          <w:rtl/>
        </w:rPr>
        <w:t>ﭕ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حمزة.</w:t>
      </w:r>
    </w:p>
    <w:p w14:paraId="634BB1B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مَسَٰكِنِهِمۡ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9ECBDB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مَسۡكِنِهِمۡ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الكسائي، خلف.  </w:t>
      </w:r>
    </w:p>
    <w:p w14:paraId="3A36532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51217BFA" w14:textId="77777777" w:rsidR="00E532A9" w:rsidRDefault="00000000" w:rsidP="00984C46">
      <w:pPr>
        <w:bidi/>
      </w:pPr>
      <w:r>
        <w:rPr>
          <w:rFonts w:ascii="QCF_P430" w:hAnsi="QCF_P430" w:cs="QCF_P430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0C9DFA1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239111A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30" w:hAnsi="QCF_P430" w:cs="QCF_P430"/>
          <w:color w:val="E20019"/>
          <w:sz w:val="28"/>
          <w:rtl/>
        </w:rPr>
        <w:t>ﰂ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0F5E71A9" w14:textId="77777777" w:rsidR="00E532A9" w:rsidRDefault="00000000" w:rsidP="00984C46">
      <w:pPr>
        <w:bidi/>
      </w:pPr>
      <w:r>
        <w:rPr>
          <w:rFonts w:ascii="QCF_P430" w:hAnsi="QCF_P430" w:cs="QCF_P430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30" w:hAnsi="QCF_P430" w:cs="QCF_P430"/>
          <w:color w:val="009036"/>
          <w:sz w:val="28"/>
          <w:rtl/>
        </w:rPr>
        <w:t>ﰂ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353B12E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بِجَنَّتَيۡهُمۡ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فِيهُمَا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 </w:t>
      </w:r>
    </w:p>
    <w:p w14:paraId="3650C55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ﭲ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53B06962" w14:textId="77777777" w:rsidR="00E532A9" w:rsidRDefault="00000000" w:rsidP="00984C46">
      <w:pPr>
        <w:bidi/>
      </w:pPr>
      <w:r>
        <w:rPr>
          <w:rFonts w:ascii="QCF_P430" w:hAnsi="QCF_P430" w:cs="QCF_P430"/>
          <w:color w:val="009036"/>
          <w:sz w:val="28"/>
          <w:rtl/>
        </w:rPr>
        <w:t>ﭲ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1C7C45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أُكۡلٍ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7C350F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أُكُلِ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 </w:t>
      </w:r>
    </w:p>
    <w:p w14:paraId="7B05B8A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ﮂ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58A6704" w14:textId="77777777" w:rsidR="00E532A9" w:rsidRDefault="00000000" w:rsidP="00984C46">
      <w:pPr>
        <w:bidi/>
      </w:pPr>
      <w:r>
        <w:rPr>
          <w:rFonts w:ascii="QCF_P430" w:hAnsi="QCF_P430" w:cs="QCF_P430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 xml:space="preserve"> نُجَٰزِى 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30" w:hAnsi="QCF_P430" w:cs="QCF_P430"/>
          <w:color w:val="009036"/>
          <w:sz w:val="28"/>
          <w:rtl/>
        </w:rPr>
        <w:t>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30" w:hAnsi="QCF_P430" w:cs="QCF_P430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 xml:space="preserve">: حفص، حمزة، الكسائي، يعقوب، خلف. </w:t>
      </w:r>
    </w:p>
    <w:p w14:paraId="499ED7B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وَهَلۡ يُجَٰزَىٰ إِلَّا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لۡكَفُورُ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DC5C04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lastRenderedPageBreak/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ﮙ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566F0E62" w14:textId="77777777" w:rsidR="00E532A9" w:rsidRDefault="00000000" w:rsidP="00984C46">
      <w:pPr>
        <w:bidi/>
      </w:pPr>
      <w:r>
        <w:rPr>
          <w:rFonts w:ascii="QCF_P430" w:hAnsi="QCF_P430" w:cs="QCF_P430"/>
          <w:color w:val="009036"/>
          <w:sz w:val="28"/>
          <w:rtl/>
        </w:rPr>
        <w:t>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30" w:hAnsi="QCF_P430" w:cs="QCF_P430"/>
          <w:color w:val="009036"/>
          <w:sz w:val="28"/>
          <w:rtl/>
        </w:rPr>
        <w:t>ﮙ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D87994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رَبَّنَا بَعِّدۡ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هشام. </w:t>
      </w:r>
    </w:p>
    <w:p w14:paraId="5610CE5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رَبُّنَا بَٰعَدَ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5DC83E9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614F02E" w14:textId="77777777" w:rsidR="00E532A9" w:rsidRDefault="00000000" w:rsidP="00984C46">
      <w:pPr>
        <w:bidi/>
      </w:pPr>
      <w:r>
        <w:rPr>
          <w:rFonts w:ascii="QCF_P430" w:hAnsi="QCF_P430" w:cs="QCF_P430"/>
          <w:color w:val="009036"/>
          <w:sz w:val="28"/>
          <w:rtl/>
        </w:rPr>
        <w:t>ﮭ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الكسائي، خلف.</w:t>
      </w:r>
    </w:p>
    <w:p w14:paraId="4C4EF4B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صَدَقَ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C0E1E4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14ACDD9E" w14:textId="77777777" w:rsidR="00E532A9" w:rsidRDefault="00000000" w:rsidP="00984C46">
      <w:pPr>
        <w:bidi/>
      </w:pPr>
      <w:r>
        <w:rPr>
          <w:rFonts w:ascii="QCF_P430" w:hAnsi="QCF_P430" w:cs="QCF_P430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6BEBCF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1E64C71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1B35C7DF" w14:textId="77777777" w:rsidR="00E532A9" w:rsidRDefault="00000000" w:rsidP="00984C46">
      <w:pPr>
        <w:bidi/>
      </w:pPr>
      <w:r>
        <w:rPr>
          <w:rFonts w:ascii="QCF_P430" w:hAnsi="QCF_P430" w:cs="QCF_P430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94170A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5E8CA5A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QCF_P430" w:hAnsi="QCF_P430" w:cs="QCF_P430"/>
          <w:color w:val="E20019"/>
          <w:sz w:val="28"/>
          <w:rtl/>
        </w:rPr>
        <w:t>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ﯰ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4BC5EAC" w14:textId="77777777" w:rsidR="00E532A9" w:rsidRDefault="00000000" w:rsidP="00984C46">
      <w:pPr>
        <w:bidi/>
      </w:pPr>
      <w:r>
        <w:rPr>
          <w:rFonts w:ascii="QCF_P430" w:hAnsi="QCF_P430" w:cs="QCF_P430"/>
          <w:color w:val="009036"/>
          <w:sz w:val="28"/>
          <w:rtl/>
        </w:rPr>
        <w:t>ﯯ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30" w:hAnsi="QCF_P430" w:cs="QCF_P430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يعقوب.</w:t>
      </w:r>
    </w:p>
    <w:p w14:paraId="5988C63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دۡعُواْ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F2A4FF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0" w:hAnsi="QCF_P430" w:cs="QCF_P430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30" w:hAnsi="QCF_P430" w:cs="QCF_P430"/>
          <w:color w:val="E20019"/>
          <w:sz w:val="28"/>
          <w:rtl/>
        </w:rPr>
        <w:t>ﰂ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454A2127" w14:textId="77777777" w:rsidR="00E532A9" w:rsidRDefault="00000000" w:rsidP="00984C46">
      <w:pPr>
        <w:bidi/>
      </w:pPr>
      <w:r>
        <w:rPr>
          <w:rFonts w:ascii="QCF_P430" w:hAnsi="QCF_P430" w:cs="QCF_P430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30" w:hAnsi="QCF_P430" w:cs="QCF_P430"/>
          <w:color w:val="009036"/>
          <w:sz w:val="28"/>
          <w:rtl/>
        </w:rPr>
        <w:t>ﰂ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47E6A30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بِجَنَّتَيۡهُمۡ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فِيهُمَا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 </w:t>
      </w:r>
    </w:p>
    <w:p w14:paraId="7608C616" w14:textId="77777777" w:rsidR="00E532A9" w:rsidRDefault="00000000" w:rsidP="00984C46">
      <w:pPr>
        <w:bidi/>
      </w:pPr>
      <w:r>
        <w:br w:type="page"/>
      </w:r>
    </w:p>
    <w:p w14:paraId="49A440F0" w14:textId="77777777" w:rsidR="00E532A9" w:rsidRDefault="00000000" w:rsidP="00984C46">
      <w:pPr>
        <w:bidi/>
      </w:pPr>
      <w:r>
        <w:lastRenderedPageBreak/>
        <w:t>صفحة: 431</w:t>
      </w:r>
    </w:p>
    <w:p w14:paraId="3D5C164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1" w:hAnsi="QCF_P431" w:cs="QCF_P431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1" w:hAnsi="QCF_P431" w:cs="QCF_P431"/>
          <w:color w:val="E20019"/>
          <w:sz w:val="28"/>
          <w:rtl/>
        </w:rPr>
        <w:t>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0CF422A" w14:textId="77777777" w:rsidR="00E532A9" w:rsidRDefault="00000000" w:rsidP="00984C46">
      <w:pPr>
        <w:bidi/>
      </w:pPr>
      <w:r>
        <w:rPr>
          <w:rFonts w:ascii="QCF_P431" w:hAnsi="QCF_P431" w:cs="QCF_P431"/>
          <w:color w:val="009036"/>
          <w:sz w:val="28"/>
          <w:rtl/>
        </w:rPr>
        <w:t>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31" w:hAnsi="QCF_P431" w:cs="QCF_P431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A2A0AB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أُذِنَ لَهُۥ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خلف.</w:t>
      </w:r>
    </w:p>
    <w:p w14:paraId="39E9F6E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1" w:hAnsi="QCF_P431" w:cs="QCF_P431"/>
          <w:color w:val="E20019"/>
          <w:sz w:val="28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FB2EA64" w14:textId="77777777" w:rsidR="00E532A9" w:rsidRDefault="00000000" w:rsidP="00984C46">
      <w:pPr>
        <w:bidi/>
      </w:pPr>
      <w:r>
        <w:rPr>
          <w:rFonts w:ascii="QCF_P431" w:hAnsi="QCF_P431" w:cs="QCF_P431"/>
          <w:color w:val="009036"/>
          <w:sz w:val="28"/>
          <w:rtl/>
        </w:rPr>
        <w:t>ﭜ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DD6E7A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فَزَّعَ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6882C08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1" w:hAnsi="QCF_P431" w:cs="QCF_P431"/>
          <w:color w:val="E20019"/>
          <w:sz w:val="28"/>
          <w:rtl/>
        </w:rPr>
        <w:t>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7B20A513" w14:textId="77777777" w:rsidR="00E532A9" w:rsidRDefault="00000000" w:rsidP="00984C46">
      <w:pPr>
        <w:bidi/>
      </w:pPr>
      <w:r>
        <w:rPr>
          <w:rFonts w:ascii="QCF_P431" w:hAnsi="QCF_P431" w:cs="QCF_P431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E69C64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AE8A614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1" w:hAnsi="QCF_P431" w:cs="QCF_P431"/>
          <w:color w:val="E20019"/>
          <w:sz w:val="28"/>
          <w:rtl/>
        </w:rPr>
        <w:t>ﭧ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3A3812A6" w14:textId="77777777" w:rsidR="00E532A9" w:rsidRDefault="00000000" w:rsidP="00984C46">
      <w:pPr>
        <w:bidi/>
      </w:pPr>
      <w:r>
        <w:rPr>
          <w:rFonts w:ascii="QCF_P431" w:hAnsi="QCF_P431" w:cs="QCF_P431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4304BC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BD843E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1" w:hAnsi="QCF_P431" w:cs="QCF_P431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2B28FC5" w14:textId="77777777" w:rsidR="00E532A9" w:rsidRDefault="00000000" w:rsidP="00984C46">
      <w:pPr>
        <w:bidi/>
      </w:pPr>
      <w:r>
        <w:rPr>
          <w:rFonts w:ascii="QCF_P431" w:hAnsi="QCF_P431" w:cs="QCF_P431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7426D02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A5CA38B" w14:textId="77777777" w:rsidR="00E532A9" w:rsidRDefault="00000000" w:rsidP="00984C46">
      <w:pPr>
        <w:bidi/>
      </w:pPr>
      <w:r>
        <w:br w:type="page"/>
      </w:r>
    </w:p>
    <w:p w14:paraId="0EFADFB8" w14:textId="77777777" w:rsidR="00E532A9" w:rsidRDefault="00000000" w:rsidP="00984C46">
      <w:pPr>
        <w:bidi/>
      </w:pPr>
      <w:r>
        <w:lastRenderedPageBreak/>
        <w:t>صفحة: 432</w:t>
      </w:r>
    </w:p>
    <w:p w14:paraId="49654F9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2" w:hAnsi="QCF_P432" w:cs="QCF_P432"/>
          <w:color w:val="E20019"/>
          <w:sz w:val="32"/>
          <w:rtl/>
        </w:rPr>
        <w:t>ﯝ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432" w:hAnsi="QCF_P432" w:cs="QCF_P432"/>
          <w:color w:val="E20019"/>
          <w:sz w:val="32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EAC1599" w14:textId="77777777" w:rsidR="00E532A9" w:rsidRDefault="00000000" w:rsidP="00984C46">
      <w:pPr>
        <w:bidi/>
      </w:pPr>
      <w:r>
        <w:rPr>
          <w:rFonts w:ascii="QCF_P432" w:hAnsi="QCF_P432" w:cs="QCF_P432"/>
          <w:color w:val="009036"/>
          <w:sz w:val="32"/>
          <w:rtl/>
        </w:rPr>
        <w:t>ﯝ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432" w:hAnsi="QCF_P432" w:cs="QCF_P432"/>
          <w:color w:val="009036"/>
          <w:sz w:val="32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رويس.</w:t>
      </w:r>
    </w:p>
    <w:p w14:paraId="3AC5671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جَزَ</w:t>
      </w:r>
      <w:r>
        <w:rPr>
          <w:rFonts w:ascii="kn_quran_2" w:hAnsi="kn_quran_2" w:cs="kn_quran_2"/>
          <w:color w:val="006AB3"/>
          <w:sz w:val="28"/>
          <w:rtl/>
        </w:rPr>
        <w:t>ﺁ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ءً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لضِّعۡفُ</w:t>
      </w:r>
      <w:r>
        <w:rPr>
          <w:rFonts w:ascii="louts-shamy" w:hAnsi="louts-shamy" w:cs="louts-shamy"/>
          <w:color w:val="000000"/>
          <w:sz w:val="28"/>
          <w:rtl/>
        </w:rPr>
        <w:t>: رويس.</w:t>
      </w:r>
    </w:p>
    <w:p w14:paraId="42100B3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2" w:hAnsi="QCF_P432" w:cs="QCF_P432"/>
          <w:color w:val="E20019"/>
          <w:sz w:val="32"/>
          <w:rtl/>
        </w:rPr>
        <w:t>ﯝ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432" w:hAnsi="QCF_P432" w:cs="QCF_P432"/>
          <w:color w:val="E20019"/>
          <w:sz w:val="32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C8BD3A3" w14:textId="77777777" w:rsidR="00E532A9" w:rsidRDefault="00000000" w:rsidP="00984C46">
      <w:pPr>
        <w:bidi/>
      </w:pPr>
      <w:r>
        <w:rPr>
          <w:rFonts w:ascii="QCF_P432" w:hAnsi="QCF_P432" w:cs="QCF_P432"/>
          <w:color w:val="009036"/>
          <w:sz w:val="32"/>
          <w:rtl/>
        </w:rPr>
        <w:t>ﯝ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432" w:hAnsi="QCF_P432" w:cs="QCF_P432"/>
          <w:color w:val="009036"/>
          <w:sz w:val="32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رويس.</w:t>
      </w:r>
    </w:p>
    <w:p w14:paraId="1B43021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جَزَآءً ٱلضِّعۡفُ</w:t>
      </w:r>
      <w:r>
        <w:rPr>
          <w:rFonts w:ascii="louts-shamy" w:hAnsi="louts-shamy" w:cs="louts-shamy"/>
          <w:color w:val="000000"/>
          <w:sz w:val="28"/>
          <w:rtl/>
        </w:rPr>
        <w:t>: رويس.</w:t>
      </w:r>
    </w:p>
    <w:p w14:paraId="74B2DE6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2" w:hAnsi="QCF_P432" w:cs="QCF_P432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D09FC6B" w14:textId="77777777" w:rsidR="00E532A9" w:rsidRDefault="00000000" w:rsidP="00984C46">
      <w:pPr>
        <w:bidi/>
      </w:pPr>
      <w:r>
        <w:rPr>
          <w:rFonts w:ascii="QCF_P432" w:hAnsi="QCF_P432" w:cs="QCF_P432"/>
          <w:color w:val="009036"/>
          <w:sz w:val="28"/>
          <w:rtl/>
        </w:rPr>
        <w:t>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حمزة.</w:t>
      </w:r>
    </w:p>
    <w:p w14:paraId="53254BF1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لۡغُرۡفَتِ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حمزة.</w:t>
      </w:r>
    </w:p>
    <w:p w14:paraId="58DF49C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2" w:hAnsi="QCF_P432" w:cs="QCF_P432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91EEA82" w14:textId="77777777" w:rsidR="00E532A9" w:rsidRDefault="00000000" w:rsidP="00984C46">
      <w:pPr>
        <w:bidi/>
      </w:pPr>
      <w:r>
        <w:rPr>
          <w:rFonts w:ascii="QCF_P432" w:hAnsi="QCF_P432" w:cs="QCF_P432"/>
          <w:color w:val="009036"/>
          <w:sz w:val="28"/>
          <w:rtl/>
        </w:rPr>
        <w:t>ﯪ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217371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مُعَجِّزِينَ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FA8901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2" w:hAnsi="QCF_P432" w:cs="QCF_P432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32" w:hAnsi="QCF_P432" w:cs="QCF_P432"/>
          <w:color w:val="E20019"/>
          <w:sz w:val="28"/>
          <w:rtl/>
        </w:rPr>
        <w:t>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فيهما قراءتان:</w:t>
      </w:r>
    </w:p>
    <w:p w14:paraId="10ABD6EA" w14:textId="77777777" w:rsidR="00E532A9" w:rsidRDefault="00000000" w:rsidP="00984C46">
      <w:pPr>
        <w:bidi/>
      </w:pPr>
      <w:r>
        <w:rPr>
          <w:rFonts w:ascii="QCF_P432" w:hAnsi="QCF_P432" w:cs="QCF_P432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32" w:hAnsi="QCF_P432" w:cs="QCF_P432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B60875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1357850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2" w:hAnsi="QCF_P432" w:cs="QCF_P432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32" w:hAnsi="QCF_P432" w:cs="QCF_P432"/>
          <w:color w:val="E20019"/>
          <w:sz w:val="28"/>
          <w:rtl/>
        </w:rPr>
        <w:t>ﰃ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فيهما قراءتان:</w:t>
      </w:r>
    </w:p>
    <w:p w14:paraId="6B556F20" w14:textId="77777777" w:rsidR="00E532A9" w:rsidRDefault="00000000" w:rsidP="00984C46">
      <w:pPr>
        <w:bidi/>
      </w:pPr>
      <w:r>
        <w:rPr>
          <w:rFonts w:ascii="QCF_P432" w:hAnsi="QCF_P432" w:cs="QCF_P432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32" w:hAnsi="QCF_P432" w:cs="QCF_P432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795053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AF568FE" w14:textId="77777777" w:rsidR="00E532A9" w:rsidRDefault="00000000" w:rsidP="00984C46">
      <w:pPr>
        <w:bidi/>
      </w:pPr>
      <w:r>
        <w:br w:type="page"/>
      </w:r>
    </w:p>
    <w:p w14:paraId="73C9AE97" w14:textId="77777777" w:rsidR="00E532A9" w:rsidRDefault="00000000" w:rsidP="00984C46">
      <w:pPr>
        <w:bidi/>
      </w:pPr>
      <w:r>
        <w:lastRenderedPageBreak/>
        <w:t>صفحة: 433</w:t>
      </w:r>
    </w:p>
    <w:p w14:paraId="1B3BBA4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32"/>
          <w:rtl/>
        </w:rPr>
        <w:t>ﭒ</w:t>
      </w:r>
      <w:r>
        <w:rPr>
          <w:rFonts w:ascii="louts-shamy" w:hAnsi="louts-shamy" w:cs="louts-shamy"/>
          <w:color w:val="E20019"/>
          <w:sz w:val="32"/>
          <w:rtl/>
        </w:rPr>
        <w:t xml:space="preserve"> - </w:t>
      </w:r>
      <w:r>
        <w:rPr>
          <w:rFonts w:ascii="QCF_P433" w:hAnsi="QCF_P433" w:cs="QCF_P433"/>
          <w:color w:val="E20019"/>
          <w:sz w:val="32"/>
          <w:rtl/>
        </w:rPr>
        <w:t>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5D665DDB" w14:textId="77777777" w:rsidR="00E532A9" w:rsidRDefault="00000000" w:rsidP="00984C46">
      <w:pPr>
        <w:bidi/>
      </w:pPr>
      <w:r>
        <w:rPr>
          <w:rFonts w:ascii="QCF_P433" w:hAnsi="QCF_P433" w:cs="QCF_P433"/>
          <w:color w:val="009036"/>
          <w:sz w:val="32"/>
          <w:rtl/>
        </w:rPr>
        <w:t>ﭒ</w:t>
      </w:r>
      <w:r>
        <w:rPr>
          <w:rFonts w:ascii="louts-shamy" w:hAnsi="louts-shamy" w:cs="louts-shamy"/>
          <w:color w:val="009036"/>
          <w:sz w:val="32"/>
          <w:rtl/>
        </w:rPr>
        <w:t xml:space="preserve"> - </w:t>
      </w:r>
      <w:r>
        <w:rPr>
          <w:rFonts w:ascii="QCF_P433" w:hAnsi="QCF_P433" w:cs="QCF_P433"/>
          <w:color w:val="009036"/>
          <w:sz w:val="32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يعقوب.</w:t>
      </w:r>
    </w:p>
    <w:p w14:paraId="3B2B848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نَحۡشُرُهُمۡ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نَقُولُ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0F8742ED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32"/>
          <w:rtl/>
        </w:rPr>
        <w:t>ﭒ</w:t>
      </w:r>
      <w:r>
        <w:rPr>
          <w:rFonts w:ascii="louts-shamy" w:hAnsi="louts-shamy" w:cs="louts-shamy"/>
          <w:color w:val="E20019"/>
          <w:sz w:val="32"/>
          <w:rtl/>
        </w:rPr>
        <w:t xml:space="preserve"> - </w:t>
      </w:r>
      <w:r>
        <w:rPr>
          <w:rFonts w:ascii="QCF_P433" w:hAnsi="QCF_P433" w:cs="QCF_P433"/>
          <w:color w:val="E20019"/>
          <w:sz w:val="32"/>
          <w:rtl/>
        </w:rPr>
        <w:t>ﭕ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531F2D74" w14:textId="77777777" w:rsidR="00E532A9" w:rsidRDefault="00000000" w:rsidP="00984C46">
      <w:pPr>
        <w:bidi/>
      </w:pPr>
      <w:r>
        <w:rPr>
          <w:rFonts w:ascii="QCF_P433" w:hAnsi="QCF_P433" w:cs="QCF_P433"/>
          <w:color w:val="009036"/>
          <w:sz w:val="32"/>
          <w:rtl/>
        </w:rPr>
        <w:t>ﭒ</w:t>
      </w:r>
      <w:r>
        <w:rPr>
          <w:rFonts w:ascii="louts-shamy" w:hAnsi="louts-shamy" w:cs="louts-shamy"/>
          <w:color w:val="009036"/>
          <w:sz w:val="32"/>
          <w:rtl/>
        </w:rPr>
        <w:t xml:space="preserve"> - </w:t>
      </w:r>
      <w:r>
        <w:rPr>
          <w:rFonts w:ascii="QCF_P433" w:hAnsi="QCF_P433" w:cs="QCF_P433"/>
          <w:color w:val="009036"/>
          <w:sz w:val="32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يعقوب.</w:t>
      </w:r>
    </w:p>
    <w:p w14:paraId="6E1F8D2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نَحۡشُرُهُمۡ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نَقُولُ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B78404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28"/>
          <w:rtl/>
        </w:rPr>
        <w:t>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5F47D078" w14:textId="77777777" w:rsidR="00E532A9" w:rsidRDefault="00000000" w:rsidP="00984C46">
      <w:pPr>
        <w:bidi/>
      </w:pPr>
      <w:r>
        <w:rPr>
          <w:rFonts w:ascii="QCF_P433" w:hAnsi="QCF_P433" w:cs="QCF_P433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33" w:hAnsi="QCF_P433" w:cs="QCF_P433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115672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0D23420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28"/>
          <w:rtl/>
        </w:rPr>
        <w:t>ﮫ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CA8A784" w14:textId="77777777" w:rsidR="00E532A9" w:rsidRDefault="00000000" w:rsidP="00984C46">
      <w:pPr>
        <w:bidi/>
      </w:pPr>
      <w:r>
        <w:rPr>
          <w:rFonts w:ascii="QCF_P433" w:hAnsi="QCF_P433" w:cs="QCF_P433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33" w:hAnsi="QCF_P433" w:cs="QCF_P433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D2F236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646F20C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28"/>
          <w:rtl/>
        </w:rPr>
        <w:t>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64A639E" w14:textId="77777777" w:rsidR="00E532A9" w:rsidRDefault="00000000" w:rsidP="00984C46">
      <w:pPr>
        <w:bidi/>
      </w:pPr>
      <w:r>
        <w:rPr>
          <w:rFonts w:ascii="QCF_P433" w:hAnsi="QCF_P433" w:cs="QCF_P433"/>
          <w:color w:val="009036"/>
          <w:sz w:val="28"/>
          <w:rtl/>
        </w:rPr>
        <w:t>ﯬ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33" w:hAnsi="QCF_P433" w:cs="QCF_P433"/>
          <w:color w:val="009036"/>
          <w:sz w:val="28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رويس.</w:t>
      </w:r>
    </w:p>
    <w:p w14:paraId="3EDC63A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ثُمَّ تتَّفَكَّرُواْ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بإدغام التاء في التاء وصلٗا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رويس.</w:t>
      </w:r>
    </w:p>
    <w:p w14:paraId="27E749BF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28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28"/>
          <w:rtl/>
        </w:rPr>
        <w:t>ﰌ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فيهما قراءتان:</w:t>
      </w:r>
    </w:p>
    <w:p w14:paraId="6F04DC95" w14:textId="77777777" w:rsidR="00E532A9" w:rsidRDefault="00000000" w:rsidP="00984C46">
      <w:pPr>
        <w:bidi/>
      </w:pPr>
      <w:r>
        <w:rPr>
          <w:rFonts w:ascii="QCF_P433" w:hAnsi="QCF_P433" w:cs="QCF_P433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33" w:hAnsi="QCF_P433" w:cs="QCF_P433"/>
          <w:color w:val="009036"/>
          <w:sz w:val="28"/>
          <w:rtl/>
        </w:rPr>
        <w:t>ﰌ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88F22D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فَهۡوَ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6374195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28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28"/>
          <w:rtl/>
        </w:rPr>
        <w:t>ﰌ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فيهما قراءتان:</w:t>
      </w:r>
    </w:p>
    <w:p w14:paraId="60DBB78F" w14:textId="77777777" w:rsidR="00E532A9" w:rsidRDefault="00000000" w:rsidP="00984C46">
      <w:pPr>
        <w:bidi/>
      </w:pPr>
      <w:r>
        <w:rPr>
          <w:rFonts w:ascii="QCF_P433" w:hAnsi="QCF_P433" w:cs="QCF_P433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33" w:hAnsi="QCF_P433" w:cs="QCF_P433"/>
          <w:color w:val="009036"/>
          <w:sz w:val="28"/>
          <w:rtl/>
        </w:rPr>
        <w:t>ﰌ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81DDF4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 xml:space="preserve">فَهۡوَ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D0ADFE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3" w:hAnsi="QCF_P433" w:cs="QCF_P433"/>
          <w:color w:val="E20019"/>
          <w:sz w:val="28"/>
          <w:rtl/>
        </w:rPr>
        <w:t>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53CCDEE" w14:textId="77777777" w:rsidR="00E532A9" w:rsidRDefault="00000000" w:rsidP="00984C46">
      <w:pPr>
        <w:bidi/>
      </w:pPr>
      <w:r>
        <w:rPr>
          <w:rFonts w:ascii="QCF_P433" w:hAnsi="QCF_P433" w:cs="QCF_P433"/>
          <w:color w:val="009036"/>
          <w:sz w:val="28"/>
          <w:rtl/>
        </w:rPr>
        <w:t>ﰘ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8B4E69A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لۡغِيُوبِ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شعبة، حمزة.</w:t>
      </w:r>
    </w:p>
    <w:p w14:paraId="1EFF4BD5" w14:textId="77777777" w:rsidR="00E532A9" w:rsidRDefault="00000000" w:rsidP="00984C46">
      <w:pPr>
        <w:bidi/>
      </w:pPr>
      <w:r>
        <w:br w:type="page"/>
      </w:r>
    </w:p>
    <w:p w14:paraId="430CF276" w14:textId="77777777" w:rsidR="00E532A9" w:rsidRDefault="00000000" w:rsidP="00984C46">
      <w:pPr>
        <w:bidi/>
      </w:pPr>
      <w:r>
        <w:lastRenderedPageBreak/>
        <w:t>صفحة: 434</w:t>
      </w:r>
    </w:p>
    <w:p w14:paraId="62BE68AA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4" w:hAnsi="QCF_P434" w:cs="QCF_P434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DC22CC2" w14:textId="77777777" w:rsidR="00E532A9" w:rsidRDefault="00000000" w:rsidP="00984C46">
      <w:pPr>
        <w:bidi/>
      </w:pPr>
      <w:r>
        <w:rPr>
          <w:rFonts w:ascii="QCF_P434" w:hAnsi="QCF_P434" w:cs="QCF_P434"/>
          <w:color w:val="009036"/>
          <w:sz w:val="28"/>
          <w:rtl/>
        </w:rPr>
        <w:t>ﭽ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D3BD0A3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لتَّنَآؤُشُ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(مع المد المتصل)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خلف.</w:t>
      </w:r>
    </w:p>
    <w:p w14:paraId="5ABFE5F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4" w:hAnsi="QCF_P434" w:cs="QCF_P434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EE60C06" w14:textId="77777777" w:rsidR="00E532A9" w:rsidRDefault="00000000" w:rsidP="00984C46">
      <w:pPr>
        <w:bidi/>
      </w:pPr>
      <w:r>
        <w:rPr>
          <w:rFonts w:ascii="QCF_P434" w:hAnsi="QCF_P434" w:cs="QCF_P434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2A680D1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وَحـ۬يلَ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رويس.</w:t>
      </w:r>
    </w:p>
    <w:p w14:paraId="74CBB73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4" w:hAnsi="QCF_P434" w:cs="QCF_P434"/>
          <w:color w:val="E20019"/>
          <w:sz w:val="28"/>
          <w:rtl/>
        </w:rPr>
        <w:t>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4640ED8F" w14:textId="77777777" w:rsidR="00E532A9" w:rsidRDefault="00000000" w:rsidP="00984C46">
      <w:pPr>
        <w:bidi/>
      </w:pPr>
      <w:r>
        <w:rPr>
          <w:rFonts w:ascii="QCF_P434" w:hAnsi="QCF_P434" w:cs="QCF_P434"/>
          <w:color w:val="009036"/>
          <w:sz w:val="28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3E6577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6B7871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4" w:hAnsi="QCF_P434" w:cs="QCF_P434"/>
          <w:color w:val="E20019"/>
          <w:sz w:val="32"/>
          <w:rtl/>
        </w:rPr>
        <w:t>ﯺ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434" w:hAnsi="QCF_P434" w:cs="QCF_P434"/>
          <w:color w:val="E20019"/>
          <w:sz w:val="32"/>
          <w:rtl/>
        </w:rPr>
        <w:t>ﯻ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9C66308" w14:textId="77777777" w:rsidR="00E532A9" w:rsidRDefault="00000000" w:rsidP="00984C46">
      <w:pPr>
        <w:bidi/>
      </w:pPr>
      <w:r>
        <w:rPr>
          <w:rFonts w:ascii="QCF_P434" w:hAnsi="QCF_P434" w:cs="QCF_P434"/>
          <w:color w:val="009036"/>
          <w:sz w:val="32"/>
          <w:rtl/>
        </w:rPr>
        <w:t>ﯺ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434" w:hAnsi="QCF_P434" w:cs="QCF_P434"/>
          <w:color w:val="009036"/>
          <w:sz w:val="32"/>
          <w:rtl/>
        </w:rPr>
        <w:t>ﯻ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يعقوب.</w:t>
      </w:r>
    </w:p>
    <w:p w14:paraId="4AD2167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خَٰلِقٍ غَيۡرِ</w:t>
      </w:r>
      <w:r>
        <w:rPr>
          <w:rFonts w:ascii="louts-shamy" w:hAnsi="louts-shamy" w:cs="louts-shamy"/>
          <w:color w:val="000000"/>
          <w:sz w:val="28"/>
          <w:rtl/>
        </w:rPr>
        <w:t>: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8B527CD" w14:textId="77777777" w:rsidR="00E532A9" w:rsidRDefault="00000000" w:rsidP="00984C46">
      <w:pPr>
        <w:bidi/>
      </w:pPr>
      <w:r>
        <w:br w:type="page"/>
      </w:r>
    </w:p>
    <w:p w14:paraId="58C4C960" w14:textId="77777777" w:rsidR="00E532A9" w:rsidRDefault="00000000" w:rsidP="00984C46">
      <w:pPr>
        <w:bidi/>
      </w:pPr>
      <w:r>
        <w:lastRenderedPageBreak/>
        <w:t>صفحة: 435</w:t>
      </w:r>
    </w:p>
    <w:p w14:paraId="106E42E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5" w:hAnsi="QCF_P435" w:cs="QCF_P435"/>
          <w:color w:val="E20019"/>
          <w:sz w:val="32"/>
          <w:rtl/>
        </w:rPr>
        <w:t>ﭛ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435" w:hAnsi="QCF_P435" w:cs="QCF_P435"/>
          <w:color w:val="E20019"/>
          <w:sz w:val="32"/>
          <w:rtl/>
        </w:rPr>
        <w:t>ﭜ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109D915" w14:textId="77777777" w:rsidR="00E532A9" w:rsidRDefault="00000000" w:rsidP="00984C46">
      <w:pPr>
        <w:bidi/>
      </w:pPr>
      <w:r>
        <w:rPr>
          <w:rFonts w:ascii="QCF_P435" w:hAnsi="QCF_P435" w:cs="QCF_P435"/>
          <w:color w:val="009036"/>
          <w:sz w:val="32"/>
          <w:rtl/>
        </w:rPr>
        <w:t>ﭛ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435" w:hAnsi="QCF_P435" w:cs="QCF_P435"/>
          <w:color w:val="009036"/>
          <w:sz w:val="32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1D9DEC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تَرۡجِعُ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لۡأُمُورُ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يعقوب، خلف.</w:t>
      </w:r>
    </w:p>
    <w:p w14:paraId="3E457F7E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5" w:hAnsi="QCF_P435" w:cs="QCF_P435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5" w:hAnsi="QCF_P435" w:cs="QCF_P435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B38EBE1" w14:textId="77777777" w:rsidR="00E532A9" w:rsidRDefault="00000000" w:rsidP="00984C46">
      <w:pPr>
        <w:bidi/>
      </w:pPr>
      <w:r>
        <w:rPr>
          <w:rFonts w:ascii="QCF_P435" w:hAnsi="QCF_P435" w:cs="QCF_P435"/>
          <w:color w:val="009036"/>
          <w:sz w:val="28"/>
          <w:rtl/>
        </w:rPr>
        <w:t>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35" w:hAnsi="QCF_P435" w:cs="QCF_P435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1BDC7D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تُذۡهِبۡ نَفۡسَكَ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8A775C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5" w:hAnsi="QCF_P435" w:cs="QCF_P435"/>
          <w:color w:val="E20019"/>
          <w:sz w:val="28"/>
          <w:rtl/>
        </w:rPr>
        <w:t>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1B5EB08F" w14:textId="77777777" w:rsidR="00E532A9" w:rsidRDefault="00000000" w:rsidP="00984C46">
      <w:pPr>
        <w:bidi/>
      </w:pPr>
      <w:r>
        <w:rPr>
          <w:rFonts w:ascii="QCF_P435" w:hAnsi="QCF_P435" w:cs="QCF_P435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AA8203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3EE79ACB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5" w:hAnsi="QCF_P435" w:cs="QCF_P435"/>
          <w:color w:val="E20019"/>
          <w:sz w:val="28"/>
          <w:rtl/>
        </w:rPr>
        <w:t>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62A30EA" w14:textId="77777777" w:rsidR="00E532A9" w:rsidRDefault="00000000" w:rsidP="00984C46">
      <w:pPr>
        <w:bidi/>
      </w:pPr>
      <w:r>
        <w:rPr>
          <w:rFonts w:ascii="QCF_P435" w:hAnsi="QCF_P435" w:cs="QCF_P435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BA372AD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لرِّيحَ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حمزة، الكسائي، خلف.</w:t>
      </w:r>
    </w:p>
    <w:p w14:paraId="38731F61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5" w:hAnsi="QCF_P435" w:cs="QCF_P435"/>
          <w:color w:val="E20019"/>
          <w:sz w:val="28"/>
          <w:rtl/>
        </w:rPr>
        <w:t>ﯔ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3879F7C" w14:textId="77777777" w:rsidR="00E532A9" w:rsidRDefault="00000000" w:rsidP="00984C46">
      <w:pPr>
        <w:bidi/>
      </w:pPr>
      <w:r>
        <w:rPr>
          <w:rFonts w:ascii="QCF_P435" w:hAnsi="QCF_P435" w:cs="QCF_P435"/>
          <w:color w:val="009036"/>
          <w:sz w:val="28"/>
          <w:rtl/>
        </w:rPr>
        <w:t>ﯔ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4FE2A5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مَّيۡتٖ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يعقوب.</w:t>
      </w:r>
    </w:p>
    <w:p w14:paraId="55AA5033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5" w:hAnsi="QCF_P435" w:cs="QCF_P435"/>
          <w:color w:val="E20019"/>
          <w:sz w:val="28"/>
          <w:rtl/>
        </w:rPr>
        <w:t>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5" w:hAnsi="QCF_P435" w:cs="QCF_P435"/>
          <w:color w:val="E20019"/>
          <w:sz w:val="28"/>
          <w:rtl/>
        </w:rPr>
        <w:t>ﰓ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1D3883A" w14:textId="77777777" w:rsidR="00E532A9" w:rsidRDefault="00000000" w:rsidP="00984C46">
      <w:pPr>
        <w:bidi/>
      </w:pPr>
      <w:r>
        <w:rPr>
          <w:rFonts w:ascii="QCF_P435" w:hAnsi="QCF_P435" w:cs="QCF_P435"/>
          <w:color w:val="009036"/>
          <w:sz w:val="28"/>
          <w:rtl/>
        </w:rPr>
        <w:t>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35" w:hAnsi="QCF_P435" w:cs="QCF_P435"/>
          <w:color w:val="009036"/>
          <w:sz w:val="28"/>
          <w:rtl/>
        </w:rPr>
        <w:t>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2B1DC86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يَنقُصُ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309ECFA6" w14:textId="77777777" w:rsidR="00E532A9" w:rsidRDefault="00000000" w:rsidP="00984C46">
      <w:pPr>
        <w:bidi/>
      </w:pPr>
      <w:r>
        <w:br w:type="page"/>
      </w:r>
    </w:p>
    <w:p w14:paraId="5790D9D0" w14:textId="77777777" w:rsidR="00E532A9" w:rsidRDefault="00000000" w:rsidP="00984C46">
      <w:pPr>
        <w:bidi/>
      </w:pPr>
      <w:r>
        <w:lastRenderedPageBreak/>
        <w:t>صفحة: 436</w:t>
      </w:r>
    </w:p>
    <w:p w14:paraId="6B00D77A" w14:textId="77777777" w:rsidR="00E532A9" w:rsidRDefault="00000000" w:rsidP="00984C46">
      <w:pPr>
        <w:bidi/>
      </w:pPr>
      <w:r>
        <w:br w:type="page"/>
      </w:r>
    </w:p>
    <w:p w14:paraId="1A575823" w14:textId="77777777" w:rsidR="00E532A9" w:rsidRDefault="00000000" w:rsidP="00984C46">
      <w:pPr>
        <w:bidi/>
      </w:pPr>
      <w:r>
        <w:lastRenderedPageBreak/>
        <w:t>صفحة: 437</w:t>
      </w:r>
    </w:p>
    <w:p w14:paraId="23DCF11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7" w:hAnsi="QCF_P437" w:cs="QCF_P437"/>
          <w:color w:val="E20019"/>
          <w:sz w:val="28"/>
          <w:rtl/>
        </w:rPr>
        <w:t>ﮎ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E199F92" w14:textId="77777777" w:rsidR="00E532A9" w:rsidRDefault="00000000" w:rsidP="00984C46">
      <w:pPr>
        <w:bidi/>
      </w:pPr>
      <w:r>
        <w:rPr>
          <w:rFonts w:ascii="QCF_P437" w:hAnsi="QCF_P437" w:cs="QCF_P437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80BA84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243E94A" w14:textId="77777777" w:rsidR="00E532A9" w:rsidRDefault="00000000" w:rsidP="00984C46">
      <w:pPr>
        <w:bidi/>
      </w:pPr>
      <w:r>
        <w:br w:type="page"/>
      </w:r>
    </w:p>
    <w:p w14:paraId="22597D86" w14:textId="77777777" w:rsidR="00E532A9" w:rsidRDefault="00000000" w:rsidP="00984C46">
      <w:pPr>
        <w:bidi/>
      </w:pPr>
      <w:r>
        <w:lastRenderedPageBreak/>
        <w:t>صفحة: 438</w:t>
      </w:r>
    </w:p>
    <w:p w14:paraId="5E3135A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8" w:hAnsi="QCF_P438" w:cs="QCF_P438"/>
          <w:color w:val="E20019"/>
          <w:sz w:val="28"/>
          <w:rtl/>
        </w:rPr>
        <w:t>ﭽ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0E41572" w14:textId="77777777" w:rsidR="00E532A9" w:rsidRDefault="00000000" w:rsidP="00984C46">
      <w:pPr>
        <w:bidi/>
      </w:pPr>
      <w:r>
        <w:rPr>
          <w:rFonts w:ascii="QCF_P438" w:hAnsi="QCF_P438" w:cs="QCF_P438"/>
          <w:color w:val="009036"/>
          <w:sz w:val="28"/>
          <w:rtl/>
        </w:rPr>
        <w:t>ﭽ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9177EB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يُدۡخَلُونَهَا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5653D8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8" w:hAnsi="QCF_P438" w:cs="QCF_P438"/>
          <w:color w:val="E20019"/>
          <w:sz w:val="28"/>
          <w:rtl/>
        </w:rPr>
        <w:t>ﮄ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7F7027E" w14:textId="77777777" w:rsidR="00E532A9" w:rsidRDefault="00000000" w:rsidP="00984C46">
      <w:pPr>
        <w:bidi/>
      </w:pPr>
      <w:r>
        <w:rPr>
          <w:rFonts w:ascii="QCF_P438" w:hAnsi="QCF_P438" w:cs="QCF_P438"/>
          <w:color w:val="009036"/>
          <w:sz w:val="28"/>
          <w:rtl/>
        </w:rPr>
        <w:t>ﮄ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(مع إبدال الهمزة الأولى لشعبة،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3A27856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وَلُؤۡلُوٕٖاْ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يعقوب، خلف (مع إبدال الهمزة الأولى للسوسي).</w:t>
      </w:r>
    </w:p>
    <w:p w14:paraId="19365E6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8" w:hAnsi="QCF_P438" w:cs="QCF_P438"/>
          <w:color w:val="E20019"/>
          <w:sz w:val="28"/>
          <w:rtl/>
        </w:rPr>
        <w:t>ﮭ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55D11513" w14:textId="77777777" w:rsidR="00E532A9" w:rsidRDefault="00000000" w:rsidP="00984C46">
      <w:pPr>
        <w:bidi/>
      </w:pPr>
      <w:r>
        <w:rPr>
          <w:rFonts w:ascii="QCF_P438" w:hAnsi="QCF_P438" w:cs="QCF_P438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1224A7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2B8F01BC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8" w:hAnsi="QCF_P438" w:cs="QCF_P438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8" w:hAnsi="QCF_P438" w:cs="QCF_P438"/>
          <w:color w:val="E20019"/>
          <w:sz w:val="28"/>
          <w:rtl/>
        </w:rPr>
        <w:t>ﯘ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842489D" w14:textId="77777777" w:rsidR="00E532A9" w:rsidRDefault="00000000" w:rsidP="00984C46">
      <w:pPr>
        <w:bidi/>
      </w:pPr>
      <w:r>
        <w:rPr>
          <w:rFonts w:ascii="QCF_P438" w:hAnsi="QCF_P438" w:cs="QCF_P438"/>
          <w:color w:val="009036"/>
          <w:sz w:val="28"/>
          <w:rtl/>
        </w:rPr>
        <w:t>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38" w:hAnsi="QCF_P438" w:cs="QCF_P438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1E8752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يُجۡزَىٰ كُلُّ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DE3CD10" w14:textId="77777777" w:rsidR="00E532A9" w:rsidRDefault="00000000" w:rsidP="00984C46">
      <w:pPr>
        <w:bidi/>
      </w:pPr>
      <w:r>
        <w:br w:type="page"/>
      </w:r>
    </w:p>
    <w:p w14:paraId="473E9B81" w14:textId="77777777" w:rsidR="00E532A9" w:rsidRDefault="00000000" w:rsidP="00984C46">
      <w:pPr>
        <w:bidi/>
      </w:pPr>
      <w:r>
        <w:lastRenderedPageBreak/>
        <w:t>صفحة: 439</w:t>
      </w:r>
    </w:p>
    <w:p w14:paraId="47E082A6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9" w:hAnsi="QCF_P439" w:cs="QCF_P439"/>
          <w:color w:val="E20019"/>
          <w:sz w:val="28"/>
          <w:rtl/>
        </w:rPr>
        <w:t>ﭮ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أربع قراءات:</w:t>
      </w:r>
    </w:p>
    <w:p w14:paraId="0B00EB88" w14:textId="77777777" w:rsidR="00E532A9" w:rsidRDefault="00000000" w:rsidP="00984C46">
      <w:pPr>
        <w:bidi/>
      </w:pPr>
      <w:r>
        <w:rPr>
          <w:rFonts w:ascii="QCF_P439" w:hAnsi="QCF_P439" w:cs="QCF_P439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D586FFC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ﭭ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4CCFD81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ﱉ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اَرَٰٓيۡتُمۡ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4725E10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أَرَيۡتُمۡ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الكسائي.</w:t>
      </w:r>
    </w:p>
    <w:p w14:paraId="1335C47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9" w:hAnsi="QCF_P439" w:cs="QCF_P439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9" w:hAnsi="QCF_P439" w:cs="QCF_P439"/>
          <w:color w:val="E20019"/>
          <w:sz w:val="28"/>
          <w:rtl/>
        </w:rPr>
        <w:t>ﮅ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0BF1905" w14:textId="77777777" w:rsidR="00E532A9" w:rsidRDefault="00000000" w:rsidP="00984C46">
      <w:pPr>
        <w:bidi/>
      </w:pPr>
      <w:r>
        <w:rPr>
          <w:rFonts w:ascii="QCF_P439" w:hAnsi="QCF_P439" w:cs="QCF_P439"/>
          <w:color w:val="009036"/>
          <w:sz w:val="28"/>
          <w:rtl/>
        </w:rPr>
        <w:t>ﮄ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39" w:hAnsi="QCF_P439" w:cs="QCF_P439"/>
          <w:color w:val="009036"/>
          <w:sz w:val="28"/>
          <w:rtl/>
        </w:rPr>
        <w:t>ﮅ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خلف.</w:t>
      </w:r>
    </w:p>
    <w:p w14:paraId="0E2F9E1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بَيِّنَٰتٖ مِّنۡهُ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3D0F14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 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9" w:hAnsi="QCF_P439" w:cs="QCF_P439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39" w:hAnsi="QCF_P439" w:cs="QCF_P439"/>
          <w:color w:val="E20019"/>
          <w:sz w:val="28"/>
          <w:rtl/>
        </w:rPr>
        <w:t>ﯡ</w:t>
      </w:r>
      <w:r>
        <w:rPr>
          <w:rFonts w:ascii="TraditionalArabic" w:hAnsi="TraditionalArabic" w:cs="TraditionalArabic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1C54CF2" w14:textId="77777777" w:rsidR="00E532A9" w:rsidRDefault="00000000" w:rsidP="00984C46">
      <w:pPr>
        <w:bidi/>
      </w:pPr>
      <w:r>
        <w:rPr>
          <w:rFonts w:ascii="QCF_P439" w:hAnsi="QCF_P439" w:cs="QCF_P439"/>
          <w:color w:val="009036"/>
          <w:sz w:val="28"/>
          <w:rtl/>
        </w:rPr>
        <w:t>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39" w:hAnsi="QCF_P439" w:cs="QCF_P439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925A81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وَمَكۡرَ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لسَّيِّئۡ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14AD914F" w14:textId="77777777" w:rsidR="00E532A9" w:rsidRDefault="00000000" w:rsidP="00984C46">
      <w:pPr>
        <w:bidi/>
      </w:pPr>
      <w:r>
        <w:br w:type="page"/>
      </w:r>
    </w:p>
    <w:p w14:paraId="61AC4436" w14:textId="77777777" w:rsidR="00E532A9" w:rsidRDefault="00000000" w:rsidP="00984C46">
      <w:pPr>
        <w:bidi/>
      </w:pPr>
      <w:r>
        <w:lastRenderedPageBreak/>
        <w:t>صفحة: 440</w:t>
      </w:r>
    </w:p>
    <w:p w14:paraId="28C1B48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0" w:hAnsi="QCF_P440" w:cs="QCF_P440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A37112F" w14:textId="77777777" w:rsidR="00E532A9" w:rsidRDefault="00000000" w:rsidP="00984C46">
      <w:pPr>
        <w:bidi/>
      </w:pPr>
      <w:r>
        <w:rPr>
          <w:rFonts w:ascii="QCF_P440" w:hAnsi="QCF_P440" w:cs="QCF_P440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D9AFAC3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ﳻ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حرفَي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D92D7A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0" w:hAnsi="QCF_P440" w:cs="QCF_P440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5678F62" w14:textId="77777777" w:rsidR="00E532A9" w:rsidRDefault="00000000" w:rsidP="00984C46">
      <w:pPr>
        <w:bidi/>
      </w:pPr>
      <w:r>
        <w:rPr>
          <w:rFonts w:ascii="QCF_P440" w:hAnsi="QCF_P440" w:cs="QCF_P440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0F4968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لقُرَانِ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23F1FB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0" w:hAnsi="QCF_P440" w:cs="QCF_P440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AB0A08C" w14:textId="77777777" w:rsidR="00E532A9" w:rsidRDefault="00000000" w:rsidP="00984C46">
      <w:pPr>
        <w:bidi/>
      </w:pPr>
      <w:r>
        <w:rPr>
          <w:rFonts w:ascii="QCF_P440" w:hAnsi="QCF_P440" w:cs="QCF_P440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450BF85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7744225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صِ۬رَٰطٖ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  </w:t>
      </w:r>
    </w:p>
    <w:p w14:paraId="0BE7191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0" w:hAnsi="QCF_P440" w:cs="QCF_P440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BB9352F" w14:textId="77777777" w:rsidR="00E532A9" w:rsidRDefault="00000000" w:rsidP="00984C46">
      <w:pPr>
        <w:bidi/>
      </w:pPr>
      <w:r>
        <w:rPr>
          <w:rFonts w:ascii="QCF_P440" w:hAnsi="QCF_P440" w:cs="QCF_P440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حفص، حمزة، الكسائي، خلف. </w:t>
      </w:r>
    </w:p>
    <w:p w14:paraId="4B3A12A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تَنزِيلُ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DEA94E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0" w:hAnsi="QCF_P440" w:cs="QCF_P440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B5FC5B2" w14:textId="77777777" w:rsidR="00E532A9" w:rsidRDefault="00000000" w:rsidP="00984C46">
      <w:pPr>
        <w:bidi/>
      </w:pPr>
      <w:r>
        <w:rPr>
          <w:rFonts w:ascii="QCF_P440" w:hAnsi="QCF_P440" w:cs="QCF_P440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2430451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AD632F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0" w:hAnsi="QCF_P440" w:cs="QCF_P440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66E9B8E" w14:textId="77777777" w:rsidR="00E532A9" w:rsidRDefault="00000000" w:rsidP="00984C46">
      <w:pPr>
        <w:bidi/>
      </w:pPr>
      <w:r>
        <w:rPr>
          <w:rFonts w:ascii="QCF_P440" w:hAnsi="QCF_P440" w:cs="QCF_P440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4C525E7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0EFDF65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0" w:hAnsi="QCF_P440" w:cs="QCF_P440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FDF05B2" w14:textId="77777777" w:rsidR="00E532A9" w:rsidRDefault="00000000" w:rsidP="00984C46">
      <w:pPr>
        <w:bidi/>
      </w:pPr>
      <w:r>
        <w:rPr>
          <w:rFonts w:ascii="QCF_P440" w:hAnsi="QCF_P440" w:cs="QCF_P440"/>
          <w:color w:val="009036"/>
          <w:sz w:val="28"/>
          <w:rtl/>
        </w:rPr>
        <w:lastRenderedPageBreak/>
        <w:t>ﮝ</w:t>
      </w:r>
      <w:r>
        <w:rPr>
          <w:rFonts w:ascii="louts-shamy" w:hAnsi="louts-shamy" w:cs="louts-shamy"/>
          <w:color w:val="000000"/>
          <w:sz w:val="28"/>
          <w:rtl/>
        </w:rPr>
        <w:t xml:space="preserve">: حفص، حمزة، الكسائي، خلف. </w:t>
      </w:r>
    </w:p>
    <w:p w14:paraId="69EA651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سُدّٗا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60340A2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0" w:hAnsi="QCF_P440" w:cs="QCF_P440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7755C5E" w14:textId="77777777" w:rsidR="00E532A9" w:rsidRDefault="00000000" w:rsidP="00984C46">
      <w:pPr>
        <w:bidi/>
      </w:pPr>
      <w:r>
        <w:rPr>
          <w:rFonts w:ascii="QCF_P440" w:hAnsi="QCF_P440" w:cs="QCF_P440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 xml:space="preserve">: حفص، حمزة، الكسائي، خلف. </w:t>
      </w:r>
    </w:p>
    <w:p w14:paraId="7C656DD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سُدّٗا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5A32EBC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0" w:hAnsi="QCF_P440" w:cs="QCF_P440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E8D017E" w14:textId="77777777" w:rsidR="00E532A9" w:rsidRDefault="00000000" w:rsidP="00984C46">
      <w:pPr>
        <w:bidi/>
      </w:pPr>
      <w:r>
        <w:rPr>
          <w:rFonts w:ascii="QCF_P440" w:hAnsi="QCF_P440" w:cs="QCF_P440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27F3FC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56BF6D38" w14:textId="77777777" w:rsidR="00E532A9" w:rsidRDefault="00000000" w:rsidP="00984C46">
      <w:pPr>
        <w:bidi/>
      </w:pPr>
      <w:r>
        <w:br w:type="page"/>
      </w:r>
    </w:p>
    <w:p w14:paraId="08CDDDB5" w14:textId="77777777" w:rsidR="00E532A9" w:rsidRDefault="00000000" w:rsidP="00984C46">
      <w:pPr>
        <w:bidi/>
      </w:pPr>
      <w:r>
        <w:lastRenderedPageBreak/>
        <w:t>صفحة: 441</w:t>
      </w:r>
    </w:p>
    <w:p w14:paraId="5CBF0C7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1" w:hAnsi="QCF_P441" w:cs="QCF_P441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1" w:hAnsi="QCF_P441" w:cs="QCF_P441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ثلاث قراءات: </w:t>
      </w:r>
    </w:p>
    <w:p w14:paraId="284F3044" w14:textId="77777777" w:rsidR="00E532A9" w:rsidRDefault="00000000" w:rsidP="00984C46">
      <w:pPr>
        <w:bidi/>
      </w:pPr>
      <w:r>
        <w:rPr>
          <w:rFonts w:ascii="QCF_P441" w:hAnsi="QCF_P441" w:cs="QCF_P441"/>
          <w:color w:val="009036"/>
          <w:sz w:val="28"/>
          <w:rtl/>
        </w:rPr>
        <w:t>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1" w:hAnsi="QCF_P441" w:cs="QCF_P441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0FB692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ثۡنَيۡنِ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47FE162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ثۡنَيۡنِ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خلف، يعقوب. </w:t>
      </w:r>
    </w:p>
    <w:p w14:paraId="79A56C6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1" w:hAnsi="QCF_P441" w:cs="QCF_P441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A3B94BC" w14:textId="77777777" w:rsidR="00E532A9" w:rsidRDefault="00000000" w:rsidP="00984C46">
      <w:pPr>
        <w:bidi/>
      </w:pPr>
      <w:r>
        <w:rPr>
          <w:rFonts w:ascii="QCF_P441" w:hAnsi="QCF_P441" w:cs="QCF_P441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3AC5E5D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فَعَزَزۡنَا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5510028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1" w:hAnsi="QCF_P441" w:cs="QCF_P441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1" w:hAnsi="QCF_P441" w:cs="QCF_P441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23E24E6" w14:textId="77777777" w:rsidR="00E532A9" w:rsidRDefault="00000000" w:rsidP="00984C46">
      <w:pPr>
        <w:bidi/>
      </w:pPr>
      <w:r>
        <w:rPr>
          <w:rFonts w:ascii="QCF_P441" w:hAnsi="QCF_P441" w:cs="QCF_P441"/>
          <w:color w:val="009036"/>
          <w:sz w:val="28"/>
          <w:rtl/>
        </w:rPr>
        <w:t>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1" w:hAnsi="QCF_P441" w:cs="QCF_P441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51A715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ءَٰا۬يْن ذُكِرۡتُمُۥ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بفتح وتسهيل الهمزة الثانية مع الإدخال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279B0C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1" w:hAnsi="QCF_P441" w:cs="QCF_P441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1" w:hAnsi="QCF_P441" w:cs="QCF_P441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1807ECA" w14:textId="77777777" w:rsidR="00E532A9" w:rsidRDefault="00000000" w:rsidP="00984C46">
      <w:pPr>
        <w:bidi/>
      </w:pPr>
      <w:r>
        <w:rPr>
          <w:rFonts w:ascii="QCF_P441" w:hAnsi="QCF_P441" w:cs="QCF_P441"/>
          <w:color w:val="009036"/>
          <w:sz w:val="28"/>
          <w:rtl/>
        </w:rPr>
        <w:t>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1" w:hAnsi="QCF_P441" w:cs="QCF_P441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98CEEC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ءَٰا۬يْن ذُكِرۡتُمُۥ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بفتح وتسهيل الهمزة الثانية مع الإدخال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EB27CE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39" w:hAnsi="QCF_P039" w:cs="QCF_P039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06E6D82" w14:textId="77777777" w:rsidR="00E532A9" w:rsidRDefault="00000000" w:rsidP="00984C46">
      <w:pPr>
        <w:bidi/>
      </w:pPr>
      <w:r>
        <w:rPr>
          <w:rFonts w:ascii="QCF_P039" w:hAnsi="QCF_P039" w:cs="QCF_P039"/>
          <w:color w:val="009036"/>
          <w:sz w:val="28"/>
          <w:rtl/>
        </w:rPr>
        <w:t>ﯳ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276BC18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6BED60A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1" w:hAnsi="QCF_P441" w:cs="QCF_P441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CA25DAC" w14:textId="77777777" w:rsidR="00E532A9" w:rsidRDefault="00000000" w:rsidP="00984C46">
      <w:pPr>
        <w:bidi/>
      </w:pPr>
      <w:r>
        <w:rPr>
          <w:rFonts w:ascii="QCF_P441" w:hAnsi="QCF_P441" w:cs="QCF_P441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4BF04DC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هشام، الكسائي، رويس.</w:t>
      </w:r>
    </w:p>
    <w:p w14:paraId="5CE3966A" w14:textId="77777777" w:rsidR="00E532A9" w:rsidRDefault="00000000" w:rsidP="00984C46">
      <w:pPr>
        <w:bidi/>
      </w:pPr>
      <w:r>
        <w:br w:type="page"/>
      </w:r>
    </w:p>
    <w:p w14:paraId="220E4E48" w14:textId="77777777" w:rsidR="00E532A9" w:rsidRDefault="00000000" w:rsidP="00984C46">
      <w:pPr>
        <w:bidi/>
      </w:pPr>
      <w:r>
        <w:lastRenderedPageBreak/>
        <w:t>صفحة: 442</w:t>
      </w:r>
    </w:p>
    <w:p w14:paraId="19DDD79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2" w:hAnsi="QCF_P442" w:cs="QCF_P442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2" w:hAnsi="QCF_P442" w:cs="QCF_P442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EA518AB" w14:textId="77777777" w:rsidR="00E532A9" w:rsidRDefault="00000000" w:rsidP="00984C46">
      <w:pPr>
        <w:bidi/>
      </w:pPr>
      <w:r>
        <w:rPr>
          <w:rFonts w:ascii="QCF_P442" w:hAnsi="QCF_P442" w:cs="QCF_P442"/>
          <w:color w:val="009036"/>
          <w:sz w:val="28"/>
          <w:rtl/>
        </w:rPr>
        <w:t>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2" w:hAnsi="QCF_P442" w:cs="QCF_P442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EB03D4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صَيۡحَةٞ وَٰحِدَةٞ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</w:p>
    <w:p w14:paraId="5A2B88A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2" w:hAnsi="QCF_P442" w:cs="QCF_P442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2" w:hAnsi="QCF_P442" w:cs="QCF_P442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2" w:hAnsi="QCF_P442" w:cs="QCF_P442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53269A41" w14:textId="77777777" w:rsidR="00E532A9" w:rsidRDefault="00000000" w:rsidP="00984C46">
      <w:pPr>
        <w:bidi/>
      </w:pPr>
      <w:r>
        <w:rPr>
          <w:rFonts w:ascii="QCF_P442" w:hAnsi="QCF_P442" w:cs="QCF_P442"/>
          <w:color w:val="009036"/>
          <w:sz w:val="28"/>
          <w:rtl/>
        </w:rPr>
        <w:t>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2" w:hAnsi="QCF_P442" w:cs="QCF_P442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42" w:hAnsi="QCF_P442" w:cs="QCF_P442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0AF887C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مَا يَأۡتِيهُم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7B7EBBA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2" w:hAnsi="QCF_P442" w:cs="QCF_P442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7F2035B" w14:textId="77777777" w:rsidR="00E532A9" w:rsidRDefault="00000000" w:rsidP="00984C46">
      <w:pPr>
        <w:bidi/>
      </w:pPr>
      <w:r>
        <w:rPr>
          <w:rFonts w:ascii="QCF_P442" w:hAnsi="QCF_P442" w:cs="QCF_P442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A77A67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4B3A902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2" w:hAnsi="QCF_P442" w:cs="QCF_P442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0B90F59" w14:textId="77777777" w:rsidR="00E532A9" w:rsidRDefault="00000000" w:rsidP="00984C46">
      <w:pPr>
        <w:bidi/>
      </w:pPr>
      <w:r>
        <w:rPr>
          <w:rFonts w:ascii="QCF_P442" w:hAnsi="QCF_P442" w:cs="QCF_P442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جماز.</w:t>
      </w:r>
    </w:p>
    <w:p w14:paraId="768E816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لَّمَا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وردان، يعقوب، خلف. </w:t>
      </w:r>
    </w:p>
    <w:p w14:paraId="54063AF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2" w:hAnsi="QCF_P442" w:cs="QCF_P442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E1199CF" w14:textId="77777777" w:rsidR="00E532A9" w:rsidRDefault="00000000" w:rsidP="00984C46">
      <w:pPr>
        <w:bidi/>
      </w:pPr>
      <w:r>
        <w:rPr>
          <w:rFonts w:ascii="QCF_P442" w:hAnsi="QCF_P442" w:cs="QCF_P442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54465FE2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لۡمَيِّتَةُ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AD9381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2" w:hAnsi="QCF_P442" w:cs="QCF_P442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A49C622" w14:textId="77777777" w:rsidR="00E532A9" w:rsidRDefault="00000000" w:rsidP="00984C46">
      <w:pPr>
        <w:bidi/>
      </w:pPr>
      <w:r>
        <w:rPr>
          <w:rFonts w:ascii="QCF_P442" w:hAnsi="QCF_P442" w:cs="QCF_P442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2B430941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لۡعِيُونِ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شعبة، حمزة، الكسائي. </w:t>
      </w:r>
    </w:p>
    <w:p w14:paraId="45C6C29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2" w:hAnsi="QCF_P442" w:cs="QCF_P442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5246C6D" w14:textId="77777777" w:rsidR="00E532A9" w:rsidRDefault="00000000" w:rsidP="00984C46">
      <w:pPr>
        <w:bidi/>
      </w:pPr>
      <w:r>
        <w:rPr>
          <w:rFonts w:ascii="QCF_P442" w:hAnsi="QCF_P442" w:cs="QCF_P442"/>
          <w:color w:val="009036"/>
          <w:sz w:val="28"/>
          <w:rtl/>
        </w:rPr>
        <w:t>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16093A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ثُمُرِهِۦ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410E13E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2" w:hAnsi="QCF_P442" w:cs="QCF_P442"/>
          <w:color w:val="E20019"/>
          <w:sz w:val="28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2" w:hAnsi="QCF_P442" w:cs="QCF_P442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41EB719" w14:textId="77777777" w:rsidR="00E532A9" w:rsidRDefault="00000000" w:rsidP="00984C46">
      <w:pPr>
        <w:bidi/>
      </w:pPr>
      <w:r>
        <w:rPr>
          <w:rFonts w:ascii="QCF_P442" w:hAnsi="QCF_P442" w:cs="QCF_P442"/>
          <w:color w:val="009036"/>
          <w:sz w:val="28"/>
          <w:rtl/>
        </w:rPr>
        <w:t>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2" w:hAnsi="QCF_P442" w:cs="QCF_P442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96311A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عَمِلَتۡ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خلف. </w:t>
      </w:r>
    </w:p>
    <w:p w14:paraId="28A9DA4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2" w:hAnsi="QCF_P442" w:cs="QCF_P442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2" w:hAnsi="QCF_P442" w:cs="QCF_P442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2" w:hAnsi="QCF_P442" w:cs="QCF_P442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7280474" w14:textId="77777777" w:rsidR="00E532A9" w:rsidRDefault="00000000" w:rsidP="00984C46">
      <w:pPr>
        <w:bidi/>
      </w:pPr>
      <w:r>
        <w:rPr>
          <w:rFonts w:ascii="QCF_P442" w:hAnsi="QCF_P442" w:cs="QCF_P442"/>
          <w:color w:val="009036"/>
          <w:sz w:val="28"/>
          <w:rtl/>
        </w:rPr>
        <w:t>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2" w:hAnsi="QCF_P442" w:cs="QCF_P442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42" w:hAnsi="QCF_P442" w:cs="QCF_P442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753F992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مَا يَأۡتِيهُم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23E2494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2" w:hAnsi="QCF_P442" w:cs="QCF_P442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B22DF5F" w14:textId="77777777" w:rsidR="00E532A9" w:rsidRDefault="00000000" w:rsidP="00984C46">
      <w:pPr>
        <w:bidi/>
      </w:pPr>
      <w:r>
        <w:rPr>
          <w:rFonts w:ascii="QCF_P442" w:hAnsi="QCF_P442" w:cs="QCF_P442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رويس، خلف. </w:t>
      </w:r>
    </w:p>
    <w:p w14:paraId="43E0158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لۡقَمَرُ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روح.</w:t>
      </w:r>
    </w:p>
    <w:p w14:paraId="06A6C9F7" w14:textId="77777777" w:rsidR="00E532A9" w:rsidRDefault="00000000" w:rsidP="00984C46">
      <w:pPr>
        <w:bidi/>
      </w:pPr>
      <w:r>
        <w:br w:type="page"/>
      </w:r>
    </w:p>
    <w:p w14:paraId="479ECE1D" w14:textId="77777777" w:rsidR="00E532A9" w:rsidRDefault="00000000" w:rsidP="00984C46">
      <w:pPr>
        <w:bidi/>
      </w:pPr>
      <w:r>
        <w:lastRenderedPageBreak/>
        <w:t>صفحة: 443</w:t>
      </w:r>
    </w:p>
    <w:p w14:paraId="3256100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3" w:hAnsi="QCF_P443" w:cs="QCF_P443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AB14F5B" w14:textId="77777777" w:rsidR="00E532A9" w:rsidRDefault="00000000" w:rsidP="00984C46">
      <w:pPr>
        <w:bidi/>
      </w:pPr>
      <w:r>
        <w:rPr>
          <w:rFonts w:ascii="QCF_P443" w:hAnsi="QCF_P443" w:cs="QCF_P443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خلف.</w:t>
      </w:r>
    </w:p>
    <w:p w14:paraId="6F3E311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ذُرِّيَّٰتِهِمۡ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3FEE5A2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3" w:hAnsi="QCF_P443" w:cs="QCF_P443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60594DC" w14:textId="77777777" w:rsidR="00E532A9" w:rsidRDefault="00000000" w:rsidP="00984C46">
      <w:pPr>
        <w:bidi/>
      </w:pPr>
      <w:r>
        <w:rPr>
          <w:rFonts w:ascii="QCF_P443" w:hAnsi="QCF_P443" w:cs="QCF_P443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0F2C9E1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3DB93D2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3" w:hAnsi="QCF_P443" w:cs="QCF_P443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66C03D9" w14:textId="77777777" w:rsidR="00E532A9" w:rsidRDefault="00000000" w:rsidP="00984C46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443" w:hAnsi="QCF_P443" w:cs="QCF_P443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78DC46E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تَأۡتِيهُم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359969D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3" w:hAnsi="QCF_P443" w:cs="QCF_P443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97ED14C" w14:textId="77777777" w:rsidR="00E532A9" w:rsidRDefault="00000000" w:rsidP="00984C46">
      <w:pPr>
        <w:bidi/>
      </w:pPr>
      <w:r>
        <w:rPr>
          <w:rFonts w:ascii="QCF_P443" w:hAnsi="QCF_P443" w:cs="QCF_P443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7130292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5FA871A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3" w:hAnsi="QCF_P443" w:cs="QCF_P443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خمس قراءات: </w:t>
      </w:r>
    </w:p>
    <w:p w14:paraId="5C1CC019" w14:textId="77777777" w:rsidR="00E532A9" w:rsidRDefault="00000000" w:rsidP="00984C46">
      <w:pPr>
        <w:bidi/>
      </w:pPr>
      <w:r>
        <w:rPr>
          <w:rFonts w:ascii="QCF_P443" w:hAnsi="QCF_P443" w:cs="QCF_P443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عاصم، الكسائي، يعقوب، خلف. </w:t>
      </w:r>
    </w:p>
    <w:p w14:paraId="5602744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يَخ۬صِّمُونَ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باختلاس فتحة الخاء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3733583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يَخَصِّمُونَ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هشام. </w:t>
      </w:r>
    </w:p>
    <w:p w14:paraId="47CB944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يَخۡصِمُونَ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6803B23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يَخۡصِّمُونَ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0D8ED0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3" w:hAnsi="QCF_P443" w:cs="QCF_P443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3" w:hAnsi="QCF_P443" w:cs="QCF_P443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3" w:hAnsi="QCF_P443" w:cs="QCF_P443"/>
          <w:color w:val="E20019"/>
          <w:sz w:val="28"/>
          <w:rtl/>
        </w:rPr>
        <w:t>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3" w:hAnsi="QCF_P443" w:cs="QCF_P443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4D0AFC57" w14:textId="77777777" w:rsidR="00E532A9" w:rsidRDefault="00000000" w:rsidP="00984C46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443" w:hAnsi="QCF_P443" w:cs="QCF_P443"/>
          <w:color w:val="009036"/>
          <w:sz w:val="28"/>
          <w:rtl/>
        </w:rPr>
        <w:t>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3" w:hAnsi="QCF_P443" w:cs="QCF_P443"/>
          <w:color w:val="009036"/>
          <w:sz w:val="28"/>
          <w:rtl/>
        </w:rPr>
        <w:t>ﯮ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3" w:hAnsi="QCF_P443" w:cs="QCF_P443"/>
          <w:color w:val="009036"/>
          <w:sz w:val="28"/>
          <w:rtl/>
        </w:rPr>
        <w:t>ﯯ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3" w:hAnsi="QCF_P443" w:cs="QCF_P443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9036"/>
          <w:sz w:val="28"/>
          <w:rtl/>
        </w:rPr>
        <w:t xml:space="preserve"> (بالسكت على ألف مرقدنا)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397F6FB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مَّرۡقَدِنَا</w:t>
      </w:r>
      <w:r>
        <w:rPr>
          <w:rFonts w:ascii="QCF_P443" w:hAnsi="QCF_P443" w:cs="QCF_P443"/>
          <w:color w:val="006AB3"/>
          <w:sz w:val="28"/>
          <w:rtl/>
        </w:rPr>
        <w:t>ﯯ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هَـٰذَا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الباقون. </w:t>
      </w:r>
    </w:p>
    <w:p w14:paraId="68EEB99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3" w:hAnsi="QCF_P443" w:cs="QCF_P443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3" w:hAnsi="QCF_P443" w:cs="QCF_P443"/>
          <w:color w:val="E20019"/>
          <w:sz w:val="28"/>
          <w:rtl/>
        </w:rPr>
        <w:t>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2951DEF2" w14:textId="77777777" w:rsidR="00E532A9" w:rsidRDefault="00000000" w:rsidP="00984C46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443" w:hAnsi="QCF_P443" w:cs="QCF_P443"/>
          <w:color w:val="009036"/>
          <w:sz w:val="28"/>
          <w:rtl/>
        </w:rPr>
        <w:t>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3" w:hAnsi="QCF_P443" w:cs="QCF_P443"/>
          <w:color w:val="009036"/>
          <w:sz w:val="28"/>
          <w:rtl/>
        </w:rPr>
        <w:t>ﯻ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4E2B9A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صَيۡحَةٞ وَٰحِدَةٞ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8F8863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3" w:hAnsi="QCF_P443" w:cs="QCF_P443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3" w:hAnsi="QCF_P443" w:cs="QCF_P443"/>
          <w:color w:val="E20019"/>
          <w:sz w:val="28"/>
          <w:rtl/>
        </w:rPr>
        <w:t>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0142E52C" w14:textId="77777777" w:rsidR="00E532A9" w:rsidRDefault="00000000" w:rsidP="00984C46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443" w:hAnsi="QCF_P443" w:cs="QCF_P443"/>
          <w:color w:val="009036"/>
          <w:sz w:val="28"/>
          <w:rtl/>
        </w:rPr>
        <w:t>ﯺ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3" w:hAnsi="QCF_P443" w:cs="QCF_P443"/>
          <w:color w:val="009036"/>
          <w:sz w:val="28"/>
          <w:rtl/>
        </w:rPr>
        <w:t>ﯻ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E5E8AF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صَيۡحَةٞ وَٰحِدَةٞ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C073374" w14:textId="77777777" w:rsidR="00E532A9" w:rsidRDefault="00000000" w:rsidP="00984C46">
      <w:pPr>
        <w:bidi/>
      </w:pPr>
      <w:r>
        <w:br w:type="page"/>
      </w:r>
    </w:p>
    <w:p w14:paraId="0B4DADDA" w14:textId="77777777" w:rsidR="00E532A9" w:rsidRDefault="00000000" w:rsidP="00984C46">
      <w:pPr>
        <w:bidi/>
      </w:pPr>
      <w:r>
        <w:lastRenderedPageBreak/>
        <w:t>صفحة: 444</w:t>
      </w:r>
    </w:p>
    <w:p w14:paraId="3E134D5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058A4DC9" w14:textId="77777777" w:rsidR="00E532A9" w:rsidRDefault="00000000" w:rsidP="00984C46">
      <w:pPr>
        <w:bidi/>
      </w:pPr>
      <w:r>
        <w:rPr>
          <w:rFonts w:ascii="QCF_P444" w:hAnsi="QCF_P444" w:cs="QCF_P444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25D6C95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شُغۡلٖ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3BF63C8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</w:t>
      </w:r>
      <w:r>
        <w:rPr>
          <w:rFonts w:ascii="QCF_P444" w:hAnsi="QCF_P444" w:cs="QCF_P444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07E17C2" w14:textId="77777777" w:rsidR="00E532A9" w:rsidRDefault="00000000" w:rsidP="00984C46">
      <w:pPr>
        <w:bidi/>
      </w:pPr>
      <w:r>
        <w:rPr>
          <w:rFonts w:ascii="QCF_P444" w:hAnsi="QCF_P444" w:cs="QCF_P444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062573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فَكِهُونَ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7B824C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E66E929" w14:textId="77777777" w:rsidR="00E532A9" w:rsidRDefault="00000000" w:rsidP="00984C46">
      <w:pPr>
        <w:bidi/>
      </w:pPr>
      <w:r>
        <w:rPr>
          <w:rFonts w:ascii="QCF_P444" w:hAnsi="QCF_P444" w:cs="QCF_P444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D0BBD0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ظُلَلٍ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5660C95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4" w:hAnsi="QCF_P444" w:cs="QCF_P444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A189666" w14:textId="77777777" w:rsidR="00E532A9" w:rsidRDefault="00000000" w:rsidP="00984C46">
      <w:pPr>
        <w:bidi/>
      </w:pPr>
      <w:r>
        <w:rPr>
          <w:rFonts w:ascii="QCF_P444" w:hAnsi="QCF_P444" w:cs="QCF_P444"/>
          <w:color w:val="009036"/>
          <w:sz w:val="28"/>
          <w:rtl/>
        </w:rPr>
        <w:t>ﮃ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4" w:hAnsi="QCF_P444" w:cs="QCF_P444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7C4E9CB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وَأَنُ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عۡبُدُونِي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 </w:t>
      </w:r>
    </w:p>
    <w:p w14:paraId="6EDE4A1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4" w:hAnsi="QCF_P444" w:cs="QCF_P444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0CDC7F2" w14:textId="77777777" w:rsidR="00E532A9" w:rsidRDefault="00000000" w:rsidP="00984C46">
      <w:pPr>
        <w:bidi/>
      </w:pPr>
      <w:r>
        <w:rPr>
          <w:rFonts w:ascii="QCF_P444" w:hAnsi="QCF_P444" w:cs="QCF_P444"/>
          <w:color w:val="009036"/>
          <w:sz w:val="28"/>
          <w:rtl/>
        </w:rPr>
        <w:t>ﮃ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4" w:hAnsi="QCF_P444" w:cs="QCF_P444"/>
          <w:color w:val="009036"/>
          <w:sz w:val="28"/>
          <w:rtl/>
        </w:rPr>
        <w:t>ﮄ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517C7C8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وَأَنُ ٱعۡبُدُونِي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 </w:t>
      </w:r>
    </w:p>
    <w:p w14:paraId="2FC263A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4" w:hAnsi="QCF_P444" w:cs="QCF_P444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4F757C8B" w14:textId="77777777" w:rsidR="00E532A9" w:rsidRDefault="00000000" w:rsidP="00984C46">
      <w:pPr>
        <w:bidi/>
      </w:pPr>
      <w:r>
        <w:rPr>
          <w:rFonts w:ascii="QCF_P444" w:hAnsi="QCF_P444" w:cs="QCF_P444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44" w:hAnsi="QCF_P444" w:cs="QCF_P444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6937C4E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صِۜرَٰطٞ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n_quran_1" w:hAnsi="kn_quran_1" w:cs="kn_quran_1"/>
          <w:color w:val="006AB3"/>
          <w:sz w:val="28"/>
          <w:rtl/>
        </w:rPr>
        <w:t>ص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قنبل، رويس.</w:t>
      </w:r>
    </w:p>
    <w:p w14:paraId="1B8994A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صِ۬رَٰطٞ 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n_quran_1" w:hAnsi="kn_quran_1" w:cs="kn_quran_1"/>
          <w:color w:val="006AB3"/>
          <w:sz w:val="28"/>
          <w:rtl/>
        </w:rPr>
        <w:t>ر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بإشمام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0819AAF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5BC13BDE" w14:textId="77777777" w:rsidR="00E532A9" w:rsidRDefault="00000000" w:rsidP="00984C46">
      <w:pPr>
        <w:bidi/>
      </w:pPr>
      <w:r>
        <w:rPr>
          <w:rFonts w:ascii="QCF_P444" w:hAnsi="QCF_P444" w:cs="QCF_P444"/>
          <w:color w:val="009036"/>
          <w:sz w:val="28"/>
          <w:rtl/>
        </w:rPr>
        <w:lastRenderedPageBreak/>
        <w:t>ﮍ</w:t>
      </w:r>
      <w:r>
        <w:rPr>
          <w:rFonts w:ascii="louts-shamy" w:hAnsi="louts-shamy" w:cs="louts-shamy"/>
          <w:color w:val="000000"/>
          <w:sz w:val="28"/>
          <w:rtl/>
        </w:rPr>
        <w:t>: نافع،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F22A7F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جُبُلٗا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حمزة، الكسائي، رويس، خلف.</w:t>
      </w:r>
    </w:p>
    <w:p w14:paraId="0F91786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جُبۡلٗا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5AC5F06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جُبُلّٗا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روح. </w:t>
      </w:r>
    </w:p>
    <w:p w14:paraId="76A53E9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3C601601" w14:textId="77777777" w:rsidR="00E532A9" w:rsidRDefault="00000000" w:rsidP="00984C46">
      <w:pPr>
        <w:bidi/>
      </w:pPr>
      <w:r>
        <w:rPr>
          <w:rFonts w:ascii="QCF_P444" w:hAnsi="QCF_P444" w:cs="QCF_P444"/>
          <w:color w:val="009036"/>
          <w:sz w:val="28"/>
          <w:rtl/>
        </w:rPr>
        <w:t>ﮥ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4D38FFB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1EB65FF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4" w:hAnsi="QCF_P444" w:cs="QCF_P444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558CCD84" w14:textId="77777777" w:rsidR="00E532A9" w:rsidRDefault="00000000" w:rsidP="00984C46">
      <w:pPr>
        <w:bidi/>
      </w:pPr>
      <w:r>
        <w:rPr>
          <w:rFonts w:ascii="QCF_P444" w:hAnsi="QCF_P444" w:cs="QCF_P444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44" w:hAnsi="QCF_P444" w:cs="QCF_P444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15B516A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صِۜرَٰطٞ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n_quran_1" w:hAnsi="kn_quran_1" w:cs="kn_quran_1"/>
          <w:color w:val="006AB3"/>
          <w:sz w:val="28"/>
          <w:rtl/>
        </w:rPr>
        <w:t>ص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قنبل، رويس.</w:t>
      </w:r>
    </w:p>
    <w:p w14:paraId="5F33968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صِ۬رَٰطٞ 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n_quran_1" w:hAnsi="kn_quran_1" w:cs="kn_quran_1"/>
          <w:color w:val="006AB3"/>
          <w:sz w:val="28"/>
          <w:rtl/>
        </w:rPr>
        <w:t>ر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ٱلصاد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5922B54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3911E6A" w14:textId="77777777" w:rsidR="00E532A9" w:rsidRDefault="00000000" w:rsidP="00984C46">
      <w:pPr>
        <w:bidi/>
      </w:pPr>
      <w:r>
        <w:rPr>
          <w:rFonts w:ascii="QCF_P444" w:hAnsi="QCF_P444" w:cs="QCF_P444"/>
          <w:color w:val="009036"/>
          <w:sz w:val="28"/>
          <w:rtl/>
        </w:rPr>
        <w:t>ﯛ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شعبة. </w:t>
      </w:r>
    </w:p>
    <w:p w14:paraId="1148962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مَكَانَٰتِهِمۡ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شعبة. </w:t>
      </w:r>
    </w:p>
    <w:p w14:paraId="28B4771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2E494D93" w14:textId="77777777" w:rsidR="00E532A9" w:rsidRDefault="00000000" w:rsidP="00984C46">
      <w:pPr>
        <w:bidi/>
      </w:pPr>
      <w:r>
        <w:rPr>
          <w:rFonts w:ascii="QCF_P444" w:hAnsi="QCF_P444" w:cs="QCF_P444"/>
          <w:color w:val="009036"/>
          <w:sz w:val="28"/>
          <w:rtl/>
        </w:rPr>
        <w:t>ﯤ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حمزة.</w:t>
      </w:r>
    </w:p>
    <w:p w14:paraId="4D31DE4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نَنكُسۡهُ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 </w:t>
      </w:r>
    </w:p>
    <w:p w14:paraId="0D29873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4" w:hAnsi="QCF_P444" w:cs="QCF_P444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(١٠)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D3503A7" w14:textId="77777777" w:rsidR="00E532A9" w:rsidRDefault="00000000" w:rsidP="00984C46">
      <w:pPr>
        <w:bidi/>
      </w:pPr>
      <w:r>
        <w:rPr>
          <w:rFonts w:ascii="QCF_P444" w:hAnsi="QCF_P444" w:cs="QCF_P444"/>
          <w:color w:val="009036"/>
          <w:sz w:val="28"/>
          <w:rtl/>
        </w:rPr>
        <w:t>ﯨ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4" w:hAnsi="QCF_P444" w:cs="QCF_P444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هشام، عاصم، حمزة، الكسائي، خلف. </w:t>
      </w:r>
    </w:p>
    <w:p w14:paraId="45D9D9C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أَفَلَا تَعۡقِلُونَ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5183DB3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A7EA55A" w14:textId="77777777" w:rsidR="00E532A9" w:rsidRDefault="00000000" w:rsidP="00984C46">
      <w:pPr>
        <w:bidi/>
      </w:pPr>
      <w:r>
        <w:rPr>
          <w:rFonts w:ascii="QCF_P444" w:hAnsi="QCF_P444" w:cs="QCF_P444"/>
          <w:color w:val="009036"/>
          <w:sz w:val="28"/>
          <w:rtl/>
        </w:rPr>
        <w:lastRenderedPageBreak/>
        <w:t>ﯶ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79A40A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وَقُرَانٞ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3AEB05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4" w:hAnsi="QCF_P444" w:cs="QCF_P444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FAFCEA7" w14:textId="77777777" w:rsidR="00E532A9" w:rsidRDefault="00000000" w:rsidP="00984C46">
      <w:pPr>
        <w:bidi/>
      </w:pPr>
      <w:r>
        <w:rPr>
          <w:rFonts w:ascii="QCF_P444" w:hAnsi="QCF_P444" w:cs="QCF_P444"/>
          <w:color w:val="009036"/>
          <w:sz w:val="28"/>
          <w:rtl/>
        </w:rPr>
        <w:t>ﯹ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خلف. </w:t>
      </w:r>
    </w:p>
    <w:p w14:paraId="6697967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لِّتُنذِرَ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0732240" w14:textId="77777777" w:rsidR="00E532A9" w:rsidRDefault="00000000" w:rsidP="00984C46">
      <w:pPr>
        <w:bidi/>
      </w:pPr>
      <w:r>
        <w:br w:type="page"/>
      </w:r>
    </w:p>
    <w:p w14:paraId="3BF5C9BE" w14:textId="77777777" w:rsidR="00E532A9" w:rsidRDefault="00000000" w:rsidP="00984C46">
      <w:pPr>
        <w:bidi/>
      </w:pPr>
      <w:r>
        <w:lastRenderedPageBreak/>
        <w:t>صفحة: 445</w:t>
      </w:r>
    </w:p>
    <w:p w14:paraId="5F49455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5" w:hAnsi="QCF_P445" w:cs="QCF_P445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5" w:hAnsi="QCF_P445" w:cs="QCF_P445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18F68AE7" w14:textId="77777777" w:rsidR="00E532A9" w:rsidRDefault="00000000" w:rsidP="00984C46">
      <w:pPr>
        <w:bidi/>
      </w:pPr>
      <w:r>
        <w:rPr>
          <w:rFonts w:ascii="QCF_P445" w:hAnsi="QCF_P445" w:cs="QCF_P445"/>
          <w:color w:val="009036"/>
          <w:sz w:val="28"/>
          <w:rtl/>
        </w:rPr>
        <w:t>ﭽ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5" w:hAnsi="QCF_P445" w:cs="QCF_P445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453B876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يُحۡزِنكَ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نافع.     </w:t>
      </w:r>
    </w:p>
    <w:p w14:paraId="17C638D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5" w:hAnsi="QCF_P445" w:cs="QCF_P445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5" w:hAnsi="QCF_P445" w:cs="QCF_P445"/>
          <w:color w:val="E20019"/>
          <w:sz w:val="28"/>
          <w:rtl/>
        </w:rPr>
        <w:t xml:space="preserve">ﮨ </w:t>
      </w:r>
      <w:r>
        <w:rPr>
          <w:rFonts w:ascii="Adwaa-Elsalaf" w:hAnsi="Adwaa-Elsalaf" w:cs="Adwaa-Elsalaf"/>
          <w:color w:val="000000"/>
          <w:sz w:val="28"/>
          <w:rtl/>
        </w:rPr>
        <w:t>(معاً)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2A7F28FC" w14:textId="77777777" w:rsidR="00E532A9" w:rsidRDefault="00000000" w:rsidP="00984C46">
      <w:pPr>
        <w:bidi/>
      </w:pPr>
      <w:r>
        <w:rPr>
          <w:rFonts w:ascii="QCF_P445" w:hAnsi="QCF_P445" w:cs="QCF_P445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45" w:hAnsi="QCF_P445" w:cs="QCF_P445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B540AB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22BC6A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5" w:hAnsi="QCF_P445" w:cs="QCF_P445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5" w:hAnsi="QCF_P445" w:cs="QCF_P445"/>
          <w:color w:val="E20019"/>
          <w:sz w:val="28"/>
          <w:rtl/>
        </w:rPr>
        <w:t xml:space="preserve">ﮨ </w:t>
      </w:r>
      <w:r>
        <w:rPr>
          <w:rFonts w:ascii="Adwaa-Elsalaf" w:hAnsi="Adwaa-Elsalaf" w:cs="Adwaa-Elsalaf"/>
          <w:color w:val="000000"/>
          <w:sz w:val="28"/>
          <w:rtl/>
        </w:rPr>
        <w:t>(معاً)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3471BDAE" w14:textId="77777777" w:rsidR="00E532A9" w:rsidRDefault="00000000" w:rsidP="00984C46">
      <w:pPr>
        <w:bidi/>
      </w:pPr>
      <w:r>
        <w:rPr>
          <w:rFonts w:ascii="QCF_P445" w:hAnsi="QCF_P445" w:cs="QCF_P445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45" w:hAnsi="QCF_P445" w:cs="QCF_P445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A86861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5D2FDF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5" w:hAnsi="QCF_P445" w:cs="QCF_P445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A64DB5E" w14:textId="77777777" w:rsidR="00E532A9" w:rsidRDefault="00000000" w:rsidP="00984C46">
      <w:pPr>
        <w:bidi/>
      </w:pPr>
      <w:r>
        <w:rPr>
          <w:rFonts w:ascii="QCF_P445" w:hAnsi="QCF_P445" w:cs="QCF_P445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رويس.</w:t>
      </w:r>
    </w:p>
    <w:p w14:paraId="3A4096A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يَقۡدِرُ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5AE0D8B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5" w:hAnsi="QCF_P445" w:cs="QCF_P445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5" w:hAnsi="QCF_P445" w:cs="QCF_P445"/>
          <w:color w:val="E20019"/>
          <w:sz w:val="28"/>
          <w:rtl/>
        </w:rPr>
        <w:t xml:space="preserve">ﮨ </w:t>
      </w:r>
      <w:r>
        <w:rPr>
          <w:rFonts w:ascii="Adwaa-Elsalaf" w:hAnsi="Adwaa-Elsalaf" w:cs="Adwaa-Elsalaf"/>
          <w:color w:val="000000"/>
          <w:sz w:val="28"/>
          <w:rtl/>
        </w:rPr>
        <w:t>(معاً)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7EE6BFF7" w14:textId="77777777" w:rsidR="00E532A9" w:rsidRDefault="00000000" w:rsidP="00984C46">
      <w:pPr>
        <w:bidi/>
      </w:pPr>
      <w:r>
        <w:rPr>
          <w:rFonts w:ascii="QCF_P445" w:hAnsi="QCF_P445" w:cs="QCF_P445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45" w:hAnsi="QCF_P445" w:cs="QCF_P445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55F5E9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5" w:hAnsi="QCF_P445" w:cs="QCF_P445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5" w:hAnsi="QCF_P445" w:cs="QCF_P445"/>
          <w:color w:val="E20019"/>
          <w:sz w:val="28"/>
          <w:rtl/>
        </w:rPr>
        <w:t xml:space="preserve">ﮨ </w:t>
      </w:r>
      <w:r>
        <w:rPr>
          <w:rFonts w:ascii="Adwaa-Elsalaf" w:hAnsi="Adwaa-Elsalaf" w:cs="Adwaa-Elsalaf"/>
          <w:color w:val="000000"/>
          <w:sz w:val="28"/>
          <w:rtl/>
        </w:rPr>
        <w:t>(معاً)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66BD9ED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383E7B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5" w:hAnsi="QCF_P445" w:cs="QCF_P445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5" w:hAnsi="QCF_P445" w:cs="QCF_P445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65E0FA2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45" w:hAnsi="QCF_P445" w:cs="QCF_P445"/>
          <w:color w:val="009036"/>
          <w:sz w:val="28"/>
          <w:rtl/>
        </w:rPr>
        <w:t>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5" w:hAnsi="QCF_P445" w:cs="QCF_P445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18A88C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كُن فَيَكُونَ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الكسائي. </w:t>
      </w:r>
    </w:p>
    <w:p w14:paraId="5AAD11D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5" w:hAnsi="QCF_P445" w:cs="QCF_P445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5" w:hAnsi="QCF_P445" w:cs="QCF_P445"/>
          <w:color w:val="E20019"/>
          <w:sz w:val="28"/>
          <w:rtl/>
        </w:rPr>
        <w:t>ﯸ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C92CBCF" w14:textId="77777777" w:rsidR="00E532A9" w:rsidRDefault="00000000" w:rsidP="00984C46">
      <w:pPr>
        <w:bidi/>
      </w:pPr>
      <w:r>
        <w:rPr>
          <w:rFonts w:ascii="QCF_P445" w:hAnsi="QCF_P445" w:cs="QCF_P445"/>
          <w:color w:val="009036"/>
          <w:sz w:val="28"/>
          <w:rtl/>
        </w:rPr>
        <w:lastRenderedPageBreak/>
        <w:t>ﯷ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5" w:hAnsi="QCF_P445" w:cs="QCF_P445"/>
          <w:color w:val="009036"/>
          <w:sz w:val="28"/>
          <w:rtl/>
        </w:rPr>
        <w:t>ﯸ</w:t>
      </w:r>
      <w:r>
        <w:rPr>
          <w:rFonts w:ascii="louts-shamy" w:hAnsi="louts-shamy" w:cs="louts-shamy"/>
          <w:color w:val="009036"/>
          <w:sz w:val="28"/>
          <w:rtl/>
        </w:rPr>
        <w:t xml:space="preserve"> (بإشباع الهاء)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رويس.</w:t>
      </w:r>
    </w:p>
    <w:p w14:paraId="66A1A87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بِيَدِهِ مَلَكُوتُ (بقصر الهاء)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62C8455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039" w:hAnsi="QCF_P039" w:cs="QCF_P039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8188387" w14:textId="77777777" w:rsidR="00E532A9" w:rsidRDefault="00000000" w:rsidP="00984C46">
      <w:pPr>
        <w:bidi/>
      </w:pPr>
      <w:r>
        <w:rPr>
          <w:rFonts w:ascii="QCF_P039" w:hAnsi="QCF_P039" w:cs="QCF_P039"/>
          <w:color w:val="009036"/>
          <w:sz w:val="28"/>
          <w:rtl/>
        </w:rPr>
        <w:t>ﯳ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1F7AADF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louts-shamy" w:hAnsi="louts-shamy" w:cs="louts-shamy"/>
          <w:color w:val="000000"/>
          <w:sz w:val="28"/>
          <w:rtl/>
        </w:rPr>
        <w:t>: يعقوب</w:t>
      </w:r>
      <w:r>
        <w:rPr>
          <w:rFonts w:ascii="Adwaa-Elsalaf" w:hAnsi="Adwaa-Elsalaf" w:cs="Adwaa-Elsalaf"/>
          <w:color w:val="000000"/>
          <w:sz w:val="28"/>
          <w:rtl/>
        </w:rPr>
        <w:t>.</w:t>
      </w:r>
    </w:p>
    <w:p w14:paraId="40714B27" w14:textId="77777777" w:rsidR="00E532A9" w:rsidRDefault="00000000" w:rsidP="00984C46">
      <w:pPr>
        <w:bidi/>
      </w:pPr>
      <w:r>
        <w:br w:type="page"/>
      </w:r>
    </w:p>
    <w:p w14:paraId="555CF042" w14:textId="77777777" w:rsidR="00E532A9" w:rsidRDefault="00000000" w:rsidP="00984C46">
      <w:pPr>
        <w:bidi/>
      </w:pPr>
      <w:r>
        <w:lastRenderedPageBreak/>
        <w:t>صفحة: 446</w:t>
      </w:r>
    </w:p>
    <w:p w14:paraId="6979ECB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6" w:hAnsi="QCF_P446" w:cs="QCF_P446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6" w:hAnsi="QCF_P446" w:cs="QCF_P446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﴾ 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057A1E8B" w14:textId="77777777" w:rsidR="00E532A9" w:rsidRDefault="00000000" w:rsidP="00984C46">
      <w:pPr>
        <w:bidi/>
      </w:pPr>
      <w:r>
        <w:rPr>
          <w:rFonts w:ascii="QCF_P446" w:hAnsi="QCF_P446" w:cs="QCF_P446"/>
          <w:color w:val="009036"/>
          <w:sz w:val="28"/>
          <w:rtl/>
        </w:rPr>
        <w:t>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6" w:hAnsi="QCF_P446" w:cs="QCF_P446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حمزة.</w:t>
      </w:r>
    </w:p>
    <w:p w14:paraId="38F25E9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بِزِينَةِ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لۡكَوَاكِبِ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452475A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بِزِينَةٍ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لۡكَوَاكِبَ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 </w:t>
      </w:r>
    </w:p>
    <w:p w14:paraId="22C1EEC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6" w:hAnsi="QCF_P446" w:cs="QCF_P446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6" w:hAnsi="QCF_P446" w:cs="QCF_P446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4F2AFE6" w14:textId="77777777" w:rsidR="00E532A9" w:rsidRDefault="00000000" w:rsidP="00984C46">
      <w:pPr>
        <w:bidi/>
      </w:pPr>
      <w:r>
        <w:rPr>
          <w:rFonts w:ascii="QCF_P446" w:hAnsi="QCF_P446" w:cs="QCF_P446"/>
          <w:color w:val="009036"/>
          <w:sz w:val="28"/>
          <w:rtl/>
        </w:rPr>
        <w:t>ﭳ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6" w:hAnsi="QCF_P446" w:cs="QCF_P446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حفص، حمزة، الكسائي، خلف. </w:t>
      </w:r>
    </w:p>
    <w:p w14:paraId="6D52CF5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لَّا يَسۡمَعُونَ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1CE90CB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6" w:hAnsi="QCF_P446" w:cs="QCF_P446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39935F9" w14:textId="77777777" w:rsidR="00E532A9" w:rsidRDefault="00000000" w:rsidP="00984C46">
      <w:pPr>
        <w:bidi/>
      </w:pPr>
      <w:r>
        <w:rPr>
          <w:rFonts w:ascii="QCF_P446" w:hAnsi="QCF_P446" w:cs="QCF_P446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رويس. </w:t>
      </w:r>
    </w:p>
    <w:p w14:paraId="17B8707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فَٱسۡتَفۡتِهُمۡ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19BF6B5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6" w:hAnsi="QCF_P446" w:cs="QCF_P446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F867200" w14:textId="77777777" w:rsidR="00E532A9" w:rsidRDefault="00000000" w:rsidP="00984C46">
      <w:pPr>
        <w:bidi/>
      </w:pPr>
      <w:r>
        <w:rPr>
          <w:rFonts w:ascii="QCF_P446" w:hAnsi="QCF_P446" w:cs="QCF_P446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3D0521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عَجِبۡتُ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29E9883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6" w:hAnsi="QCF_P446" w:cs="QCF_P446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6" w:hAnsi="QCF_P446" w:cs="QCF_P446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</w:t>
      </w:r>
    </w:p>
    <w:p w14:paraId="7F1B22E8" w14:textId="77777777" w:rsidR="00E532A9" w:rsidRDefault="00000000" w:rsidP="00984C46">
      <w:pPr>
        <w:bidi/>
      </w:pPr>
      <w:r>
        <w:rPr>
          <w:rFonts w:ascii="QCF_P446" w:hAnsi="QCF_P446" w:cs="QCF_P446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46" w:hAnsi="QCF_P446" w:cs="QCF_P446"/>
          <w:color w:val="009036"/>
          <w:sz w:val="28"/>
          <w:rtl/>
        </w:rPr>
        <w:t>ﯔ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خلف. </w:t>
      </w:r>
    </w:p>
    <w:p w14:paraId="4F170D5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أَءِذَا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2670A7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060A0F0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6" w:hAnsi="QCF_P446" w:cs="QCF_P446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AEEC95F" w14:textId="77777777" w:rsidR="00E532A9" w:rsidRDefault="00000000" w:rsidP="00984C46">
      <w:pPr>
        <w:bidi/>
      </w:pPr>
      <w:r>
        <w:rPr>
          <w:rFonts w:ascii="QCF_P446" w:hAnsi="QCF_P446" w:cs="QCF_P446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 xml:space="preserve">: نافع، حفص، حمزة، الكسائي، خلف. </w:t>
      </w:r>
    </w:p>
    <w:p w14:paraId="45B00ED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مُتۡنَا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E3612F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lastRenderedPageBreak/>
        <w:t xml:space="preserve">﴿ </w:t>
      </w:r>
      <w:r>
        <w:rPr>
          <w:rFonts w:ascii="QCF_P446" w:hAnsi="QCF_P446" w:cs="QCF_P446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6" w:hAnsi="QCF_P446" w:cs="QCF_P446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</w:t>
      </w:r>
    </w:p>
    <w:p w14:paraId="4B8264CC" w14:textId="77777777" w:rsidR="00E532A9" w:rsidRDefault="00000000" w:rsidP="00984C46">
      <w:pPr>
        <w:bidi/>
      </w:pPr>
      <w:r>
        <w:rPr>
          <w:rFonts w:ascii="QCF_P446" w:hAnsi="QCF_P446" w:cs="QCF_P446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46" w:hAnsi="QCF_P446" w:cs="QCF_P446"/>
          <w:color w:val="009036"/>
          <w:sz w:val="28"/>
          <w:rtl/>
        </w:rPr>
        <w:t>ﯔ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خلف. </w:t>
      </w:r>
    </w:p>
    <w:p w14:paraId="6461C27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أَءِذَا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56F5A8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6BF1B9F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6" w:hAnsi="QCF_P446" w:cs="QCF_P446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3777A3E" w14:textId="77777777" w:rsidR="00E532A9" w:rsidRDefault="00000000" w:rsidP="00984C46">
      <w:pPr>
        <w:bidi/>
      </w:pPr>
      <w:r>
        <w:rPr>
          <w:rFonts w:ascii="QCF_P446" w:hAnsi="QCF_P446" w:cs="QCF_P446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الكسائي، حمزة، يعقوب، خلف. </w:t>
      </w:r>
    </w:p>
    <w:p w14:paraId="099963C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أَوۡ ءَابَآؤُنَا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5C95BF8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6" w:hAnsi="QCF_P446" w:cs="QCF_P446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7E19001" w14:textId="77777777" w:rsidR="00E532A9" w:rsidRDefault="00000000" w:rsidP="00984C46">
      <w:pPr>
        <w:bidi/>
      </w:pPr>
      <w:r>
        <w:rPr>
          <w:rFonts w:ascii="QCF_P446" w:hAnsi="QCF_P446" w:cs="QCF_P446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الكسائي.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235E812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نَعِمۡ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 </w:t>
      </w:r>
    </w:p>
    <w:p w14:paraId="7B8CB81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6" w:hAnsi="QCF_P446" w:cs="QCF_P446"/>
          <w:color w:val="E20019"/>
          <w:sz w:val="28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6080044E" w14:textId="77777777" w:rsidR="00E532A9" w:rsidRDefault="00000000" w:rsidP="00984C46">
      <w:pPr>
        <w:bidi/>
      </w:pPr>
      <w:r>
        <w:rPr>
          <w:rFonts w:ascii="QCF_P446" w:hAnsi="QCF_P446" w:cs="QCF_P446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0000"/>
          <w:sz w:val="28"/>
          <w:rtl/>
        </w:rPr>
        <w:t>:نافع،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2A32012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صِۜرَٰطِ</w:t>
      </w:r>
      <w:r>
        <w:rPr>
          <w:rFonts w:ascii="louts-shamy" w:hAnsi="louts-shamy" w:cs="louts-shamy"/>
          <w:color w:val="000000"/>
          <w:sz w:val="28"/>
          <w:rtl/>
        </w:rPr>
        <w:t xml:space="preserve">: قنبل، رويس. </w:t>
      </w:r>
    </w:p>
    <w:p w14:paraId="5B63D0D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صِ۬رَٰطِ </w:t>
      </w:r>
      <w:r>
        <w:rPr>
          <w:rFonts w:ascii="louts-shamy" w:hAnsi="louts-shamy" w:cs="louts-shamy"/>
          <w:color w:val="006AB3"/>
          <w:sz w:val="28"/>
          <w:rtl/>
        </w:rPr>
        <w:t>(بإشمام الصاد زايًا)</w:t>
      </w:r>
      <w:r>
        <w:rPr>
          <w:rFonts w:ascii="louts-shamy" w:hAnsi="louts-shamy" w:cs="louts-shamy"/>
          <w:color w:val="000000"/>
          <w:sz w:val="28"/>
          <w:rtl/>
        </w:rPr>
        <w:t>: خلف عن حمزة.</w:t>
      </w:r>
    </w:p>
    <w:p w14:paraId="1F4FE2D6" w14:textId="77777777" w:rsidR="00E532A9" w:rsidRDefault="00000000" w:rsidP="00984C46">
      <w:pPr>
        <w:bidi/>
      </w:pPr>
      <w:r>
        <w:br w:type="page"/>
      </w:r>
    </w:p>
    <w:p w14:paraId="56BDE297" w14:textId="77777777" w:rsidR="00E532A9" w:rsidRDefault="00000000" w:rsidP="00984C46">
      <w:pPr>
        <w:bidi/>
      </w:pPr>
      <w:r>
        <w:lastRenderedPageBreak/>
        <w:t>صفحة: 447</w:t>
      </w:r>
    </w:p>
    <w:p w14:paraId="4DAA933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47" w:hAnsi="QCF_P447" w:cs="QCF_P447"/>
          <w:color w:val="E20019"/>
          <w:sz w:val="34"/>
          <w:rtl/>
        </w:rPr>
        <w:t>ﭓ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447" w:hAnsi="QCF_P447" w:cs="QCF_P447"/>
          <w:color w:val="E20019"/>
          <w:sz w:val="34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3DDC4ED" w14:textId="77777777" w:rsidR="00E532A9" w:rsidRDefault="00000000" w:rsidP="00984C46">
      <w:pPr>
        <w:bidi/>
      </w:pPr>
      <w:r>
        <w:rPr>
          <w:rFonts w:ascii="QCF_P447" w:hAnsi="QCF_P447" w:cs="QCF_P447"/>
          <w:color w:val="009036"/>
          <w:sz w:val="34"/>
          <w:rtl/>
        </w:rPr>
        <w:t>ﭓ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447" w:hAnsi="QCF_P447" w:cs="QCF_P447"/>
          <w:color w:val="009036"/>
          <w:sz w:val="34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0DD870D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لَآ تَّنَاصَرُونَ (بتشديد التاء مع المد المشبع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36CEF0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7" w:hAnsi="QCF_P447" w:cs="QCF_P447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51A7EA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قِيلَ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24791BA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55272A8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7" w:hAnsi="QCF_P447" w:cs="QCF_P447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5A97CB8B" w14:textId="77777777" w:rsidR="00E532A9" w:rsidRDefault="00000000" w:rsidP="00984C46">
      <w:pPr>
        <w:bidi/>
      </w:pPr>
      <w:r>
        <w:rPr>
          <w:rFonts w:ascii="QCF_P447" w:hAnsi="QCF_P447" w:cs="QCF_P447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C68846B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لۡمُخۡلِصِينَ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20ACA61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7" w:hAnsi="QCF_P447" w:cs="QCF_P447"/>
          <w:color w:val="E20019"/>
          <w:sz w:val="28"/>
          <w:rtl/>
        </w:rPr>
        <w:t>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1A6C49B9" w14:textId="77777777" w:rsidR="00E532A9" w:rsidRDefault="00000000" w:rsidP="00984C46">
      <w:pPr>
        <w:bidi/>
      </w:pPr>
      <w:r>
        <w:rPr>
          <w:rFonts w:ascii="QCF_P447" w:hAnsi="QCF_P447" w:cs="QCF_P447"/>
          <w:color w:val="009036"/>
          <w:sz w:val="28"/>
          <w:rtl/>
        </w:rPr>
        <w:t>ﯯ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7550CB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24D6499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7" w:hAnsi="QCF_P447" w:cs="QCF_P447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BD0D4CE" w14:textId="77777777" w:rsidR="00E532A9" w:rsidRDefault="00000000" w:rsidP="00984C46">
      <w:pPr>
        <w:bidi/>
      </w:pPr>
      <w:r>
        <w:rPr>
          <w:rFonts w:ascii="QCF_P447" w:hAnsi="QCF_P447" w:cs="QCF_P447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580C53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يُنزِفُونَ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581ABBC6" w14:textId="77777777" w:rsidR="00E532A9" w:rsidRDefault="00000000" w:rsidP="00984C46">
      <w:pPr>
        <w:bidi/>
      </w:pPr>
      <w:r>
        <w:br w:type="page"/>
      </w:r>
    </w:p>
    <w:p w14:paraId="14A2913F" w14:textId="77777777" w:rsidR="00E532A9" w:rsidRDefault="00000000" w:rsidP="00984C46">
      <w:pPr>
        <w:bidi/>
      </w:pPr>
      <w:r>
        <w:lastRenderedPageBreak/>
        <w:t>صفحة: 448</w:t>
      </w:r>
    </w:p>
    <w:p w14:paraId="3BAACA1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8" w:hAnsi="QCF_P448" w:cs="QCF_P448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8" w:hAnsi="QCF_P448" w:cs="QCF_P448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 </w:t>
      </w:r>
    </w:p>
    <w:p w14:paraId="2217DB01" w14:textId="77777777" w:rsidR="00E532A9" w:rsidRDefault="00000000" w:rsidP="00984C46">
      <w:pPr>
        <w:bidi/>
      </w:pPr>
      <w:r>
        <w:rPr>
          <w:rFonts w:ascii="QCF_P448" w:hAnsi="QCF_P448" w:cs="QCF_P448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48" w:hAnsi="QCF_P448" w:cs="QCF_P448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خلف. </w:t>
      </w:r>
    </w:p>
    <w:p w14:paraId="0839788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أَءِذَا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الكسائي، يعقوب.</w:t>
      </w:r>
    </w:p>
    <w:p w14:paraId="1FD096C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0340BD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8" w:hAnsi="QCF_P448" w:cs="QCF_P448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7B6BA2E" w14:textId="77777777" w:rsidR="00E532A9" w:rsidRDefault="00000000" w:rsidP="00984C46">
      <w:pPr>
        <w:bidi/>
      </w:pPr>
      <w:r>
        <w:rPr>
          <w:rFonts w:ascii="QCF_P448" w:hAnsi="QCF_P448" w:cs="QCF_P448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>: نافع، حفص، حمزة، الكسائي، خلف.</w:t>
      </w:r>
    </w:p>
    <w:p w14:paraId="08113B5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مُتۡنَا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81E877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8" w:hAnsi="QCF_P448" w:cs="QCF_P448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48" w:hAnsi="QCF_P448" w:cs="QCF_P448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 </w:t>
      </w:r>
    </w:p>
    <w:p w14:paraId="6640D585" w14:textId="77777777" w:rsidR="00E532A9" w:rsidRDefault="00000000" w:rsidP="00984C46">
      <w:pPr>
        <w:bidi/>
      </w:pPr>
      <w:r>
        <w:rPr>
          <w:rFonts w:ascii="QCF_P448" w:hAnsi="QCF_P448" w:cs="QCF_P448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Times-New-Roman" w:hAnsi="Times-New-Roman" w:cs="Times-New-Roman"/>
          <w:color w:val="009036"/>
          <w:sz w:val="28"/>
          <w:rtl/>
        </w:rPr>
        <w:t>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48" w:hAnsi="QCF_P448" w:cs="QCF_P448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خلف. </w:t>
      </w:r>
    </w:p>
    <w:p w14:paraId="604C4CF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أَءِذَا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الكسائي، يعقوب.</w:t>
      </w:r>
    </w:p>
    <w:p w14:paraId="6A31B76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0551D0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8" w:hAnsi="QCF_P448" w:cs="QCF_P448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C470A4E" w14:textId="77777777" w:rsidR="00E532A9" w:rsidRDefault="00000000" w:rsidP="00984C46">
      <w:pPr>
        <w:bidi/>
      </w:pPr>
      <w:r>
        <w:rPr>
          <w:rFonts w:ascii="QCF_P448" w:hAnsi="QCF_P448" w:cs="QCF_P448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C6322B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2385C5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8" w:hAnsi="QCF_P448" w:cs="QCF_P448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73A56FC" w14:textId="77777777" w:rsidR="00E532A9" w:rsidRDefault="00000000" w:rsidP="00984C46">
      <w:pPr>
        <w:bidi/>
      </w:pPr>
      <w:r>
        <w:rPr>
          <w:rFonts w:ascii="QCF_P448" w:hAnsi="QCF_P448" w:cs="QCF_P448"/>
          <w:color w:val="009036"/>
          <w:sz w:val="28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6427C6E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650779F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8" w:hAnsi="QCF_P448" w:cs="QCF_P448"/>
          <w:color w:val="E20019"/>
          <w:sz w:val="28"/>
          <w:rtl/>
        </w:rPr>
        <w:t>ﯸ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6ADDF873" w14:textId="77777777" w:rsidR="00E532A9" w:rsidRDefault="00000000" w:rsidP="00984C46">
      <w:pPr>
        <w:bidi/>
      </w:pPr>
      <w:r>
        <w:rPr>
          <w:rFonts w:ascii="QCF_P448" w:hAnsi="QCF_P448" w:cs="QCF_P448"/>
          <w:color w:val="009036"/>
          <w:sz w:val="28"/>
          <w:rtl/>
        </w:rPr>
        <w:t>ﯸ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091552D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لۡمُخۡلِصِينَ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يعقوب.</w:t>
      </w:r>
    </w:p>
    <w:p w14:paraId="427D93DC" w14:textId="77777777" w:rsidR="00E532A9" w:rsidRDefault="00000000" w:rsidP="00984C46">
      <w:pPr>
        <w:bidi/>
      </w:pPr>
      <w:r>
        <w:br w:type="page"/>
      </w:r>
    </w:p>
    <w:p w14:paraId="669E4A11" w14:textId="77777777" w:rsidR="00E532A9" w:rsidRDefault="00000000" w:rsidP="00984C46">
      <w:pPr>
        <w:bidi/>
      </w:pPr>
      <w:r>
        <w:lastRenderedPageBreak/>
        <w:t>صفحة: 449</w:t>
      </w:r>
    </w:p>
    <w:p w14:paraId="618C64A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9" w:hAnsi="QCF_P449" w:cs="QCF_P449"/>
          <w:color w:val="E20019"/>
          <w:sz w:val="34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61FDA1B9" w14:textId="77777777" w:rsidR="00E532A9" w:rsidRDefault="00000000" w:rsidP="00984C46">
      <w:pPr>
        <w:bidi/>
      </w:pPr>
      <w:r>
        <w:rPr>
          <w:rFonts w:ascii="QCF_P449" w:hAnsi="QCF_P449" w:cs="QCF_P449"/>
          <w:color w:val="009036"/>
          <w:sz w:val="34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A320E3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4D59712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9" w:hAnsi="QCF_P449" w:cs="QCF_P449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B5614EB" w14:textId="77777777" w:rsidR="00E532A9" w:rsidRDefault="00000000" w:rsidP="00984C46">
      <w:pPr>
        <w:bidi/>
      </w:pPr>
      <w:r>
        <w:rPr>
          <w:rFonts w:ascii="QCF_P449" w:hAnsi="QCF_P449" w:cs="QCF_P449"/>
          <w:color w:val="009036"/>
          <w:sz w:val="3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حمزة.</w:t>
      </w:r>
    </w:p>
    <w:p w14:paraId="306D66F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يُزِفُّونَ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حمزة. </w:t>
      </w:r>
    </w:p>
    <w:p w14:paraId="70140BA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49" w:hAnsi="QCF_P449" w:cs="QCF_P449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C0F5A5C" w14:textId="77777777" w:rsidR="00E532A9" w:rsidRDefault="00000000" w:rsidP="00984C46">
      <w:pPr>
        <w:bidi/>
      </w:pPr>
      <w:r>
        <w:rPr>
          <w:rFonts w:ascii="QCF_P449" w:hAnsi="QCF_P449" w:cs="QCF_P449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حفص.</w:t>
      </w:r>
    </w:p>
    <w:p w14:paraId="040A55D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يَٰبُنَيِّ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الباقون. </w:t>
      </w:r>
    </w:p>
    <w:p w14:paraId="1B8CBBF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9" w:hAnsi="QCF_P449" w:cs="QCF_P449"/>
          <w:color w:val="E20019"/>
          <w:sz w:val="28"/>
          <w:rtl/>
        </w:rPr>
        <w:t>ﰆ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49" w:hAnsi="QCF_P449" w:cs="QCF_P449"/>
          <w:color w:val="E20019"/>
          <w:sz w:val="28"/>
          <w:rtl/>
        </w:rPr>
        <w:t>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114449C" w14:textId="77777777" w:rsidR="00E532A9" w:rsidRDefault="00000000" w:rsidP="00984C46">
      <w:pPr>
        <w:bidi/>
      </w:pPr>
      <w:r>
        <w:rPr>
          <w:rFonts w:ascii="QCF_P449" w:hAnsi="QCF_P449" w:cs="QCF_P449"/>
          <w:color w:val="009036"/>
          <w:sz w:val="28"/>
          <w:rtl/>
        </w:rPr>
        <w:t>ﰆ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49" w:hAnsi="QCF_P449" w:cs="QCF_P449"/>
          <w:color w:val="009036"/>
          <w:sz w:val="28"/>
          <w:rtl/>
        </w:rPr>
        <w:t>ﰇ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198BF8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مَاذَا تُرِى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5BF89A5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49" w:hAnsi="QCF_P449" w:cs="QCF_P449"/>
          <w:color w:val="E20019"/>
          <w:sz w:val="28"/>
          <w:rtl/>
        </w:rPr>
        <w:t>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B463AC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يَٰأَبَتِ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0049F23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يَٰأَبَتَ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FDDB64B" w14:textId="77777777" w:rsidR="00E532A9" w:rsidRDefault="00000000" w:rsidP="00984C46">
      <w:pPr>
        <w:bidi/>
      </w:pPr>
      <w:r>
        <w:br w:type="page"/>
      </w:r>
    </w:p>
    <w:p w14:paraId="67A72952" w14:textId="77777777" w:rsidR="00E532A9" w:rsidRDefault="00000000" w:rsidP="00984C46">
      <w:pPr>
        <w:bidi/>
      </w:pPr>
      <w:r>
        <w:lastRenderedPageBreak/>
        <w:t>صفحة: 450</w:t>
      </w:r>
    </w:p>
    <w:p w14:paraId="12E9215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</w:t>
      </w:r>
      <w:r>
        <w:rPr>
          <w:rFonts w:ascii="QCF_P450" w:hAnsi="QCF_P450" w:cs="QCF_P450"/>
          <w:color w:val="E20019"/>
          <w:sz w:val="32"/>
          <w:rtl/>
        </w:rPr>
        <w:t>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4B16F7C" w14:textId="77777777" w:rsidR="00E532A9" w:rsidRDefault="00000000" w:rsidP="00984C46">
      <w:pPr>
        <w:bidi/>
      </w:pPr>
      <w:r>
        <w:rPr>
          <w:rFonts w:ascii="QCF_P450" w:hAnsi="QCF_P450" w:cs="QCF_P450"/>
          <w:color w:val="009036"/>
          <w:sz w:val="32"/>
          <w:rtl/>
        </w:rPr>
        <w:t>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760EB03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C8A91A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</w:t>
      </w:r>
      <w:r>
        <w:rPr>
          <w:rFonts w:ascii="QCF_P450" w:hAnsi="QCF_P450" w:cs="QCF_P450"/>
          <w:color w:val="E20019"/>
          <w:sz w:val="32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B02C10E" w14:textId="77777777" w:rsidR="00E532A9" w:rsidRDefault="00000000" w:rsidP="00984C46">
      <w:pPr>
        <w:bidi/>
      </w:pPr>
      <w:r>
        <w:rPr>
          <w:rFonts w:ascii="QCF_P450" w:hAnsi="QCF_P450" w:cs="QCF_P450"/>
          <w:color w:val="009036"/>
          <w:sz w:val="32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13B52CE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نَبِيٓـٔٗا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 </w:t>
      </w:r>
    </w:p>
    <w:p w14:paraId="288936B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0" w:hAnsi="QCF_P450" w:cs="QCF_P450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3051AA5" w14:textId="77777777" w:rsidR="00E532A9" w:rsidRDefault="00000000" w:rsidP="00984C46">
      <w:pPr>
        <w:bidi/>
      </w:pPr>
      <w:r>
        <w:rPr>
          <w:rFonts w:ascii="QCF_P450" w:hAnsi="QCF_P450" w:cs="QCF_P450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65DBF1B3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ص</w:t>
      </w:r>
      <w:r>
        <w:rPr>
          <w:rFonts w:ascii="louts-shamy" w:hAnsi="louts-shamy" w:cs="louts-shamy"/>
          <w:color w:val="000000"/>
          <w:sz w:val="28"/>
          <w:rtl/>
        </w:rPr>
        <w:t xml:space="preserve">: قنبل، رويس. </w:t>
      </w:r>
    </w:p>
    <w:p w14:paraId="41D43DFD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ر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 </w:t>
      </w:r>
    </w:p>
    <w:p w14:paraId="065AE43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0" w:hAnsi="QCF_P450" w:cs="QCF_P450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7F1A22A" w14:textId="77777777" w:rsidR="00E532A9" w:rsidRDefault="00000000" w:rsidP="00984C46">
      <w:pPr>
        <w:bidi/>
      </w:pPr>
      <w:r>
        <w:rPr>
          <w:rFonts w:ascii="QCF_P450" w:hAnsi="QCF_P450" w:cs="QCF_P450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3BE7081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عَلَيۡهُمَا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292E243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0" w:hAnsi="QCF_P450" w:cs="QCF_P450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50" w:hAnsi="QCF_P450" w:cs="QCF_P450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A30EF61" w14:textId="77777777" w:rsidR="00E532A9" w:rsidRDefault="00000000" w:rsidP="00984C46">
      <w:pPr>
        <w:bidi/>
      </w:pPr>
      <w:r>
        <w:rPr>
          <w:rFonts w:ascii="QCF_P450" w:hAnsi="QCF_P450" w:cs="QCF_P450"/>
          <w:color w:val="009036"/>
          <w:sz w:val="28"/>
          <w:rtl/>
        </w:rPr>
        <w:t>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50" w:hAnsi="QCF_P450" w:cs="QCF_P450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 (بخلف عنه). </w:t>
      </w:r>
    </w:p>
    <w:p w14:paraId="725C576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وَإِنَّ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لۡيَاسَ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 (الوجه الثاني له).  </w:t>
      </w:r>
    </w:p>
    <w:p w14:paraId="5B92956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0" w:hAnsi="QCF_P450" w:cs="QCF_P450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50" w:hAnsi="QCF_P450" w:cs="QCF_P450"/>
          <w:color w:val="E20019"/>
          <w:sz w:val="28"/>
          <w:rtl/>
        </w:rPr>
        <w:t>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50" w:hAnsi="QCF_P450" w:cs="QCF_P450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179D800" w14:textId="77777777" w:rsidR="00E532A9" w:rsidRDefault="00000000" w:rsidP="00984C46">
      <w:pPr>
        <w:bidi/>
      </w:pPr>
      <w:r>
        <w:rPr>
          <w:rFonts w:ascii="QCF_P450" w:hAnsi="QCF_P450" w:cs="QCF_P450"/>
          <w:color w:val="009036"/>
          <w:sz w:val="28"/>
          <w:rtl/>
        </w:rPr>
        <w:t>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50" w:hAnsi="QCF_P450" w:cs="QCF_P450"/>
          <w:color w:val="009036"/>
          <w:sz w:val="28"/>
          <w:rtl/>
        </w:rPr>
        <w:t>ﯱ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50" w:hAnsi="QCF_P450" w:cs="QCF_P450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حفص، حمزة، الكسائي، يعقوب، خلف. </w:t>
      </w:r>
    </w:p>
    <w:p w14:paraId="5A603417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للَّـهُ رَبُّكُمۡ وَرَبُّ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7BB4A1F" w14:textId="77777777" w:rsidR="00E532A9" w:rsidRDefault="00000000" w:rsidP="00984C46">
      <w:pPr>
        <w:bidi/>
      </w:pPr>
      <w:r>
        <w:br w:type="page"/>
      </w:r>
    </w:p>
    <w:p w14:paraId="27175317" w14:textId="77777777" w:rsidR="00E532A9" w:rsidRDefault="00000000" w:rsidP="00984C46">
      <w:pPr>
        <w:bidi/>
      </w:pPr>
      <w:r>
        <w:lastRenderedPageBreak/>
        <w:t>صفحة: 451</w:t>
      </w:r>
    </w:p>
    <w:p w14:paraId="44DB6C4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1" w:hAnsi="QCF_P451" w:cs="QCF_P451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30D6A2BC" w14:textId="77777777" w:rsidR="00E532A9" w:rsidRDefault="00000000" w:rsidP="00984C46">
      <w:pPr>
        <w:bidi/>
      </w:pPr>
      <w:r>
        <w:rPr>
          <w:rFonts w:ascii="QCF_P451" w:hAnsi="QCF_P451" w:cs="QCF_P451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52DDB31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لۡمُخۡلِصِينَ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3B3EB8E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451" w:hAnsi="QCF_P451" w:cs="QCF_P451"/>
          <w:color w:val="E20019"/>
          <w:sz w:val="32"/>
          <w:rtl/>
        </w:rPr>
        <w:t>ﭡ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451" w:hAnsi="QCF_P451" w:cs="QCF_P451"/>
          <w:color w:val="E20019"/>
          <w:sz w:val="32"/>
          <w:rtl/>
        </w:rPr>
        <w:t>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0491291" w14:textId="77777777" w:rsidR="00E532A9" w:rsidRDefault="00000000" w:rsidP="00984C46">
      <w:pPr>
        <w:bidi/>
      </w:pPr>
      <w:r>
        <w:rPr>
          <w:rFonts w:ascii="QCF_P451" w:hAnsi="QCF_P451" w:cs="QCF_P451"/>
          <w:color w:val="009036"/>
          <w:sz w:val="30"/>
          <w:rtl/>
        </w:rPr>
        <w:t>ﭡ</w:t>
      </w:r>
      <w:r>
        <w:rPr>
          <w:rFonts w:ascii="kn_quran_1" w:hAnsi="kn_quran_1" w:cs="kn_quran_1"/>
          <w:color w:val="009036"/>
          <w:sz w:val="30"/>
          <w:rtl/>
        </w:rPr>
        <w:t xml:space="preserve"> </w:t>
      </w:r>
      <w:r>
        <w:rPr>
          <w:rFonts w:ascii="QCF_P451" w:hAnsi="QCF_P451" w:cs="QCF_P451"/>
          <w:color w:val="009036"/>
          <w:sz w:val="30"/>
          <w:rtl/>
        </w:rPr>
        <w:t>ﭢ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E5A46E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ءَالِ يَاسِينَ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285EDA1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1" w:hAnsi="QCF_P451" w:cs="QCF_P451"/>
          <w:color w:val="E20019"/>
          <w:sz w:val="32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9E0A952" w14:textId="77777777" w:rsidR="00E532A9" w:rsidRDefault="00000000" w:rsidP="00984C46">
      <w:pPr>
        <w:bidi/>
      </w:pPr>
      <w:r>
        <w:rPr>
          <w:rFonts w:ascii="QCF_P451" w:hAnsi="QCF_P451" w:cs="QCF_P451"/>
          <w:color w:val="009036"/>
          <w:sz w:val="32"/>
          <w:rtl/>
        </w:rPr>
        <w:t>ﮃ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ACCA54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 </w:t>
      </w:r>
    </w:p>
    <w:p w14:paraId="37EC68C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1" w:hAnsi="QCF_P451" w:cs="QCF_P451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37BB285" w14:textId="77777777" w:rsidR="00E532A9" w:rsidRDefault="00000000" w:rsidP="00984C46">
      <w:pPr>
        <w:bidi/>
      </w:pPr>
      <w:r>
        <w:rPr>
          <w:rFonts w:ascii="QCF_P451" w:hAnsi="QCF_P451" w:cs="QCF_P451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B7C5C3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CEA001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1" w:hAnsi="QCF_P451" w:cs="QCF_P451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8128451" w14:textId="77777777" w:rsidR="00E532A9" w:rsidRDefault="00000000" w:rsidP="00984C46">
      <w:pPr>
        <w:bidi/>
      </w:pPr>
      <w:r>
        <w:rPr>
          <w:rFonts w:ascii="QCF_P451" w:hAnsi="QCF_P451" w:cs="QCF_P451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96AEAF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5C51A3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1" w:hAnsi="QCF_P451" w:cs="QCF_P451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58C7073" w14:textId="77777777" w:rsidR="00E532A9" w:rsidRDefault="00000000" w:rsidP="00984C46">
      <w:pPr>
        <w:bidi/>
      </w:pPr>
      <w:r>
        <w:rPr>
          <w:rFonts w:ascii="QCF_P451" w:hAnsi="QCF_P451" w:cs="QCF_P451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رويس. </w:t>
      </w:r>
    </w:p>
    <w:p w14:paraId="67C2C0E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فَٱسۡتَفۡتِهُمۡ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356EF83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1" w:hAnsi="QCF_P451" w:cs="QCF_P451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D354CD0" w14:textId="77777777" w:rsidR="00E532A9" w:rsidRDefault="00000000" w:rsidP="00984C46">
      <w:pPr>
        <w:bidi/>
      </w:pPr>
      <w:r>
        <w:rPr>
          <w:rFonts w:ascii="QCF_P451" w:hAnsi="QCF_P451" w:cs="QCF_P451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(بهمزة قطع)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0D0CAEA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lastRenderedPageBreak/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صۡطَفَى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(بهمزة وصل مكسورة ابتداءً)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5053684" w14:textId="77777777" w:rsidR="00E532A9" w:rsidRDefault="00000000" w:rsidP="00984C46">
      <w:pPr>
        <w:bidi/>
      </w:pPr>
      <w:r>
        <w:br w:type="page"/>
      </w:r>
    </w:p>
    <w:p w14:paraId="1409590C" w14:textId="77777777" w:rsidR="00E532A9" w:rsidRDefault="00000000" w:rsidP="00984C46">
      <w:pPr>
        <w:bidi/>
      </w:pPr>
      <w:r>
        <w:lastRenderedPageBreak/>
        <w:t>صفحة: 452</w:t>
      </w:r>
    </w:p>
    <w:p w14:paraId="45A9E04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2" w:hAnsi="QCF_P452" w:cs="QCF_P452"/>
          <w:color w:val="E20019"/>
          <w:sz w:val="32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10EB3A1" w14:textId="77777777" w:rsidR="00E532A9" w:rsidRDefault="00000000" w:rsidP="00984C46">
      <w:pPr>
        <w:bidi/>
      </w:pPr>
      <w:r>
        <w:rPr>
          <w:rFonts w:ascii="QCF_P452" w:hAnsi="QCF_P452" w:cs="QCF_P452"/>
          <w:color w:val="009036"/>
          <w:sz w:val="32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4C0DF02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 </w:t>
      </w:r>
    </w:p>
    <w:p w14:paraId="4DC382C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2" w:hAnsi="QCF_P452" w:cs="QCF_P452"/>
          <w:color w:val="E20019"/>
          <w:sz w:val="32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607DE2DD" w14:textId="77777777" w:rsidR="00E532A9" w:rsidRDefault="00000000" w:rsidP="00984C46">
      <w:pPr>
        <w:bidi/>
      </w:pPr>
      <w:r>
        <w:rPr>
          <w:rFonts w:ascii="QCF_P452" w:hAnsi="QCF_P452" w:cs="QCF_P452"/>
          <w:color w:val="009036"/>
          <w:sz w:val="32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87523CE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لۡمُخۡلِصِينَ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يعقوب.</w:t>
      </w:r>
    </w:p>
    <w:p w14:paraId="20EB88C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2" w:hAnsi="QCF_P452" w:cs="QCF_P452"/>
          <w:color w:val="E20019"/>
          <w:sz w:val="32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06EB0633" w14:textId="77777777" w:rsidR="00E532A9" w:rsidRDefault="00000000" w:rsidP="00984C46">
      <w:pPr>
        <w:bidi/>
      </w:pPr>
      <w:r>
        <w:rPr>
          <w:rFonts w:ascii="QCF_P452" w:hAnsi="QCF_P452" w:cs="QCF_P452"/>
          <w:color w:val="009036"/>
          <w:sz w:val="32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1598615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لۡمُخۡلِصِينَ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يعقوب.</w:t>
      </w:r>
    </w:p>
    <w:p w14:paraId="627985E7" w14:textId="77777777" w:rsidR="00E532A9" w:rsidRDefault="00000000" w:rsidP="00984C46">
      <w:pPr>
        <w:bidi/>
      </w:pPr>
      <w:r>
        <w:br w:type="page"/>
      </w:r>
    </w:p>
    <w:p w14:paraId="6B12EA8C" w14:textId="77777777" w:rsidR="00E532A9" w:rsidRDefault="00000000" w:rsidP="00984C46">
      <w:pPr>
        <w:bidi/>
      </w:pPr>
      <w:r>
        <w:lastRenderedPageBreak/>
        <w:t>صفحة: 453</w:t>
      </w:r>
    </w:p>
    <w:p w14:paraId="4FBCFD4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3" w:hAnsi="QCF_P453" w:cs="QCF_P453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53" w:hAnsi="QCF_P453" w:cs="QCF_P453"/>
          <w:color w:val="000000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53" w:hAnsi="QCF_P453" w:cs="QCF_P453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204DC040" w14:textId="77777777" w:rsidR="00E532A9" w:rsidRDefault="00000000" w:rsidP="00984C46">
      <w:pPr>
        <w:bidi/>
      </w:pPr>
      <w:r>
        <w:rPr>
          <w:rFonts w:ascii="QCF_P453" w:hAnsi="QCF_P453" w:cs="QCF_P453"/>
          <w:color w:val="009036"/>
          <w:sz w:val="28"/>
          <w:rtl/>
        </w:rPr>
        <w:t>ﭑ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53" w:hAnsi="QCF_P453" w:cs="QCF_P453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61D50BD9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صٓ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>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534714D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ﰡ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لۡقُرۡءَانِ </w:t>
      </w:r>
      <w:r>
        <w:rPr>
          <w:rFonts w:ascii="louts-shamy" w:hAnsi="louts-shamy" w:cs="louts-shamy"/>
          <w:color w:val="006AB3"/>
          <w:sz w:val="28"/>
          <w:rtl/>
        </w:rPr>
        <w:t>(بالسكت على حرف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7EB7F4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3" w:hAnsi="QCF_P453" w:cs="QCF_P453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07E7446" w14:textId="77777777" w:rsidR="00E532A9" w:rsidRDefault="00000000" w:rsidP="00984C46">
      <w:pPr>
        <w:bidi/>
      </w:pPr>
      <w:r>
        <w:rPr>
          <w:rFonts w:ascii="QCF_P453" w:hAnsi="QCF_P453" w:cs="QCF_P453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3E3F851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لَيۡكَةَ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5E166F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3" w:hAnsi="QCF_P453" w:cs="QCF_P453"/>
          <w:color w:val="E20019"/>
          <w:sz w:val="28"/>
          <w:rtl/>
        </w:rPr>
        <w:t>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3373678" w14:textId="77777777" w:rsidR="00E532A9" w:rsidRDefault="00000000" w:rsidP="00984C46">
      <w:pPr>
        <w:bidi/>
      </w:pPr>
      <w:r>
        <w:rPr>
          <w:rFonts w:ascii="QCF_P453" w:hAnsi="QCF_P453" w:cs="QCF_P453"/>
          <w:color w:val="009036"/>
          <w:sz w:val="28"/>
          <w:rtl/>
        </w:rPr>
        <w:t>ﰉ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8316A4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فُوَاقٖ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6AC78AC6" w14:textId="77777777" w:rsidR="00E532A9" w:rsidRDefault="00000000" w:rsidP="00984C46">
      <w:pPr>
        <w:bidi/>
      </w:pPr>
      <w:r>
        <w:br w:type="page"/>
      </w:r>
    </w:p>
    <w:p w14:paraId="0423AB5F" w14:textId="77777777" w:rsidR="00E532A9" w:rsidRDefault="00000000" w:rsidP="00984C46">
      <w:pPr>
        <w:bidi/>
      </w:pPr>
      <w:r>
        <w:lastRenderedPageBreak/>
        <w:t>صفحة: 454</w:t>
      </w:r>
    </w:p>
    <w:p w14:paraId="6771FC1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4" w:hAnsi="QCF_P454" w:cs="QCF_P454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1AE1722D" w14:textId="77777777" w:rsidR="00E532A9" w:rsidRDefault="00000000" w:rsidP="00984C46">
      <w:pPr>
        <w:bidi/>
      </w:pPr>
      <w:r>
        <w:rPr>
          <w:rFonts w:ascii="QCF_P454" w:hAnsi="QCF_P454" w:cs="QCF_P454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55E5DE12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ص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6E853B71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ر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خلف عن حمزة.</w:t>
      </w:r>
    </w:p>
    <w:p w14:paraId="08465544" w14:textId="77777777" w:rsidR="00E532A9" w:rsidRDefault="00000000" w:rsidP="00984C46">
      <w:pPr>
        <w:bidi/>
      </w:pPr>
      <w:r>
        <w:br w:type="page"/>
      </w:r>
    </w:p>
    <w:p w14:paraId="0D41C4E2" w14:textId="77777777" w:rsidR="00E532A9" w:rsidRDefault="00000000" w:rsidP="00984C46">
      <w:pPr>
        <w:bidi/>
      </w:pPr>
      <w:r>
        <w:lastRenderedPageBreak/>
        <w:t>صفحة: 455</w:t>
      </w:r>
    </w:p>
    <w:p w14:paraId="2F2AC7E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5" w:hAnsi="QCF_P455" w:cs="QCF_P455"/>
          <w:color w:val="E20019"/>
          <w:sz w:val="30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743AC6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لِّيَدَّبَّرُواْ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A3AC4B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لِّتَدَبَّرُواْ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5B986DC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5" w:hAnsi="QCF_P455" w:cs="QCF_P455"/>
          <w:color w:val="E20019"/>
          <w:sz w:val="32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01B83CF8" w14:textId="77777777" w:rsidR="00E532A9" w:rsidRDefault="00000000" w:rsidP="00984C46">
      <w:pPr>
        <w:bidi/>
      </w:pPr>
      <w:r>
        <w:rPr>
          <w:rFonts w:ascii="QCF_P455" w:hAnsi="QCF_P455" w:cs="QCF_P455"/>
          <w:color w:val="009036"/>
          <w:sz w:val="32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جميع القراء عدا قنبل.</w:t>
      </w:r>
    </w:p>
    <w:p w14:paraId="1407A91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بِٱلسُّؤۡقِ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بِٱلسُّـُٔوقِ</w:t>
      </w:r>
      <w:r>
        <w:rPr>
          <w:rFonts w:ascii="louts-shamy" w:hAnsi="louts-shamy" w:cs="louts-shamy"/>
          <w:color w:val="000000"/>
          <w:sz w:val="28"/>
          <w:rtl/>
        </w:rPr>
        <w:t xml:space="preserve">: قنبل. </w:t>
      </w:r>
    </w:p>
    <w:p w14:paraId="04EFD87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5" w:hAnsi="QCF_P455" w:cs="QCF_P455"/>
          <w:color w:val="E20019"/>
          <w:sz w:val="30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051162B" w14:textId="77777777" w:rsidR="00E532A9" w:rsidRDefault="00000000" w:rsidP="00984C46">
      <w:pPr>
        <w:bidi/>
      </w:pPr>
      <w:r>
        <w:rPr>
          <w:rFonts w:ascii="QCF_P455" w:hAnsi="QCF_P455" w:cs="QCF_P455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1CC3288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لرِّيَٰحَ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1BB6D1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5" w:hAnsi="QCF_P455" w:cs="QCF_P455"/>
          <w:color w:val="E20019"/>
          <w:sz w:val="32"/>
          <w:rtl/>
        </w:rPr>
        <w:t>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1E55D45E" w14:textId="77777777" w:rsidR="00E532A9" w:rsidRDefault="00000000" w:rsidP="00984C46">
      <w:pPr>
        <w:bidi/>
      </w:pPr>
      <w:r>
        <w:rPr>
          <w:rFonts w:ascii="QCF_P455" w:hAnsi="QCF_P455" w:cs="QCF_P455"/>
          <w:color w:val="009036"/>
          <w:sz w:val="36"/>
          <w:rtl/>
        </w:rPr>
        <w:t>ﰈ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5DC0E40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بِنُصُبٖ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BF8BE2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بِنَصَبٖ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20A2CCC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5" w:hAnsi="QCF_P455" w:cs="QCF_P455"/>
          <w:color w:val="E20019"/>
          <w:sz w:val="28"/>
          <w:rtl/>
        </w:rPr>
        <w:t>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55" w:hAnsi="QCF_P455" w:cs="QCF_P455"/>
          <w:color w:val="E20019"/>
          <w:sz w:val="28"/>
          <w:rtl/>
        </w:rPr>
        <w:t>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55" w:hAnsi="QCF_P455" w:cs="QCF_P455"/>
          <w:color w:val="E20019"/>
          <w:sz w:val="28"/>
          <w:rtl/>
        </w:rPr>
        <w:t>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097EC5B" w14:textId="77777777" w:rsidR="00E532A9" w:rsidRDefault="00000000" w:rsidP="00984C46">
      <w:pPr>
        <w:bidi/>
      </w:pPr>
      <w:r>
        <w:rPr>
          <w:rFonts w:ascii="QCF_P455" w:hAnsi="QCF_P455" w:cs="QCF_P455"/>
          <w:color w:val="009036"/>
          <w:sz w:val="28"/>
          <w:rtl/>
        </w:rPr>
        <w:t>ﰉ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55" w:hAnsi="QCF_P455" w:cs="QCF_P455"/>
          <w:color w:val="009036"/>
          <w:sz w:val="28"/>
          <w:rtl/>
        </w:rPr>
        <w:t>ﰊ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55" w:hAnsi="QCF_P455" w:cs="QCF_P455"/>
          <w:color w:val="009036"/>
          <w:sz w:val="28"/>
          <w:rtl/>
        </w:rPr>
        <w:t>ﰋ</w:t>
      </w:r>
      <w:r>
        <w:rPr>
          <w:rFonts w:ascii="louts-shamy" w:hAnsi="louts-shamy" w:cs="louts-shamy"/>
          <w:color w:val="009036"/>
          <w:sz w:val="28"/>
          <w:rtl/>
        </w:rPr>
        <w:t xml:space="preserve"> 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 ذكوان، عاصم، حمزة، يعقوب.</w:t>
      </w:r>
    </w:p>
    <w:p w14:paraId="7F5319A6" w14:textId="77777777" w:rsidR="00E532A9" w:rsidRDefault="00000000" w:rsidP="00984C46">
      <w:pPr>
        <w:bidi/>
      </w:pPr>
      <w:r>
        <w:rPr>
          <w:rFonts w:ascii="QCF_P455" w:hAnsi="QCF_P455" w:cs="QCF_P455"/>
          <w:color w:val="006AB3"/>
          <w:sz w:val="28"/>
          <w:rtl/>
        </w:rPr>
        <w:t>ﰉ</w:t>
      </w:r>
      <w:r>
        <w:rPr>
          <w:rFonts w:ascii="kn_quran_1" w:hAnsi="kn_quran_1" w:cs="kn_quran_1"/>
          <w:color w:val="006AB3"/>
          <w:sz w:val="28"/>
          <w:rtl/>
        </w:rPr>
        <w:t xml:space="preserve"> </w:t>
      </w:r>
      <w:r>
        <w:rPr>
          <w:rFonts w:ascii="QCF_P455" w:hAnsi="QCF_P455" w:cs="QCF_P455"/>
          <w:color w:val="006AB3"/>
          <w:sz w:val="28"/>
          <w:rtl/>
        </w:rPr>
        <w:t>ﰊ</w:t>
      </w:r>
      <w:r>
        <w:rPr>
          <w:rFonts w:ascii="kn_quran_1" w:hAnsi="kn_quran_1" w:cs="kn_quran_1"/>
          <w:color w:val="006AB3"/>
          <w:sz w:val="28"/>
          <w:rtl/>
        </w:rPr>
        <w:t xml:space="preserve"> </w:t>
      </w:r>
      <w:r>
        <w:rPr>
          <w:rFonts w:ascii="QCF_P455" w:hAnsi="QCF_P455" w:cs="QCF_P455"/>
          <w:color w:val="006AB3"/>
          <w:sz w:val="28"/>
          <w:rtl/>
        </w:rPr>
        <w:t>ﰋ</w:t>
      </w:r>
      <w:r>
        <w:rPr>
          <w:rFonts w:ascii="louts-shamy" w:hAnsi="louts-shamy" w:cs="louts-shamy"/>
          <w:color w:val="006AB3"/>
          <w:sz w:val="28"/>
          <w:rtl/>
        </w:rPr>
        <w:t xml:space="preserve"> (بضم التنوين وصلًا):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 كثير، هشام،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20BF72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5" w:hAnsi="QCF_P455" w:cs="QCF_P455"/>
          <w:color w:val="E20019"/>
          <w:sz w:val="28"/>
          <w:rtl/>
        </w:rPr>
        <w:t>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55" w:hAnsi="QCF_P455" w:cs="QCF_P455"/>
          <w:color w:val="E20019"/>
          <w:sz w:val="28"/>
          <w:rtl/>
        </w:rPr>
        <w:t>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55" w:hAnsi="QCF_P455" w:cs="QCF_P455"/>
          <w:color w:val="E20019"/>
          <w:sz w:val="28"/>
          <w:rtl/>
        </w:rPr>
        <w:t>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0158B22" w14:textId="77777777" w:rsidR="00E532A9" w:rsidRDefault="00000000" w:rsidP="00984C46">
      <w:pPr>
        <w:bidi/>
      </w:pPr>
      <w:r>
        <w:rPr>
          <w:rFonts w:ascii="QCF_P455" w:hAnsi="QCF_P455" w:cs="QCF_P455"/>
          <w:color w:val="009036"/>
          <w:sz w:val="28"/>
          <w:rtl/>
        </w:rPr>
        <w:t>ﰉ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55" w:hAnsi="QCF_P455" w:cs="QCF_P455"/>
          <w:color w:val="009036"/>
          <w:sz w:val="28"/>
          <w:rtl/>
        </w:rPr>
        <w:t>ﰊ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55" w:hAnsi="QCF_P455" w:cs="QCF_P455"/>
          <w:color w:val="009036"/>
          <w:sz w:val="28"/>
          <w:rtl/>
        </w:rPr>
        <w:t>ﰋ</w:t>
      </w:r>
      <w:r>
        <w:rPr>
          <w:rFonts w:ascii="louts-shamy" w:hAnsi="louts-shamy" w:cs="louts-shamy"/>
          <w:color w:val="009036"/>
          <w:sz w:val="28"/>
          <w:rtl/>
        </w:rPr>
        <w:t xml:space="preserve"> (بكسر التنوين وصلًا)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 ذكوان، عاصم، حمزة، يعقوب.</w:t>
      </w:r>
    </w:p>
    <w:p w14:paraId="25874369" w14:textId="77777777" w:rsidR="00E532A9" w:rsidRDefault="00000000" w:rsidP="00984C46">
      <w:pPr>
        <w:bidi/>
      </w:pPr>
      <w:r>
        <w:rPr>
          <w:rFonts w:ascii="QCF_P455" w:hAnsi="QCF_P455" w:cs="QCF_P455"/>
          <w:color w:val="006AB3"/>
          <w:sz w:val="28"/>
          <w:rtl/>
        </w:rPr>
        <w:t>ﰉ</w:t>
      </w:r>
      <w:r>
        <w:rPr>
          <w:rFonts w:ascii="kn_quran_1" w:hAnsi="kn_quran_1" w:cs="kn_quran_1"/>
          <w:color w:val="006AB3"/>
          <w:sz w:val="28"/>
          <w:rtl/>
        </w:rPr>
        <w:t xml:space="preserve"> </w:t>
      </w:r>
      <w:r>
        <w:rPr>
          <w:rFonts w:ascii="QCF_P455" w:hAnsi="QCF_P455" w:cs="QCF_P455"/>
          <w:color w:val="006AB3"/>
          <w:sz w:val="28"/>
          <w:rtl/>
        </w:rPr>
        <w:t>ﰊ</w:t>
      </w:r>
      <w:r>
        <w:rPr>
          <w:rFonts w:ascii="kn_quran_1" w:hAnsi="kn_quran_1" w:cs="kn_quran_1"/>
          <w:color w:val="006AB3"/>
          <w:sz w:val="28"/>
          <w:rtl/>
        </w:rPr>
        <w:t xml:space="preserve"> </w:t>
      </w:r>
      <w:r>
        <w:rPr>
          <w:rFonts w:ascii="QCF_P455" w:hAnsi="QCF_P455" w:cs="QCF_P455"/>
          <w:color w:val="006AB3"/>
          <w:sz w:val="28"/>
          <w:rtl/>
        </w:rPr>
        <w:t>ﰋ</w:t>
      </w:r>
      <w:r>
        <w:rPr>
          <w:rFonts w:ascii="louts-shamy" w:hAnsi="louts-shamy" w:cs="louts-shamy"/>
          <w:color w:val="006AB3"/>
          <w:sz w:val="28"/>
          <w:rtl/>
        </w:rPr>
        <w:t xml:space="preserve"> (بضم التنوين وصلًا):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 كثير، هشام،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131E57D" w14:textId="77777777" w:rsidR="00E532A9" w:rsidRDefault="00000000" w:rsidP="00984C46">
      <w:pPr>
        <w:bidi/>
      </w:pPr>
      <w:r>
        <w:br w:type="page"/>
      </w:r>
    </w:p>
    <w:p w14:paraId="023DDE28" w14:textId="77777777" w:rsidR="00E532A9" w:rsidRDefault="00000000" w:rsidP="00984C46">
      <w:pPr>
        <w:bidi/>
      </w:pPr>
      <w:r>
        <w:lastRenderedPageBreak/>
        <w:t>صفحة: 456</w:t>
      </w:r>
    </w:p>
    <w:p w14:paraId="1A804DA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6" w:hAnsi="QCF_P456" w:cs="QCF_P456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730683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عِبَٰدَنَا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71C228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عَبۡدَنَا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7D65BFF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6" w:hAnsi="QCF_P456" w:cs="QCF_P456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381D9D8" w14:textId="77777777" w:rsidR="00E532A9" w:rsidRDefault="00000000" w:rsidP="00984C46">
      <w:pPr>
        <w:bidi/>
      </w:pPr>
      <w:r>
        <w:rPr>
          <w:rFonts w:ascii="QCF_P456" w:hAnsi="QCF_P456" w:cs="QCF_P456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عاصم، حمزة، الكسائي، يعقوب، خلف. </w:t>
      </w:r>
    </w:p>
    <w:p w14:paraId="678F040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بِخَالِصَةِ</w:t>
      </w:r>
      <w:r>
        <w:rPr>
          <w:rFonts w:ascii="louts-shamy" w:hAnsi="louts-shamy" w:cs="louts-shamy"/>
          <w:color w:val="000000"/>
          <w:sz w:val="28"/>
          <w:rtl/>
        </w:rPr>
        <w:t>: نافع، هشام،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499F16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6" w:hAnsi="QCF_P456" w:cs="QCF_P456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0CF0875" w14:textId="77777777" w:rsidR="00E532A9" w:rsidRDefault="00000000" w:rsidP="00984C46">
      <w:pPr>
        <w:bidi/>
      </w:pPr>
      <w:r>
        <w:rPr>
          <w:rFonts w:ascii="QCF_P456" w:hAnsi="QCF_P456" w:cs="QCF_P456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1845D1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لَّيۡسَعَ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3DF3834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6" w:hAnsi="QCF_P456" w:cs="QCF_P456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2014CA2" w14:textId="77777777" w:rsidR="00E532A9" w:rsidRDefault="00000000" w:rsidP="00984C46">
      <w:pPr>
        <w:bidi/>
      </w:pPr>
      <w:r>
        <w:rPr>
          <w:rFonts w:ascii="QCF_P456" w:hAnsi="QCF_P456" w:cs="QCF_P456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46E5C20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يُوعَدُونَ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7750BAC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6" w:hAnsi="QCF_P456" w:cs="QCF_P456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F1ABF15" w14:textId="77777777" w:rsidR="00E532A9" w:rsidRDefault="00000000" w:rsidP="00984C46">
      <w:pPr>
        <w:bidi/>
      </w:pPr>
      <w:r>
        <w:rPr>
          <w:rFonts w:ascii="QCF_P456" w:hAnsi="QCF_P456" w:cs="QCF_P456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7021717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وَغَسَاقٞ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E0A4D7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6" w:hAnsi="QCF_P456" w:cs="QCF_P456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C4B0F2B" w14:textId="77777777" w:rsidR="00E532A9" w:rsidRDefault="00000000" w:rsidP="00984C46">
      <w:pPr>
        <w:bidi/>
      </w:pPr>
      <w:r>
        <w:rPr>
          <w:rFonts w:ascii="QCF_P456" w:hAnsi="QCF_P456" w:cs="QCF_P456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691DA4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وَأُخَرُ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046EF6B7" w14:textId="77777777" w:rsidR="00E532A9" w:rsidRDefault="00000000" w:rsidP="00984C46">
      <w:pPr>
        <w:bidi/>
      </w:pPr>
      <w:r>
        <w:br w:type="page"/>
      </w:r>
    </w:p>
    <w:p w14:paraId="2FFB6AB3" w14:textId="77777777" w:rsidR="00E532A9" w:rsidRDefault="00000000" w:rsidP="00984C46">
      <w:pPr>
        <w:bidi/>
      </w:pPr>
      <w:r>
        <w:lastRenderedPageBreak/>
        <w:t>صفحة: 457</w:t>
      </w:r>
    </w:p>
    <w:p w14:paraId="5B3932E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7" w:hAnsi="QCF_P457" w:cs="QCF_P457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57" w:hAnsi="QCF_P457" w:cs="QCF_P457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3C630556" w14:textId="77777777" w:rsidR="00E532A9" w:rsidRDefault="00000000" w:rsidP="00984C46">
      <w:pPr>
        <w:bidi/>
      </w:pPr>
      <w:r>
        <w:rPr>
          <w:rFonts w:ascii="QCF_P457" w:hAnsi="QCF_P457" w:cs="QCF_P457"/>
          <w:color w:val="009036"/>
          <w:sz w:val="28"/>
          <w:rtl/>
        </w:rPr>
        <w:t>ﭜ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QCF_P457" w:hAnsi="QCF_P457" w:cs="QCF_P457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(بهمزة قطع)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عاصم.</w:t>
      </w:r>
    </w:p>
    <w:p w14:paraId="3DD0954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أَتَّخَذۡنَٰهُمۡ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سُخۡرِيًّا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(بهمزة قطع)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5FB80E4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تَّخَذۡنَٰهُمۡ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سِخۡرِيًّا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(بهمزة وصل مكسورة ابتداءً)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1C8C51DE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تَّخَذۡنَٰهُمۡ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سُخۡرِيًّا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(بهمزة وصل مكسورة ابتداءً)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4E2D7D7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7" w:hAnsi="QCF_P457" w:cs="QCF_P457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57" w:hAnsi="QCF_P457" w:cs="QCF_P457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42338444" w14:textId="77777777" w:rsidR="00E532A9" w:rsidRDefault="00000000" w:rsidP="00984C46">
      <w:pPr>
        <w:bidi/>
      </w:pPr>
      <w:r>
        <w:rPr>
          <w:rFonts w:ascii="QCF_P457" w:hAnsi="QCF_P457" w:cs="QCF_P457"/>
          <w:color w:val="009036"/>
          <w:sz w:val="28"/>
          <w:rtl/>
        </w:rPr>
        <w:t>ﭜ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QCF_P457" w:hAnsi="QCF_P457" w:cs="QCF_P457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(بهمزة قطع)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عاصم.</w:t>
      </w:r>
    </w:p>
    <w:p w14:paraId="4D66017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أَتَّخَذۡنَٰهُمۡ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سُخۡرِيًّا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(بهمزة قطع)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D53071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ٱتَّخَذۡنَٰهُمۡ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سِخۡرِيًّا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(بهمزة وصل مكسورة ابتداءً)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554528B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ٱتَّخَذۡنَٰهُمۡ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سُخۡرِيًّا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(بهمزة وصل مكسورة ابتداءً)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5939043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7" w:hAnsi="QCF_P457" w:cs="QCF_P457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B63DA9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أَنَّمَا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0C4E10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إِنَّمَا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BFA19E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7" w:hAnsi="QCF_P457" w:cs="QCF_P457"/>
          <w:color w:val="E20019"/>
          <w:sz w:val="28"/>
          <w:rtl/>
        </w:rPr>
        <w:t>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24C12BAF" w14:textId="77777777" w:rsidR="00E532A9" w:rsidRDefault="00000000" w:rsidP="00984C46">
      <w:pPr>
        <w:bidi/>
      </w:pPr>
      <w:r>
        <w:rPr>
          <w:rFonts w:ascii="QCF_P457" w:hAnsi="QCF_P457" w:cs="QCF_P457"/>
          <w:color w:val="009036"/>
          <w:sz w:val="28"/>
          <w:rtl/>
        </w:rPr>
        <w:t>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1B58DDA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لۡمُخۡلِصِينَ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يعقوب.</w:t>
      </w:r>
    </w:p>
    <w:p w14:paraId="4D0F9D4A" w14:textId="77777777" w:rsidR="00E532A9" w:rsidRDefault="00000000" w:rsidP="00984C46">
      <w:pPr>
        <w:bidi/>
      </w:pPr>
      <w:r>
        <w:br w:type="page"/>
      </w:r>
    </w:p>
    <w:p w14:paraId="6B120974" w14:textId="77777777" w:rsidR="00E532A9" w:rsidRDefault="00000000" w:rsidP="00984C46">
      <w:pPr>
        <w:bidi/>
      </w:pPr>
      <w:r>
        <w:lastRenderedPageBreak/>
        <w:t>صفحة: 458</w:t>
      </w:r>
    </w:p>
    <w:p w14:paraId="2E01A4B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8" w:hAnsi="QCF_P458" w:cs="QCF_P458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019112C" w14:textId="77777777" w:rsidR="00E532A9" w:rsidRDefault="00000000" w:rsidP="00984C46">
      <w:pPr>
        <w:bidi/>
      </w:pPr>
      <w:r>
        <w:rPr>
          <w:rFonts w:ascii="QCF_P458" w:hAnsi="QCF_P458" w:cs="QCF_P458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 عاصم، حمزة، خلف.</w:t>
      </w:r>
    </w:p>
    <w:p w14:paraId="2CB46EC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فَٱلۡحَقَّ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10B4939" w14:textId="77777777" w:rsidR="00E532A9" w:rsidRDefault="00000000" w:rsidP="00984C46">
      <w:pPr>
        <w:bidi/>
      </w:pPr>
      <w:r>
        <w:br w:type="page"/>
      </w:r>
    </w:p>
    <w:p w14:paraId="4904E3A0" w14:textId="77777777" w:rsidR="00E532A9" w:rsidRDefault="00000000" w:rsidP="00984C46">
      <w:pPr>
        <w:bidi/>
      </w:pPr>
      <w:r>
        <w:lastRenderedPageBreak/>
        <w:t>صفحة: 459</w:t>
      </w:r>
    </w:p>
    <w:p w14:paraId="5B9D5BB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9" w:hAnsi="QCF_P459" w:cs="QCF_P459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(عند وصلها بما قبلها) فيها ثلاث قراءات: </w:t>
      </w:r>
    </w:p>
    <w:p w14:paraId="3ED59A6F" w14:textId="77777777" w:rsidR="00E532A9" w:rsidRDefault="00000000" w:rsidP="00984C46">
      <w:pPr>
        <w:bidi/>
      </w:pPr>
      <w:r>
        <w:rPr>
          <w:rFonts w:ascii="QCF_P459" w:hAnsi="QCF_P459" w:cs="QCF_P459"/>
          <w:color w:val="009036"/>
          <w:sz w:val="28"/>
          <w:rtl/>
        </w:rPr>
        <w:t>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23926B5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إِمِّهَٰتِكُمۡ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</w:t>
      </w:r>
    </w:p>
    <w:p w14:paraId="432BD7D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إِمَّهَٰتِكُمۡ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0404560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9" w:hAnsi="QCF_P459" w:cs="QCF_P459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5644AB7" w14:textId="77777777" w:rsidR="00E532A9" w:rsidRDefault="00000000" w:rsidP="00984C46">
      <w:pPr>
        <w:bidi/>
      </w:pPr>
      <w:r>
        <w:rPr>
          <w:rFonts w:ascii="QCF_P459" w:hAnsi="QCF_P459" w:cs="QCF_P459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9036"/>
          <w:sz w:val="28"/>
          <w:rtl/>
        </w:rPr>
        <w:t xml:space="preserve"> (بضم الهاء وقصرها)</w:t>
      </w:r>
      <w:r>
        <w:rPr>
          <w:rFonts w:ascii="louts-shamy" w:hAnsi="louts-shamy" w:cs="louts-shamy"/>
          <w:color w:val="000000"/>
          <w:sz w:val="28"/>
          <w:rtl/>
        </w:rPr>
        <w:t>: نافع، هشام (بخلف عنه)، عاصم، حمزة، يعقوب.</w:t>
      </w:r>
    </w:p>
    <w:p w14:paraId="63932CF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يَرۡضَهُۥ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بضم الهاء وإشباعها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(بخلف عنه)،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الكسائي،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وردان، خلف.</w:t>
      </w:r>
    </w:p>
    <w:p w14:paraId="2030DB7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يَرۡضَهۡ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بإسكان الهاء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(وهو الوجه الثاني للدوري)، هشام (الوجه الثاني له)،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جماز. </w:t>
      </w:r>
    </w:p>
    <w:p w14:paraId="0D5F647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59" w:hAnsi="QCF_P459" w:cs="QCF_P459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F9E81C7" w14:textId="77777777" w:rsidR="00E532A9" w:rsidRDefault="00000000" w:rsidP="00984C46">
      <w:pPr>
        <w:bidi/>
      </w:pPr>
      <w:r>
        <w:rPr>
          <w:rFonts w:ascii="QCF_P459" w:hAnsi="QCF_P459" w:cs="QCF_P459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1EE5608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لِّيَضِلَّ</w:t>
      </w:r>
      <w:r>
        <w:rPr>
          <w:rFonts w:ascii="louts-shamy" w:hAnsi="louts-shamy" w:cs="louts-shamy"/>
          <w:color w:val="000000"/>
          <w:sz w:val="28"/>
          <w:rtl/>
        </w:rPr>
        <w:t>: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رويس.  </w:t>
      </w:r>
    </w:p>
    <w:p w14:paraId="60B4B51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59" w:hAnsi="QCF_P459" w:cs="QCF_P459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F9521D5" w14:textId="77777777" w:rsidR="00E532A9" w:rsidRDefault="00000000" w:rsidP="00984C46">
      <w:pPr>
        <w:bidi/>
      </w:pPr>
      <w:r>
        <w:rPr>
          <w:rFonts w:ascii="QCF_P459" w:hAnsi="QCF_P459" w:cs="QCF_P459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73FAB5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أَمَنۡ</w:t>
      </w:r>
      <w:r>
        <w:rPr>
          <w:rFonts w:ascii="louts-shamy" w:hAnsi="louts-shamy" w:cs="louts-shamy"/>
          <w:color w:val="000000"/>
          <w:sz w:val="28"/>
          <w:rtl/>
        </w:rPr>
        <w:t>: نافع، ابن كثير، حمزة.</w:t>
      </w:r>
    </w:p>
    <w:p w14:paraId="109DF777" w14:textId="77777777" w:rsidR="00E532A9" w:rsidRDefault="00000000" w:rsidP="00984C46">
      <w:pPr>
        <w:bidi/>
      </w:pPr>
      <w:r>
        <w:br w:type="page"/>
      </w:r>
    </w:p>
    <w:p w14:paraId="172B3A31" w14:textId="77777777" w:rsidR="00E532A9" w:rsidRDefault="00000000" w:rsidP="00984C46">
      <w:pPr>
        <w:bidi/>
      </w:pPr>
      <w:r>
        <w:lastRenderedPageBreak/>
        <w:t>صفحة: 460</w:t>
      </w:r>
    </w:p>
    <w:p w14:paraId="706438D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60" w:hAnsi="QCF_P460" w:cs="QCF_P460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FE5CEDF" w14:textId="77777777" w:rsidR="00E532A9" w:rsidRDefault="00000000" w:rsidP="00984C46">
      <w:pPr>
        <w:bidi/>
      </w:pPr>
      <w:r>
        <w:rPr>
          <w:rFonts w:ascii="QCF_P460" w:hAnsi="QCF_P460" w:cs="QCF_P460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3E3E2C8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وَأَهۡلِيهُمۡ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723F505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0" w:hAnsi="QCF_P460" w:cs="QCF_P460"/>
          <w:color w:val="E20019"/>
          <w:sz w:val="32"/>
          <w:rtl/>
        </w:rPr>
        <w:t>ﯥ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460" w:hAnsi="QCF_P460" w:cs="QCF_P460"/>
          <w:color w:val="E20019"/>
          <w:sz w:val="32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1FA323D" w14:textId="77777777" w:rsidR="00E532A9" w:rsidRDefault="00000000" w:rsidP="00984C46">
      <w:pPr>
        <w:bidi/>
      </w:pPr>
      <w:r>
        <w:rPr>
          <w:rFonts w:ascii="QCF_P460" w:hAnsi="QCF_P460" w:cs="QCF_P460"/>
          <w:color w:val="009036"/>
          <w:sz w:val="32"/>
          <w:rtl/>
        </w:rPr>
        <w:t>ﯥ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460" w:hAnsi="QCF_P460" w:cs="QCF_P460"/>
          <w:color w:val="009036"/>
          <w:sz w:val="32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66601C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لَٰكِنَّ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لَّذِينَ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25F5BA1" w14:textId="77777777" w:rsidR="00E532A9" w:rsidRDefault="00000000" w:rsidP="00984C46">
      <w:pPr>
        <w:bidi/>
      </w:pPr>
      <w:r>
        <w:br w:type="page"/>
      </w:r>
    </w:p>
    <w:p w14:paraId="5F4B17B6" w14:textId="77777777" w:rsidR="00E532A9" w:rsidRDefault="00000000" w:rsidP="00984C46">
      <w:pPr>
        <w:bidi/>
      </w:pPr>
      <w:r>
        <w:lastRenderedPageBreak/>
        <w:t>صفحة: 461</w:t>
      </w:r>
    </w:p>
    <w:p w14:paraId="5ED9945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1" w:hAnsi="QCF_P461" w:cs="QCF_P461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C1D4ED5" w14:textId="77777777" w:rsidR="00E532A9" w:rsidRDefault="00000000" w:rsidP="00984C46">
      <w:pPr>
        <w:bidi/>
      </w:pPr>
      <w:r>
        <w:rPr>
          <w:rFonts w:ascii="QCF_P461" w:hAnsi="QCF_P461" w:cs="QCF_P461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B66312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A793F1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61" w:hAnsi="QCF_P461" w:cs="QCF_P461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87775E2" w14:textId="77777777" w:rsidR="00E532A9" w:rsidRDefault="00000000" w:rsidP="00984C46">
      <w:pPr>
        <w:bidi/>
      </w:pPr>
      <w:r>
        <w:rPr>
          <w:rFonts w:ascii="QCF_P461" w:hAnsi="QCF_P461" w:cs="QCF_P461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09F22EF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 </w:t>
      </w:r>
    </w:p>
    <w:p w14:paraId="2B00F86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1" w:hAnsi="QCF_P461" w:cs="QCF_P461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61" w:hAnsi="QCF_P461" w:cs="QCF_P461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5F472BA3" w14:textId="77777777" w:rsidR="00E532A9" w:rsidRDefault="00000000" w:rsidP="00984C46">
      <w:pPr>
        <w:bidi/>
      </w:pPr>
      <w:r>
        <w:rPr>
          <w:rFonts w:ascii="QCF_P461" w:hAnsi="QCF_P461" w:cs="QCF_P461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61" w:hAnsi="QCF_P461" w:cs="QCF_P461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861F557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لۡقُرَانِ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قُرَانًا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10DDE5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1" w:hAnsi="QCF_P461" w:cs="QCF_P461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61" w:hAnsi="QCF_P461" w:cs="QCF_P461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3C18E590" w14:textId="77777777" w:rsidR="00E532A9" w:rsidRDefault="00000000" w:rsidP="00984C46">
      <w:pPr>
        <w:bidi/>
      </w:pPr>
      <w:r>
        <w:rPr>
          <w:rFonts w:ascii="QCF_P461" w:hAnsi="QCF_P461" w:cs="QCF_P461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461" w:hAnsi="QCF_P461" w:cs="QCF_P461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22B935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ٱلۡقُرَانِ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قُرَانًا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CBF414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1" w:hAnsi="QCF_P461" w:cs="QCF_P461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037F2C5" w14:textId="77777777" w:rsidR="00E532A9" w:rsidRDefault="00000000" w:rsidP="00984C46">
      <w:pPr>
        <w:bidi/>
      </w:pPr>
      <w:r>
        <w:rPr>
          <w:rFonts w:ascii="QCF_P461" w:hAnsi="QCF_P461" w:cs="QCF_P461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D694F6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سَٰلِمٗا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1C17E21C" w14:textId="77777777" w:rsidR="00E532A9" w:rsidRDefault="00000000" w:rsidP="00984C46">
      <w:pPr>
        <w:bidi/>
      </w:pPr>
      <w:r>
        <w:br w:type="page"/>
      </w:r>
    </w:p>
    <w:p w14:paraId="5B4A0EC8" w14:textId="77777777" w:rsidR="00E532A9" w:rsidRDefault="00000000" w:rsidP="00984C46">
      <w:pPr>
        <w:bidi/>
      </w:pPr>
      <w:r>
        <w:lastRenderedPageBreak/>
        <w:t>صفحة: 462</w:t>
      </w:r>
    </w:p>
    <w:p w14:paraId="4325FAD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2" w:hAnsi="QCF_P462" w:cs="QCF_P462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3156220" w14:textId="77777777" w:rsidR="00E532A9" w:rsidRDefault="00000000" w:rsidP="00984C46">
      <w:pPr>
        <w:bidi/>
      </w:pPr>
      <w:r>
        <w:rPr>
          <w:rFonts w:ascii="QCF_P462" w:hAnsi="QCF_P462" w:cs="QCF_P462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يعقوب.</w:t>
      </w:r>
    </w:p>
    <w:p w14:paraId="066232C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عِبَٰدَهُۥ</w:t>
      </w:r>
      <w:r>
        <w:rPr>
          <w:rFonts w:ascii="louts-shamy" w:hAnsi="louts-shamy" w:cs="louts-shamy"/>
          <w:color w:val="000000"/>
          <w:sz w:val="28"/>
          <w:rtl/>
        </w:rPr>
        <w:t>: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043BFC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62" w:hAnsi="QCF_P462" w:cs="QCF_P462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أربع قراءات: </w:t>
      </w:r>
    </w:p>
    <w:p w14:paraId="422054C9" w14:textId="77777777" w:rsidR="00E532A9" w:rsidRDefault="00000000" w:rsidP="00984C46">
      <w:pPr>
        <w:bidi/>
      </w:pPr>
      <w:r>
        <w:rPr>
          <w:rFonts w:ascii="QCF_P462" w:hAnsi="QCF_P462" w:cs="QCF_P462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D617EA8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ﱼ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ۥ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044E0E0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ﱽ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اَفَرَٰٓ يۡتُم </w:t>
      </w:r>
      <w:r>
        <w:rPr>
          <w:rFonts w:ascii="louts-shamy" w:hAnsi="louts-shamy" w:cs="louts-shamy"/>
          <w:color w:val="006AB3"/>
          <w:sz w:val="28"/>
          <w:rtl/>
        </w:rPr>
        <w:t>(بتسهيل الهمزة الثانية، إبدلها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7D73D64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أَفَرَيۡتُم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 </w:t>
      </w:r>
    </w:p>
    <w:p w14:paraId="5FF13B8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2" w:hAnsi="QCF_P462" w:cs="QCF_P462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62" w:hAnsi="QCF_P462" w:cs="QCF_P462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62" w:hAnsi="QCF_P462" w:cs="QCF_P462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62" w:hAnsi="QCF_P462" w:cs="QCF_P462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4484EE07" w14:textId="77777777" w:rsidR="00E532A9" w:rsidRDefault="00000000" w:rsidP="00984C46">
      <w:pPr>
        <w:bidi/>
      </w:pPr>
      <w:r>
        <w:rPr>
          <w:rFonts w:ascii="QCF_P462" w:hAnsi="QCF_P462" w:cs="QCF_P462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ضُرِّهِۦ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62" w:hAnsi="QCF_P462" w:cs="QCF_P462"/>
          <w:color w:val="009036"/>
          <w:sz w:val="28"/>
          <w:rtl/>
        </w:rPr>
        <w:t>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62" w:hAnsi="QCF_P462" w:cs="QCF_P462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AAC496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كَٰشِفَٰتٞ ضُرَّهُۥ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مُمۡسِكَٰتٞ رَّحۡمَتَهُۥ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7E89ADF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2" w:hAnsi="QCF_P462" w:cs="QCF_P462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62" w:hAnsi="QCF_P462" w:cs="QCF_P462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62" w:hAnsi="QCF_P462" w:cs="QCF_P462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62" w:hAnsi="QCF_P462" w:cs="QCF_P462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02E4C97C" w14:textId="77777777" w:rsidR="00E532A9" w:rsidRDefault="00000000" w:rsidP="00984C46">
      <w:pPr>
        <w:bidi/>
      </w:pPr>
      <w:r>
        <w:rPr>
          <w:rFonts w:ascii="QCF_P462" w:hAnsi="QCF_P462" w:cs="QCF_P462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ضُرِّهِۦ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62" w:hAnsi="QCF_P462" w:cs="QCF_P462"/>
          <w:color w:val="009036"/>
          <w:sz w:val="28"/>
          <w:rtl/>
        </w:rPr>
        <w:t>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62" w:hAnsi="QCF_P462" w:cs="QCF_P462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E12563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كَٰشِفَٰتٞ ضُرَّهُۥ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مُمۡسِكَٰتٞ رَّحۡمَتَهُۥ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4082505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2" w:hAnsi="QCF_P462" w:cs="QCF_P462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62" w:hAnsi="QCF_P462" w:cs="QCF_P462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62" w:hAnsi="QCF_P462" w:cs="QCF_P462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62" w:hAnsi="QCF_P462" w:cs="QCF_P462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62516B67" w14:textId="77777777" w:rsidR="00E532A9" w:rsidRDefault="00000000" w:rsidP="00984C46">
      <w:pPr>
        <w:bidi/>
      </w:pPr>
      <w:r>
        <w:rPr>
          <w:rFonts w:ascii="QCF_P462" w:hAnsi="QCF_P462" w:cs="QCF_P462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ضُرِّهِۦ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62" w:hAnsi="QCF_P462" w:cs="QCF_P462"/>
          <w:color w:val="009036"/>
          <w:sz w:val="28"/>
          <w:rtl/>
        </w:rPr>
        <w:t>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62" w:hAnsi="QCF_P462" w:cs="QCF_P462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8923F0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كَٰشِفَٰتٞ ضُرَّهُۥ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مُمۡسِكَٰتٞ رَّحۡمَتَهُۥ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4D89165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2" w:hAnsi="QCF_P462" w:cs="QCF_P462"/>
          <w:color w:val="E20019"/>
          <w:sz w:val="28"/>
          <w:rtl/>
        </w:rPr>
        <w:t>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F2AA175" w14:textId="77777777" w:rsidR="00E532A9" w:rsidRDefault="00000000" w:rsidP="00984C46">
      <w:pPr>
        <w:bidi/>
      </w:pPr>
      <w:r>
        <w:rPr>
          <w:rFonts w:ascii="QCF_P462" w:hAnsi="QCF_P462" w:cs="QCF_P462"/>
          <w:color w:val="009036"/>
          <w:sz w:val="28"/>
          <w:rtl/>
        </w:rPr>
        <w:t>ﯱ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4180D28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مَكَانَٰتِكُمۡ</w:t>
      </w:r>
      <w:r>
        <w:rPr>
          <w:rFonts w:ascii="louts-shamy" w:hAnsi="louts-shamy" w:cs="louts-shamy"/>
          <w:color w:val="000000"/>
          <w:sz w:val="28"/>
          <w:rtl/>
        </w:rPr>
        <w:t>: شعبة.</w:t>
      </w:r>
    </w:p>
    <w:p w14:paraId="06197AC2" w14:textId="77777777" w:rsidR="00E532A9" w:rsidRDefault="00000000" w:rsidP="00984C46">
      <w:pPr>
        <w:bidi/>
      </w:pPr>
      <w:r>
        <w:br w:type="page"/>
      </w:r>
    </w:p>
    <w:p w14:paraId="1A8725AB" w14:textId="77777777" w:rsidR="00E532A9" w:rsidRDefault="00000000" w:rsidP="00984C46">
      <w:pPr>
        <w:bidi/>
      </w:pPr>
      <w:r>
        <w:lastRenderedPageBreak/>
        <w:t>صفحة: 463</w:t>
      </w:r>
    </w:p>
    <w:p w14:paraId="4DBCC5A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3" w:hAnsi="QCF_P463" w:cs="QCF_P463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DF73171" w14:textId="77777777" w:rsidR="00E532A9" w:rsidRDefault="00000000" w:rsidP="00984C46">
      <w:pPr>
        <w:bidi/>
      </w:pPr>
      <w:r>
        <w:rPr>
          <w:rFonts w:ascii="QCF_P463" w:hAnsi="QCF_P463" w:cs="QCF_P463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F30A87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38BBFD6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30"/>
          <w:rtl/>
        </w:rPr>
        <w:t xml:space="preserve"> </w:t>
      </w:r>
      <w:r>
        <w:rPr>
          <w:rFonts w:ascii="QCF_P463" w:hAnsi="QCF_P463" w:cs="QCF_P463"/>
          <w:color w:val="E20019"/>
          <w:sz w:val="30"/>
          <w:rtl/>
        </w:rPr>
        <w:t>ﭴ</w:t>
      </w:r>
      <w:r>
        <w:rPr>
          <w:rFonts w:ascii="louts-shamy" w:hAnsi="louts-shamy" w:cs="louts-shamy"/>
          <w:color w:val="E20019"/>
          <w:sz w:val="30"/>
          <w:rtl/>
        </w:rPr>
        <w:t xml:space="preserve"> </w:t>
      </w:r>
      <w:r>
        <w:rPr>
          <w:rFonts w:ascii="QCF_P463" w:hAnsi="QCF_P463" w:cs="QCF_P463"/>
          <w:color w:val="E20019"/>
          <w:sz w:val="30"/>
          <w:rtl/>
        </w:rPr>
        <w:t>ﭵ</w:t>
      </w:r>
      <w:r>
        <w:rPr>
          <w:rFonts w:ascii="louts-shamy" w:hAnsi="louts-shamy" w:cs="louts-shamy"/>
          <w:color w:val="E20019"/>
          <w:sz w:val="30"/>
          <w:rtl/>
        </w:rPr>
        <w:t xml:space="preserve"> </w:t>
      </w:r>
      <w:r>
        <w:rPr>
          <w:rFonts w:ascii="QCF_P463" w:hAnsi="QCF_P463" w:cs="QCF_P463"/>
          <w:color w:val="E20019"/>
          <w:sz w:val="30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EF625ED" w14:textId="77777777" w:rsidR="00E532A9" w:rsidRDefault="00000000" w:rsidP="00984C46">
      <w:pPr>
        <w:bidi/>
      </w:pPr>
      <w:r>
        <w:rPr>
          <w:rFonts w:ascii="QCF_P463" w:hAnsi="QCF_P463" w:cs="QCF_P463"/>
          <w:color w:val="009036"/>
          <w:sz w:val="32"/>
          <w:rtl/>
        </w:rPr>
        <w:t>ﭴ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463" w:hAnsi="QCF_P463" w:cs="QCF_P463"/>
          <w:color w:val="009036"/>
          <w:sz w:val="32"/>
          <w:rtl/>
        </w:rPr>
        <w:t>ﭵ</w:t>
      </w:r>
      <w:r>
        <w:rPr>
          <w:rFonts w:ascii="kn_quran_1" w:hAnsi="kn_quran_1" w:cs="kn_quran_1"/>
          <w:color w:val="009036"/>
          <w:sz w:val="32"/>
          <w:rtl/>
        </w:rPr>
        <w:t xml:space="preserve"> </w:t>
      </w:r>
      <w:r>
        <w:rPr>
          <w:rFonts w:ascii="QCF_P463" w:hAnsi="QCF_P463" w:cs="QCF_P463"/>
          <w:color w:val="009036"/>
          <w:sz w:val="32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419BB1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قُضِىَ عَلَيۡهَا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لۡمَوۡتُ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4A2AE12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3" w:hAnsi="QCF_P463" w:cs="QCF_P463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A0B9A49" w14:textId="77777777" w:rsidR="00E532A9" w:rsidRDefault="00000000" w:rsidP="00984C46">
      <w:pPr>
        <w:bidi/>
      </w:pPr>
      <w:r>
        <w:rPr>
          <w:rFonts w:ascii="QCF_P463" w:hAnsi="QCF_P463" w:cs="QCF_P463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5A2AC08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يعقوب.</w:t>
      </w:r>
    </w:p>
    <w:p w14:paraId="3529DFDA" w14:textId="77777777" w:rsidR="00E532A9" w:rsidRDefault="00000000" w:rsidP="00984C46">
      <w:pPr>
        <w:bidi/>
      </w:pPr>
      <w:r>
        <w:br w:type="page"/>
      </w:r>
    </w:p>
    <w:p w14:paraId="227D86FD" w14:textId="77777777" w:rsidR="00E532A9" w:rsidRDefault="00000000" w:rsidP="00984C46">
      <w:pPr>
        <w:bidi/>
      </w:pPr>
      <w:r>
        <w:lastRenderedPageBreak/>
        <w:t>صفحة: 464</w:t>
      </w:r>
    </w:p>
    <w:p w14:paraId="44B054C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4" w:hAnsi="QCF_P464" w:cs="QCF_P464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64" w:hAnsi="QCF_P464" w:cs="QCF_P464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BB03679" w14:textId="77777777" w:rsidR="00E532A9" w:rsidRDefault="00000000" w:rsidP="00984C46">
      <w:pPr>
        <w:bidi/>
      </w:pPr>
      <w:r>
        <w:rPr>
          <w:rFonts w:ascii="QCF_P464" w:hAnsi="QCF_P464" w:cs="QCF_P464"/>
          <w:color w:val="009036"/>
          <w:sz w:val="28"/>
          <w:rtl/>
        </w:rPr>
        <w:t>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64" w:hAnsi="QCF_P464" w:cs="QCF_P464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22688E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تَقۡنِطُواْ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4B6035E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4" w:hAnsi="QCF_P464" w:cs="QCF_P464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44FFD8B9" w14:textId="77777777" w:rsidR="00E532A9" w:rsidRDefault="00000000" w:rsidP="00984C46">
      <w:pPr>
        <w:bidi/>
      </w:pPr>
      <w:r>
        <w:rPr>
          <w:rFonts w:ascii="QCF_P464" w:hAnsi="QCF_P464" w:cs="QCF_P464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629FED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يَٰحَسۡرَتَٰيَ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(بخلف عن ابن وردان).</w:t>
      </w:r>
    </w:p>
    <w:p w14:paraId="3422121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يَٰحَسۡرَتَٰٓيۡ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وردان (الوجه الثاني له).</w:t>
      </w:r>
    </w:p>
    <w:p w14:paraId="1A1DA91F" w14:textId="77777777" w:rsidR="00E532A9" w:rsidRDefault="00000000" w:rsidP="00984C46">
      <w:pPr>
        <w:bidi/>
      </w:pPr>
      <w:r>
        <w:br w:type="page"/>
      </w:r>
    </w:p>
    <w:p w14:paraId="7EEDC1C8" w14:textId="77777777" w:rsidR="00E532A9" w:rsidRDefault="00000000" w:rsidP="00984C46">
      <w:pPr>
        <w:bidi/>
      </w:pPr>
      <w:r>
        <w:lastRenderedPageBreak/>
        <w:t>صفحة: 465</w:t>
      </w:r>
    </w:p>
    <w:p w14:paraId="0230065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5" w:hAnsi="QCF_P465" w:cs="QCF_P465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770655E" w14:textId="77777777" w:rsidR="00E532A9" w:rsidRDefault="00000000" w:rsidP="00984C46">
      <w:pPr>
        <w:bidi/>
      </w:pPr>
      <w:r>
        <w:rPr>
          <w:rFonts w:ascii="QCF_P465" w:hAnsi="QCF_P465" w:cs="QCF_P465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روح.</w:t>
      </w:r>
    </w:p>
    <w:p w14:paraId="7DED833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وَيُنجِي</w:t>
      </w:r>
      <w:r>
        <w:rPr>
          <w:rFonts w:ascii="louts-shamy" w:hAnsi="louts-shamy" w:cs="louts-shamy"/>
          <w:color w:val="000000"/>
          <w:sz w:val="28"/>
          <w:rtl/>
        </w:rPr>
        <w:t xml:space="preserve">: روح. </w:t>
      </w:r>
    </w:p>
    <w:p w14:paraId="1BD0C5E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5" w:hAnsi="QCF_P465" w:cs="QCF_P465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345A25C" w14:textId="77777777" w:rsidR="00E532A9" w:rsidRDefault="00000000" w:rsidP="00984C46">
      <w:pPr>
        <w:bidi/>
      </w:pPr>
      <w:r>
        <w:rPr>
          <w:rFonts w:ascii="QCF_P465" w:hAnsi="QCF_P465" w:cs="QCF_P465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172830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بِمَفَازَٰتِهِمۡ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خلف. </w:t>
      </w:r>
    </w:p>
    <w:p w14:paraId="71199B0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65" w:hAnsi="QCF_P465" w:cs="QCF_P465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E5E370F" w14:textId="77777777" w:rsidR="00E532A9" w:rsidRDefault="00000000" w:rsidP="00984C46">
      <w:pPr>
        <w:bidi/>
      </w:pPr>
      <w:r>
        <w:rPr>
          <w:rFonts w:ascii="QCF_P465" w:hAnsi="QCF_P465" w:cs="QCF_P465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F7325A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F790E9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5" w:hAnsi="QCF_P465" w:cs="QCF_P465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232F38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تَأۡمُرُوٓنِّي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 (مع إبدال الهمز للسوسي).</w:t>
      </w:r>
    </w:p>
    <w:p w14:paraId="57B669E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تَأۡمُرُونِيَ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(مع إبدال الهمز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0C0A6CB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تَأۡمُرُونَنِيٓ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06F84946" w14:textId="77777777" w:rsidR="00E532A9" w:rsidRDefault="00000000" w:rsidP="00984C46">
      <w:pPr>
        <w:bidi/>
      </w:pPr>
      <w:r>
        <w:br w:type="page"/>
      </w:r>
    </w:p>
    <w:p w14:paraId="7E1FB1C8" w14:textId="77777777" w:rsidR="00E532A9" w:rsidRDefault="00000000" w:rsidP="00984C46">
      <w:pPr>
        <w:bidi/>
      </w:pPr>
      <w:r>
        <w:lastRenderedPageBreak/>
        <w:t>صفحة: 466</w:t>
      </w:r>
    </w:p>
    <w:p w14:paraId="20F43E1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 xml:space="preserve"> وَجِاْيٓءَ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66" w:hAnsi="QCF_P466" w:cs="QCF_P466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وَسِيقَ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معًا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4FDE81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وَجِاْيٓءَ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66" w:hAnsi="QCF_P466" w:cs="QCF_P466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9036"/>
          <w:sz w:val="28"/>
          <w:rtl/>
        </w:rPr>
        <w:t xml:space="preserve"> - وَ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سِيقَ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(ما عدا سيق)،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2BBEADD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وَجـ۬اْيٓءَ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- وَ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سـ۬يقَ </w:t>
      </w:r>
      <w:r>
        <w:rPr>
          <w:rFonts w:ascii="louts-shamy" w:hAnsi="louts-shamy" w:cs="louts-shamy"/>
          <w:color w:val="006AB3"/>
          <w:sz w:val="28"/>
          <w:rtl/>
        </w:rPr>
        <w:t>(بإشمام الكسر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 (ويوافقه ابن ذكوان في سيق)، الكسائي، رويس. </w:t>
      </w:r>
    </w:p>
    <w:p w14:paraId="4D204DB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6" w:hAnsi="QCF_P466" w:cs="QCF_P466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B51AD22" w14:textId="77777777" w:rsidR="00E532A9" w:rsidRDefault="00000000" w:rsidP="00984C46">
      <w:pPr>
        <w:bidi/>
      </w:pPr>
      <w:r>
        <w:rPr>
          <w:rFonts w:ascii="QCF_P466" w:hAnsi="QCF_P466" w:cs="QCF_P466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نافع.</w:t>
      </w:r>
    </w:p>
    <w:p w14:paraId="376BDAC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بِٱلنَّبِيٓـِٔـۧنَ</w:t>
      </w:r>
      <w:r>
        <w:rPr>
          <w:rFonts w:ascii="Adwaa-Elsalaf" w:hAnsi="Adwaa-Elsalaf" w:cs="Adwaa-Elsalaf"/>
          <w:color w:val="000000"/>
          <w:sz w:val="28"/>
          <w:rtl/>
        </w:rPr>
        <w:t>:</w:t>
      </w:r>
      <w:r>
        <w:rPr>
          <w:rFonts w:ascii="Adwaa-Elsalaf" w:hAnsi="Adwaa-Elsalaf" w:cs="Adwaa-Elsalaf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نافع (مع المد المتصل). </w:t>
      </w:r>
    </w:p>
    <w:p w14:paraId="3FB4CDA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6" w:hAnsi="QCF_P466" w:cs="QCF_P466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6422C7A" w14:textId="77777777" w:rsidR="00E532A9" w:rsidRDefault="00000000" w:rsidP="00984C46">
      <w:pPr>
        <w:bidi/>
      </w:pPr>
      <w:r>
        <w:rPr>
          <w:rFonts w:ascii="QCF_P466" w:hAnsi="QCF_P466" w:cs="QCF_P466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3B10FA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 </w:t>
      </w:r>
    </w:p>
    <w:p w14:paraId="3AB135A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 xml:space="preserve"> وَجِاْيٓءَ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66" w:hAnsi="QCF_P466" w:cs="QCF_P466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وَسِيقَ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معًا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B64414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وَجِاْيٓءَ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66" w:hAnsi="QCF_P466" w:cs="QCF_P466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9036"/>
          <w:sz w:val="28"/>
          <w:rtl/>
        </w:rPr>
        <w:t xml:space="preserve"> - وَ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سِيقَ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(ما عدا سيق)،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1029131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وَجـ۬اْيٓءَ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- وَ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سـ۬يقَ </w:t>
      </w:r>
      <w:r>
        <w:rPr>
          <w:rFonts w:ascii="louts-shamy" w:hAnsi="louts-shamy" w:cs="louts-shamy"/>
          <w:color w:val="006AB3"/>
          <w:sz w:val="28"/>
          <w:rtl/>
        </w:rPr>
        <w:t>(بإشمام الكسر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 (ويوافقه ابن ذكوان في سيق)، الكسائي، رويس. </w:t>
      </w:r>
    </w:p>
    <w:p w14:paraId="12CD379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6" w:hAnsi="QCF_P466" w:cs="QCF_P466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5DA491C" w14:textId="77777777" w:rsidR="00E532A9" w:rsidRDefault="00000000" w:rsidP="00984C46">
      <w:pPr>
        <w:bidi/>
      </w:pPr>
      <w:r>
        <w:rPr>
          <w:rFonts w:ascii="QCF_P466" w:hAnsi="QCF_P466" w:cs="QCF_P466"/>
          <w:color w:val="009036"/>
          <w:sz w:val="28"/>
          <w:rtl/>
        </w:rPr>
        <w:t>ﮍ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0233AC4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فُتِّحَتۡ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36542B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 xml:space="preserve"> وَجِاْيٓءَ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66" w:hAnsi="QCF_P466" w:cs="QCF_P466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وَسِيقَ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معًا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EBC2F6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وَجِاْيٓءَ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66" w:hAnsi="QCF_P466" w:cs="QCF_P466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9036"/>
          <w:sz w:val="28"/>
          <w:rtl/>
        </w:rPr>
        <w:t xml:space="preserve"> - وَ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سِيقَ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(ما عدا سيق)،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0474897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وَجـ۬اْيٓءَ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- وَ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سـ۬يقَ </w:t>
      </w:r>
      <w:r>
        <w:rPr>
          <w:rFonts w:ascii="louts-shamy" w:hAnsi="louts-shamy" w:cs="louts-shamy"/>
          <w:color w:val="006AB3"/>
          <w:sz w:val="28"/>
          <w:rtl/>
        </w:rPr>
        <w:t>(بإشمام الكسر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 (ويوافقه ابن ذكوان في سيق)، الكسائي، رويس. </w:t>
      </w:r>
    </w:p>
    <w:p w14:paraId="05CA99C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 xml:space="preserve"> وَجِاْيٓءَ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66" w:hAnsi="QCF_P466" w:cs="QCF_P466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وَسِيقَ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معًا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879872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وَجِاْيٓءَ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66" w:hAnsi="QCF_P466" w:cs="QCF_P466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9036"/>
          <w:sz w:val="28"/>
          <w:rtl/>
        </w:rPr>
        <w:t xml:space="preserve"> - وَ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سِيقَ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(ما عدا سيق)،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7943080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 xml:space="preserve">وَجـ۬اْيٓءَ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- وَ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سـ۬يقَ </w:t>
      </w:r>
      <w:r>
        <w:rPr>
          <w:rFonts w:ascii="louts-shamy" w:hAnsi="louts-shamy" w:cs="louts-shamy"/>
          <w:color w:val="006AB3"/>
          <w:sz w:val="28"/>
          <w:rtl/>
        </w:rPr>
        <w:t>(بإشمام الكسر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 (ويوافقه ابن ذكوان في سيق)، الكسائي، رويس. </w:t>
      </w:r>
    </w:p>
    <w:p w14:paraId="1B9725F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6" w:hAnsi="QCF_P466" w:cs="QCF_P466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0977A13" w14:textId="77777777" w:rsidR="00E532A9" w:rsidRDefault="00000000" w:rsidP="00984C46">
      <w:pPr>
        <w:bidi/>
      </w:pPr>
      <w:r>
        <w:rPr>
          <w:rFonts w:ascii="QCF_P466" w:hAnsi="QCF_P466" w:cs="QCF_P466"/>
          <w:color w:val="009036"/>
          <w:sz w:val="28"/>
          <w:rtl/>
        </w:rPr>
        <w:t>ﮍ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1E32F77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فُتِّحَتۡ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44CF597" w14:textId="77777777" w:rsidR="00E532A9" w:rsidRDefault="00000000" w:rsidP="00984C46">
      <w:pPr>
        <w:bidi/>
      </w:pPr>
      <w:r>
        <w:br w:type="page"/>
      </w:r>
    </w:p>
    <w:p w14:paraId="37765568" w14:textId="77777777" w:rsidR="00E532A9" w:rsidRDefault="00000000" w:rsidP="00984C46">
      <w:pPr>
        <w:bidi/>
      </w:pPr>
      <w:r>
        <w:lastRenderedPageBreak/>
        <w:t>صفحة: 467</w:t>
      </w:r>
    </w:p>
    <w:p w14:paraId="51B74F6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67" w:hAnsi="QCF_P467" w:cs="QCF_P467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06EB782" w14:textId="77777777" w:rsidR="00E532A9" w:rsidRDefault="00000000" w:rsidP="00984C46">
      <w:pPr>
        <w:bidi/>
      </w:pPr>
      <w:r>
        <w:rPr>
          <w:rFonts w:ascii="QCF_P467" w:hAnsi="QCF_P467" w:cs="QCF_P467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32829E7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وَقـ۬يلَ</w:t>
      </w:r>
      <w:r>
        <w:rPr>
          <w:rFonts w:ascii="louts-shamy" w:hAnsi="louts-shamy" w:cs="louts-shamy"/>
          <w:color w:val="006AB3"/>
          <w:sz w:val="28"/>
          <w:rtl/>
        </w:rPr>
        <w:t xml:space="preserve"> 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5806037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67" w:hAnsi="QCF_P467" w:cs="QCF_P467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9BFAF1A" w14:textId="77777777" w:rsidR="00E532A9" w:rsidRDefault="00000000" w:rsidP="00984C46">
      <w:pPr>
        <w:bidi/>
      </w:pPr>
      <w:r>
        <w:rPr>
          <w:rFonts w:ascii="QCF_P467" w:hAnsi="QCF_P467" w:cs="QCF_P467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9AD69E3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ﴀ</w:t>
      </w:r>
      <w:r>
        <w:rPr>
          <w:rFonts w:ascii="louts-shamy" w:hAnsi="louts-shamy" w:cs="louts-shamy"/>
          <w:color w:val="006AB3"/>
          <w:sz w:val="28"/>
          <w:rtl/>
        </w:rPr>
        <w:t xml:space="preserve"> (بالسكت على حرفَي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CC4039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7" w:hAnsi="QCF_P467" w:cs="QCF_P467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67" w:hAnsi="QCF_P467" w:cs="QCF_P467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6CB187E" w14:textId="77777777" w:rsidR="00E532A9" w:rsidRDefault="00000000" w:rsidP="00984C46">
      <w:pPr>
        <w:bidi/>
      </w:pPr>
      <w:r>
        <w:rPr>
          <w:rFonts w:ascii="QCF_P467" w:hAnsi="QCF_P467" w:cs="QCF_P467"/>
          <w:color w:val="009036"/>
          <w:sz w:val="28"/>
          <w:rtl/>
        </w:rPr>
        <w:t>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67" w:hAnsi="QCF_P467" w:cs="QCF_P467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587762A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كَلِمَٰتُ رَبِّكَ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7117CE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7" w:hAnsi="QCF_P467" w:cs="QCF_P467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4F2C0DA" w14:textId="77777777" w:rsidR="00E532A9" w:rsidRDefault="00000000" w:rsidP="00984C46">
      <w:pPr>
        <w:bidi/>
      </w:pPr>
      <w:r>
        <w:rPr>
          <w:rFonts w:ascii="QCF_P467" w:hAnsi="QCF_P467" w:cs="QCF_P467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رويس.</w:t>
      </w:r>
    </w:p>
    <w:p w14:paraId="1FDD57E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وَقِهُمۡ</w:t>
      </w:r>
      <w:r>
        <w:rPr>
          <w:rFonts w:ascii="louts-shamy" w:hAnsi="louts-shamy" w:cs="louts-shamy"/>
          <w:color w:val="000000"/>
          <w:sz w:val="28"/>
          <w:rtl/>
        </w:rPr>
        <w:t>: رويس.</w:t>
      </w:r>
    </w:p>
    <w:p w14:paraId="09829B6E" w14:textId="77777777" w:rsidR="00E532A9" w:rsidRDefault="00000000" w:rsidP="00984C46">
      <w:pPr>
        <w:bidi/>
      </w:pPr>
      <w:r>
        <w:br w:type="page"/>
      </w:r>
    </w:p>
    <w:p w14:paraId="72918241" w14:textId="77777777" w:rsidR="00E532A9" w:rsidRDefault="00000000" w:rsidP="00984C46">
      <w:pPr>
        <w:bidi/>
      </w:pPr>
      <w:r>
        <w:lastRenderedPageBreak/>
        <w:t>صفحة: 468</w:t>
      </w:r>
    </w:p>
    <w:p w14:paraId="533EF9C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8" w:hAnsi="QCF_P468" w:cs="QCF_P468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68" w:hAnsi="QCF_P468" w:cs="QCF_P468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2009B50" w14:textId="77777777" w:rsidR="00E532A9" w:rsidRDefault="00000000" w:rsidP="00984C46">
      <w:pPr>
        <w:bidi/>
      </w:pPr>
      <w:r>
        <w:rPr>
          <w:rFonts w:ascii="QCF_P468" w:hAnsi="QCF_P468" w:cs="QCF_P468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68" w:hAnsi="QCF_P468" w:cs="QCF_P468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C530DF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لسَّيِّـَٔاتِ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روح.</w:t>
      </w:r>
    </w:p>
    <w:p w14:paraId="794CE9D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لسَّيِّـَٔاتِ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رويس، خلف. </w:t>
      </w:r>
    </w:p>
    <w:p w14:paraId="16B3E72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8" w:hAnsi="QCF_P468" w:cs="QCF_P468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EB68095" w14:textId="77777777" w:rsidR="00E532A9" w:rsidRDefault="00000000" w:rsidP="00984C46">
      <w:pPr>
        <w:bidi/>
      </w:pPr>
      <w:r>
        <w:rPr>
          <w:rFonts w:ascii="QCF_P468" w:hAnsi="QCF_P468" w:cs="QCF_P468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A6F925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وَيُنزِلُ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754D247C" w14:textId="77777777" w:rsidR="00E532A9" w:rsidRDefault="00000000" w:rsidP="00984C46">
      <w:pPr>
        <w:bidi/>
      </w:pPr>
      <w:r>
        <w:br w:type="page"/>
      </w:r>
    </w:p>
    <w:p w14:paraId="2B7D9AF1" w14:textId="77777777" w:rsidR="00E532A9" w:rsidRDefault="00000000" w:rsidP="00984C46">
      <w:pPr>
        <w:bidi/>
      </w:pPr>
      <w:r>
        <w:lastRenderedPageBreak/>
        <w:t>صفحة: 469</w:t>
      </w:r>
    </w:p>
    <w:p w14:paraId="0CADC6A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269" w:hAnsi="QCF_P269" w:cs="QCF_P269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269" w:hAnsi="QCF_P269" w:cs="QCF_P269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1A9AF03" w14:textId="77777777" w:rsidR="00E532A9" w:rsidRDefault="00000000" w:rsidP="00984C46">
      <w:pPr>
        <w:bidi/>
      </w:pPr>
      <w:r>
        <w:rPr>
          <w:rFonts w:ascii="QCF_P269" w:hAnsi="QCF_P269" w:cs="QCF_P269"/>
          <w:color w:val="009036"/>
          <w:sz w:val="28"/>
          <w:rtl/>
        </w:rPr>
        <w:t>ﭿ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269" w:hAnsi="QCF_P269" w:cs="QCF_P269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5ABB31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لَّذِينَ تَدۡعُونَ</w:t>
      </w:r>
      <w:r>
        <w:rPr>
          <w:rFonts w:ascii="louts-shamy" w:hAnsi="louts-shamy" w:cs="louts-shamy"/>
          <w:color w:val="000000"/>
          <w:sz w:val="28"/>
          <w:rtl/>
        </w:rPr>
        <w:t xml:space="preserve">: نافع، هشام. </w:t>
      </w:r>
    </w:p>
    <w:p w14:paraId="07038C7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9" w:hAnsi="QCF_P469" w:cs="QCF_P469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69" w:hAnsi="QCF_P469" w:cs="QCF_P469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E30C597" w14:textId="77777777" w:rsidR="00E532A9" w:rsidRDefault="00000000" w:rsidP="00984C46">
      <w:pPr>
        <w:bidi/>
      </w:pPr>
      <w:r>
        <w:rPr>
          <w:rFonts w:ascii="QCF_P469" w:hAnsi="QCF_P469" w:cs="QCF_P469"/>
          <w:color w:val="009036"/>
          <w:sz w:val="28"/>
          <w:rtl/>
        </w:rPr>
        <w:t>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69" w:hAnsi="QCF_P469" w:cs="QCF_P469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018FE3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أَشَدَّ مِنكُمۡ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79DD149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9" w:hAnsi="QCF_P469" w:cs="QCF_P469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16CB150" w14:textId="77777777" w:rsidR="00E532A9" w:rsidRDefault="00000000" w:rsidP="00984C46">
      <w:pPr>
        <w:bidi/>
      </w:pPr>
      <w:r>
        <w:rPr>
          <w:rFonts w:ascii="QCF_P469" w:hAnsi="QCF_P469" w:cs="QCF_P469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31DB21A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تَّأۡتِيهُمۡ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3EA6EA7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9" w:hAnsi="QCF_P469" w:cs="QCF_P469"/>
          <w:color w:val="E20019"/>
          <w:sz w:val="28"/>
          <w:rtl/>
        </w:rPr>
        <w:t>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47DDF87" w14:textId="77777777" w:rsidR="00E532A9" w:rsidRDefault="00000000" w:rsidP="00984C46">
      <w:pPr>
        <w:bidi/>
      </w:pPr>
      <w:r>
        <w:rPr>
          <w:rFonts w:ascii="QCF_P469" w:hAnsi="QCF_P469" w:cs="QCF_P469"/>
          <w:color w:val="009036"/>
          <w:sz w:val="28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0BF5010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1355238" w14:textId="77777777" w:rsidR="00E532A9" w:rsidRDefault="00000000" w:rsidP="00984C46">
      <w:pPr>
        <w:bidi/>
      </w:pPr>
      <w:r>
        <w:br w:type="page"/>
      </w:r>
    </w:p>
    <w:p w14:paraId="059FFEAC" w14:textId="77777777" w:rsidR="00E532A9" w:rsidRDefault="00000000" w:rsidP="00984C46">
      <w:pPr>
        <w:bidi/>
      </w:pPr>
      <w:r>
        <w:lastRenderedPageBreak/>
        <w:t>صفحة: 470</w:t>
      </w:r>
    </w:p>
    <w:p w14:paraId="65F9B52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0" w:hAnsi="QCF_P470" w:cs="QCF_P470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70" w:hAnsi="QCF_P470" w:cs="QCF_P470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70" w:hAnsi="QCF_P470" w:cs="QCF_P470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70" w:hAnsi="QCF_P470" w:cs="QCF_P470"/>
          <w:color w:val="E20019"/>
          <w:sz w:val="28"/>
          <w:rtl/>
        </w:rPr>
        <w:t>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70" w:hAnsi="QCF_P470" w:cs="QCF_P470"/>
          <w:color w:val="E20019"/>
          <w:sz w:val="28"/>
          <w:rtl/>
        </w:rPr>
        <w:t>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70" w:hAnsi="QCF_P470" w:cs="QCF_P470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37A824AA" w14:textId="77777777" w:rsidR="00E532A9" w:rsidRDefault="00000000" w:rsidP="00984C46">
      <w:pPr>
        <w:bidi/>
      </w:pPr>
      <w:r>
        <w:rPr>
          <w:rFonts w:ascii="QCF_P470" w:hAnsi="QCF_P470" w:cs="QCF_P470"/>
          <w:color w:val="009036"/>
          <w:sz w:val="28"/>
          <w:rtl/>
        </w:rPr>
        <w:t>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70" w:hAnsi="QCF_P470" w:cs="QCF_P470"/>
          <w:color w:val="009036"/>
          <w:sz w:val="28"/>
          <w:rtl/>
        </w:rPr>
        <w:t>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70" w:hAnsi="QCF_P470" w:cs="QCF_P470"/>
          <w:color w:val="009036"/>
          <w:sz w:val="28"/>
          <w:rtl/>
        </w:rPr>
        <w:t>ﭠ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70" w:hAnsi="QCF_P470" w:cs="QCF_P470"/>
          <w:color w:val="009036"/>
          <w:sz w:val="28"/>
          <w:rtl/>
        </w:rPr>
        <w:t>ﭡ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70" w:hAnsi="QCF_P470" w:cs="QCF_P470"/>
          <w:color w:val="009036"/>
          <w:sz w:val="28"/>
          <w:rtl/>
        </w:rPr>
        <w:t>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70" w:hAnsi="QCF_P470" w:cs="QCF_P470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>: حفص، يعقوب.</w:t>
      </w:r>
    </w:p>
    <w:p w14:paraId="489352C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وَأَن يُظۡهِرَ فِي </w:t>
      </w:r>
      <w:r>
        <w:rPr>
          <w:rFonts w:ascii="kn_quran_2" w:hAnsi="kn_quran_2" w:cs="kn_quran_2"/>
          <w:color w:val="006AB3"/>
          <w:sz w:val="28"/>
          <w:rtl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لۡفَسَادَ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6DB0E3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وَأَن يَظۡهَرَ فِي </w:t>
      </w:r>
      <w:r>
        <w:rPr>
          <w:rFonts w:ascii="kn_quran_2" w:hAnsi="kn_quran_2" w:cs="kn_quran_2"/>
          <w:color w:val="006AB3"/>
          <w:sz w:val="28"/>
          <w:rtl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لۡفَسَادُ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2CBCDB6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أَوۡ أَن يَظۡهَرَ فِي </w:t>
      </w:r>
      <w:r>
        <w:rPr>
          <w:rFonts w:ascii="kn_quran_2" w:hAnsi="kn_quran_2" w:cs="kn_quran_2"/>
          <w:color w:val="006AB3"/>
          <w:sz w:val="28"/>
          <w:rtl/>
        </w:rPr>
        <w:t>ض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لۡفَسَادُ</w:t>
      </w:r>
      <w:r>
        <w:rPr>
          <w:rFonts w:ascii="louts-shamy" w:hAnsi="louts-shamy" w:cs="louts-shamy"/>
          <w:color w:val="000000"/>
          <w:sz w:val="28"/>
          <w:rtl/>
        </w:rPr>
        <w:t>: شعبة، حمزة، الكسائي، خلف.</w:t>
      </w:r>
    </w:p>
    <w:p w14:paraId="6439B138" w14:textId="77777777" w:rsidR="00E532A9" w:rsidRDefault="00000000" w:rsidP="00984C46">
      <w:pPr>
        <w:bidi/>
      </w:pPr>
      <w:r>
        <w:br w:type="page"/>
      </w:r>
    </w:p>
    <w:p w14:paraId="14509108" w14:textId="77777777" w:rsidR="00E532A9" w:rsidRDefault="00000000" w:rsidP="00984C46">
      <w:pPr>
        <w:bidi/>
      </w:pPr>
      <w:r>
        <w:lastRenderedPageBreak/>
        <w:t>صفحة: 471</w:t>
      </w:r>
    </w:p>
    <w:p w14:paraId="71D891A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1" w:hAnsi="QCF_P471" w:cs="QCF_P471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C58CB40" w14:textId="77777777" w:rsidR="00E532A9" w:rsidRDefault="00000000" w:rsidP="00984C46">
      <w:pPr>
        <w:bidi/>
      </w:pPr>
      <w:r>
        <w:rPr>
          <w:rFonts w:ascii="QCF_P471" w:hAnsi="QCF_P471" w:cs="QCF_P471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هشام،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57A1B6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قَلۡبٖ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ذكوان. </w:t>
      </w:r>
    </w:p>
    <w:p w14:paraId="087A57B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1" w:hAnsi="QCF_P471" w:cs="QCF_P471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884201C" w14:textId="77777777" w:rsidR="00E532A9" w:rsidRDefault="00000000" w:rsidP="00984C46">
      <w:pPr>
        <w:bidi/>
      </w:pPr>
      <w:r>
        <w:rPr>
          <w:rFonts w:ascii="QCF_P471" w:hAnsi="QCF_P471" w:cs="QCF_P471"/>
          <w:color w:val="009036"/>
          <w:sz w:val="28"/>
          <w:rtl/>
        </w:rPr>
        <w:t>ﮘ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5FD0AC1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فَأَطَّلِعُ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</w:t>
      </w:r>
    </w:p>
    <w:p w14:paraId="6366A0A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1" w:hAnsi="QCF_P471" w:cs="QCF_P471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32D3C1E" w14:textId="77777777" w:rsidR="00E532A9" w:rsidRDefault="00000000" w:rsidP="00984C46">
      <w:pPr>
        <w:bidi/>
      </w:pPr>
      <w:r>
        <w:rPr>
          <w:rFonts w:ascii="QCF_P471" w:hAnsi="QCF_P471" w:cs="QCF_P471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يعقوب، خلف.</w:t>
      </w:r>
    </w:p>
    <w:p w14:paraId="29683FD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وَصَدَّ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F66C99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1" w:hAnsi="QCF_P471" w:cs="QCF_P471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5508A8F" w14:textId="77777777" w:rsidR="00E532A9" w:rsidRDefault="00000000" w:rsidP="00984C46">
      <w:pPr>
        <w:bidi/>
      </w:pPr>
      <w:r>
        <w:rPr>
          <w:rFonts w:ascii="QCF_P471" w:hAnsi="QCF_P471" w:cs="QCF_P471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DE06E9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5FF33C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1" w:hAnsi="QCF_P471" w:cs="QCF_P471"/>
          <w:color w:val="E20019"/>
          <w:sz w:val="28"/>
          <w:rtl/>
        </w:rPr>
        <w:t>ﯸ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A72377B" w14:textId="77777777" w:rsidR="00E532A9" w:rsidRDefault="00000000" w:rsidP="00984C46">
      <w:pPr>
        <w:bidi/>
      </w:pPr>
      <w:r>
        <w:rPr>
          <w:rFonts w:ascii="QCF_P471" w:hAnsi="QCF_P471" w:cs="QCF_P471"/>
          <w:color w:val="009036"/>
          <w:sz w:val="28"/>
          <w:rtl/>
        </w:rPr>
        <w:t>ﯸ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5AC7298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يُدۡخَلُونَ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590CA3B" w14:textId="77777777" w:rsidR="00E532A9" w:rsidRDefault="00000000" w:rsidP="00984C46">
      <w:pPr>
        <w:bidi/>
      </w:pPr>
      <w:r>
        <w:br w:type="page"/>
      </w:r>
    </w:p>
    <w:p w14:paraId="3EAAF706" w14:textId="77777777" w:rsidR="00E532A9" w:rsidRDefault="00000000" w:rsidP="00984C46">
      <w:pPr>
        <w:bidi/>
      </w:pPr>
      <w:r>
        <w:lastRenderedPageBreak/>
        <w:t>صفحة: 472</w:t>
      </w:r>
    </w:p>
    <w:p w14:paraId="3FD386D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2" w:hAnsi="QCF_P472" w:cs="QCF_P472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72" w:hAnsi="QCF_P472" w:cs="QCF_P472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0E96C0E" w14:textId="77777777" w:rsidR="00E532A9" w:rsidRDefault="00000000" w:rsidP="00984C46">
      <w:pPr>
        <w:bidi/>
      </w:pPr>
      <w:r>
        <w:rPr>
          <w:rFonts w:ascii="QCF_P472" w:hAnsi="QCF_P472" w:cs="QCF_P472"/>
          <w:color w:val="009036"/>
          <w:sz w:val="28"/>
          <w:rtl/>
        </w:rPr>
        <w:t>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72" w:hAnsi="QCF_P472" w:cs="QCF_P472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9036"/>
          <w:sz w:val="28"/>
          <w:rtl/>
        </w:rPr>
        <w:t xml:space="preserve">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05E32F8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وَأَنَا أَدۡعُوكُمُۥ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بإثبات الألف وصلٗا ووقفٗا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7A30AB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2" w:hAnsi="QCF_P472" w:cs="QCF_P472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72" w:hAnsi="QCF_P472" w:cs="QCF_P472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4DFAD15" w14:textId="77777777" w:rsidR="00E532A9" w:rsidRDefault="00000000" w:rsidP="00984C46">
      <w:pPr>
        <w:bidi/>
      </w:pPr>
      <w:r>
        <w:rPr>
          <w:rFonts w:ascii="QCF_P472" w:hAnsi="QCF_P472" w:cs="QCF_P472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أَدۡخِلُواْ</w:t>
      </w:r>
      <w:r>
        <w:rPr>
          <w:rFonts w:ascii="louts-shamy" w:hAnsi="louts-shamy" w:cs="louts-shamy"/>
          <w:color w:val="000000"/>
          <w:sz w:val="28"/>
          <w:rtl/>
        </w:rPr>
        <w:t>: 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3FFCFED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لۡسَّاعَةُ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دۡخُلُواْ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بهمزة وصل مضمومة ابتداءً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شعبة.</w:t>
      </w:r>
    </w:p>
    <w:p w14:paraId="17D89403" w14:textId="77777777" w:rsidR="00E532A9" w:rsidRDefault="00000000" w:rsidP="00984C46">
      <w:pPr>
        <w:bidi/>
      </w:pPr>
      <w:r>
        <w:br w:type="page"/>
      </w:r>
    </w:p>
    <w:p w14:paraId="6AB2F38E" w14:textId="77777777" w:rsidR="00E532A9" w:rsidRDefault="00000000" w:rsidP="00984C46">
      <w:pPr>
        <w:bidi/>
      </w:pPr>
      <w:r>
        <w:lastRenderedPageBreak/>
        <w:t>صفحة: 473</w:t>
      </w:r>
    </w:p>
    <w:p w14:paraId="6E367ED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3" w:hAnsi="QCF_P473" w:cs="QCF_P473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73" w:hAnsi="QCF_P473" w:cs="QCF_P473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3BAC689A" w14:textId="77777777" w:rsidR="00E532A9" w:rsidRDefault="00000000" w:rsidP="00984C46">
      <w:pPr>
        <w:bidi/>
      </w:pPr>
      <w:r>
        <w:rPr>
          <w:rFonts w:ascii="QCF_P473" w:hAnsi="QCF_P473" w:cs="QCF_P473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 -  </w:t>
      </w:r>
      <w:r>
        <w:rPr>
          <w:rFonts w:ascii="QCF_P473" w:hAnsi="QCF_P473" w:cs="QCF_P473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035B0D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رُسۡلُكُم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رُسۡلَنَا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06CDFA3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3" w:hAnsi="QCF_P473" w:cs="QCF_P473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73" w:hAnsi="QCF_P473" w:cs="QCF_P473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27055FE9" w14:textId="77777777" w:rsidR="00E532A9" w:rsidRDefault="00000000" w:rsidP="00984C46">
      <w:pPr>
        <w:bidi/>
      </w:pPr>
      <w:r>
        <w:rPr>
          <w:rFonts w:ascii="QCF_P473" w:hAnsi="QCF_P473" w:cs="QCF_P473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 -  </w:t>
      </w:r>
      <w:r>
        <w:rPr>
          <w:rFonts w:ascii="QCF_P473" w:hAnsi="QCF_P473" w:cs="QCF_P473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43D232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رُسۡلُكُم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رُسۡلَنَا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087A107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3" w:hAnsi="QCF_P473" w:cs="QCF_P473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73" w:hAnsi="QCF_P473" w:cs="QCF_P473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DD59C43" w14:textId="77777777" w:rsidR="00E532A9" w:rsidRDefault="00000000" w:rsidP="00984C46">
      <w:pPr>
        <w:bidi/>
      </w:pPr>
      <w:r>
        <w:rPr>
          <w:rFonts w:ascii="QCF_P473" w:hAnsi="QCF_P473" w:cs="QCF_P473"/>
          <w:color w:val="009036"/>
          <w:sz w:val="28"/>
          <w:rtl/>
        </w:rPr>
        <w:t>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73" w:hAnsi="QCF_P473" w:cs="QCF_P473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 نافع، عاصم، حمزة، الكسائي، خلف.</w:t>
      </w:r>
    </w:p>
    <w:p w14:paraId="16D88EA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تَنفَعُ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CE688F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3" w:hAnsi="QCF_P473" w:cs="QCF_P473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321712F" w14:textId="77777777" w:rsidR="00E532A9" w:rsidRDefault="00000000" w:rsidP="00984C46">
      <w:pPr>
        <w:bidi/>
      </w:pPr>
      <w:r>
        <w:rPr>
          <w:rFonts w:ascii="QCF_P473" w:hAnsi="QCF_P473" w:cs="QCF_P473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34FFB87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يَتَذَكَّرُونَ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153B2E0" w14:textId="77777777" w:rsidR="00E532A9" w:rsidRDefault="00000000" w:rsidP="00984C46">
      <w:pPr>
        <w:bidi/>
      </w:pPr>
      <w:r>
        <w:br w:type="page"/>
      </w:r>
    </w:p>
    <w:p w14:paraId="13021478" w14:textId="77777777" w:rsidR="00E532A9" w:rsidRDefault="00000000" w:rsidP="00984C46">
      <w:pPr>
        <w:bidi/>
      </w:pPr>
      <w:r>
        <w:lastRenderedPageBreak/>
        <w:t>صفحة: 474</w:t>
      </w:r>
    </w:p>
    <w:p w14:paraId="51D7F1F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4" w:hAnsi="QCF_P474" w:cs="QCF_P474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469AD26" w14:textId="77777777" w:rsidR="00E532A9" w:rsidRDefault="00000000" w:rsidP="00984C46">
      <w:pPr>
        <w:bidi/>
      </w:pPr>
      <w:r>
        <w:rPr>
          <w:rFonts w:ascii="QCF_P474" w:hAnsi="QCF_P474" w:cs="QCF_P474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روح، خلف.</w:t>
      </w:r>
    </w:p>
    <w:p w14:paraId="45247BA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سَيُدۡخَلُونَ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رويس.</w:t>
      </w:r>
    </w:p>
    <w:p w14:paraId="23A857EA" w14:textId="77777777" w:rsidR="00E532A9" w:rsidRDefault="00000000" w:rsidP="00984C46">
      <w:pPr>
        <w:bidi/>
      </w:pPr>
      <w:r>
        <w:br w:type="page"/>
      </w:r>
    </w:p>
    <w:p w14:paraId="0C415FDD" w14:textId="77777777" w:rsidR="00E532A9" w:rsidRDefault="00000000" w:rsidP="00984C46">
      <w:pPr>
        <w:bidi/>
      </w:pPr>
      <w:r>
        <w:lastRenderedPageBreak/>
        <w:t>صفحة: 475</w:t>
      </w:r>
    </w:p>
    <w:p w14:paraId="4307491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5" w:hAnsi="QCF_P475" w:cs="QCF_P475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98B22B1" w14:textId="77777777" w:rsidR="00E532A9" w:rsidRDefault="00000000" w:rsidP="00984C46">
      <w:pPr>
        <w:bidi/>
      </w:pPr>
      <w:r>
        <w:rPr>
          <w:rFonts w:ascii="QCF_P475" w:hAnsi="QCF_P475" w:cs="QCF_P475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39BE8A0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شِيُوخٗا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شعبة، حمزة، الكسائي. </w:t>
      </w:r>
    </w:p>
    <w:p w14:paraId="5DC25BC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5" w:hAnsi="QCF_P475" w:cs="QCF_P475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447B956" w14:textId="77777777" w:rsidR="00E532A9" w:rsidRDefault="00000000" w:rsidP="00984C46">
      <w:pPr>
        <w:bidi/>
      </w:pPr>
      <w:r>
        <w:rPr>
          <w:rFonts w:ascii="QCF_P475" w:hAnsi="QCF_P475" w:cs="QCF_P475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4E9DDC2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فَيَكُونَ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1912A73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5" w:hAnsi="QCF_P475" w:cs="QCF_P475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BA4EE65" w14:textId="77777777" w:rsidR="00E532A9" w:rsidRDefault="00000000" w:rsidP="00984C46">
      <w:pPr>
        <w:bidi/>
      </w:pPr>
      <w:r>
        <w:rPr>
          <w:rFonts w:ascii="QCF_P475" w:hAnsi="QCF_P475" w:cs="QCF_P475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015A929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رُسۡلَنَا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0AB6E5C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5" w:hAnsi="QCF_P475" w:cs="QCF_P475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59ACABC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75" w:hAnsi="QCF_P475" w:cs="QCF_P475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3E60446F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كسرة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0E2E260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5" w:hAnsi="QCF_P475" w:cs="QCF_P475"/>
          <w:color w:val="E20019"/>
          <w:sz w:val="28"/>
          <w:rtl/>
        </w:rPr>
        <w:t>ﰅ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B750E6B" w14:textId="77777777" w:rsidR="00E532A9" w:rsidRDefault="00000000" w:rsidP="00984C46">
      <w:pPr>
        <w:bidi/>
      </w:pPr>
      <w:r>
        <w:rPr>
          <w:rFonts w:ascii="QCF_P475" w:hAnsi="QCF_P475" w:cs="QCF_P475"/>
          <w:color w:val="009036"/>
          <w:sz w:val="28"/>
          <w:rtl/>
        </w:rPr>
        <w:t>ﰅ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74B6E3B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يَرۡجِعُونَ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274B5401" w14:textId="77777777" w:rsidR="00E532A9" w:rsidRDefault="00000000" w:rsidP="00984C46">
      <w:pPr>
        <w:bidi/>
      </w:pPr>
      <w:r>
        <w:br w:type="page"/>
      </w:r>
    </w:p>
    <w:p w14:paraId="0FE2608A" w14:textId="77777777" w:rsidR="00E532A9" w:rsidRDefault="00000000" w:rsidP="00984C46">
      <w:pPr>
        <w:bidi/>
      </w:pPr>
      <w:r>
        <w:lastRenderedPageBreak/>
        <w:t>صفحة: 476</w:t>
      </w:r>
    </w:p>
    <w:p w14:paraId="7A9E4E1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6" w:hAnsi="QCF_P476" w:cs="QCF_P476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627D9C0" w14:textId="77777777" w:rsidR="00E532A9" w:rsidRDefault="00000000" w:rsidP="00984C46">
      <w:pPr>
        <w:bidi/>
      </w:pPr>
      <w:r>
        <w:rPr>
          <w:rFonts w:ascii="QCF_P476" w:hAnsi="QCF_P476" w:cs="QCF_P476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1D9502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8E59561" w14:textId="77777777" w:rsidR="00E532A9" w:rsidRDefault="00000000" w:rsidP="00984C46">
      <w:pPr>
        <w:bidi/>
      </w:pPr>
      <w:r>
        <w:br w:type="page"/>
      </w:r>
    </w:p>
    <w:p w14:paraId="4AA08B92" w14:textId="77777777" w:rsidR="00E532A9" w:rsidRDefault="00000000" w:rsidP="00984C46">
      <w:pPr>
        <w:bidi/>
      </w:pPr>
      <w:r>
        <w:lastRenderedPageBreak/>
        <w:t>صفحة: 477</w:t>
      </w:r>
    </w:p>
    <w:p w14:paraId="0C17380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67" w:hAnsi="QCF_P467" w:cs="QCF_P467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1CC61A4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67" w:hAnsi="QCF_P467" w:cs="QCF_P467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8CAC444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ﴀ</w:t>
      </w:r>
      <w:r>
        <w:rPr>
          <w:rFonts w:ascii="louts-shamy" w:hAnsi="louts-shamy" w:cs="louts-shamy"/>
          <w:color w:val="006AB3"/>
          <w:sz w:val="28"/>
          <w:rtl/>
        </w:rPr>
        <w:t xml:space="preserve"> (بالسكت على حرفَي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5D84FE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7" w:hAnsi="QCF_P477" w:cs="QCF_P477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67F0E29" w14:textId="77777777" w:rsidR="00E532A9" w:rsidRDefault="00000000" w:rsidP="00984C46">
      <w:pPr>
        <w:bidi/>
      </w:pPr>
      <w:r>
        <w:rPr>
          <w:rFonts w:ascii="QCF_P477" w:hAnsi="QCF_P477" w:cs="QCF_P477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034F3DA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قُرَانًا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1FCBB6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7" w:hAnsi="QCF_P477" w:cs="QCF_P477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27AF58A9" w14:textId="77777777" w:rsidR="00E532A9" w:rsidRDefault="00000000" w:rsidP="00984C46">
      <w:pPr>
        <w:bidi/>
      </w:pPr>
      <w:r>
        <w:rPr>
          <w:rFonts w:ascii="QCF_P477" w:hAnsi="QCF_P477" w:cs="QCF_P477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0CE912E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سَوَآءٞ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486002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سَوَآءٖ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3C0BDC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7" w:hAnsi="QCF_P477" w:cs="QCF_P477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43D1419" w14:textId="77777777" w:rsidR="00E532A9" w:rsidRDefault="00000000" w:rsidP="00984C46">
      <w:pPr>
        <w:bidi/>
      </w:pPr>
      <w:r>
        <w:rPr>
          <w:rFonts w:ascii="QCF_P477" w:hAnsi="QCF_P477" w:cs="QCF_P477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638BB4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9757579" w14:textId="77777777" w:rsidR="00E532A9" w:rsidRDefault="00000000" w:rsidP="00984C46">
      <w:pPr>
        <w:bidi/>
      </w:pPr>
      <w:r>
        <w:br w:type="page"/>
      </w:r>
    </w:p>
    <w:p w14:paraId="3A288543" w14:textId="77777777" w:rsidR="00E532A9" w:rsidRDefault="00000000" w:rsidP="00984C46">
      <w:pPr>
        <w:bidi/>
      </w:pPr>
      <w:r>
        <w:lastRenderedPageBreak/>
        <w:t>صفحة: 478</w:t>
      </w:r>
    </w:p>
    <w:p w14:paraId="3F8D412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8" w:hAnsi="QCF_P478" w:cs="QCF_P478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909E2B1" w14:textId="77777777" w:rsidR="00E532A9" w:rsidRDefault="00000000" w:rsidP="00984C46">
      <w:pPr>
        <w:bidi/>
      </w:pPr>
      <w:r>
        <w:rPr>
          <w:rFonts w:ascii="QCF_P478" w:hAnsi="QCF_P478" w:cs="QCF_P478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7B4A727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721755F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8" w:hAnsi="QCF_P478" w:cs="QCF_P478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448D64C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78" w:hAnsi="QCF_P478" w:cs="QCF_P478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951C9B1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51B3925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8" w:hAnsi="QCF_P478" w:cs="QCF_P478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10139EA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78" w:hAnsi="QCF_P478" w:cs="QCF_P478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717B5F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8" w:hAnsi="QCF_P478" w:cs="QCF_P478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3AC1381" w14:textId="77777777" w:rsidR="00E532A9" w:rsidRDefault="00000000" w:rsidP="00984C46">
      <w:pPr>
        <w:bidi/>
      </w:pPr>
      <w:r>
        <w:rPr>
          <w:rFonts w:ascii="QCF_P478" w:hAnsi="QCF_P478" w:cs="QCF_P478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B7508B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نَّحۡسَاتٖ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13DD227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8" w:hAnsi="QCF_P478" w:cs="QCF_P478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78" w:hAnsi="QCF_P478" w:cs="QCF_P478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57EEC1F" w14:textId="77777777" w:rsidR="00E532A9" w:rsidRDefault="00000000" w:rsidP="00984C46">
      <w:pPr>
        <w:bidi/>
      </w:pPr>
      <w:r>
        <w:rPr>
          <w:rFonts w:ascii="QCF_P478" w:hAnsi="QCF_P478" w:cs="QCF_P478"/>
          <w:color w:val="009036"/>
          <w:sz w:val="28"/>
          <w:rtl/>
        </w:rPr>
        <w:t>ﯳ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78" w:hAnsi="QCF_P478" w:cs="QCF_P478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135150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نَحۡشُرُ أَعۡدَآءَ</w:t>
      </w:r>
      <w:r>
        <w:rPr>
          <w:rFonts w:ascii="louts-shamy" w:hAnsi="louts-shamy" w:cs="louts-shamy"/>
          <w:color w:val="000000"/>
          <w:sz w:val="28"/>
          <w:rtl/>
        </w:rPr>
        <w:t>: نافع، يعقوب.</w:t>
      </w:r>
    </w:p>
    <w:p w14:paraId="3C74E7D1" w14:textId="77777777" w:rsidR="00E532A9" w:rsidRDefault="00000000" w:rsidP="00984C46">
      <w:pPr>
        <w:bidi/>
      </w:pPr>
      <w:r>
        <w:br w:type="page"/>
      </w:r>
    </w:p>
    <w:p w14:paraId="6BEE05D4" w14:textId="77777777" w:rsidR="00E532A9" w:rsidRDefault="00000000" w:rsidP="00984C46">
      <w:pPr>
        <w:bidi/>
      </w:pPr>
      <w:r>
        <w:lastRenderedPageBreak/>
        <w:t>صفحة: 479</w:t>
      </w:r>
    </w:p>
    <w:p w14:paraId="25628C1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79" w:hAnsi="QCF_P479" w:cs="QCF_P479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0A5A579" w14:textId="77777777" w:rsidR="00E532A9" w:rsidRDefault="00000000" w:rsidP="00984C46">
      <w:pPr>
        <w:bidi/>
      </w:pPr>
      <w:r>
        <w:rPr>
          <w:rFonts w:ascii="QCF_P479" w:hAnsi="QCF_P479" w:cs="QCF_P479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DC9FF9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495F9F5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9" w:hAnsi="QCF_P479" w:cs="QCF_P479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46FE7AD" w14:textId="77777777" w:rsidR="00E532A9" w:rsidRDefault="00000000" w:rsidP="00984C46">
      <w:pPr>
        <w:bidi/>
      </w:pPr>
      <w:r>
        <w:rPr>
          <w:rFonts w:ascii="QCF_P479" w:hAnsi="QCF_P479" w:cs="QCF_P479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0417BE5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1DEE48C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9" w:hAnsi="QCF_P479" w:cs="QCF_P479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969E795" w14:textId="77777777" w:rsidR="00E532A9" w:rsidRDefault="00000000" w:rsidP="00984C46">
      <w:pPr>
        <w:bidi/>
      </w:pPr>
      <w:r>
        <w:rPr>
          <w:rFonts w:ascii="QCF_P479" w:hAnsi="QCF_P479" w:cs="QCF_P479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4EE6264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6E585CB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9" w:hAnsi="QCF_P479" w:cs="QCF_P479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79" w:hAnsi="QCF_P479" w:cs="QCF_P479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4EEAE021" w14:textId="77777777" w:rsidR="00E532A9" w:rsidRDefault="00000000" w:rsidP="00984C46">
      <w:pPr>
        <w:bidi/>
      </w:pPr>
      <w:r>
        <w:rPr>
          <w:rFonts w:ascii="QCF_P479" w:hAnsi="QCF_P479" w:cs="QCF_P479"/>
          <w:color w:val="009036"/>
          <w:sz w:val="28"/>
          <w:rtl/>
        </w:rPr>
        <w:t>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79" w:hAnsi="QCF_P479" w:cs="QCF_P479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3A53C9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لۡقَوۡلُ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51318B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لۡقَوۡلُ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</w:t>
      </w:r>
    </w:p>
    <w:p w14:paraId="18A821D7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79" w:hAnsi="QCF_P479" w:cs="QCF_P479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526E42A" w14:textId="77777777" w:rsidR="00E532A9" w:rsidRDefault="00000000" w:rsidP="00984C46">
      <w:pPr>
        <w:bidi/>
      </w:pPr>
      <w:r>
        <w:rPr>
          <w:rFonts w:ascii="QCF_P479" w:hAnsi="QCF_P479" w:cs="QCF_P479"/>
          <w:color w:val="009036"/>
          <w:sz w:val="28"/>
          <w:rtl/>
        </w:rPr>
        <w:t>ﯔ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00BD56E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107C35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79" w:hAnsi="QCF_P479" w:cs="QCF_P479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</w:t>
      </w:r>
      <w:r>
        <w:rPr>
          <w:rFonts w:ascii="MinionPro-Regular" w:hAnsi="MinionPro-Regular" w:cs="MinionPro-Regular"/>
          <w:color w:val="000000"/>
          <w:sz w:val="28"/>
          <w:rtl/>
        </w:rPr>
        <w:t>:</w:t>
      </w:r>
    </w:p>
    <w:p w14:paraId="41DCB28C" w14:textId="77777777" w:rsidR="00E532A9" w:rsidRDefault="00000000" w:rsidP="00984C46">
      <w:pPr>
        <w:bidi/>
      </w:pPr>
      <w:r>
        <w:rPr>
          <w:rFonts w:ascii="QCF_P479" w:hAnsi="QCF_P479" w:cs="QCF_P479"/>
          <w:color w:val="009036"/>
          <w:sz w:val="28"/>
          <w:rtl/>
        </w:rPr>
        <w:t>ﯺ</w:t>
      </w:r>
      <w:r>
        <w:rPr>
          <w:rFonts w:ascii="louts-shamy" w:hAnsi="louts-shamy" w:cs="louts-shamy"/>
          <w:color w:val="000000"/>
          <w:sz w:val="28"/>
          <w:rtl/>
        </w:rPr>
        <w:t>: نافع،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ABA809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أَرۡنَا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السوسي،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يعقوب. </w:t>
      </w:r>
    </w:p>
    <w:p w14:paraId="6FE3477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أَر۪نَا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باختلاس كسرة الراء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</w:t>
      </w:r>
    </w:p>
    <w:p w14:paraId="7D3985A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lastRenderedPageBreak/>
        <w:t xml:space="preserve">﴿  </w:t>
      </w:r>
      <w:r>
        <w:rPr>
          <w:rFonts w:ascii="QCF_P479" w:hAnsi="QCF_P479" w:cs="QCF_P479"/>
          <w:color w:val="E20019"/>
          <w:sz w:val="28"/>
          <w:rtl/>
        </w:rPr>
        <w:t>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2CA6251" w14:textId="77777777" w:rsidR="00E532A9" w:rsidRDefault="00000000" w:rsidP="00984C46">
      <w:pPr>
        <w:bidi/>
      </w:pPr>
      <w:r>
        <w:rPr>
          <w:rFonts w:ascii="QCF_P479" w:hAnsi="QCF_P479" w:cs="QCF_P479"/>
          <w:color w:val="009036"/>
          <w:sz w:val="28"/>
          <w:rtl/>
        </w:rPr>
        <w:t>ﯻ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92A8BE0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لَّذَيۡٓنِّ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0044F109" w14:textId="77777777" w:rsidR="00E532A9" w:rsidRDefault="00000000" w:rsidP="00984C46">
      <w:pPr>
        <w:bidi/>
      </w:pPr>
      <w:r>
        <w:br w:type="page"/>
      </w:r>
    </w:p>
    <w:p w14:paraId="6FDFA5E2" w14:textId="77777777" w:rsidR="00E532A9" w:rsidRDefault="00000000" w:rsidP="00984C46">
      <w:pPr>
        <w:bidi/>
      </w:pPr>
      <w:r>
        <w:lastRenderedPageBreak/>
        <w:t>صفحة: 480</w:t>
      </w:r>
    </w:p>
    <w:p w14:paraId="71EBB11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0" w:hAnsi="QCF_P480" w:cs="QCF_P480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0" w:hAnsi="QCF_P480" w:cs="QCF_P480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79F65782" w14:textId="77777777" w:rsidR="00E532A9" w:rsidRDefault="00000000" w:rsidP="00984C46">
      <w:pPr>
        <w:bidi/>
      </w:pPr>
      <w:r>
        <w:rPr>
          <w:rFonts w:ascii="QCF_P480" w:hAnsi="QCF_P480" w:cs="QCF_P480"/>
          <w:color w:val="009036"/>
          <w:sz w:val="28"/>
          <w:rtl/>
        </w:rPr>
        <w:t>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0" w:hAnsi="QCF_P480" w:cs="QCF_P480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A881C6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لۡمَلَٰٓئِكَةُ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2B7415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لۡمَلَٰٓئِكَةُ</w:t>
      </w:r>
      <w:r>
        <w:rPr>
          <w:rFonts w:ascii="louts-shamy" w:hAnsi="louts-shamy" w:cs="louts-shamy"/>
          <w:color w:val="000000"/>
          <w:sz w:val="28"/>
          <w:rtl/>
        </w:rPr>
        <w:t>: حمزة، الكسائي، يعقوب، خلف.</w:t>
      </w:r>
    </w:p>
    <w:p w14:paraId="5B53567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0" w:hAnsi="QCF_P480" w:cs="QCF_P480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0" w:hAnsi="QCF_P480" w:cs="QCF_P480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2727F5BC" w14:textId="77777777" w:rsidR="00E532A9" w:rsidRDefault="00000000" w:rsidP="00984C46">
      <w:pPr>
        <w:bidi/>
      </w:pPr>
      <w:r>
        <w:rPr>
          <w:rFonts w:ascii="QCF_P480" w:hAnsi="QCF_P480" w:cs="QCF_P480"/>
          <w:color w:val="009036"/>
          <w:sz w:val="28"/>
          <w:rtl/>
        </w:rPr>
        <w:t>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0" w:hAnsi="QCF_P480" w:cs="QCF_P480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30AE81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 ٱلۡمَلَٰٓئِكَةُ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47790E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 ٱلۡمَلَٰٓئِكَةُ</w:t>
      </w:r>
      <w:r>
        <w:rPr>
          <w:rFonts w:ascii="louts-shamy" w:hAnsi="louts-shamy" w:cs="louts-shamy"/>
          <w:color w:val="000000"/>
          <w:sz w:val="28"/>
          <w:rtl/>
        </w:rPr>
        <w:t>: حمزة، الكسائي، يعقوب، خلف.</w:t>
      </w:r>
    </w:p>
    <w:p w14:paraId="49FFBF9F" w14:textId="77777777" w:rsidR="00E532A9" w:rsidRDefault="00000000" w:rsidP="00984C46">
      <w:pPr>
        <w:bidi/>
      </w:pPr>
      <w:r>
        <w:br w:type="page"/>
      </w:r>
    </w:p>
    <w:p w14:paraId="73670356" w14:textId="77777777" w:rsidR="00E532A9" w:rsidRDefault="00000000" w:rsidP="00984C46">
      <w:pPr>
        <w:bidi/>
      </w:pPr>
      <w:r>
        <w:lastRenderedPageBreak/>
        <w:t>صفحة: 481</w:t>
      </w:r>
    </w:p>
    <w:p w14:paraId="51F7EC8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1" w:hAnsi="QCF_P481" w:cs="QCF_P481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F391137" w14:textId="77777777" w:rsidR="00E532A9" w:rsidRDefault="00000000" w:rsidP="00984C46">
      <w:pPr>
        <w:bidi/>
      </w:pPr>
      <w:r>
        <w:rPr>
          <w:rFonts w:ascii="QCF_P481" w:hAnsi="QCF_P481" w:cs="QCF_P481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B564A9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وَرَبَـَٔتۡ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7878540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1" w:hAnsi="QCF_P481" w:cs="QCF_P481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B3B7957" w14:textId="77777777" w:rsidR="00E532A9" w:rsidRDefault="00000000" w:rsidP="00984C46">
      <w:pPr>
        <w:bidi/>
      </w:pPr>
      <w:r>
        <w:rPr>
          <w:rFonts w:ascii="QCF_P481" w:hAnsi="QCF_P481" w:cs="QCF_P481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 جميع القراء عدا حمزة.</w:t>
      </w:r>
    </w:p>
    <w:p w14:paraId="73AAC37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يَلۡحَدُونَ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 </w:t>
      </w:r>
    </w:p>
    <w:p w14:paraId="7919834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1" w:hAnsi="QCF_P481" w:cs="QCF_P481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2CED725" w14:textId="77777777" w:rsidR="00E532A9" w:rsidRDefault="00000000" w:rsidP="00984C46">
      <w:pPr>
        <w:bidi/>
      </w:pPr>
      <w:r>
        <w:rPr>
          <w:rFonts w:ascii="QCF_P481" w:hAnsi="QCF_P481" w:cs="QCF_P481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34208CD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كسرة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 </w:t>
      </w:r>
    </w:p>
    <w:p w14:paraId="5FC9061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1" w:hAnsi="QCF_P481" w:cs="QCF_P481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DFBEB09" w14:textId="77777777" w:rsidR="00E532A9" w:rsidRDefault="00000000" w:rsidP="00984C46">
      <w:pPr>
        <w:bidi/>
      </w:pPr>
      <w:r>
        <w:rPr>
          <w:rFonts w:ascii="QCF_P481" w:hAnsi="QCF_P481" w:cs="QCF_P481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04749F1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قُرَانًا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0907577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1" w:hAnsi="QCF_P481" w:cs="QCF_P481"/>
          <w:color w:val="E20019"/>
          <w:sz w:val="28"/>
          <w:rtl/>
        </w:rPr>
        <w:t>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9B37FF1" w14:textId="77777777" w:rsidR="00E532A9" w:rsidRDefault="00000000" w:rsidP="00984C46">
      <w:pPr>
        <w:bidi/>
      </w:pPr>
      <w:r>
        <w:rPr>
          <w:rFonts w:ascii="QCF_P481" w:hAnsi="QCF_P481" w:cs="QCF_P481"/>
          <w:color w:val="009036"/>
          <w:sz w:val="28"/>
          <w:rtl/>
        </w:rPr>
        <w:t>ﯯ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7640293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167A667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1" w:hAnsi="QCF_P481" w:cs="QCF_P481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0B9DFAF" w14:textId="77777777" w:rsidR="00E532A9" w:rsidRDefault="00000000" w:rsidP="00984C46">
      <w:pPr>
        <w:bidi/>
      </w:pPr>
      <w:r>
        <w:rPr>
          <w:rFonts w:ascii="QCF_P481" w:hAnsi="QCF_P481" w:cs="QCF_P481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5C7317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65C1637E" w14:textId="77777777" w:rsidR="00E532A9" w:rsidRDefault="00000000" w:rsidP="00984C46">
      <w:pPr>
        <w:bidi/>
      </w:pPr>
      <w:r>
        <w:br w:type="page"/>
      </w:r>
    </w:p>
    <w:p w14:paraId="4712BAA1" w14:textId="77777777" w:rsidR="00E532A9" w:rsidRDefault="00000000" w:rsidP="00984C46">
      <w:pPr>
        <w:bidi/>
      </w:pPr>
      <w:r>
        <w:lastRenderedPageBreak/>
        <w:t>صفحة: 482</w:t>
      </w:r>
    </w:p>
    <w:p w14:paraId="348E94D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2" w:hAnsi="QCF_P482" w:cs="QCF_P482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CF1F571" w14:textId="77777777" w:rsidR="00E532A9" w:rsidRDefault="00000000" w:rsidP="00984C46">
      <w:pPr>
        <w:bidi/>
      </w:pPr>
      <w:r>
        <w:rPr>
          <w:rFonts w:ascii="QCF_P482" w:hAnsi="QCF_P482" w:cs="QCF_P482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961E65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ثَمَرَتٖ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يعقوب، خلف.  </w:t>
      </w:r>
    </w:p>
    <w:p w14:paraId="4BCF505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2" w:hAnsi="QCF_P482" w:cs="QCF_P482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-</w:t>
      </w:r>
      <w:r>
        <w:rPr>
          <w:rFonts w:ascii="QCF_P482" w:hAnsi="QCF_P482" w:cs="QCF_P482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6B4A9357" w14:textId="77777777" w:rsidR="00E532A9" w:rsidRDefault="00000000" w:rsidP="00984C46">
      <w:pPr>
        <w:bidi/>
      </w:pPr>
      <w:r>
        <w:rPr>
          <w:rFonts w:ascii="QCF_P482" w:hAnsi="QCF_P482" w:cs="QCF_P482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QCF_P482" w:hAnsi="QCF_P482" w:cs="QCF_P482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27035A1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يُنَادِيهُمۡ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سَنُرِيهُمۡ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46A48E0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2" w:hAnsi="QCF_P482" w:cs="QCF_P482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1EA9D88" w14:textId="77777777" w:rsidR="00E532A9" w:rsidRDefault="00000000" w:rsidP="00984C46">
      <w:pPr>
        <w:bidi/>
      </w:pPr>
      <w:r>
        <w:rPr>
          <w:rFonts w:ascii="QCF_P482" w:hAnsi="QCF_P482" w:cs="QCF_P482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عاصم، حمزة، الكسائي، يعقوب، خلف.</w:t>
      </w:r>
    </w:p>
    <w:p w14:paraId="10AA3A3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وَنَـآءَ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مع المد المتصل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D87C7E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2" w:hAnsi="QCF_P482" w:cs="QCF_P482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0D0C37FE" w14:textId="77777777" w:rsidR="00E532A9" w:rsidRDefault="00000000" w:rsidP="00984C46">
      <w:pPr>
        <w:bidi/>
      </w:pPr>
      <w:r>
        <w:rPr>
          <w:rFonts w:ascii="QCF_P482" w:hAnsi="QCF_P482" w:cs="QCF_P482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8CCCDBD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ﭫ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3FD838E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ﭮ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اَرَٰٓيۡتُمُۥٓ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3FACCBC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أَرَيۡتُمۡ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الكسائي.</w:t>
      </w:r>
    </w:p>
    <w:p w14:paraId="63119DE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2" w:hAnsi="QCF_P482" w:cs="QCF_P482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-</w:t>
      </w:r>
      <w:r>
        <w:rPr>
          <w:rFonts w:ascii="QCF_P482" w:hAnsi="QCF_P482" w:cs="QCF_P482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35E38B3F" w14:textId="77777777" w:rsidR="00E532A9" w:rsidRDefault="00000000" w:rsidP="00984C46">
      <w:pPr>
        <w:bidi/>
      </w:pPr>
      <w:r>
        <w:rPr>
          <w:rFonts w:ascii="QCF_P482" w:hAnsi="QCF_P482" w:cs="QCF_P482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9036"/>
          <w:sz w:val="28"/>
          <w:rtl/>
        </w:rPr>
        <w:t xml:space="preserve"> -</w:t>
      </w:r>
      <w:r>
        <w:rPr>
          <w:rFonts w:ascii="QCF_P482" w:hAnsi="QCF_P482" w:cs="QCF_P482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7561D20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يُنَادِيهُمۡ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سَنُرِيهُمۡ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44C3C7E3" w14:textId="77777777" w:rsidR="00E532A9" w:rsidRDefault="00000000" w:rsidP="00984C46">
      <w:pPr>
        <w:bidi/>
      </w:pPr>
      <w:r>
        <w:br w:type="page"/>
      </w:r>
    </w:p>
    <w:p w14:paraId="25D82BDA" w14:textId="77777777" w:rsidR="00E532A9" w:rsidRDefault="00000000" w:rsidP="00984C46">
      <w:pPr>
        <w:bidi/>
      </w:pPr>
      <w:r>
        <w:lastRenderedPageBreak/>
        <w:t>صفحة: 483</w:t>
      </w:r>
    </w:p>
    <w:p w14:paraId="7117229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3" w:hAnsi="QCF_P483" w:cs="QCF_P483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3" w:hAnsi="QCF_P483" w:cs="QCF_P483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3" w:hAnsi="QCF_P483" w:cs="QCF_P483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F97A167" w14:textId="77777777" w:rsidR="00E532A9" w:rsidRDefault="00000000" w:rsidP="00984C46">
      <w:pPr>
        <w:bidi/>
      </w:pPr>
      <w:r>
        <w:rPr>
          <w:rFonts w:ascii="QCF_P483" w:hAnsi="QCF_P483" w:cs="QCF_P483"/>
          <w:color w:val="009036"/>
          <w:sz w:val="28"/>
          <w:rtl/>
        </w:rPr>
        <w:t>ﭑ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3" w:hAnsi="QCF_P483" w:cs="QCF_P483"/>
          <w:color w:val="009036"/>
          <w:sz w:val="28"/>
          <w:rtl/>
        </w:rPr>
        <w:t>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3" w:hAnsi="QCF_P483" w:cs="QCF_P483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717A118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ﴀ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ﰩ</w:t>
      </w:r>
      <w:r>
        <w:rPr>
          <w:rFonts w:ascii="louts-shamy" w:hAnsi="louts-shamy" w:cs="louts-shamy"/>
          <w:color w:val="006AB3"/>
          <w:sz w:val="28"/>
          <w:rtl/>
        </w:rPr>
        <w:t xml:space="preserve">  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08BE3C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3" w:hAnsi="QCF_P483" w:cs="QCF_P483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3" w:hAnsi="QCF_P483" w:cs="QCF_P483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3" w:hAnsi="QCF_P483" w:cs="QCF_P483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1AEC6EE" w14:textId="77777777" w:rsidR="00E532A9" w:rsidRDefault="00000000" w:rsidP="00984C46">
      <w:pPr>
        <w:bidi/>
      </w:pPr>
      <w:r>
        <w:rPr>
          <w:rFonts w:ascii="QCF_P483" w:hAnsi="QCF_P483" w:cs="QCF_P483"/>
          <w:color w:val="009036"/>
          <w:sz w:val="28"/>
          <w:rtl/>
        </w:rPr>
        <w:t>ﭑ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3" w:hAnsi="QCF_P483" w:cs="QCF_P483"/>
          <w:color w:val="009036"/>
          <w:sz w:val="28"/>
          <w:rtl/>
        </w:rPr>
        <w:t>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3" w:hAnsi="QCF_P483" w:cs="QCF_P483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9124651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ﴀ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ﰩ</w:t>
      </w:r>
      <w:r>
        <w:rPr>
          <w:rFonts w:ascii="louts-shamy" w:hAnsi="louts-shamy" w:cs="louts-shamy"/>
          <w:color w:val="006AB3"/>
          <w:sz w:val="28"/>
          <w:rtl/>
        </w:rPr>
        <w:t xml:space="preserve">  (بالسكت على حروف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D207D0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83" w:hAnsi="QCF_P483" w:cs="QCF_P483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26A92C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يُوحِى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D8D861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يُوحَىٰ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395E7B1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3" w:hAnsi="QCF_P483" w:cs="QCF_P483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 فيها قراءتان:</w:t>
      </w:r>
    </w:p>
    <w:p w14:paraId="78A44378" w14:textId="77777777" w:rsidR="00E532A9" w:rsidRDefault="00000000" w:rsidP="00984C46">
      <w:pPr>
        <w:bidi/>
      </w:pPr>
      <w:r>
        <w:rPr>
          <w:rFonts w:ascii="QCF_P483" w:hAnsi="QCF_P483" w:cs="QCF_P483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0BD3BF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6B1756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</w:t>
      </w:r>
      <w:r>
        <w:rPr>
          <w:rFonts w:ascii="QCF_P483" w:hAnsi="QCF_P483" w:cs="QCF_P483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83" w:hAnsi="QCF_P483" w:cs="QCF_P483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0F0C222" w14:textId="77777777" w:rsidR="00E532A9" w:rsidRDefault="00000000" w:rsidP="00984C46">
      <w:pPr>
        <w:bidi/>
      </w:pPr>
      <w:r>
        <w:rPr>
          <w:rFonts w:ascii="QCF_P483" w:hAnsi="QCF_P483" w:cs="QCF_P483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3" w:hAnsi="QCF_P483" w:cs="QCF_P483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F547F8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يَكَادُ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يَتَفَطَّرۡنَ</w:t>
      </w:r>
      <w:r>
        <w:rPr>
          <w:rFonts w:ascii="louts-shamy" w:hAnsi="louts-shamy" w:cs="louts-shamy"/>
          <w:color w:val="000000"/>
          <w:sz w:val="28"/>
          <w:rtl/>
        </w:rPr>
        <w:t>: نافع، الكسائي.</w:t>
      </w:r>
    </w:p>
    <w:p w14:paraId="37AD041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تَكَادُ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يَنفَطِرۡنَ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يعقوب. </w:t>
      </w:r>
    </w:p>
    <w:p w14:paraId="0383642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</w:t>
      </w:r>
      <w:r>
        <w:rPr>
          <w:rFonts w:ascii="QCF_P483" w:hAnsi="QCF_P483" w:cs="QCF_P483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83" w:hAnsi="QCF_P483" w:cs="QCF_P483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2A574DE" w14:textId="77777777" w:rsidR="00E532A9" w:rsidRDefault="00000000" w:rsidP="00984C46">
      <w:pPr>
        <w:bidi/>
      </w:pPr>
      <w:r>
        <w:rPr>
          <w:rFonts w:ascii="QCF_P483" w:hAnsi="QCF_P483" w:cs="QCF_P483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3" w:hAnsi="QCF_P483" w:cs="QCF_P483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08166E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يَكَادُ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يَتَفَطَّرۡنَ</w:t>
      </w:r>
      <w:r>
        <w:rPr>
          <w:rFonts w:ascii="louts-shamy" w:hAnsi="louts-shamy" w:cs="louts-shamy"/>
          <w:color w:val="000000"/>
          <w:sz w:val="28"/>
          <w:rtl/>
        </w:rPr>
        <w:t>: نافع، الكسائي.</w:t>
      </w:r>
    </w:p>
    <w:p w14:paraId="7F55883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تَكَادُ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يَنفَطِرۡنَ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يعقوب. </w:t>
      </w:r>
    </w:p>
    <w:p w14:paraId="0F5810E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3" w:hAnsi="QCF_P483" w:cs="QCF_P483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 xml:space="preserve">(٥)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08C7E33" w14:textId="77777777" w:rsidR="00E532A9" w:rsidRDefault="00000000" w:rsidP="00984C46">
      <w:pPr>
        <w:bidi/>
      </w:pPr>
      <w:r>
        <w:rPr>
          <w:rFonts w:ascii="QCF_P483" w:hAnsi="QCF_P483" w:cs="QCF_P483"/>
          <w:color w:val="009036"/>
          <w:sz w:val="28"/>
          <w:rtl/>
        </w:rPr>
        <w:lastRenderedPageBreak/>
        <w:t>ﮌ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8D24B08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6695704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3" w:hAnsi="QCF_P483" w:cs="QCF_P483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 xml:space="preserve">(٥)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E0270F3" w14:textId="77777777" w:rsidR="00E532A9" w:rsidRDefault="00000000" w:rsidP="00984C46">
      <w:pPr>
        <w:bidi/>
      </w:pPr>
      <w:r>
        <w:rPr>
          <w:rFonts w:ascii="QCF_P483" w:hAnsi="QCF_P483" w:cs="QCF_P483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0EB3E37C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262AD14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</w:t>
      </w:r>
      <w:r>
        <w:rPr>
          <w:rFonts w:ascii="QCF_P483" w:hAnsi="QCF_P483" w:cs="QCF_P483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</w:t>
      </w:r>
    </w:p>
    <w:p w14:paraId="53AB8AB3" w14:textId="77777777" w:rsidR="00E532A9" w:rsidRDefault="00000000" w:rsidP="00984C46">
      <w:pPr>
        <w:bidi/>
      </w:pPr>
      <w:r>
        <w:rPr>
          <w:rFonts w:ascii="QCF_P483" w:hAnsi="QCF_P483" w:cs="QCF_P483"/>
          <w:color w:val="009036"/>
          <w:sz w:val="28"/>
          <w:rtl/>
        </w:rPr>
        <w:t>ﮒ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6F4E32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قُرَانًا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BBBE94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3" w:hAnsi="QCF_P483" w:cs="QCF_P483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 فيها قراءتان:</w:t>
      </w:r>
    </w:p>
    <w:p w14:paraId="62F0F79F" w14:textId="77777777" w:rsidR="00E532A9" w:rsidRDefault="00000000" w:rsidP="00984C46">
      <w:pPr>
        <w:bidi/>
      </w:pPr>
      <w:r>
        <w:rPr>
          <w:rFonts w:ascii="QCF_P483" w:hAnsi="QCF_P483" w:cs="QCF_P483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1587CC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AB6EAD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3" w:hAnsi="QCF_P483" w:cs="QCF_P483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 فيها قراءتان:</w:t>
      </w:r>
    </w:p>
    <w:p w14:paraId="665BA460" w14:textId="77777777" w:rsidR="00E532A9" w:rsidRDefault="00000000" w:rsidP="00984C46">
      <w:pPr>
        <w:bidi/>
      </w:pPr>
      <w:r>
        <w:rPr>
          <w:rFonts w:ascii="QCF_P483" w:hAnsi="QCF_P483" w:cs="QCF_P483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4BDDD2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2D9F8AF" w14:textId="77777777" w:rsidR="00E532A9" w:rsidRDefault="00000000" w:rsidP="00984C46">
      <w:pPr>
        <w:bidi/>
      </w:pPr>
      <w:r>
        <w:br w:type="page"/>
      </w:r>
    </w:p>
    <w:p w14:paraId="5F263168" w14:textId="77777777" w:rsidR="00E532A9" w:rsidRDefault="00000000" w:rsidP="00984C46">
      <w:pPr>
        <w:bidi/>
      </w:pPr>
      <w:r>
        <w:lastRenderedPageBreak/>
        <w:t>صفحة: 484</w:t>
      </w:r>
    </w:p>
    <w:p w14:paraId="574248D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4" w:hAnsi="QCF_P484" w:cs="QCF_P484"/>
          <w:color w:val="E20019"/>
          <w:sz w:val="28"/>
          <w:rtl/>
        </w:rPr>
        <w:t>ﭥ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4F0FC5B" w14:textId="77777777" w:rsidR="00E532A9" w:rsidRDefault="00000000" w:rsidP="00984C46">
      <w:pPr>
        <w:bidi/>
      </w:pPr>
      <w:r>
        <w:rPr>
          <w:rFonts w:ascii="QCF_P484" w:hAnsi="QCF_P484" w:cs="QCF_P484"/>
          <w:color w:val="009036"/>
          <w:sz w:val="28"/>
          <w:rtl/>
        </w:rPr>
        <w:t>ﭥ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C0DF4E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E78B3C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4" w:hAnsi="QCF_P484" w:cs="QCF_P484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794E6A8" w14:textId="77777777" w:rsidR="00E532A9" w:rsidRDefault="00000000" w:rsidP="00984C46">
      <w:pPr>
        <w:bidi/>
      </w:pPr>
      <w:r>
        <w:rPr>
          <w:rFonts w:ascii="QCF_P484" w:hAnsi="QCF_P484" w:cs="QCF_P484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766171F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0000"/>
          <w:sz w:val="28"/>
          <w:rtl/>
        </w:rPr>
        <w:t>: هشام.</w:t>
      </w:r>
    </w:p>
    <w:p w14:paraId="135D7CF4" w14:textId="77777777" w:rsidR="00E532A9" w:rsidRDefault="00000000" w:rsidP="00984C46">
      <w:pPr>
        <w:bidi/>
      </w:pPr>
      <w:r>
        <w:br w:type="page"/>
      </w:r>
    </w:p>
    <w:p w14:paraId="048F51EB" w14:textId="77777777" w:rsidR="00E532A9" w:rsidRDefault="00000000" w:rsidP="00984C46">
      <w:pPr>
        <w:bidi/>
      </w:pPr>
      <w:r>
        <w:lastRenderedPageBreak/>
        <w:t>صفحة: 485</w:t>
      </w:r>
    </w:p>
    <w:p w14:paraId="09465D7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5" w:hAnsi="QCF_P485" w:cs="QCF_P485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B7C87CD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85" w:hAnsi="QCF_P485" w:cs="QCF_P485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372C10E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وَ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  </w:t>
      </w:r>
    </w:p>
    <w:p w14:paraId="0464FA0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5" w:hAnsi="QCF_P485" w:cs="QCF_P485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: فيها قراءتان: </w:t>
      </w:r>
    </w:p>
    <w:p w14:paraId="30D96E89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85" w:hAnsi="QCF_P485" w:cs="QCF_P485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0723EE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9E3380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5" w:hAnsi="QCF_P485" w:cs="QCF_P485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16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ثلاث قراءات: </w:t>
      </w:r>
    </w:p>
    <w:p w14:paraId="7CE90270" w14:textId="77777777" w:rsidR="00E532A9" w:rsidRDefault="00000000" w:rsidP="00984C46">
      <w:pPr>
        <w:bidi/>
      </w:pPr>
      <w:r>
        <w:rPr>
          <w:rFonts w:ascii="QCF_P485" w:hAnsi="QCF_P485" w:cs="QCF_P485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9036"/>
          <w:sz w:val="28"/>
          <w:rtl/>
        </w:rPr>
        <w:t xml:space="preserve"> (بإشباع الهاء)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 (بخلف عن هشام)، حفص، الكسائي، خلف (مع إبدال الهمز لورش).</w:t>
      </w:r>
    </w:p>
    <w:p w14:paraId="120F6EB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نُؤۡتِهِ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بقصر الهاء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هشام (الوجه الثاني له)، يعقوب.</w:t>
      </w:r>
    </w:p>
    <w:p w14:paraId="7517F97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نُؤۡتِهۡ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بإسكان الهاء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(مع إبدال الهمز للسوسي،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33C9210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5" w:hAnsi="QCF_P485" w:cs="QCF_P485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: فيها قراءتان: </w:t>
      </w:r>
    </w:p>
    <w:p w14:paraId="46057771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85" w:hAnsi="QCF_P485" w:cs="QCF_P485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AC3F8B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B29C6C5" w14:textId="77777777" w:rsidR="00E532A9" w:rsidRDefault="00000000" w:rsidP="00984C46">
      <w:pPr>
        <w:bidi/>
      </w:pPr>
      <w:r>
        <w:br w:type="page"/>
      </w:r>
    </w:p>
    <w:p w14:paraId="7CBB4D2D" w14:textId="77777777" w:rsidR="00E532A9" w:rsidRDefault="00000000" w:rsidP="00984C46">
      <w:pPr>
        <w:bidi/>
      </w:pPr>
      <w:r>
        <w:lastRenderedPageBreak/>
        <w:t>صفحة: 486</w:t>
      </w:r>
    </w:p>
    <w:p w14:paraId="388CC0D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6" w:hAnsi="QCF_P486" w:cs="QCF_P486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ACEDDF0" w14:textId="77777777" w:rsidR="00E532A9" w:rsidRDefault="00000000" w:rsidP="00984C46">
      <w:pPr>
        <w:bidi/>
      </w:pPr>
      <w:r>
        <w:rPr>
          <w:rFonts w:ascii="QCF_P486" w:hAnsi="QCF_P486" w:cs="QCF_P486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3D24EDE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يَبۡشُرُ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الكسائي.     </w:t>
      </w:r>
    </w:p>
    <w:p w14:paraId="4CC73C6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6" w:hAnsi="QCF_P486" w:cs="QCF_P486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 xml:space="preserve">) فيها قراءتان: </w:t>
      </w:r>
    </w:p>
    <w:p w14:paraId="126485C6" w14:textId="77777777" w:rsidR="00E532A9" w:rsidRDefault="00000000" w:rsidP="00984C46">
      <w:pPr>
        <w:bidi/>
      </w:pPr>
      <w:r>
        <w:rPr>
          <w:rFonts w:ascii="QCF_P486" w:hAnsi="QCF_P486" w:cs="QCF_P486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356CAE4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567DB1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6" w:hAnsi="QCF_P486" w:cs="QCF_P486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C4C4198" w14:textId="77777777" w:rsidR="00E532A9" w:rsidRDefault="00000000" w:rsidP="00984C46">
      <w:pPr>
        <w:bidi/>
      </w:pPr>
      <w:r>
        <w:rPr>
          <w:rFonts w:ascii="QCF_P486" w:hAnsi="QCF_P486" w:cs="QCF_P486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347D27F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يَفۡعَلُونَ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0729D4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6" w:hAnsi="QCF_P486" w:cs="QCF_P486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6" w:hAnsi="QCF_P486" w:cs="QCF_P486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80853E9" w14:textId="77777777" w:rsidR="00E532A9" w:rsidRDefault="00000000" w:rsidP="00984C46">
      <w:pPr>
        <w:bidi/>
      </w:pPr>
      <w:r>
        <w:rPr>
          <w:rFonts w:ascii="QCF_P486" w:hAnsi="QCF_P486" w:cs="QCF_P486"/>
          <w:color w:val="009036"/>
          <w:sz w:val="28"/>
          <w:rtl/>
        </w:rPr>
        <w:t>ﮱ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6" w:hAnsi="QCF_P486" w:cs="QCF_P486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287BE1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يُنزِلُ بِقَدَرٖ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6C93D41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6" w:hAnsi="QCF_P486" w:cs="QCF_P486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 xml:space="preserve">) فيها قراءتان: </w:t>
      </w:r>
    </w:p>
    <w:p w14:paraId="7E3C537D" w14:textId="77777777" w:rsidR="00E532A9" w:rsidRDefault="00000000" w:rsidP="00984C46">
      <w:pPr>
        <w:bidi/>
      </w:pPr>
      <w:r>
        <w:rPr>
          <w:rFonts w:ascii="QCF_P486" w:hAnsi="QCF_P486" w:cs="QCF_P486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6B5BDA3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DCF814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6" w:hAnsi="QCF_P486" w:cs="QCF_P486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6" w:hAnsi="QCF_P486" w:cs="QCF_P486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C9EEF55" w14:textId="77777777" w:rsidR="00E532A9" w:rsidRDefault="00000000" w:rsidP="00984C46">
      <w:pPr>
        <w:bidi/>
      </w:pPr>
      <w:r>
        <w:rPr>
          <w:rFonts w:ascii="QCF_P486" w:hAnsi="QCF_P486" w:cs="QCF_P486"/>
          <w:color w:val="009036"/>
          <w:sz w:val="28"/>
          <w:rtl/>
        </w:rPr>
        <w:t>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6" w:hAnsi="QCF_P486" w:cs="QCF_P486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85083B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يُنزِلُ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لۡغَيۡثَ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يعقوب، خلف. </w:t>
      </w:r>
    </w:p>
    <w:p w14:paraId="23D9FCA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6" w:hAnsi="QCF_P486" w:cs="QCF_P486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CBDEE66" w14:textId="77777777" w:rsidR="00E532A9" w:rsidRDefault="00000000" w:rsidP="00984C46">
      <w:pPr>
        <w:bidi/>
      </w:pPr>
      <w:r>
        <w:rPr>
          <w:rFonts w:ascii="QCF_P486" w:hAnsi="QCF_P486" w:cs="QCF_P486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1D6FC28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فِيهُمَا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6387930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6" w:hAnsi="QCF_P486" w:cs="QCF_P486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 xml:space="preserve">) فيها قراءتان: </w:t>
      </w:r>
    </w:p>
    <w:p w14:paraId="632084C1" w14:textId="77777777" w:rsidR="00E532A9" w:rsidRDefault="00000000" w:rsidP="00984C46">
      <w:pPr>
        <w:bidi/>
      </w:pPr>
      <w:r>
        <w:rPr>
          <w:rFonts w:ascii="QCF_P486" w:hAnsi="QCF_P486" w:cs="QCF_P486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7191BAB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EB4560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6" w:hAnsi="QCF_P486" w:cs="QCF_P486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6" w:hAnsi="QCF_P486" w:cs="QCF_P486"/>
          <w:color w:val="E20019"/>
          <w:sz w:val="28"/>
          <w:rtl/>
        </w:rPr>
        <w:t>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754D45B" w14:textId="77777777" w:rsidR="00E532A9" w:rsidRDefault="00000000" w:rsidP="00984C46">
      <w:pPr>
        <w:bidi/>
      </w:pPr>
      <w:r>
        <w:rPr>
          <w:rFonts w:ascii="QCF_P486" w:hAnsi="QCF_P486" w:cs="QCF_P486"/>
          <w:color w:val="009036"/>
          <w:sz w:val="28"/>
          <w:rtl/>
        </w:rPr>
        <w:t>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6" w:hAnsi="QCF_P486" w:cs="QCF_P486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3C639F7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بِمَا كَسَبَتۡ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4E9947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6" w:hAnsi="QCF_P486" w:cs="QCF_P486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6" w:hAnsi="QCF_P486" w:cs="QCF_P486"/>
          <w:color w:val="E20019"/>
          <w:sz w:val="28"/>
          <w:rtl/>
        </w:rPr>
        <w:t>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FF152DA" w14:textId="77777777" w:rsidR="00E532A9" w:rsidRDefault="00000000" w:rsidP="00984C46">
      <w:pPr>
        <w:bidi/>
      </w:pPr>
      <w:r>
        <w:rPr>
          <w:rFonts w:ascii="QCF_P486" w:hAnsi="QCF_P486" w:cs="QCF_P486"/>
          <w:color w:val="009036"/>
          <w:sz w:val="28"/>
          <w:rtl/>
        </w:rPr>
        <w:t>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6" w:hAnsi="QCF_P486" w:cs="QCF_P486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080442D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بِمَا كَسَبَتۡ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6845306" w14:textId="77777777" w:rsidR="00E532A9" w:rsidRDefault="00000000" w:rsidP="00984C46">
      <w:pPr>
        <w:bidi/>
      </w:pPr>
      <w:r>
        <w:br w:type="page"/>
      </w:r>
    </w:p>
    <w:p w14:paraId="3D71D3C3" w14:textId="77777777" w:rsidR="00E532A9" w:rsidRDefault="00000000" w:rsidP="00984C46">
      <w:pPr>
        <w:bidi/>
      </w:pPr>
      <w:r>
        <w:lastRenderedPageBreak/>
        <w:t>صفحة: 487</w:t>
      </w:r>
    </w:p>
    <w:p w14:paraId="52D5BDB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7" w:hAnsi="QCF_P487" w:cs="QCF_P487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CDC52E6" w14:textId="77777777" w:rsidR="00E532A9" w:rsidRDefault="00000000" w:rsidP="00984C46">
      <w:pPr>
        <w:bidi/>
      </w:pPr>
      <w:r>
        <w:rPr>
          <w:rFonts w:ascii="QCF_P487" w:hAnsi="QCF_P487" w:cs="QCF_P487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5B652296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لرِّيَٰحَ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1ECB70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7" w:hAnsi="QCF_P487" w:cs="QCF_P487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136358E" w14:textId="77777777" w:rsidR="00E532A9" w:rsidRDefault="00000000" w:rsidP="00984C46">
      <w:pPr>
        <w:bidi/>
      </w:pPr>
      <w:r>
        <w:rPr>
          <w:rFonts w:ascii="QCF_P487" w:hAnsi="QCF_P487" w:cs="QCF_P487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17B129E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وَيَعۡلَمُ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2A262C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7" w:hAnsi="QCF_P487" w:cs="QCF_P487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7" w:hAnsi="QCF_P487" w:cs="QCF_P487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AB47766" w14:textId="77777777" w:rsidR="00E532A9" w:rsidRDefault="00000000" w:rsidP="00984C46">
      <w:pPr>
        <w:bidi/>
      </w:pPr>
      <w:r>
        <w:rPr>
          <w:rFonts w:ascii="QCF_P487" w:hAnsi="QCF_P487" w:cs="QCF_P487"/>
          <w:color w:val="009036"/>
          <w:sz w:val="28"/>
          <w:rtl/>
        </w:rPr>
        <w:t>ﮐ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7" w:hAnsi="QCF_P487" w:cs="QCF_P487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85552F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كَبِيرَ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لۡإِثۡمِ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2C5DC5A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7" w:hAnsi="QCF_P487" w:cs="QCF_P487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4759FD8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87" w:hAnsi="QCF_P487" w:cs="QCF_P487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F81F011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46E3AAC5" w14:textId="77777777" w:rsidR="00E532A9" w:rsidRDefault="00000000" w:rsidP="00984C46">
      <w:pPr>
        <w:bidi/>
      </w:pPr>
      <w:r>
        <w:br w:type="page"/>
      </w:r>
    </w:p>
    <w:p w14:paraId="271B254E" w14:textId="77777777" w:rsidR="00E532A9" w:rsidRDefault="00000000" w:rsidP="00984C46">
      <w:pPr>
        <w:bidi/>
      </w:pPr>
      <w:r>
        <w:lastRenderedPageBreak/>
        <w:t>صفحة: 488</w:t>
      </w:r>
    </w:p>
    <w:p w14:paraId="5772DDB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8" w:hAnsi="QCF_P488" w:cs="QCF_P488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88" w:hAnsi="QCF_P488" w:cs="QCF_P488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6CB111D8" w14:textId="77777777" w:rsidR="00E532A9" w:rsidRDefault="00000000" w:rsidP="00984C46">
      <w:pPr>
        <w:bidi/>
      </w:pPr>
      <w:r>
        <w:rPr>
          <w:rFonts w:ascii="QCF_P488" w:hAnsi="QCF_P488" w:cs="QCF_P488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88" w:hAnsi="QCF_P488" w:cs="QCF_P488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60066D2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وَأَهۡلِيهُمۡ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71972BC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8" w:hAnsi="QCF_P488" w:cs="QCF_P488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F77D96C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88" w:hAnsi="QCF_P488" w:cs="QCF_P488"/>
          <w:color w:val="009036"/>
          <w:sz w:val="28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3DCD395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09ADE2A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8" w:hAnsi="QCF_P488" w:cs="QCF_P488"/>
          <w:color w:val="E20019"/>
          <w:sz w:val="28"/>
          <w:rtl/>
        </w:rPr>
        <w:t>ﭤ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88" w:hAnsi="QCF_P488" w:cs="QCF_P488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6EDE0819" w14:textId="77777777" w:rsidR="00E532A9" w:rsidRDefault="00000000" w:rsidP="00984C46">
      <w:pPr>
        <w:bidi/>
      </w:pPr>
      <w:r>
        <w:rPr>
          <w:rFonts w:ascii="QCF_P488" w:hAnsi="QCF_P488" w:cs="QCF_P488"/>
          <w:color w:val="009036"/>
          <w:sz w:val="28"/>
          <w:rtl/>
        </w:rPr>
        <w:t>ﭤ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88" w:hAnsi="QCF_P488" w:cs="QCF_P488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56E98D9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وَأَهۡلِيهُمۡ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58E9798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8" w:hAnsi="QCF_P488" w:cs="QCF_P488"/>
          <w:color w:val="E20019"/>
          <w:sz w:val="28"/>
          <w:rtl/>
        </w:rPr>
        <w:t>ﰅ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8" w:hAnsi="QCF_P488" w:cs="QCF_P488"/>
          <w:color w:val="E20019"/>
          <w:sz w:val="28"/>
          <w:rtl/>
        </w:rPr>
        <w:t>ﰆ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88" w:hAnsi="QCF_P488" w:cs="QCF_P488"/>
          <w:color w:val="E20019"/>
          <w:sz w:val="28"/>
          <w:rtl/>
        </w:rPr>
        <w:t>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0FE8E9B2" w14:textId="77777777" w:rsidR="00E532A9" w:rsidRDefault="00000000" w:rsidP="00984C46">
      <w:pPr>
        <w:bidi/>
      </w:pPr>
      <w:r>
        <w:rPr>
          <w:rFonts w:ascii="QCF_P488" w:hAnsi="QCF_P488" w:cs="QCF_P488"/>
          <w:color w:val="009036"/>
          <w:sz w:val="28"/>
          <w:rtl/>
        </w:rPr>
        <w:t>ﰅ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8" w:hAnsi="QCF_P488" w:cs="QCF_P488"/>
          <w:color w:val="009036"/>
          <w:sz w:val="28"/>
          <w:rtl/>
        </w:rPr>
        <w:t>ﰆ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88" w:hAnsi="QCF_P488" w:cs="QCF_P488"/>
          <w:color w:val="009036"/>
          <w:sz w:val="28"/>
          <w:rtl/>
        </w:rPr>
        <w:t>ﰈ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755A127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أَوۡ يُرۡسِلُ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فَيُوحِي</w:t>
      </w:r>
      <w:r>
        <w:rPr>
          <w:rFonts w:ascii="louts-shamy" w:hAnsi="louts-shamy" w:cs="louts-shamy"/>
          <w:color w:val="000000"/>
          <w:sz w:val="28"/>
          <w:rtl/>
        </w:rPr>
        <w:t>: نافع.</w:t>
      </w:r>
    </w:p>
    <w:p w14:paraId="1B83B0B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8" w:hAnsi="QCF_P488" w:cs="QCF_P488"/>
          <w:color w:val="E20019"/>
          <w:sz w:val="28"/>
          <w:rtl/>
        </w:rPr>
        <w:t>ﰅ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8" w:hAnsi="QCF_P488" w:cs="QCF_P488"/>
          <w:color w:val="E20019"/>
          <w:sz w:val="28"/>
          <w:rtl/>
        </w:rPr>
        <w:t>ﰆ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88" w:hAnsi="QCF_P488" w:cs="QCF_P488"/>
          <w:color w:val="E20019"/>
          <w:sz w:val="28"/>
          <w:rtl/>
        </w:rPr>
        <w:t>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261FCAAE" w14:textId="77777777" w:rsidR="00E532A9" w:rsidRDefault="00000000" w:rsidP="00984C46">
      <w:pPr>
        <w:bidi/>
      </w:pPr>
      <w:r>
        <w:rPr>
          <w:rFonts w:ascii="QCF_P488" w:hAnsi="QCF_P488" w:cs="QCF_P488"/>
          <w:color w:val="009036"/>
          <w:sz w:val="28"/>
          <w:rtl/>
        </w:rPr>
        <w:t>ﰅ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8" w:hAnsi="QCF_P488" w:cs="QCF_P488"/>
          <w:color w:val="009036"/>
          <w:sz w:val="28"/>
          <w:rtl/>
        </w:rPr>
        <w:t>ﰆ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88" w:hAnsi="QCF_P488" w:cs="QCF_P488"/>
          <w:color w:val="009036"/>
          <w:sz w:val="28"/>
          <w:rtl/>
        </w:rPr>
        <w:t>ﰈ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2CAF396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أَوۡ يُرۡسِلُ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فَيُوحِي</w:t>
      </w:r>
      <w:r>
        <w:rPr>
          <w:rFonts w:ascii="louts-shamy" w:hAnsi="louts-shamy" w:cs="louts-shamy"/>
          <w:color w:val="000000"/>
          <w:sz w:val="28"/>
          <w:rtl/>
        </w:rPr>
        <w:t>: نافع.</w:t>
      </w:r>
    </w:p>
    <w:p w14:paraId="5939BCC5" w14:textId="77777777" w:rsidR="00E532A9" w:rsidRDefault="00000000" w:rsidP="00984C46">
      <w:pPr>
        <w:bidi/>
      </w:pPr>
      <w:r>
        <w:br w:type="page"/>
      </w:r>
    </w:p>
    <w:p w14:paraId="170BACAF" w14:textId="77777777" w:rsidR="00E532A9" w:rsidRDefault="00000000" w:rsidP="00984C46">
      <w:pPr>
        <w:bidi/>
      </w:pPr>
      <w:r>
        <w:lastRenderedPageBreak/>
        <w:t>صفحة: 489</w:t>
      </w:r>
    </w:p>
    <w:p w14:paraId="35EC644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9" w:hAnsi="QCF_P489" w:cs="QCF_P489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89" w:hAnsi="QCF_P489" w:cs="QCF_P489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48CEF1AC" w14:textId="77777777" w:rsidR="00E532A9" w:rsidRDefault="00000000" w:rsidP="00984C46">
      <w:pPr>
        <w:bidi/>
      </w:pPr>
      <w:r>
        <w:rPr>
          <w:rFonts w:ascii="QCF_P489" w:hAnsi="QCF_P489" w:cs="QCF_P489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89" w:hAnsi="QCF_P489" w:cs="QCF_P489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461A281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صِۜرَٰطِ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748063E0" w14:textId="77777777" w:rsidR="00E532A9" w:rsidRDefault="00000000" w:rsidP="00984C46">
      <w:pPr>
        <w:bidi/>
      </w:pP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صِ۬رَٰطٖ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صِ۬رَٰطِ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7C8475B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9" w:hAnsi="QCF_P489" w:cs="QCF_P489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489" w:hAnsi="QCF_P489" w:cs="QCF_P489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قراءات:</w:t>
      </w:r>
    </w:p>
    <w:p w14:paraId="00A4081B" w14:textId="77777777" w:rsidR="00E532A9" w:rsidRDefault="00000000" w:rsidP="00984C46">
      <w:pPr>
        <w:bidi/>
      </w:pPr>
      <w:r>
        <w:rPr>
          <w:rFonts w:ascii="QCF_P489" w:hAnsi="QCF_P489" w:cs="QCF_P489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489" w:hAnsi="QCF_P489" w:cs="QCF_P489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2FD7B09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9" w:hAnsi="QCF_P489" w:cs="QCF_P489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</w:t>
      </w:r>
    </w:p>
    <w:p w14:paraId="009DDD29" w14:textId="77777777" w:rsidR="00E532A9" w:rsidRDefault="00000000" w:rsidP="00984C46">
      <w:pPr>
        <w:bidi/>
      </w:pPr>
      <w:r>
        <w:rPr>
          <w:rFonts w:ascii="QCF_P489" w:hAnsi="QCF_P489" w:cs="QCF_P489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33A2022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ﴀ</w:t>
      </w:r>
      <w:r>
        <w:rPr>
          <w:rFonts w:ascii="louts-shamy" w:hAnsi="louts-shamy" w:cs="louts-shamy"/>
          <w:color w:val="006AB3"/>
          <w:sz w:val="28"/>
          <w:rtl/>
        </w:rPr>
        <w:t xml:space="preserve"> (بالسكت على حرفَي التهجي)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7EF9D5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89" w:hAnsi="QCF_P489" w:cs="QCF_P489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E731BC5" w14:textId="77777777" w:rsidR="00E532A9" w:rsidRDefault="00000000" w:rsidP="00984C46">
      <w:pPr>
        <w:bidi/>
      </w:pPr>
      <w:r>
        <w:rPr>
          <w:rFonts w:ascii="QCF_P489" w:hAnsi="QCF_P489" w:cs="QCF_P489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0FD2B4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قُرَٰنًا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B7162E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89" w:hAnsi="QCF_P489" w:cs="QCF_P489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9" w:hAnsi="QCF_P489" w:cs="QCF_P489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(عند وصلها بما قبلها) فيها قراءتان:</w:t>
      </w:r>
    </w:p>
    <w:p w14:paraId="27EB652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فِي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89" w:hAnsi="QCF_P489" w:cs="QCF_P489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 </w:t>
      </w:r>
    </w:p>
    <w:p w14:paraId="0C933B1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فِيٓ إِمِّ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</w:t>
      </w:r>
    </w:p>
    <w:p w14:paraId="074FB41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89" w:hAnsi="QCF_P489" w:cs="QCF_P489"/>
          <w:color w:val="E20019"/>
          <w:sz w:val="28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89" w:hAnsi="QCF_P489" w:cs="QCF_P489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7BD5138" w14:textId="77777777" w:rsidR="00E532A9" w:rsidRDefault="00000000" w:rsidP="00984C46">
      <w:pPr>
        <w:bidi/>
      </w:pPr>
      <w:r>
        <w:rPr>
          <w:rFonts w:ascii="QCF_P489" w:hAnsi="QCF_P489" w:cs="QCF_P489"/>
          <w:color w:val="009036"/>
          <w:sz w:val="28"/>
          <w:rtl/>
        </w:rPr>
        <w:t>ﮘ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89" w:hAnsi="QCF_P489" w:cs="QCF_P489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يعقوب. </w:t>
      </w:r>
    </w:p>
    <w:p w14:paraId="54E189E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 كُنتُمۡ</w:t>
      </w:r>
      <w:r>
        <w:rPr>
          <w:rFonts w:ascii="louts-shamy" w:hAnsi="louts-shamy" w:cs="louts-shamy"/>
          <w:color w:val="000000"/>
          <w:sz w:val="28"/>
          <w:rtl/>
        </w:rPr>
        <w:t>: نافع،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B74B52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89" w:hAnsi="QCF_P489" w:cs="QCF_P489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77570052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89" w:hAnsi="QCF_P489" w:cs="QCF_P489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5FB4319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 xml:space="preserve">نَّبِيٓءٖ 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</w:p>
    <w:p w14:paraId="1EDE512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89" w:hAnsi="QCF_P489" w:cs="QCF_P489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1DD32D1" w14:textId="77777777" w:rsidR="00E532A9" w:rsidRDefault="00000000" w:rsidP="00984C46">
      <w:pPr>
        <w:bidi/>
      </w:pPr>
      <w:r>
        <w:rPr>
          <w:rFonts w:ascii="QCF_P489" w:hAnsi="QCF_P489" w:cs="QCF_P489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 (مع الإبدال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2DF3655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يَأۡتِيهُم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6D83F6F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 </w:t>
      </w:r>
      <w:r>
        <w:rPr>
          <w:rFonts w:ascii="QCF_P489" w:hAnsi="QCF_P489" w:cs="QCF_P489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</w:p>
    <w:p w14:paraId="7AA6A105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89" w:hAnsi="QCF_P489" w:cs="QCF_P489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657C32A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نَّبِيٓءٖ 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</w:p>
    <w:p w14:paraId="68B10C6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89" w:hAnsi="QCF_P489" w:cs="QCF_P489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B35F1C2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89" w:hAnsi="QCF_P489" w:cs="QCF_P489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 xml:space="preserve">: عاصم، حمزة، الكسائي، خلف. </w:t>
      </w:r>
    </w:p>
    <w:p w14:paraId="0F88829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مِهَـٰدٗا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3075A24" w14:textId="77777777" w:rsidR="00E532A9" w:rsidRDefault="00000000" w:rsidP="00984C46">
      <w:pPr>
        <w:bidi/>
      </w:pPr>
      <w:r>
        <w:br w:type="page"/>
      </w:r>
    </w:p>
    <w:p w14:paraId="4C19C4C9" w14:textId="77777777" w:rsidR="00E532A9" w:rsidRDefault="00000000" w:rsidP="00984C46">
      <w:pPr>
        <w:bidi/>
      </w:pPr>
      <w:r>
        <w:lastRenderedPageBreak/>
        <w:t>صفحة: 490</w:t>
      </w:r>
    </w:p>
    <w:p w14:paraId="139F253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0" w:hAnsi="QCF_P490" w:cs="QCF_P490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B63A9C9" w14:textId="77777777" w:rsidR="00E532A9" w:rsidRDefault="00000000" w:rsidP="00984C46">
      <w:pPr>
        <w:bidi/>
      </w:pPr>
      <w:r>
        <w:rPr>
          <w:rFonts w:ascii="QCF_P490" w:hAnsi="QCF_P490" w:cs="QCF_P490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975790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مَّيِّتٗا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AB203A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0" w:hAnsi="QCF_P490" w:cs="QCF_P490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A42D0EC" w14:textId="77777777" w:rsidR="00E532A9" w:rsidRDefault="00000000" w:rsidP="00984C46">
      <w:pPr>
        <w:bidi/>
      </w:pPr>
      <w:r>
        <w:rPr>
          <w:rFonts w:ascii="QCF_P490" w:hAnsi="QCF_P490" w:cs="QCF_P490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055AA8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تَخۡرُجُونَ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حمزة، الكسائي خلف.  </w:t>
      </w:r>
    </w:p>
    <w:p w14:paraId="517AD64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0" w:hAnsi="QCF_P490" w:cs="QCF_P490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07A48B6" w14:textId="77777777" w:rsidR="00E532A9" w:rsidRDefault="00000000" w:rsidP="00984C46">
      <w:pPr>
        <w:bidi/>
      </w:pPr>
      <w:r>
        <w:rPr>
          <w:rFonts w:ascii="QCF_P490" w:hAnsi="QCF_P490" w:cs="QCF_P490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حفص، حمزة، الكسائي، يعقوب، خلف. </w:t>
      </w:r>
    </w:p>
    <w:p w14:paraId="1E446AC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جُزُءًا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41C1F78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جُزًّا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 </w:t>
      </w:r>
    </w:p>
    <w:p w14:paraId="4942446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0" w:hAnsi="QCF_P490" w:cs="QCF_P490"/>
          <w:color w:val="E20019"/>
          <w:sz w:val="28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E46B9AD" w14:textId="77777777" w:rsidR="00E532A9" w:rsidRDefault="00000000" w:rsidP="00984C46">
      <w:pPr>
        <w:bidi/>
      </w:pPr>
      <w:r>
        <w:rPr>
          <w:rFonts w:ascii="QCF_P490" w:hAnsi="QCF_P490" w:cs="QCF_P490"/>
          <w:color w:val="009036"/>
          <w:sz w:val="28"/>
          <w:rtl/>
        </w:rPr>
        <w:t>ﮢ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4A4DD34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26B0065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0" w:hAnsi="QCF_P490" w:cs="QCF_P490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9EF26FE" w14:textId="77777777" w:rsidR="00E532A9" w:rsidRDefault="00000000" w:rsidP="00984C46">
      <w:pPr>
        <w:bidi/>
      </w:pPr>
      <w:r>
        <w:rPr>
          <w:rFonts w:ascii="QCF_P490" w:hAnsi="QCF_P490" w:cs="QCF_P490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76B7C8B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يَنشَؤُاْ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039D258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0" w:hAnsi="QCF_P490" w:cs="QCF_P490"/>
          <w:color w:val="E20019"/>
          <w:sz w:val="28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EB4585F" w14:textId="77777777" w:rsidR="00E532A9" w:rsidRDefault="00000000" w:rsidP="00984C46">
      <w:pPr>
        <w:bidi/>
      </w:pPr>
      <w:r>
        <w:rPr>
          <w:rFonts w:ascii="QCF_P490" w:hAnsi="QCF_P490" w:cs="QCF_P490"/>
          <w:color w:val="009036"/>
          <w:sz w:val="28"/>
          <w:rtl/>
        </w:rPr>
        <w:t>ﮢ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27AF092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01000D4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0" w:hAnsi="QCF_P490" w:cs="QCF_P490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0" w:hAnsi="QCF_P490" w:cs="QCF_P490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A0AB914" w14:textId="77777777" w:rsidR="00E532A9" w:rsidRDefault="00000000" w:rsidP="00984C46">
      <w:pPr>
        <w:bidi/>
      </w:pPr>
      <w:r>
        <w:rPr>
          <w:rFonts w:ascii="QCF_P490" w:hAnsi="QCF_P490" w:cs="QCF_P490"/>
          <w:color w:val="009036"/>
          <w:sz w:val="28"/>
          <w:rtl/>
        </w:rPr>
        <w:lastRenderedPageBreak/>
        <w:t>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90" w:hAnsi="QCF_P490" w:cs="QCF_P490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خلف. </w:t>
      </w:r>
    </w:p>
    <w:p w14:paraId="086B355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عِندَ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لرَّحۡمَٰنِ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13EB3B5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0" w:hAnsi="QCF_P490" w:cs="QCF_P490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24FD9BC" w14:textId="77777777" w:rsidR="00E532A9" w:rsidRDefault="00000000" w:rsidP="00984C46">
      <w:pPr>
        <w:bidi/>
      </w:pPr>
      <w:r>
        <w:rPr>
          <w:rFonts w:ascii="QCF_P490" w:hAnsi="QCF_P490" w:cs="QCF_P490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0C60E16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 ۟ شۡهِدُواْ </w:t>
      </w:r>
      <w:r>
        <w:rPr>
          <w:rFonts w:ascii="louts-shamy" w:hAnsi="louts-shamy" w:cs="louts-shamy"/>
          <w:color w:val="006AB3"/>
          <w:sz w:val="28"/>
          <w:rtl/>
        </w:rPr>
        <w:t>(بتسهيل الهمزة الثانية، والرواة على مذهبهم في الإدخال وعدمه)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BB51485" w14:textId="77777777" w:rsidR="00E532A9" w:rsidRDefault="00000000" w:rsidP="00984C46">
      <w:pPr>
        <w:bidi/>
      </w:pPr>
      <w:r>
        <w:br w:type="page"/>
      </w:r>
    </w:p>
    <w:p w14:paraId="6CE1312B" w14:textId="77777777" w:rsidR="00E532A9" w:rsidRDefault="00000000" w:rsidP="00984C46">
      <w:pPr>
        <w:bidi/>
      </w:pPr>
      <w:r>
        <w:lastRenderedPageBreak/>
        <w:t>صفحة: 491</w:t>
      </w:r>
    </w:p>
    <w:p w14:paraId="16282C6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1" w:hAnsi="QCF_P491" w:cs="QCF_P491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1" w:hAnsi="QCF_P491" w:cs="QCF_P491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E3BD637" w14:textId="77777777" w:rsidR="00E532A9" w:rsidRDefault="00000000" w:rsidP="00984C46">
      <w:pPr>
        <w:bidi/>
      </w:pPr>
      <w:r>
        <w:rPr>
          <w:rFonts w:ascii="QCF_P491" w:hAnsi="QCF_P491" w:cs="QCF_P491"/>
          <w:color w:val="009036"/>
          <w:sz w:val="28"/>
          <w:rtl/>
        </w:rPr>
        <w:t>ﭨ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91" w:hAnsi="QCF_P491" w:cs="QCF_P491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حفص.</w:t>
      </w:r>
    </w:p>
    <w:p w14:paraId="7895C64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قُلۡ أَوَلَوۡ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24E5A5B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1" w:hAnsi="QCF_P491" w:cs="QCF_P491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913D978" w14:textId="77777777" w:rsidR="00E532A9" w:rsidRDefault="00000000" w:rsidP="00984C46">
      <w:pPr>
        <w:bidi/>
      </w:pPr>
      <w:r>
        <w:rPr>
          <w:rFonts w:ascii="QCF_P491" w:hAnsi="QCF_P491" w:cs="QCF_P491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 (مع الإبدال للسوسي).</w:t>
      </w:r>
    </w:p>
    <w:p w14:paraId="298A7E9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جِينَٰكُمُۥ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127A1A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1" w:hAnsi="QCF_P491" w:cs="QCF_P491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87156FD" w14:textId="77777777" w:rsidR="00E532A9" w:rsidRDefault="00000000" w:rsidP="00984C46">
      <w:pPr>
        <w:bidi/>
      </w:pPr>
      <w:r>
        <w:rPr>
          <w:rFonts w:ascii="QCF_P491" w:hAnsi="QCF_P491" w:cs="QCF_P491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1F230127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CEFF57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1" w:hAnsi="QCF_P491" w:cs="QCF_P491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CA85D80" w14:textId="77777777" w:rsidR="00E532A9" w:rsidRDefault="00000000" w:rsidP="00984C46">
      <w:pPr>
        <w:bidi/>
      </w:pPr>
      <w:r>
        <w:rPr>
          <w:rFonts w:ascii="QCF_P491" w:hAnsi="QCF_P491" w:cs="QCF_P491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0000"/>
          <w:sz w:val="28"/>
          <w:rtl/>
        </w:rPr>
        <w:t>: 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217C2B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لِبِيُوتِهِمۡ</w:t>
      </w:r>
      <w:r>
        <w:rPr>
          <w:rFonts w:ascii="louts-shamy" w:hAnsi="louts-shamy" w:cs="louts-shamy"/>
          <w:color w:val="000000"/>
          <w:sz w:val="28"/>
          <w:rtl/>
        </w:rPr>
        <w:t>: 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0496418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1" w:hAnsi="QCF_P491" w:cs="QCF_P491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35B7C82" w14:textId="77777777" w:rsidR="00E532A9" w:rsidRDefault="00000000" w:rsidP="00984C46">
      <w:pPr>
        <w:bidi/>
      </w:pPr>
      <w:r>
        <w:rPr>
          <w:rFonts w:ascii="QCF_P491" w:hAnsi="QCF_P491" w:cs="QCF_P491"/>
          <w:color w:val="009036"/>
          <w:sz w:val="28"/>
          <w:rtl/>
        </w:rPr>
        <w:t>ﰁ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37C432C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سَقۡفٗا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CDC2AC5" w14:textId="77777777" w:rsidR="00E532A9" w:rsidRDefault="00000000" w:rsidP="00984C46">
      <w:pPr>
        <w:bidi/>
      </w:pPr>
      <w:r>
        <w:br w:type="page"/>
      </w:r>
    </w:p>
    <w:p w14:paraId="2561AFCB" w14:textId="77777777" w:rsidR="00E532A9" w:rsidRDefault="00000000" w:rsidP="00984C46">
      <w:pPr>
        <w:bidi/>
      </w:pPr>
      <w:r>
        <w:lastRenderedPageBreak/>
        <w:t>صفحة: 492</w:t>
      </w:r>
    </w:p>
    <w:p w14:paraId="2FA1CBB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 </w:t>
      </w:r>
      <w:r>
        <w:rPr>
          <w:rFonts w:ascii="QCF_P492" w:hAnsi="QCF_P492" w:cs="QCF_P492"/>
          <w:color w:val="E20019"/>
          <w:sz w:val="26"/>
          <w:rtl/>
        </w:rPr>
        <w:t>ﭑ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6"/>
          <w:rtl/>
        </w:rPr>
        <w:t xml:space="preserve"> فيها قراءتان: </w:t>
      </w:r>
    </w:p>
    <w:p w14:paraId="6D105A68" w14:textId="77777777" w:rsidR="00E532A9" w:rsidRDefault="00000000" w:rsidP="00984C46">
      <w:pPr>
        <w:bidi/>
      </w:pPr>
      <w:r>
        <w:rPr>
          <w:rFonts w:ascii="QCF_P492" w:hAnsi="QCF_P492" w:cs="QCF_P492"/>
          <w:color w:val="009036"/>
          <w:sz w:val="26"/>
          <w:rtl/>
        </w:rPr>
        <w:t>ﭑ</w:t>
      </w:r>
      <w:r>
        <w:rPr>
          <w:rFonts w:ascii="louts-shamy" w:hAnsi="louts-shamy" w:cs="louts-shamy"/>
          <w:color w:val="000000"/>
          <w:sz w:val="26"/>
          <w:rtl/>
        </w:rPr>
        <w:t>: ورش،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عمرو، حفص،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جعفر، يعقوب. </w:t>
      </w:r>
    </w:p>
    <w:p w14:paraId="2769337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وَلِبِيُوتِهِمۡ</w:t>
      </w:r>
      <w:r>
        <w:rPr>
          <w:rFonts w:ascii="louts-shamy" w:hAnsi="louts-shamy" w:cs="louts-shamy"/>
          <w:color w:val="000000"/>
          <w:sz w:val="26"/>
          <w:rtl/>
        </w:rPr>
        <w:t>: قالون، ابن</w:t>
      </w:r>
      <w:r>
        <w:rPr>
          <w:rFonts w:ascii="Times-New-Roman" w:hAnsi="Times-New-Roman" w:cs="Times-New-Roman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كثير، ابن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عامر، شعبة، حمزة، الكسائي، خلف.  </w:t>
      </w:r>
    </w:p>
    <w:p w14:paraId="09E7C3B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 </w:t>
      </w:r>
      <w:r>
        <w:rPr>
          <w:rFonts w:ascii="QCF_P492" w:hAnsi="QCF_P492" w:cs="QCF_P492"/>
          <w:color w:val="E20019"/>
          <w:sz w:val="26"/>
          <w:rtl/>
        </w:rPr>
        <w:t>ﭜ</w:t>
      </w:r>
      <w:r>
        <w:rPr>
          <w:rFonts w:ascii="louts-shamy" w:hAnsi="louts-shamy" w:cs="louts-shamy"/>
          <w:color w:val="E20019"/>
          <w:sz w:val="26"/>
          <w:rtl/>
        </w:rPr>
        <w:t xml:space="preserve"> </w:t>
      </w:r>
      <w:r>
        <w:rPr>
          <w:rFonts w:ascii="QCF_P492" w:hAnsi="QCF_P492" w:cs="QCF_P492"/>
          <w:color w:val="E20019"/>
          <w:sz w:val="26"/>
          <w:rtl/>
        </w:rPr>
        <w:t>ﭝ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6"/>
          <w:rtl/>
        </w:rPr>
        <w:t xml:space="preserve"> فيها قراءتان:</w:t>
      </w:r>
    </w:p>
    <w:p w14:paraId="1B4CA791" w14:textId="77777777" w:rsidR="00E532A9" w:rsidRDefault="00000000" w:rsidP="00984C46">
      <w:pPr>
        <w:bidi/>
      </w:pPr>
      <w:r>
        <w:rPr>
          <w:rFonts w:ascii="QCF_P492" w:hAnsi="QCF_P492" w:cs="QCF_P492"/>
          <w:color w:val="009036"/>
          <w:sz w:val="26"/>
          <w:rtl/>
        </w:rPr>
        <w:t>ﭜ</w:t>
      </w:r>
      <w:r>
        <w:rPr>
          <w:rFonts w:ascii="kn_quran_1" w:hAnsi="kn_quran_1" w:cs="kn_quran_1"/>
          <w:color w:val="009036"/>
          <w:sz w:val="26"/>
          <w:rtl/>
        </w:rPr>
        <w:t xml:space="preserve"> </w:t>
      </w:r>
      <w:r>
        <w:rPr>
          <w:rFonts w:ascii="QCF_P492" w:hAnsi="QCF_P492" w:cs="QCF_P492"/>
          <w:color w:val="009036"/>
          <w:sz w:val="26"/>
          <w:rtl/>
        </w:rPr>
        <w:t>ﭝ</w:t>
      </w:r>
      <w:r>
        <w:rPr>
          <w:rFonts w:ascii="louts-shamy" w:hAnsi="louts-shamy" w:cs="louts-shamy"/>
          <w:color w:val="000000"/>
          <w:sz w:val="26"/>
          <w:rtl/>
        </w:rPr>
        <w:t>: هشام (بخلف عنه)، عاصم، حمزة، ابن</w:t>
      </w:r>
      <w:r>
        <w:rPr>
          <w:rFonts w:ascii="Times-New-Roman" w:hAnsi="Times-New-Roman" w:cs="Times-New-Roman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جماز. </w:t>
      </w:r>
    </w:p>
    <w:p w14:paraId="66C515D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لَمَا مَتَٰعُ</w:t>
      </w:r>
      <w:r>
        <w:rPr>
          <w:rFonts w:ascii="louts-shamy" w:hAnsi="louts-shamy" w:cs="louts-shamy"/>
          <w:color w:val="000000"/>
          <w:sz w:val="26"/>
          <w:rtl/>
        </w:rPr>
        <w:t>: نافع، ابن</w:t>
      </w:r>
      <w:r>
        <w:rPr>
          <w:rFonts w:ascii="Times-New-Roman" w:hAnsi="Times-New-Roman" w:cs="Times-New-Roman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كثير،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عمرو، ابن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عامر (وهو الوجه الثاني لهشام)، الكسائي، ابن</w:t>
      </w:r>
      <w:r>
        <w:rPr>
          <w:rFonts w:ascii="Times-New-Roman" w:hAnsi="Times-New-Roman" w:cs="Times-New-Roman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وردان، يعقوب، خلف.  </w:t>
      </w:r>
    </w:p>
    <w:p w14:paraId="31E4448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 </w:t>
      </w:r>
      <w:r>
        <w:rPr>
          <w:rFonts w:ascii="QCF_P492" w:hAnsi="QCF_P492" w:cs="QCF_P492"/>
          <w:color w:val="E20019"/>
          <w:sz w:val="26"/>
          <w:rtl/>
        </w:rPr>
        <w:t>ﭫ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6"/>
          <w:rtl/>
        </w:rPr>
        <w:t xml:space="preserve"> فيها قراءتان: </w:t>
      </w:r>
    </w:p>
    <w:p w14:paraId="1D25E44F" w14:textId="77777777" w:rsidR="00E532A9" w:rsidRDefault="00000000" w:rsidP="00984C46">
      <w:pPr>
        <w:bidi/>
      </w:pPr>
      <w:r>
        <w:rPr>
          <w:rFonts w:ascii="QCF_P492" w:hAnsi="QCF_P492" w:cs="QCF_P492"/>
          <w:color w:val="009036"/>
          <w:sz w:val="26"/>
          <w:rtl/>
        </w:rPr>
        <w:t>ﭫ</w:t>
      </w:r>
      <w:r>
        <w:rPr>
          <w:rFonts w:ascii="louts-shamy" w:hAnsi="louts-shamy" w:cs="louts-shamy"/>
          <w:color w:val="000000"/>
          <w:sz w:val="26"/>
          <w:rtl/>
        </w:rPr>
        <w:t xml:space="preserve">: جميع القراء عدا يعقوب </w:t>
      </w:r>
    </w:p>
    <w:p w14:paraId="51B46870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يُقَيِّضۡ</w:t>
      </w:r>
      <w:r>
        <w:rPr>
          <w:rFonts w:ascii="louts-shamy" w:hAnsi="louts-shamy" w:cs="louts-shamy"/>
          <w:color w:val="000000"/>
          <w:sz w:val="26"/>
          <w:rtl/>
        </w:rPr>
        <w:t xml:space="preserve">: يعقوب. </w:t>
      </w:r>
    </w:p>
    <w:p w14:paraId="1117844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 </w:t>
      </w:r>
      <w:r>
        <w:rPr>
          <w:rFonts w:ascii="QCF_P492" w:hAnsi="QCF_P492" w:cs="QCF_P492"/>
          <w:color w:val="E20019"/>
          <w:sz w:val="26"/>
          <w:rtl/>
        </w:rPr>
        <w:t>ﭮ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6"/>
          <w:rtl/>
        </w:rPr>
        <w:t xml:space="preserve"> فيها قراءتان: </w:t>
      </w:r>
    </w:p>
    <w:p w14:paraId="4E3B623A" w14:textId="77777777" w:rsidR="00E532A9" w:rsidRDefault="00000000" w:rsidP="00984C46">
      <w:pPr>
        <w:bidi/>
      </w:pPr>
      <w:r>
        <w:rPr>
          <w:rFonts w:ascii="QCF_P492" w:hAnsi="QCF_P492" w:cs="QCF_P492"/>
          <w:color w:val="009036"/>
          <w:sz w:val="26"/>
          <w:rtl/>
        </w:rPr>
        <w:t>ﭮ</w:t>
      </w:r>
      <w:r>
        <w:rPr>
          <w:rFonts w:ascii="louts-shamy" w:hAnsi="louts-shamy" w:cs="louts-shamy"/>
          <w:color w:val="000000"/>
          <w:sz w:val="26"/>
          <w:rtl/>
        </w:rPr>
        <w:t>: ورش، ابن</w:t>
      </w:r>
      <w:r>
        <w:rPr>
          <w:rFonts w:ascii="Times-New-Roman" w:hAnsi="Times-New-Roman" w:cs="Times-New-Roman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كثير، ابن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عامر، عاصم، حمزة، يعقوب، خلف. </w:t>
      </w:r>
    </w:p>
    <w:p w14:paraId="5734264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فَهۡوَ</w:t>
      </w:r>
      <w:r>
        <w:rPr>
          <w:rFonts w:ascii="louts-shamy" w:hAnsi="louts-shamy" w:cs="louts-shamy"/>
          <w:color w:val="000000"/>
          <w:sz w:val="26"/>
          <w:rtl/>
        </w:rPr>
        <w:t>: قالون،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عمرو، الكسائي،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جعفر.  </w:t>
      </w:r>
    </w:p>
    <w:p w14:paraId="06AC8DF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</w:t>
      </w:r>
      <w:r>
        <w:rPr>
          <w:rFonts w:ascii="QCF_P492" w:hAnsi="QCF_P492" w:cs="QCF_P492"/>
          <w:color w:val="E20019"/>
          <w:sz w:val="26"/>
          <w:rtl/>
        </w:rPr>
        <w:t>ﭶ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6"/>
          <w:rtl/>
        </w:rPr>
        <w:t xml:space="preserve"> فيها قراءتان: </w:t>
      </w:r>
    </w:p>
    <w:p w14:paraId="24CFFED9" w14:textId="77777777" w:rsidR="00E532A9" w:rsidRDefault="00000000" w:rsidP="00984C46">
      <w:pPr>
        <w:bidi/>
      </w:pPr>
      <w:r>
        <w:rPr>
          <w:rFonts w:ascii="QCF_P492" w:hAnsi="QCF_P492" w:cs="QCF_P492"/>
          <w:color w:val="009036"/>
          <w:sz w:val="26"/>
          <w:rtl/>
        </w:rPr>
        <w:t>ﭶ</w:t>
      </w:r>
      <w:r>
        <w:rPr>
          <w:rFonts w:ascii="louts-shamy" w:hAnsi="louts-shamy" w:cs="louts-shamy"/>
          <w:color w:val="000000"/>
          <w:sz w:val="26"/>
          <w:rtl/>
        </w:rPr>
        <w:t>: ابن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جعفر. </w:t>
      </w:r>
    </w:p>
    <w:p w14:paraId="5A709FC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وَيَحۡسِبُونَ</w:t>
      </w:r>
      <w:r>
        <w:rPr>
          <w:rFonts w:ascii="louts-shamy" w:hAnsi="louts-shamy" w:cs="louts-shamy"/>
          <w:color w:val="000000"/>
          <w:sz w:val="26"/>
          <w:rtl/>
        </w:rPr>
        <w:t>: نافع، ابن</w:t>
      </w:r>
      <w:r>
        <w:rPr>
          <w:rFonts w:ascii="Times-New-Roman" w:hAnsi="Times-New-Roman" w:cs="Times-New-Roman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كثير،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عمرو، الكسائي، يعقوب، خلف. </w:t>
      </w:r>
    </w:p>
    <w:p w14:paraId="2DAF549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</w:t>
      </w:r>
      <w:r>
        <w:rPr>
          <w:rFonts w:ascii="QCF_P492" w:hAnsi="QCF_P492" w:cs="QCF_P492"/>
          <w:color w:val="E20019"/>
          <w:sz w:val="26"/>
          <w:rtl/>
        </w:rPr>
        <w:t>ﭼ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6"/>
          <w:rtl/>
        </w:rPr>
        <w:t xml:space="preserve"> فيها قراءتان: </w:t>
      </w:r>
    </w:p>
    <w:p w14:paraId="3A4BF107" w14:textId="77777777" w:rsidR="00E532A9" w:rsidRDefault="00000000" w:rsidP="00984C46">
      <w:pPr>
        <w:bidi/>
      </w:pPr>
      <w:r>
        <w:rPr>
          <w:rFonts w:ascii="QCF_P492" w:hAnsi="QCF_P492" w:cs="QCF_P492"/>
          <w:color w:val="009036"/>
          <w:sz w:val="26"/>
          <w:rtl/>
        </w:rPr>
        <w:t>ﭼ</w:t>
      </w:r>
      <w:r>
        <w:rPr>
          <w:rFonts w:ascii="louts-shamy" w:hAnsi="louts-shamy" w:cs="louts-shamy"/>
          <w:color w:val="000000"/>
          <w:sz w:val="26"/>
          <w:rtl/>
        </w:rPr>
        <w:t>: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عمرو، حفص، حمزة، الكسائي، يعقوب، خلف. </w:t>
      </w:r>
    </w:p>
    <w:p w14:paraId="0E6A75C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جَآءَٰنَا</w:t>
      </w:r>
      <w:r>
        <w:rPr>
          <w:rFonts w:ascii="louts-shamy" w:hAnsi="louts-shamy" w:cs="louts-shamy"/>
          <w:color w:val="000000"/>
          <w:sz w:val="26"/>
          <w:rtl/>
        </w:rPr>
        <w:t>: نافع، ابن</w:t>
      </w:r>
      <w:r>
        <w:rPr>
          <w:rFonts w:ascii="Times-New-Roman" w:hAnsi="Times-New-Roman" w:cs="Times-New-Roman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كثير، ابن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عامر، شعبة،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جعفر.  </w:t>
      </w:r>
    </w:p>
    <w:p w14:paraId="2535442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</w:t>
      </w:r>
      <w:r>
        <w:rPr>
          <w:rFonts w:ascii="QCF_P492" w:hAnsi="QCF_P492" w:cs="QCF_P492"/>
          <w:color w:val="E20019"/>
          <w:sz w:val="26"/>
          <w:rtl/>
        </w:rPr>
        <w:t>ﮝ</w:t>
      </w:r>
      <w:r>
        <w:rPr>
          <w:rFonts w:ascii="louts-shamy" w:hAnsi="louts-shamy" w:cs="louts-shamy"/>
          <w:color w:val="E20019"/>
          <w:sz w:val="26"/>
          <w:rtl/>
        </w:rPr>
        <w:t xml:space="preserve"> - </w:t>
      </w:r>
      <w:r>
        <w:rPr>
          <w:rFonts w:ascii="QCF_P492" w:hAnsi="QCF_P492" w:cs="QCF_P492"/>
          <w:color w:val="E20019"/>
          <w:sz w:val="26"/>
          <w:rtl/>
        </w:rPr>
        <w:t>ﮤ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6"/>
          <w:rtl/>
        </w:rPr>
        <w:t xml:space="preserve"> فيهما قراءتان:</w:t>
      </w:r>
    </w:p>
    <w:p w14:paraId="0783BB53" w14:textId="77777777" w:rsidR="00E532A9" w:rsidRDefault="00000000" w:rsidP="00984C46">
      <w:pPr>
        <w:bidi/>
      </w:pPr>
      <w:r>
        <w:rPr>
          <w:rFonts w:ascii="QCF_P492" w:hAnsi="QCF_P492" w:cs="QCF_P492"/>
          <w:color w:val="009036"/>
          <w:sz w:val="26"/>
          <w:rtl/>
        </w:rPr>
        <w:t>ﮝ</w:t>
      </w:r>
      <w:r>
        <w:rPr>
          <w:rFonts w:ascii="louts-shamy" w:hAnsi="louts-shamy" w:cs="louts-shamy"/>
          <w:color w:val="009036"/>
          <w:sz w:val="26"/>
          <w:rtl/>
        </w:rPr>
        <w:t xml:space="preserve"> - </w:t>
      </w:r>
      <w:r>
        <w:rPr>
          <w:rFonts w:ascii="QCF_P492" w:hAnsi="QCF_P492" w:cs="QCF_P492"/>
          <w:color w:val="009036"/>
          <w:sz w:val="26"/>
          <w:rtl/>
        </w:rPr>
        <w:t>ﮤ</w:t>
      </w:r>
      <w:r>
        <w:rPr>
          <w:rFonts w:ascii="louts-shamy" w:hAnsi="louts-shamy" w:cs="louts-shamy"/>
          <w:color w:val="000000"/>
          <w:sz w:val="26"/>
          <w:rtl/>
        </w:rPr>
        <w:t xml:space="preserve">: جميع القراء عدا رويس. </w:t>
      </w:r>
    </w:p>
    <w:p w14:paraId="63B6130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lastRenderedPageBreak/>
        <w:t>نَذۡهَبَنۢ</w:t>
      </w:r>
      <w:r>
        <w:rPr>
          <w:rFonts w:ascii="louts-shamy" w:hAnsi="louts-shamy" w:cs="louts-shamy"/>
          <w:color w:val="006AB3"/>
          <w:sz w:val="26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نُرِيَنكَ</w:t>
      </w:r>
      <w:r>
        <w:rPr>
          <w:rFonts w:ascii="louts-shamy" w:hAnsi="louts-shamy" w:cs="louts-shamy"/>
          <w:color w:val="000000"/>
          <w:sz w:val="26"/>
          <w:rtl/>
        </w:rPr>
        <w:t xml:space="preserve">: رويس. </w:t>
      </w:r>
    </w:p>
    <w:p w14:paraId="5B03DB8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</w:t>
      </w:r>
      <w:r>
        <w:rPr>
          <w:rFonts w:ascii="QCF_P492" w:hAnsi="QCF_P492" w:cs="QCF_P492"/>
          <w:color w:val="E20019"/>
          <w:sz w:val="26"/>
          <w:rtl/>
        </w:rPr>
        <w:t>ﮝ</w:t>
      </w:r>
      <w:r>
        <w:rPr>
          <w:rFonts w:ascii="louts-shamy" w:hAnsi="louts-shamy" w:cs="louts-shamy"/>
          <w:color w:val="E20019"/>
          <w:sz w:val="26"/>
          <w:rtl/>
        </w:rPr>
        <w:t xml:space="preserve"> - </w:t>
      </w:r>
      <w:r>
        <w:rPr>
          <w:rFonts w:ascii="QCF_P492" w:hAnsi="QCF_P492" w:cs="QCF_P492"/>
          <w:color w:val="E20019"/>
          <w:sz w:val="26"/>
          <w:rtl/>
        </w:rPr>
        <w:t>ﮤ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6"/>
          <w:rtl/>
        </w:rPr>
        <w:t xml:space="preserve"> فيهما قراءتان:</w:t>
      </w:r>
    </w:p>
    <w:p w14:paraId="3E091BBD" w14:textId="77777777" w:rsidR="00E532A9" w:rsidRDefault="00000000" w:rsidP="00984C46">
      <w:pPr>
        <w:bidi/>
      </w:pPr>
      <w:r>
        <w:rPr>
          <w:rFonts w:ascii="QCF_P492" w:hAnsi="QCF_P492" w:cs="QCF_P492"/>
          <w:color w:val="009036"/>
          <w:sz w:val="26"/>
          <w:rtl/>
        </w:rPr>
        <w:t>ﮝ</w:t>
      </w:r>
      <w:r>
        <w:rPr>
          <w:rFonts w:ascii="louts-shamy" w:hAnsi="louts-shamy" w:cs="louts-shamy"/>
          <w:color w:val="009036"/>
          <w:sz w:val="26"/>
          <w:rtl/>
        </w:rPr>
        <w:t xml:space="preserve"> - </w:t>
      </w:r>
      <w:r>
        <w:rPr>
          <w:rFonts w:ascii="QCF_P492" w:hAnsi="QCF_P492" w:cs="QCF_P492"/>
          <w:color w:val="009036"/>
          <w:sz w:val="26"/>
          <w:rtl/>
        </w:rPr>
        <w:t>ﮤ</w:t>
      </w:r>
      <w:r>
        <w:rPr>
          <w:rFonts w:ascii="louts-shamy" w:hAnsi="louts-shamy" w:cs="louts-shamy"/>
          <w:color w:val="000000"/>
          <w:sz w:val="26"/>
          <w:rtl/>
        </w:rPr>
        <w:t xml:space="preserve">: جميع القراء عدا رويس. </w:t>
      </w:r>
    </w:p>
    <w:p w14:paraId="7E79F1C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نَذۡهَبَنۢ</w:t>
      </w:r>
      <w:r>
        <w:rPr>
          <w:rFonts w:ascii="louts-shamy" w:hAnsi="louts-shamy" w:cs="louts-shamy"/>
          <w:color w:val="006AB3"/>
          <w:sz w:val="26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نُرِيَنكَ</w:t>
      </w:r>
      <w:r>
        <w:rPr>
          <w:rFonts w:ascii="louts-shamy" w:hAnsi="louts-shamy" w:cs="louts-shamy"/>
          <w:color w:val="000000"/>
          <w:sz w:val="26"/>
          <w:rtl/>
        </w:rPr>
        <w:t xml:space="preserve">: رويس. </w:t>
      </w:r>
    </w:p>
    <w:p w14:paraId="273C7FF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 </w:t>
      </w:r>
      <w:r>
        <w:rPr>
          <w:rFonts w:ascii="QCF_P492" w:hAnsi="QCF_P492" w:cs="QCF_P492"/>
          <w:color w:val="E20019"/>
          <w:sz w:val="26"/>
          <w:rtl/>
        </w:rPr>
        <w:t>ﮨ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6"/>
          <w:rtl/>
        </w:rPr>
        <w:t xml:space="preserve"> فيها قراءتان: </w:t>
      </w:r>
    </w:p>
    <w:p w14:paraId="5706BE96" w14:textId="77777777" w:rsidR="00E532A9" w:rsidRDefault="00000000" w:rsidP="00984C46">
      <w:pPr>
        <w:bidi/>
      </w:pPr>
      <w:r>
        <w:rPr>
          <w:rFonts w:ascii="QCF_P492" w:hAnsi="QCF_P492" w:cs="QCF_P492"/>
          <w:color w:val="009036"/>
          <w:sz w:val="26"/>
          <w:rtl/>
        </w:rPr>
        <w:t>ﮨ</w:t>
      </w:r>
      <w:r>
        <w:rPr>
          <w:rFonts w:ascii="louts-shamy" w:hAnsi="louts-shamy" w:cs="louts-shamy"/>
          <w:color w:val="000000"/>
          <w:sz w:val="26"/>
          <w:rtl/>
        </w:rPr>
        <w:t>: نافع، ابن</w:t>
      </w:r>
      <w:r>
        <w:rPr>
          <w:rFonts w:ascii="Times-New-Roman" w:hAnsi="Times-New-Roman" w:cs="Times-New-Roman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كثير،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عمرو، ابن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جعفر، خلف.</w:t>
      </w:r>
    </w:p>
    <w:p w14:paraId="38CA6AB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عَلَيۡهُم</w:t>
      </w:r>
      <w:r>
        <w:rPr>
          <w:rFonts w:ascii="louts-shamy" w:hAnsi="louts-shamy" w:cs="louts-shamy"/>
          <w:color w:val="000000"/>
          <w:sz w:val="26"/>
          <w:rtl/>
        </w:rPr>
        <w:t xml:space="preserve">: حمزة، يعقوب.  </w:t>
      </w:r>
    </w:p>
    <w:p w14:paraId="486DC43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 </w:t>
      </w:r>
      <w:r>
        <w:rPr>
          <w:rFonts w:ascii="QCF_P492" w:hAnsi="QCF_P492" w:cs="QCF_P492"/>
          <w:color w:val="E20019"/>
          <w:sz w:val="26"/>
          <w:rtl/>
        </w:rPr>
        <w:t>ﯓ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6"/>
          <w:rtl/>
        </w:rPr>
        <w:t xml:space="preserve"> فيها ثلاث قراءات:</w:t>
      </w:r>
    </w:p>
    <w:p w14:paraId="360DD0AB" w14:textId="77777777" w:rsidR="00E532A9" w:rsidRDefault="00000000" w:rsidP="00984C46">
      <w:pPr>
        <w:bidi/>
      </w:pPr>
      <w:r>
        <w:rPr>
          <w:rFonts w:ascii="QCF_P492" w:hAnsi="QCF_P492" w:cs="QCF_P492"/>
          <w:color w:val="009036"/>
          <w:sz w:val="26"/>
          <w:rtl/>
        </w:rPr>
        <w:t>ﯓ</w:t>
      </w:r>
      <w:r>
        <w:rPr>
          <w:rFonts w:ascii="louts-shamy" w:hAnsi="louts-shamy" w:cs="louts-shamy"/>
          <w:color w:val="000000"/>
          <w:sz w:val="26"/>
          <w:rtl/>
        </w:rPr>
        <w:t>: نافع، البزي،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عمرو، ابن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جعفر، روح، خلف.</w:t>
      </w:r>
    </w:p>
    <w:p w14:paraId="4B0B03A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صِۜرَٰطٖ</w:t>
      </w:r>
      <w:r>
        <w:rPr>
          <w:rFonts w:ascii="louts-shamy" w:hAnsi="louts-shamy" w:cs="louts-shamy"/>
          <w:color w:val="000000"/>
          <w:sz w:val="26"/>
          <w:rtl/>
        </w:rPr>
        <w:t xml:space="preserve">: قنبل، رويس. </w:t>
      </w:r>
    </w:p>
    <w:p w14:paraId="00987EE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 xml:space="preserve">صِ۬رَٰطٖ </w:t>
      </w:r>
      <w:r>
        <w:rPr>
          <w:rFonts w:ascii="louts-shamy" w:hAnsi="louts-shamy" w:cs="louts-shamy"/>
          <w:color w:val="006AB3"/>
          <w:sz w:val="26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بإشمام الصاد زايٗا</w:t>
      </w:r>
      <w:r>
        <w:rPr>
          <w:rFonts w:ascii="louts-shamy" w:hAnsi="louts-shamy" w:cs="louts-shamy"/>
          <w:color w:val="006AB3"/>
          <w:sz w:val="26"/>
          <w:rtl/>
        </w:rPr>
        <w:t>)</w:t>
      </w:r>
      <w:r>
        <w:rPr>
          <w:rFonts w:ascii="louts-shamy" w:hAnsi="louts-shamy" w:cs="louts-shamy"/>
          <w:color w:val="000000"/>
          <w:sz w:val="26"/>
          <w:rtl/>
        </w:rPr>
        <w:t>: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خلف عن حمزة. </w:t>
      </w:r>
    </w:p>
    <w:p w14:paraId="75493E3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</w:t>
      </w:r>
      <w:r>
        <w:rPr>
          <w:rFonts w:ascii="QCF_P492" w:hAnsi="QCF_P492" w:cs="QCF_P492"/>
          <w:color w:val="E20019"/>
          <w:sz w:val="26"/>
          <w:rtl/>
        </w:rPr>
        <w:t>ﯞ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(١٠)</w:t>
      </w:r>
      <w:r>
        <w:rPr>
          <w:rFonts w:ascii="louts-shamy" w:hAnsi="louts-shamy" w:cs="louts-shamy"/>
          <w:color w:val="000000"/>
          <w:sz w:val="26"/>
          <w:rtl/>
        </w:rPr>
        <w:t xml:space="preserve"> فيها قراءتان: </w:t>
      </w:r>
    </w:p>
    <w:p w14:paraId="15E44C60" w14:textId="77777777" w:rsidR="00E532A9" w:rsidRDefault="00000000" w:rsidP="00984C46">
      <w:pPr>
        <w:bidi/>
      </w:pPr>
      <w:r>
        <w:rPr>
          <w:rFonts w:ascii="QCF_P492" w:hAnsi="QCF_P492" w:cs="QCF_P492"/>
          <w:color w:val="009036"/>
          <w:sz w:val="26"/>
          <w:rtl/>
        </w:rPr>
        <w:t>ﯞ</w:t>
      </w:r>
      <w:r>
        <w:rPr>
          <w:rFonts w:ascii="louts-shamy" w:hAnsi="louts-shamy" w:cs="louts-shamy"/>
          <w:color w:val="000000"/>
          <w:sz w:val="26"/>
          <w:rtl/>
        </w:rPr>
        <w:t>: نافع،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عمرو، ابن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جعفر، يعقوب. </w:t>
      </w:r>
    </w:p>
    <w:p w14:paraId="7252CB1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وَسَلۡ</w:t>
      </w:r>
      <w:r>
        <w:rPr>
          <w:rFonts w:ascii="louts-shamy" w:hAnsi="louts-shamy" w:cs="louts-shamy"/>
          <w:color w:val="000000"/>
          <w:sz w:val="26"/>
          <w:rtl/>
        </w:rPr>
        <w:t>: ابن</w:t>
      </w:r>
      <w:r>
        <w:rPr>
          <w:rFonts w:ascii="Times-New-Roman" w:hAnsi="Times-New-Roman" w:cs="Times-New-Roman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كثير، الكسائي، خلف. </w:t>
      </w:r>
    </w:p>
    <w:p w14:paraId="6D458DB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6"/>
          <w:rtl/>
        </w:rPr>
        <w:t xml:space="preserve">﴿  </w:t>
      </w:r>
      <w:r>
        <w:rPr>
          <w:rFonts w:ascii="QCF_P492" w:hAnsi="QCF_P492" w:cs="QCF_P492"/>
          <w:color w:val="E20019"/>
          <w:sz w:val="26"/>
          <w:rtl/>
        </w:rPr>
        <w:t>ﯤ</w:t>
      </w:r>
      <w:r>
        <w:rPr>
          <w:rFonts w:ascii="louts-shamy" w:hAnsi="louts-shamy" w:cs="louts-shamy"/>
          <w:color w:val="E20019"/>
          <w:sz w:val="26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(١١)</w:t>
      </w:r>
      <w:r>
        <w:rPr>
          <w:rFonts w:ascii="louts-shamy" w:hAnsi="louts-shamy" w:cs="louts-shamy"/>
          <w:color w:val="000000"/>
          <w:sz w:val="26"/>
          <w:rtl/>
        </w:rPr>
        <w:t xml:space="preserve"> فيها قراءتان: </w:t>
      </w:r>
    </w:p>
    <w:p w14:paraId="2059877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6"/>
          <w:rtl/>
        </w:rPr>
        <w:t>رُّسُلِنَا</w:t>
      </w:r>
      <w:r>
        <w:rPr>
          <w:rFonts w:ascii="louts-shamy" w:hAnsi="louts-shamy" w:cs="louts-shamy"/>
          <w:color w:val="000000"/>
          <w:sz w:val="26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 xml:space="preserve">عمرو. </w:t>
      </w:r>
    </w:p>
    <w:p w14:paraId="25AE6A5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>رُّسۡلِنَا</w:t>
      </w:r>
      <w:r>
        <w:rPr>
          <w:rFonts w:ascii="louts-shamy" w:hAnsi="louts-shamy" w:cs="louts-shamy"/>
          <w:color w:val="000000"/>
          <w:sz w:val="26"/>
          <w:rtl/>
        </w:rPr>
        <w:t>: أبو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sz w:val="26"/>
          <w:rtl/>
        </w:rPr>
        <w:t>عمرو.</w:t>
      </w:r>
    </w:p>
    <w:p w14:paraId="2F329FD1" w14:textId="77777777" w:rsidR="00E532A9" w:rsidRDefault="00000000" w:rsidP="00984C46">
      <w:pPr>
        <w:bidi/>
      </w:pPr>
      <w:r>
        <w:br w:type="page"/>
      </w:r>
    </w:p>
    <w:p w14:paraId="4429D357" w14:textId="77777777" w:rsidR="00E532A9" w:rsidRDefault="00000000" w:rsidP="00984C46">
      <w:pPr>
        <w:bidi/>
      </w:pPr>
      <w:r>
        <w:lastRenderedPageBreak/>
        <w:t>صفحة: 493</w:t>
      </w:r>
    </w:p>
    <w:p w14:paraId="139D963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3" w:hAnsi="QCF_P493" w:cs="QCF_P493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F9854C9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93" w:hAnsi="QCF_P493" w:cs="QCF_P493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31F95B3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نُرِيهُم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462D2FA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3" w:hAnsi="QCF_P493" w:cs="QCF_P493"/>
          <w:color w:val="E20019"/>
          <w:sz w:val="28"/>
          <w:rtl/>
        </w:rPr>
        <w:t>ﭡ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3" w:hAnsi="QCF_P493" w:cs="QCF_P493"/>
          <w:color w:val="E20019"/>
          <w:sz w:val="28"/>
          <w:rtl/>
        </w:rPr>
        <w:t>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E8A48B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يَٰأَيُّهَ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93" w:hAnsi="QCF_P493" w:cs="QCF_P493"/>
          <w:color w:val="009036"/>
          <w:sz w:val="28"/>
          <w:rtl/>
        </w:rPr>
        <w:t>ﭢ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9036"/>
          <w:sz w:val="28"/>
          <w:rtl/>
        </w:rPr>
        <w:t>(بفتح الهاء)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2A13E0D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يَٰٓأَيُّهُ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لسَّاحِرُ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(بضم الهاء)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57A605A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3" w:hAnsi="QCF_P493" w:cs="QCF_P493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732C3B0" w14:textId="77777777" w:rsidR="00E532A9" w:rsidRDefault="00000000" w:rsidP="00984C46">
      <w:pPr>
        <w:bidi/>
      </w:pPr>
      <w:r>
        <w:rPr>
          <w:rFonts w:ascii="QCF_P493" w:hAnsi="QCF_P493" w:cs="QCF_P493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 حفص، يعقوب.</w:t>
      </w:r>
    </w:p>
    <w:p w14:paraId="1189F46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أَسَٰوِرَةٞ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47104F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3" w:hAnsi="QCF_P493" w:cs="QCF_P493"/>
          <w:color w:val="E20019"/>
          <w:sz w:val="28"/>
          <w:rtl/>
        </w:rPr>
        <w:t>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ED8DF8F" w14:textId="77777777" w:rsidR="00E532A9" w:rsidRDefault="00000000" w:rsidP="00984C46">
      <w:pPr>
        <w:bidi/>
      </w:pPr>
      <w:r>
        <w:rPr>
          <w:rFonts w:ascii="QCF_P493" w:hAnsi="QCF_P493" w:cs="QCF_P493"/>
          <w:color w:val="009036"/>
          <w:sz w:val="28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1054AC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سُلُفٗا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</w:t>
      </w:r>
    </w:p>
    <w:p w14:paraId="5312F90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3" w:hAnsi="QCF_P493" w:cs="QCF_P493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9E9677A" w14:textId="77777777" w:rsidR="00E532A9" w:rsidRDefault="00000000" w:rsidP="00984C46">
      <w:pPr>
        <w:bidi/>
      </w:pPr>
      <w:r>
        <w:rPr>
          <w:rFonts w:ascii="QCF_P493" w:hAnsi="QCF_P493" w:cs="QCF_P493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2A33818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يَصُدُّونَ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4FDA39D" w14:textId="77777777" w:rsidR="00E532A9" w:rsidRDefault="00000000" w:rsidP="00984C46">
      <w:pPr>
        <w:bidi/>
      </w:pPr>
      <w:r>
        <w:br w:type="page"/>
      </w:r>
    </w:p>
    <w:p w14:paraId="617A8A03" w14:textId="77777777" w:rsidR="00E532A9" w:rsidRDefault="00000000" w:rsidP="00984C46">
      <w:pPr>
        <w:bidi/>
      </w:pPr>
      <w:r>
        <w:lastRenderedPageBreak/>
        <w:t>صفحة: 494</w:t>
      </w:r>
    </w:p>
    <w:p w14:paraId="350D75F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4" w:hAnsi="QCF_P494" w:cs="QCF_P494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6073A5F9" w14:textId="77777777" w:rsidR="00E532A9" w:rsidRDefault="00000000" w:rsidP="00984C46">
      <w:pPr>
        <w:bidi/>
      </w:pPr>
      <w:r>
        <w:rPr>
          <w:rFonts w:ascii="QCF_P494" w:hAnsi="QCF_P494" w:cs="QCF_P494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4FB33D7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صِۜرَٰطٞ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2A49C94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صِ۬رَٰطٞ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6BBCB5B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4" w:hAnsi="QCF_P494" w:cs="QCF_P494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4193008C" w14:textId="77777777" w:rsidR="00E532A9" w:rsidRDefault="00000000" w:rsidP="00984C46">
      <w:pPr>
        <w:bidi/>
      </w:pPr>
      <w:r>
        <w:rPr>
          <w:rFonts w:ascii="QCF_P494" w:hAnsi="QCF_P494" w:cs="QCF_P494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3F88CC0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صِۜرَٰطٞ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7E0737B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صِ۬رَٰطٞ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خلف عن حمزة. </w:t>
      </w:r>
    </w:p>
    <w:p w14:paraId="75F0B91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4" w:hAnsi="QCF_P494" w:cs="QCF_P494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4" w:hAnsi="QCF_P494" w:cs="QCF_P494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EF9E3A7" w14:textId="77777777" w:rsidR="00E532A9" w:rsidRDefault="00000000" w:rsidP="00984C46">
      <w:pPr>
        <w:bidi/>
      </w:pPr>
      <w:r>
        <w:rPr>
          <w:rFonts w:ascii="QCF_P494" w:hAnsi="QCF_P494" w:cs="QCF_P494"/>
          <w:color w:val="009036"/>
          <w:sz w:val="28"/>
          <w:rtl/>
        </w:rPr>
        <w:t>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94" w:hAnsi="QCF_P494" w:cs="QCF_P494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439F42F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خَوۡفَ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4FD94B5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4" w:hAnsi="QCF_P494" w:cs="QCF_P494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E2BE5E7" w14:textId="77777777" w:rsidR="00E532A9" w:rsidRDefault="00000000" w:rsidP="00984C46">
      <w:pPr>
        <w:bidi/>
      </w:pPr>
      <w:r>
        <w:rPr>
          <w:rFonts w:ascii="QCF_P494" w:hAnsi="QCF_P494" w:cs="QCF_P494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51FA99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3AB98AB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4" w:hAnsi="QCF_P494" w:cs="QCF_P494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B0BD3FD" w14:textId="77777777" w:rsidR="00E532A9" w:rsidRDefault="00000000" w:rsidP="00984C46">
      <w:pPr>
        <w:bidi/>
      </w:pPr>
      <w:r>
        <w:rPr>
          <w:rFonts w:ascii="QCF_P494" w:hAnsi="QCF_P494" w:cs="QCF_P494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FD0899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تَشۡتَهِي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يعقوب، خلف.</w:t>
      </w:r>
    </w:p>
    <w:p w14:paraId="4E3C6437" w14:textId="77777777" w:rsidR="00E532A9" w:rsidRDefault="00000000" w:rsidP="00984C46">
      <w:pPr>
        <w:bidi/>
      </w:pPr>
      <w:r>
        <w:br w:type="page"/>
      </w:r>
    </w:p>
    <w:p w14:paraId="7DDD6872" w14:textId="77777777" w:rsidR="00E532A9" w:rsidRDefault="00000000" w:rsidP="00984C46">
      <w:pPr>
        <w:bidi/>
      </w:pPr>
      <w:r>
        <w:lastRenderedPageBreak/>
        <w:t>صفحة: 495</w:t>
      </w:r>
    </w:p>
    <w:p w14:paraId="31FCCEC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5" w:hAnsi="QCF_P495" w:cs="QCF_P495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A95A1C0" w14:textId="77777777" w:rsidR="00E532A9" w:rsidRDefault="00000000" w:rsidP="00984C46">
      <w:pPr>
        <w:bidi/>
      </w:pPr>
      <w:r>
        <w:rPr>
          <w:rFonts w:ascii="QCF_P495" w:hAnsi="QCF_P495" w:cs="QCF_P495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96B2D7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يَحۡسِبُونَ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4FBB616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رُسُلُنَا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2958BD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رُسُلُنَا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E22402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رُسۡلُنَا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304B10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5" w:hAnsi="QCF_P495" w:cs="QCF_P495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6071EC0" w14:textId="77777777" w:rsidR="00E532A9" w:rsidRDefault="00000000" w:rsidP="00984C46">
      <w:pPr>
        <w:bidi/>
      </w:pPr>
      <w:r>
        <w:rPr>
          <w:rFonts w:ascii="QCF_P495" w:hAnsi="QCF_P495" w:cs="QCF_P495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5A3365B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لَدَيۡهُمۡ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00D31A7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5" w:hAnsi="QCF_P495" w:cs="QCF_P495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DAC1FE7" w14:textId="77777777" w:rsidR="00E532A9" w:rsidRDefault="00000000" w:rsidP="00984C46">
      <w:pPr>
        <w:bidi/>
      </w:pPr>
      <w:r>
        <w:rPr>
          <w:rFonts w:ascii="QCF_P495" w:hAnsi="QCF_P495" w:cs="QCF_P495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0F50A96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وُلۡدٞ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</w:t>
      </w:r>
    </w:p>
    <w:p w14:paraId="247E9F9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5" w:hAnsi="QCF_P495" w:cs="QCF_P495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5" w:hAnsi="QCF_P495" w:cs="QCF_P495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8BE3EC6" w14:textId="77777777" w:rsidR="00E532A9" w:rsidRDefault="00000000" w:rsidP="00984C46">
      <w:pPr>
        <w:bidi/>
      </w:pPr>
      <w:r>
        <w:rPr>
          <w:rFonts w:ascii="QCF_P495" w:hAnsi="QCF_P495" w:cs="QCF_P495"/>
          <w:color w:val="009036"/>
          <w:sz w:val="28"/>
          <w:rtl/>
        </w:rPr>
        <w:t>ﮐ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95" w:hAnsi="QCF_P495" w:cs="QCF_P495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9036"/>
          <w:sz w:val="28"/>
          <w:rtl/>
        </w:rPr>
        <w:t xml:space="preserve"> 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257B0B9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فَأَنَا أَوَّلُ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بإثبات الألف وصلٗا ووقفٗا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C79967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5" w:hAnsi="QCF_P495" w:cs="QCF_P495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F8F67C4" w14:textId="77777777" w:rsidR="00E532A9" w:rsidRDefault="00000000" w:rsidP="00984C46">
      <w:pPr>
        <w:bidi/>
      </w:pPr>
      <w:r>
        <w:rPr>
          <w:rFonts w:ascii="QCF_P495" w:hAnsi="QCF_P495" w:cs="QCF_P495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B8CBE1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يَلۡقَوۡاْ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1665EA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5" w:hAnsi="QCF_P495" w:cs="QCF_P495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F4A6A76" w14:textId="77777777" w:rsidR="00E532A9" w:rsidRDefault="00000000" w:rsidP="00984C46">
      <w:pPr>
        <w:bidi/>
      </w:pPr>
      <w:r>
        <w:rPr>
          <w:rFonts w:ascii="QCF_P495" w:hAnsi="QCF_P495" w:cs="QCF_P495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74E30E6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5AB788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lastRenderedPageBreak/>
        <w:t xml:space="preserve">﴿ </w:t>
      </w:r>
      <w:r>
        <w:rPr>
          <w:rFonts w:ascii="QCF_P495" w:hAnsi="QCF_P495" w:cs="QCF_P495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E3CA6D7" w14:textId="77777777" w:rsidR="00E532A9" w:rsidRDefault="00000000" w:rsidP="00984C46">
      <w:pPr>
        <w:bidi/>
      </w:pPr>
      <w:r>
        <w:rPr>
          <w:rFonts w:ascii="QCF_P495" w:hAnsi="QCF_P495" w:cs="QCF_P495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57D97C5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D84079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5" w:hAnsi="QCF_P495" w:cs="QCF_P495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5D235071" w14:textId="77777777" w:rsidR="00E532A9" w:rsidRDefault="00000000" w:rsidP="00984C46">
      <w:pPr>
        <w:bidi/>
      </w:pPr>
      <w:r>
        <w:rPr>
          <w:rFonts w:ascii="QCF_P495" w:hAnsi="QCF_P495" w:cs="QCF_P495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ED1E82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يُرۡجَعُونَ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حمزة، الكسائي، خلف. </w:t>
      </w:r>
    </w:p>
    <w:p w14:paraId="45C4DA1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يَرۡجِعُونَ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2BF08D9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louts-shamy" w:hAnsi="louts-shamy" w:cs="louts-shamy"/>
          <w:color w:val="000000"/>
          <w:sz w:val="28"/>
          <w:rtl/>
        </w:rPr>
        <w:t xml:space="preserve">: روح. </w:t>
      </w:r>
    </w:p>
    <w:p w14:paraId="4674816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5" w:hAnsi="QCF_P495" w:cs="QCF_P495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E95BC1C" w14:textId="77777777" w:rsidR="00E532A9" w:rsidRDefault="00000000" w:rsidP="00984C46">
      <w:pPr>
        <w:bidi/>
      </w:pPr>
      <w:r>
        <w:rPr>
          <w:rFonts w:ascii="QCF_P495" w:hAnsi="QCF_P495" w:cs="QCF_P495"/>
          <w:color w:val="009036"/>
          <w:sz w:val="28"/>
          <w:rtl/>
        </w:rPr>
        <w:t>ﯺ</w:t>
      </w:r>
      <w:r>
        <w:rPr>
          <w:rFonts w:ascii="louts-shamy" w:hAnsi="louts-shamy" w:cs="louts-shamy"/>
          <w:color w:val="000000"/>
          <w:sz w:val="28"/>
          <w:rtl/>
        </w:rPr>
        <w:t xml:space="preserve">: عاصم، حمزة. </w:t>
      </w:r>
    </w:p>
    <w:p w14:paraId="515E80F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وَقِيلَهُۥ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3187962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5" w:hAnsi="QCF_P495" w:cs="QCF_P495"/>
          <w:color w:val="E20019"/>
          <w:sz w:val="28"/>
          <w:rtl/>
        </w:rPr>
        <w:t>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(١٠)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998E02A" w14:textId="77777777" w:rsidR="00E532A9" w:rsidRDefault="00000000" w:rsidP="00984C46">
      <w:pPr>
        <w:bidi/>
      </w:pPr>
      <w:r>
        <w:rPr>
          <w:rFonts w:ascii="QCF_P495" w:hAnsi="QCF_P495" w:cs="QCF_P495"/>
          <w:color w:val="009036"/>
          <w:sz w:val="28"/>
          <w:rtl/>
        </w:rPr>
        <w:t>ﰈ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38DC7E5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تَعۡلَمُونَ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DE82D64" w14:textId="77777777" w:rsidR="00E532A9" w:rsidRDefault="00000000" w:rsidP="00984C46">
      <w:pPr>
        <w:bidi/>
      </w:pPr>
      <w:r>
        <w:br w:type="page"/>
      </w:r>
    </w:p>
    <w:p w14:paraId="4F224858" w14:textId="77777777" w:rsidR="00E532A9" w:rsidRDefault="00000000" w:rsidP="00984C46">
      <w:pPr>
        <w:bidi/>
      </w:pPr>
      <w:r>
        <w:lastRenderedPageBreak/>
        <w:t>صفحة: 496</w:t>
      </w:r>
    </w:p>
    <w:p w14:paraId="713E2AE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6" w:hAnsi="QCF_P496" w:cs="QCF_P496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9012FC4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496" w:hAnsi="QCF_P496" w:cs="QCF_P496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D926D9C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ﴀ</w:t>
      </w:r>
      <w:r>
        <w:rPr>
          <w:rFonts w:ascii="louts-shamy" w:hAnsi="louts-shamy" w:cs="louts-shamy"/>
          <w:color w:val="006AB3"/>
          <w:sz w:val="28"/>
          <w:rtl/>
        </w:rPr>
        <w:t xml:space="preserve"> (بالسكت على حرفَي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583D9C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6" w:hAnsi="QCF_P496" w:cs="QCF_P496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E478F67" w14:textId="77777777" w:rsidR="00E532A9" w:rsidRDefault="00000000" w:rsidP="00984C46">
      <w:pPr>
        <w:bidi/>
      </w:pPr>
      <w:r>
        <w:rPr>
          <w:rFonts w:ascii="QCF_P496" w:hAnsi="QCF_P496" w:cs="QCF_P496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3A55148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رَبُّ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D02063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6" w:hAnsi="QCF_P496" w:cs="QCF_P496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1B45CA6" w14:textId="77777777" w:rsidR="00E532A9" w:rsidRDefault="00000000" w:rsidP="00984C46">
      <w:pPr>
        <w:bidi/>
      </w:pPr>
      <w:r>
        <w:rPr>
          <w:rFonts w:ascii="QCF_P496" w:hAnsi="QCF_P496" w:cs="QCF_P496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F52ED7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نَبۡطُشُ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B6E0CE3" w14:textId="77777777" w:rsidR="00E532A9" w:rsidRDefault="00000000" w:rsidP="00984C46">
      <w:pPr>
        <w:bidi/>
      </w:pPr>
      <w:r>
        <w:br w:type="page"/>
      </w:r>
    </w:p>
    <w:p w14:paraId="37F132A9" w14:textId="77777777" w:rsidR="00E532A9" w:rsidRDefault="00000000" w:rsidP="00984C46">
      <w:pPr>
        <w:bidi/>
      </w:pPr>
      <w:r>
        <w:lastRenderedPageBreak/>
        <w:t>صفحة: 497</w:t>
      </w:r>
    </w:p>
    <w:p w14:paraId="3B31613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7" w:hAnsi="QCF_P497" w:cs="QCF_P497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06AB944" w14:textId="77777777" w:rsidR="00E532A9" w:rsidRDefault="00000000" w:rsidP="00984C46">
      <w:pPr>
        <w:bidi/>
      </w:pPr>
      <w:r>
        <w:rPr>
          <w:rFonts w:ascii="QCF_P497" w:hAnsi="QCF_P497" w:cs="QCF_P497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49525A7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فَٱسۡرِ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7647AE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7" w:hAnsi="QCF_P497" w:cs="QCF_P497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4CB4E80" w14:textId="77777777" w:rsidR="00E532A9" w:rsidRDefault="00000000" w:rsidP="00984C46">
      <w:pPr>
        <w:bidi/>
      </w:pPr>
      <w:r>
        <w:rPr>
          <w:rFonts w:ascii="QCF_P497" w:hAnsi="QCF_P497" w:cs="QCF_P497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68F5E0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وَعِيُونٖ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شعبة، حمزة، الكسائي. </w:t>
      </w:r>
    </w:p>
    <w:p w14:paraId="251781C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7" w:hAnsi="QCF_P497" w:cs="QCF_P497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1DB329F" w14:textId="77777777" w:rsidR="00E532A9" w:rsidRDefault="00000000" w:rsidP="00984C46">
      <w:pPr>
        <w:bidi/>
      </w:pPr>
      <w:r>
        <w:rPr>
          <w:rFonts w:ascii="QCF_P497" w:hAnsi="QCF_P497" w:cs="QCF_P497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131CA7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فَكِهِينَ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E31F74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7" w:hAnsi="QCF_P497" w:cs="QCF_P497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7" w:hAnsi="QCF_P497" w:cs="QCF_P497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2DE723EC" w14:textId="77777777" w:rsidR="00E532A9" w:rsidRDefault="00000000" w:rsidP="00984C46">
      <w:pPr>
        <w:bidi/>
      </w:pPr>
      <w:r>
        <w:rPr>
          <w:rFonts w:ascii="QCF_P497" w:hAnsi="QCF_P497" w:cs="QCF_P497"/>
          <w:color w:val="009036"/>
          <w:sz w:val="28"/>
          <w:rtl/>
        </w:rPr>
        <w:t>ﮕ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97" w:hAnsi="QCF_P497" w:cs="QCF_P497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759EE2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لسَّمَآءُ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70110FD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لسَّمَآءُ</w:t>
      </w:r>
      <w:r>
        <w:rPr>
          <w:rFonts w:ascii="louts-shamy" w:hAnsi="louts-shamy" w:cs="louts-shamy"/>
          <w:color w:val="000000"/>
          <w:sz w:val="28"/>
          <w:rtl/>
        </w:rPr>
        <w:t>: حمزة، الكسائي، يعقوب، خلف.</w:t>
      </w:r>
    </w:p>
    <w:p w14:paraId="5999E9F2" w14:textId="77777777" w:rsidR="00E532A9" w:rsidRDefault="00000000" w:rsidP="00984C46">
      <w:pPr>
        <w:bidi/>
      </w:pPr>
      <w:r>
        <w:br w:type="page"/>
      </w:r>
    </w:p>
    <w:p w14:paraId="00B0DB55" w14:textId="77777777" w:rsidR="00E532A9" w:rsidRDefault="00000000" w:rsidP="00984C46">
      <w:pPr>
        <w:bidi/>
      </w:pPr>
      <w:r>
        <w:lastRenderedPageBreak/>
        <w:t>صفحة: 498</w:t>
      </w:r>
    </w:p>
    <w:p w14:paraId="1BDB0D5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8" w:hAnsi="QCF_P498" w:cs="QCF_P498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D9C9F8C" w14:textId="77777777" w:rsidR="00E532A9" w:rsidRDefault="00000000" w:rsidP="00984C46">
      <w:pPr>
        <w:bidi/>
      </w:pPr>
      <w:r>
        <w:rPr>
          <w:rFonts w:ascii="QCF_P498" w:hAnsi="QCF_P498" w:cs="QCF_P498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رويس.</w:t>
      </w:r>
    </w:p>
    <w:p w14:paraId="3CA19F6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تَغۡلِي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1F6C226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8" w:hAnsi="QCF_P498" w:cs="QCF_P498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270C547" w14:textId="77777777" w:rsidR="00E532A9" w:rsidRDefault="00000000" w:rsidP="00984C46">
      <w:pPr>
        <w:bidi/>
      </w:pPr>
      <w:r>
        <w:rPr>
          <w:rFonts w:ascii="QCF_P498" w:hAnsi="QCF_P498" w:cs="QCF_P498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B4CF1F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فَٱعۡتُلُوهُ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21EA400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8" w:hAnsi="QCF_P498" w:cs="QCF_P498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8" w:hAnsi="QCF_P498" w:cs="QCF_P498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2A837F2" w14:textId="77777777" w:rsidR="00E532A9" w:rsidRDefault="00000000" w:rsidP="00984C46">
      <w:pPr>
        <w:bidi/>
      </w:pPr>
      <w:r>
        <w:rPr>
          <w:rFonts w:ascii="QCF_P498" w:hAnsi="QCF_P498" w:cs="QCF_P498"/>
          <w:color w:val="009036"/>
          <w:sz w:val="28"/>
          <w:rtl/>
        </w:rPr>
        <w:t>ﮉ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98" w:hAnsi="QCF_P498" w:cs="QCF_P498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الكسائي.</w:t>
      </w:r>
    </w:p>
    <w:p w14:paraId="7A77171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ذُقۡ أَنَّكَ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45BE38A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8" w:hAnsi="QCF_P498" w:cs="QCF_P498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D8F5FD1" w14:textId="77777777" w:rsidR="00E532A9" w:rsidRDefault="00000000" w:rsidP="00984C46">
      <w:pPr>
        <w:bidi/>
      </w:pPr>
      <w:r>
        <w:rPr>
          <w:rFonts w:ascii="QCF_P498" w:hAnsi="QCF_P498" w:cs="QCF_P498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705B9AE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مُقَامٍ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552A92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8" w:hAnsi="QCF_P498" w:cs="QCF_P498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F2FDBD0" w14:textId="77777777" w:rsidR="00E532A9" w:rsidRDefault="00000000" w:rsidP="00984C46">
      <w:pPr>
        <w:bidi/>
      </w:pPr>
      <w:r>
        <w:rPr>
          <w:rFonts w:ascii="QCF_P498" w:hAnsi="QCF_P498" w:cs="QCF_P498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7A109F9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وَعِيُونٖ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شعبة، حمزة، الكسائي.</w:t>
      </w:r>
    </w:p>
    <w:p w14:paraId="6AC651D1" w14:textId="77777777" w:rsidR="00E532A9" w:rsidRDefault="00000000" w:rsidP="00984C46">
      <w:pPr>
        <w:bidi/>
      </w:pPr>
      <w:r>
        <w:br w:type="page"/>
      </w:r>
    </w:p>
    <w:p w14:paraId="553DBE87" w14:textId="77777777" w:rsidR="00E532A9" w:rsidRDefault="00000000" w:rsidP="00984C46">
      <w:pPr>
        <w:bidi/>
      </w:pPr>
      <w:r>
        <w:lastRenderedPageBreak/>
        <w:t>صفحة: 499</w:t>
      </w:r>
    </w:p>
    <w:p w14:paraId="3CC327C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9" w:hAnsi="QCF_P499" w:cs="QCF_P499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5D98B88" w14:textId="77777777" w:rsidR="00E532A9" w:rsidRDefault="00000000" w:rsidP="00984C46">
      <w:pPr>
        <w:bidi/>
      </w:pPr>
      <w:r>
        <w:rPr>
          <w:rFonts w:ascii="QCF_P499" w:hAnsi="QCF_P499" w:cs="QCF_P499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5CAA784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ﴀ</w:t>
      </w:r>
      <w:r>
        <w:rPr>
          <w:rFonts w:ascii="louts-shamy" w:hAnsi="louts-shamy" w:cs="louts-shamy"/>
          <w:color w:val="006AB3"/>
          <w:sz w:val="28"/>
          <w:rtl/>
        </w:rPr>
        <w:t xml:space="preserve"> (بالسكت على حرفَي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6A8934E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9" w:hAnsi="QCF_P499" w:cs="QCF_P499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9" w:hAnsi="QCF_P499" w:cs="QCF_P499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CBEE2AD" w14:textId="77777777" w:rsidR="00E532A9" w:rsidRDefault="00000000" w:rsidP="00984C46">
      <w:pPr>
        <w:bidi/>
      </w:pPr>
      <w:r>
        <w:rPr>
          <w:rFonts w:ascii="QCF_P499" w:hAnsi="QCF_P499" w:cs="QCF_P499"/>
          <w:color w:val="009036"/>
          <w:sz w:val="28"/>
          <w:rtl/>
        </w:rPr>
        <w:t>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99" w:hAnsi="QCF_P499" w:cs="QCF_P499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20AC42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ءَايَٰتٖ لِّقَوۡمٖ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يعقوب. </w:t>
      </w:r>
    </w:p>
    <w:p w14:paraId="621362E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9" w:hAnsi="QCF_P499" w:cs="QCF_P499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9" w:hAnsi="QCF_P499" w:cs="QCF_P499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CC54EB9" w14:textId="77777777" w:rsidR="00E532A9" w:rsidRDefault="00000000" w:rsidP="00984C46">
      <w:pPr>
        <w:bidi/>
      </w:pPr>
      <w:r>
        <w:rPr>
          <w:rFonts w:ascii="QCF_P499" w:hAnsi="QCF_P499" w:cs="QCF_P499"/>
          <w:color w:val="009036"/>
          <w:sz w:val="28"/>
          <w:rtl/>
        </w:rPr>
        <w:t>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99" w:hAnsi="QCF_P499" w:cs="QCF_P499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5869C1C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ءَايَٰتٖ لِّقَوۡمٖ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يعقوب. </w:t>
      </w:r>
    </w:p>
    <w:p w14:paraId="6C3C06C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9" w:hAnsi="QCF_P499" w:cs="QCF_P499"/>
          <w:color w:val="E20019"/>
          <w:sz w:val="28"/>
          <w:rtl/>
        </w:rPr>
        <w:t>ﭻ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5DDA496" w14:textId="77777777" w:rsidR="00E532A9" w:rsidRDefault="00000000" w:rsidP="00984C46">
      <w:pPr>
        <w:bidi/>
      </w:pPr>
      <w:r>
        <w:rPr>
          <w:rFonts w:ascii="QCF_P499" w:hAnsi="QCF_P499" w:cs="QCF_P499"/>
          <w:color w:val="009036"/>
          <w:sz w:val="28"/>
          <w:rtl/>
        </w:rPr>
        <w:t>ﭻ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2FFFEA9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لرِّيحِ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21D9700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9" w:hAnsi="QCF_P499" w:cs="QCF_P499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9" w:hAnsi="QCF_P499" w:cs="QCF_P499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DAAFC08" w14:textId="77777777" w:rsidR="00E532A9" w:rsidRDefault="00000000" w:rsidP="00984C46">
      <w:pPr>
        <w:bidi/>
      </w:pPr>
      <w:r>
        <w:rPr>
          <w:rFonts w:ascii="QCF_P499" w:hAnsi="QCF_P499" w:cs="QCF_P499"/>
          <w:color w:val="009036"/>
          <w:sz w:val="28"/>
          <w:rtl/>
        </w:rPr>
        <w:t>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99" w:hAnsi="QCF_P499" w:cs="QCF_P499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39389B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ءَايَٰتٖ لِّقَوۡمٖ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يعقوب. </w:t>
      </w:r>
    </w:p>
    <w:p w14:paraId="1E15E30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499" w:hAnsi="QCF_P499" w:cs="QCF_P499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8B459D1" w14:textId="77777777" w:rsidR="00E532A9" w:rsidRDefault="00000000" w:rsidP="00984C46">
      <w:pPr>
        <w:bidi/>
      </w:pPr>
      <w:r>
        <w:rPr>
          <w:rFonts w:ascii="QCF_P499" w:hAnsi="QCF_P499" w:cs="QCF_P499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49E6769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تُؤۡمِنُونَ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رويس، خلف. </w:t>
      </w:r>
    </w:p>
    <w:p w14:paraId="295FC27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9" w:hAnsi="QCF_P499" w:cs="QCF_P499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9" w:hAnsi="QCF_P499" w:cs="QCF_P499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59B419A2" w14:textId="77777777" w:rsidR="00E532A9" w:rsidRDefault="00000000" w:rsidP="00984C46">
      <w:pPr>
        <w:bidi/>
      </w:pPr>
      <w:r>
        <w:rPr>
          <w:rFonts w:ascii="QCF_P499" w:hAnsi="QCF_P499" w:cs="QCF_P499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6D4843D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هُزُؤًا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85FE08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هُزۡؤًا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 </w:t>
      </w:r>
    </w:p>
    <w:p w14:paraId="61358F4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499" w:hAnsi="QCF_P499" w:cs="QCF_P499"/>
          <w:color w:val="E20019"/>
          <w:sz w:val="28"/>
          <w:rtl/>
        </w:rPr>
        <w:t>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499" w:hAnsi="QCF_P499" w:cs="QCF_P499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EC5A640" w14:textId="77777777" w:rsidR="00E532A9" w:rsidRDefault="00000000" w:rsidP="00984C46">
      <w:pPr>
        <w:bidi/>
      </w:pPr>
      <w:r>
        <w:rPr>
          <w:rFonts w:ascii="QCF_P499" w:hAnsi="QCF_P499" w:cs="QCF_P499"/>
          <w:color w:val="009036"/>
          <w:sz w:val="28"/>
          <w:rtl/>
        </w:rPr>
        <w:t>ﯱ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499" w:hAnsi="QCF_P499" w:cs="QCF_P499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حفص، يعقوب.</w:t>
      </w:r>
    </w:p>
    <w:p w14:paraId="5F87C5D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رِّجۡزٍ أَلِيمٍ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6BD5B63" w14:textId="77777777" w:rsidR="00E532A9" w:rsidRDefault="00000000" w:rsidP="00984C46">
      <w:pPr>
        <w:bidi/>
      </w:pPr>
      <w:r>
        <w:br w:type="page"/>
      </w:r>
    </w:p>
    <w:p w14:paraId="5967CB17" w14:textId="77777777" w:rsidR="00E532A9" w:rsidRDefault="00000000" w:rsidP="00984C46">
      <w:pPr>
        <w:bidi/>
      </w:pPr>
      <w:r>
        <w:lastRenderedPageBreak/>
        <w:t>صفحة: 500</w:t>
      </w:r>
    </w:p>
    <w:p w14:paraId="7DE7215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00" w:hAnsi="QCF_P500" w:cs="QCF_P500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00" w:hAnsi="QCF_P500" w:cs="QCF_P500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26F8288F" w14:textId="77777777" w:rsidR="00E532A9" w:rsidRDefault="00000000" w:rsidP="00984C46">
      <w:pPr>
        <w:bidi/>
      </w:pPr>
      <w:r>
        <w:rPr>
          <w:rFonts w:ascii="QCF_P500" w:hAnsi="QCF_P500" w:cs="QCF_P500"/>
          <w:color w:val="009036"/>
          <w:sz w:val="28"/>
          <w:rtl/>
        </w:rPr>
        <w:t>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00" w:hAnsi="QCF_P500" w:cs="QCF_P500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يعقوب.</w:t>
      </w:r>
    </w:p>
    <w:p w14:paraId="1938B0E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لِنَجۡزِيَ قَوۡمَۢا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خلف.</w:t>
      </w:r>
    </w:p>
    <w:p w14:paraId="2EE7FF5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لِيُجۡزَىٰ قَوۡمَۢا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53B698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00" w:hAnsi="QCF_P500" w:cs="QCF_P500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00" w:hAnsi="QCF_P500" w:cs="QCF_P500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234C0702" w14:textId="77777777" w:rsidR="00E532A9" w:rsidRDefault="00000000" w:rsidP="00984C46">
      <w:pPr>
        <w:bidi/>
      </w:pPr>
      <w:r>
        <w:rPr>
          <w:rFonts w:ascii="QCF_P500" w:hAnsi="QCF_P500" w:cs="QCF_P500"/>
          <w:color w:val="009036"/>
          <w:sz w:val="28"/>
          <w:rtl/>
        </w:rPr>
        <w:t>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00" w:hAnsi="QCF_P500" w:cs="QCF_P500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يعقوب.</w:t>
      </w:r>
    </w:p>
    <w:p w14:paraId="36B59C9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لِنَجۡزِيَ قَوۡمَۢا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خلف.</w:t>
      </w:r>
    </w:p>
    <w:p w14:paraId="7044FD8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لِيُجۡزَىٰ قَوۡمَۢا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1C0335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00" w:hAnsi="QCF_P500" w:cs="QCF_P500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57E42BB" w14:textId="77777777" w:rsidR="00E532A9" w:rsidRDefault="00000000" w:rsidP="00984C46">
      <w:pPr>
        <w:bidi/>
      </w:pPr>
      <w:r>
        <w:rPr>
          <w:rFonts w:ascii="QCF_P500" w:hAnsi="QCF_P500" w:cs="QCF_P500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37D2EDA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تَرۡجِعُونَ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31F3105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00" w:hAnsi="QCF_P500" w:cs="QCF_P500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4C6545C" w14:textId="77777777" w:rsidR="00E532A9" w:rsidRDefault="00000000" w:rsidP="00984C46">
      <w:pPr>
        <w:bidi/>
      </w:pPr>
      <w:r>
        <w:rPr>
          <w:rFonts w:ascii="QCF_P500" w:hAnsi="QCF_P500" w:cs="QCF_P500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579F323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لنُّبُوٓءَةَ</w:t>
      </w:r>
      <w:r>
        <w:rPr>
          <w:rFonts w:ascii="louts-shamy" w:hAnsi="louts-shamy" w:cs="louts-shamy"/>
          <w:color w:val="000000"/>
          <w:sz w:val="28"/>
          <w:rtl/>
        </w:rPr>
        <w:t xml:space="preserve">: نافع (مع المد المتصل). </w:t>
      </w:r>
    </w:p>
    <w:p w14:paraId="1155B42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00" w:hAnsi="QCF_P500" w:cs="QCF_P500"/>
          <w:color w:val="E20019"/>
          <w:sz w:val="28"/>
          <w:rtl/>
        </w:rPr>
        <w:t>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FEC3B85" w14:textId="77777777" w:rsidR="00E532A9" w:rsidRDefault="00000000" w:rsidP="00984C46">
      <w:pPr>
        <w:bidi/>
      </w:pPr>
      <w:r>
        <w:rPr>
          <w:rFonts w:ascii="QCF_P500" w:hAnsi="QCF_P500" w:cs="QCF_P500"/>
          <w:color w:val="009036"/>
          <w:sz w:val="28"/>
          <w:rtl/>
        </w:rPr>
        <w:t>ﯫ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44B4158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سَوَآءٞ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BAA2545" w14:textId="77777777" w:rsidR="00E532A9" w:rsidRDefault="00000000" w:rsidP="00984C46">
      <w:pPr>
        <w:bidi/>
      </w:pPr>
      <w:r>
        <w:br w:type="page"/>
      </w:r>
    </w:p>
    <w:p w14:paraId="5964AA5F" w14:textId="77777777" w:rsidR="00E532A9" w:rsidRDefault="00000000" w:rsidP="00984C46">
      <w:pPr>
        <w:bidi/>
      </w:pPr>
      <w:r>
        <w:lastRenderedPageBreak/>
        <w:t>صفحة: 501</w:t>
      </w:r>
    </w:p>
    <w:p w14:paraId="05E8E45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01" w:hAnsi="QCF_P501" w:cs="QCF_P501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528CB1AD" w14:textId="77777777" w:rsidR="00E532A9" w:rsidRDefault="00000000" w:rsidP="00984C46">
      <w:pPr>
        <w:bidi/>
      </w:pPr>
      <w:r>
        <w:rPr>
          <w:rFonts w:ascii="QCF_P501" w:hAnsi="QCF_P501" w:cs="QCF_P501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7A890C0A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ﴁ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69FE5CC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sz w:val="28"/>
          <w:rtl/>
        </w:rPr>
        <w:t>ﴂ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أَفَرَٰٓ يۡتَ </w:t>
      </w:r>
      <w:r>
        <w:rPr>
          <w:rFonts w:ascii="louts-shamy" w:hAnsi="louts-shamy" w:cs="louts-shamy"/>
          <w:color w:val="006AB3"/>
          <w:sz w:val="28"/>
          <w:rtl/>
        </w:rPr>
        <w:t>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6F3FC13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أَفَرَيۡتَ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7BE4296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01" w:hAnsi="QCF_P501" w:cs="QCF_P501"/>
          <w:color w:val="E20019"/>
          <w:sz w:val="28"/>
          <w:rtl/>
        </w:rPr>
        <w:t>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B1641B1" w14:textId="77777777" w:rsidR="00E532A9" w:rsidRDefault="00000000" w:rsidP="00984C46">
      <w:pPr>
        <w:bidi/>
      </w:pPr>
      <w:r>
        <w:rPr>
          <w:rFonts w:ascii="QCF_P501" w:hAnsi="QCF_P501" w:cs="QCF_P501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FE3105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غَشۡوَةٗ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64F5FEB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01" w:hAnsi="QCF_P501" w:cs="QCF_P501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C39A605" w14:textId="77777777" w:rsidR="00E532A9" w:rsidRDefault="00000000" w:rsidP="00984C46">
      <w:pPr>
        <w:bidi/>
      </w:pPr>
      <w:r>
        <w:rPr>
          <w:rFonts w:ascii="QCF_P501" w:hAnsi="QCF_P501" w:cs="QCF_P501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5AA2EB1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372223C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01" w:hAnsi="QCF_P501" w:cs="QCF_P501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3C27EC0" w14:textId="77777777" w:rsidR="00E532A9" w:rsidRDefault="00000000" w:rsidP="00984C46">
      <w:pPr>
        <w:bidi/>
      </w:pPr>
      <w:r>
        <w:rPr>
          <w:rFonts w:ascii="QCF_P501" w:hAnsi="QCF_P501" w:cs="QCF_P501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7856B35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646EB9D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01" w:hAnsi="QCF_P501" w:cs="QCF_P501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01" w:hAnsi="QCF_P501" w:cs="QCF_P501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01" w:hAnsi="QCF_P501" w:cs="QCF_P501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6DBD13C" w14:textId="77777777" w:rsidR="00E532A9" w:rsidRDefault="00000000" w:rsidP="00984C46">
      <w:pPr>
        <w:bidi/>
      </w:pPr>
      <w:r>
        <w:rPr>
          <w:rFonts w:ascii="QCF_P501" w:hAnsi="QCF_P501" w:cs="QCF_P501"/>
          <w:color w:val="009036"/>
          <w:sz w:val="28"/>
          <w:rtl/>
        </w:rPr>
        <w:t>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01" w:hAnsi="QCF_P501" w:cs="QCF_P501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تُدۡعَىٰ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39F6AEC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كُلَّ أُمَّةٖ تُدۡعَىٰ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479B18A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01" w:hAnsi="QCF_P501" w:cs="QCF_P501"/>
          <w:color w:val="E20019"/>
          <w:sz w:val="28"/>
          <w:rtl/>
        </w:rPr>
        <w:t>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40D7FC8" w14:textId="77777777" w:rsidR="00E532A9" w:rsidRDefault="00000000" w:rsidP="00984C46">
      <w:pPr>
        <w:bidi/>
      </w:pPr>
      <w:r>
        <w:rPr>
          <w:rFonts w:ascii="QCF_P501" w:hAnsi="QCF_P501" w:cs="QCF_P501"/>
          <w:color w:val="009036"/>
          <w:sz w:val="28"/>
          <w:rtl/>
        </w:rPr>
        <w:t>ﰎ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34EBEF9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 </w:t>
      </w:r>
    </w:p>
    <w:p w14:paraId="5A52C50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lastRenderedPageBreak/>
        <w:t xml:space="preserve">﴿ </w:t>
      </w:r>
      <w:r>
        <w:rPr>
          <w:rFonts w:ascii="QCF_P501" w:hAnsi="QCF_P501" w:cs="QCF_P501"/>
          <w:color w:val="E20019"/>
          <w:sz w:val="28"/>
          <w:rtl/>
        </w:rPr>
        <w:t>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01" w:hAnsi="QCF_P501" w:cs="QCF_P501"/>
          <w:color w:val="E20019"/>
          <w:sz w:val="28"/>
          <w:rtl/>
        </w:rPr>
        <w:t>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01" w:hAnsi="QCF_P501" w:cs="QCF_P501"/>
          <w:color w:val="E20019"/>
          <w:sz w:val="28"/>
          <w:rtl/>
        </w:rPr>
        <w:t>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45D633A" w14:textId="77777777" w:rsidR="00E532A9" w:rsidRDefault="00000000" w:rsidP="00984C46">
      <w:pPr>
        <w:bidi/>
      </w:pPr>
      <w:r>
        <w:rPr>
          <w:rFonts w:ascii="QCF_P501" w:hAnsi="QCF_P501" w:cs="QCF_P501"/>
          <w:color w:val="009036"/>
          <w:sz w:val="28"/>
          <w:rtl/>
        </w:rPr>
        <w:t>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01" w:hAnsi="QCF_P501" w:cs="QCF_P501"/>
          <w:color w:val="009036"/>
          <w:sz w:val="28"/>
          <w:rtl/>
        </w:rPr>
        <w:t>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01" w:hAnsi="QCF_P501" w:cs="QCF_P501"/>
          <w:color w:val="009036"/>
          <w:sz w:val="28"/>
          <w:rtl/>
        </w:rPr>
        <w:t>ﰕ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حمزة. </w:t>
      </w:r>
    </w:p>
    <w:p w14:paraId="7DB47F0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لسَّاعَةَ لَا رَيۡبَ</w:t>
      </w:r>
      <w:r>
        <w:rPr>
          <w:rFonts w:ascii="louts-shamy" w:hAnsi="louts-shamy" w:cs="louts-shamy"/>
          <w:color w:val="000000"/>
          <w:sz w:val="28"/>
          <w:rtl/>
        </w:rPr>
        <w:t>: حمزة.</w:t>
      </w:r>
    </w:p>
    <w:p w14:paraId="107B5E3C" w14:textId="77777777" w:rsidR="00E532A9" w:rsidRDefault="00000000" w:rsidP="00984C46">
      <w:pPr>
        <w:bidi/>
      </w:pPr>
      <w:r>
        <w:br w:type="page"/>
      </w:r>
    </w:p>
    <w:p w14:paraId="67DAD9F8" w14:textId="77777777" w:rsidR="00E532A9" w:rsidRDefault="00000000" w:rsidP="00984C46">
      <w:pPr>
        <w:bidi/>
      </w:pPr>
      <w:r>
        <w:lastRenderedPageBreak/>
        <w:t>صفحة: 502</w:t>
      </w:r>
    </w:p>
    <w:p w14:paraId="51E8E57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02" w:hAnsi="QCF_P502" w:cs="QCF_P502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EB724E5" w14:textId="77777777" w:rsidR="00E532A9" w:rsidRDefault="00000000" w:rsidP="00984C46">
      <w:pPr>
        <w:bidi/>
      </w:pPr>
      <w:r>
        <w:rPr>
          <w:rFonts w:ascii="QCF_P502" w:hAnsi="QCF_P502" w:cs="QCF_P502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030F674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00F9822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02" w:hAnsi="QCF_P502" w:cs="QCF_P502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F021171" w14:textId="77777777" w:rsidR="00E532A9" w:rsidRDefault="00000000" w:rsidP="00984C46">
      <w:pPr>
        <w:bidi/>
      </w:pPr>
      <w:r>
        <w:rPr>
          <w:rFonts w:ascii="QCF_P502" w:hAnsi="QCF_P502" w:cs="QCF_P502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0D640AA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هُزُؤٗا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1F9004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هُزۡؤٗا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 </w:t>
      </w:r>
    </w:p>
    <w:p w14:paraId="588CA7A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02" w:hAnsi="QCF_P502" w:cs="QCF_P502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02" w:hAnsi="QCF_P502" w:cs="QCF_P502"/>
          <w:color w:val="E20019"/>
          <w:sz w:val="28"/>
          <w:rtl/>
        </w:rPr>
        <w:t>ﭸ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70918F9" w14:textId="77777777" w:rsidR="00E532A9" w:rsidRDefault="00000000" w:rsidP="00984C46">
      <w:pPr>
        <w:bidi/>
      </w:pPr>
      <w:r>
        <w:rPr>
          <w:rFonts w:ascii="QCF_P502" w:hAnsi="QCF_P502" w:cs="QCF_P502"/>
          <w:color w:val="009036"/>
          <w:sz w:val="28"/>
          <w:rtl/>
        </w:rPr>
        <w:t>ﭷ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02" w:hAnsi="QCF_P502" w:cs="QCF_P502"/>
          <w:color w:val="009036"/>
          <w:sz w:val="28"/>
          <w:rtl/>
        </w:rPr>
        <w:t>ﭸ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30FD7B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يَخۡرُجُونَ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31D4018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02" w:hAnsi="QCF_P502" w:cs="QCF_P502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D4B03F7" w14:textId="77777777" w:rsidR="00E532A9" w:rsidRDefault="00000000" w:rsidP="00984C46">
      <w:pPr>
        <w:bidi/>
      </w:pPr>
      <w:r>
        <w:rPr>
          <w:rFonts w:ascii="QCF_P502" w:hAnsi="QCF_P502" w:cs="QCF_P502"/>
          <w:color w:val="009036"/>
          <w:sz w:val="28"/>
          <w:rtl/>
        </w:rPr>
        <w:t>ﮍ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31E3DA7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D4203B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02" w:hAnsi="QCF_P502" w:cs="QCF_P502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8956B8F" w14:textId="77777777" w:rsidR="00E532A9" w:rsidRDefault="00000000" w:rsidP="00984C46">
      <w:pPr>
        <w:bidi/>
      </w:pPr>
      <w:r>
        <w:rPr>
          <w:rFonts w:ascii="QCF_P502" w:hAnsi="QCF_P502" w:cs="QCF_P502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74C0BE3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ﴀ</w:t>
      </w:r>
      <w:r>
        <w:rPr>
          <w:rFonts w:ascii="louts-shamy" w:hAnsi="louts-shamy" w:cs="louts-shamy"/>
          <w:color w:val="006AB3"/>
          <w:sz w:val="28"/>
          <w:rtl/>
        </w:rPr>
        <w:t xml:space="preserve"> (بالسكت على حرفَي التهجي)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B70F37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02" w:hAnsi="QCF_P502" w:cs="QCF_P502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5739A4BA" w14:textId="77777777" w:rsidR="00E532A9" w:rsidRDefault="00000000" w:rsidP="00984C46">
      <w:pPr>
        <w:bidi/>
      </w:pPr>
      <w:r>
        <w:rPr>
          <w:rFonts w:ascii="QCF_P502" w:hAnsi="QCF_P502" w:cs="QCF_P502"/>
          <w:color w:val="009036"/>
          <w:sz w:val="28"/>
          <w:rtl/>
        </w:rPr>
        <w:t>ﮬ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97154C0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ﭫ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BCD3A24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ﭬ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اَرَٰٓيۡتُم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(بتسهيل الهمزة الثانية، إبدالها ألفًا مع المد المشبع)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3B3C629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أَرَيۡتُم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الكسائي.</w:t>
      </w:r>
    </w:p>
    <w:p w14:paraId="169F7A9A" w14:textId="77777777" w:rsidR="00E532A9" w:rsidRDefault="00000000" w:rsidP="00984C46">
      <w:pPr>
        <w:bidi/>
      </w:pPr>
      <w:r>
        <w:lastRenderedPageBreak/>
        <w:br w:type="page"/>
      </w:r>
    </w:p>
    <w:p w14:paraId="7F2F1273" w14:textId="77777777" w:rsidR="00E532A9" w:rsidRDefault="00000000" w:rsidP="00984C46">
      <w:pPr>
        <w:bidi/>
      </w:pPr>
      <w:r>
        <w:lastRenderedPageBreak/>
        <w:t>صفحة: 522</w:t>
      </w:r>
    </w:p>
    <w:p w14:paraId="4BE3C1E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2" w:hAnsi="QCF_P522" w:cs="QCF_P522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B93C6E9" w14:textId="77777777" w:rsidR="00E532A9" w:rsidRDefault="00000000" w:rsidP="00984C46">
      <w:pPr>
        <w:bidi/>
      </w:pPr>
      <w:r>
        <w:rPr>
          <w:rFonts w:ascii="QCF_P522" w:hAnsi="QCF_P522" w:cs="QCF_P522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F42D7B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725AB07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2" w:hAnsi="QCF_P522" w:cs="QCF_P522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C2FCFF8" w14:textId="77777777" w:rsidR="00E532A9" w:rsidRDefault="00000000" w:rsidP="00984C46">
      <w:pPr>
        <w:bidi/>
      </w:pPr>
      <w:r>
        <w:rPr>
          <w:rFonts w:ascii="QCF_P522" w:hAnsi="QCF_P522" w:cs="QCF_P522"/>
          <w:color w:val="009036"/>
          <w:sz w:val="28"/>
          <w:rtl/>
        </w:rPr>
        <w:t>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714A2CB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5A3521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2" w:hAnsi="QCF_P522" w:cs="QCF_P522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2" w:hAnsi="QCF_P522" w:cs="QCF_P522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2590E08C" w14:textId="77777777" w:rsidR="00E532A9" w:rsidRDefault="00000000" w:rsidP="00984C46">
      <w:pPr>
        <w:bidi/>
      </w:pPr>
      <w:r>
        <w:rPr>
          <w:rFonts w:ascii="QCF_P522" w:hAnsi="QCF_P522" w:cs="QCF_P522"/>
          <w:color w:val="009036"/>
          <w:sz w:val="28"/>
          <w:rtl/>
        </w:rPr>
        <w:t>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2" w:hAnsi="QCF_P522" w:cs="QCF_P522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2032A6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لرِّيحَ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</w:t>
      </w:r>
    </w:p>
    <w:p w14:paraId="0E7FBA6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لرِّيحَ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خلف، يعقوب. </w:t>
      </w:r>
    </w:p>
    <w:p w14:paraId="551F696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2" w:hAnsi="QCF_P522" w:cs="QCF_P522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11B2F52" w14:textId="77777777" w:rsidR="00E532A9" w:rsidRDefault="00000000" w:rsidP="00984C46">
      <w:pPr>
        <w:bidi/>
      </w:pPr>
      <w:r>
        <w:rPr>
          <w:rFonts w:ascii="QCF_P522" w:hAnsi="QCF_P522" w:cs="QCF_P522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7AF3184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5AF7648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2" w:hAnsi="QCF_P522" w:cs="QCF_P522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FD8C8A4" w14:textId="77777777" w:rsidR="00E532A9" w:rsidRDefault="00000000" w:rsidP="00984C46">
      <w:pPr>
        <w:bidi/>
      </w:pPr>
      <w:r>
        <w:rPr>
          <w:rFonts w:ascii="QCF_P522" w:hAnsi="QCF_P522" w:cs="QCF_P522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الكسائي. </w:t>
      </w:r>
    </w:p>
    <w:p w14:paraId="1A96127F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لصَّعۡقَةُ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0A50609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2" w:hAnsi="QCF_P522" w:cs="QCF_P522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8963B26" w14:textId="77777777" w:rsidR="00E532A9" w:rsidRDefault="00000000" w:rsidP="00984C46">
      <w:pPr>
        <w:bidi/>
      </w:pPr>
      <w:r>
        <w:rPr>
          <w:rFonts w:ascii="QCF_P522" w:hAnsi="QCF_P522" w:cs="QCF_P522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66806C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وَقَوۡمِ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خلف.  </w:t>
      </w:r>
    </w:p>
    <w:p w14:paraId="1FD908A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2" w:hAnsi="QCF_P522" w:cs="QCF_P522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42E2BB6" w14:textId="77777777" w:rsidR="00E532A9" w:rsidRDefault="00000000" w:rsidP="00984C46">
      <w:pPr>
        <w:bidi/>
      </w:pPr>
      <w:r>
        <w:rPr>
          <w:rFonts w:ascii="QCF_P522" w:hAnsi="QCF_P522" w:cs="QCF_P522"/>
          <w:color w:val="009036"/>
          <w:sz w:val="28"/>
          <w:rtl/>
        </w:rPr>
        <w:lastRenderedPageBreak/>
        <w:t>ﰁ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حفص، حمزة، الكسائي، خلف. </w:t>
      </w:r>
    </w:p>
    <w:p w14:paraId="5A4FC9A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41F89C2F" w14:textId="77777777" w:rsidR="00E532A9" w:rsidRDefault="00000000" w:rsidP="00984C46">
      <w:pPr>
        <w:bidi/>
      </w:pPr>
      <w:r>
        <w:br w:type="page"/>
      </w:r>
    </w:p>
    <w:p w14:paraId="798C8299" w14:textId="77777777" w:rsidR="00E532A9" w:rsidRDefault="00000000" w:rsidP="00984C46">
      <w:pPr>
        <w:bidi/>
      </w:pPr>
      <w:r>
        <w:lastRenderedPageBreak/>
        <w:t>صفحة: 523</w:t>
      </w:r>
    </w:p>
    <w:p w14:paraId="1E7B2B6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3" w:hAnsi="QCF_P523" w:cs="QCF_P523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3" w:hAnsi="QCF_P523" w:cs="QCF_P523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763C158E" w14:textId="77777777" w:rsidR="00E532A9" w:rsidRDefault="00000000" w:rsidP="00984C46">
      <w:pPr>
        <w:bidi/>
      </w:pPr>
      <w:r>
        <w:rPr>
          <w:rFonts w:ascii="QCF_P523" w:hAnsi="QCF_P523" w:cs="QCF_P523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3" w:hAnsi="QCF_P523" w:cs="QCF_P523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A13E94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يَوۡمِهِمِ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لَّذِي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68EA7E4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يَوۡمِهُمُ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لَّذِي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06FC1A88" w14:textId="77777777" w:rsidR="00E532A9" w:rsidRDefault="00000000" w:rsidP="00984C46">
      <w:pPr>
        <w:bidi/>
      </w:pPr>
      <w:r>
        <w:br w:type="page"/>
      </w:r>
    </w:p>
    <w:p w14:paraId="10927C9F" w14:textId="77777777" w:rsidR="00E532A9" w:rsidRDefault="00000000" w:rsidP="00984C46">
      <w:pPr>
        <w:bidi/>
      </w:pPr>
      <w:r>
        <w:lastRenderedPageBreak/>
        <w:t>صفحة: 524</w:t>
      </w:r>
    </w:p>
    <w:p w14:paraId="5EC38F7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4" w:hAnsi="QCF_P524" w:cs="QCF_P524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F64A34D" w14:textId="77777777" w:rsidR="00E532A9" w:rsidRDefault="00000000" w:rsidP="00984C46">
      <w:pPr>
        <w:bidi/>
      </w:pPr>
      <w:r>
        <w:rPr>
          <w:rFonts w:ascii="QCF_P524" w:hAnsi="QCF_P524" w:cs="QCF_P524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2D9823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فَكِهِينَ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D6619A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4" w:hAnsi="QCF_P524" w:cs="QCF_P524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4" w:hAnsi="QCF_P524" w:cs="QCF_P524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524" w:hAnsi="QCF_P524" w:cs="QCF_P524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4" w:hAnsi="QCF_P524" w:cs="QCF_P524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أربع قراءات:</w:t>
      </w:r>
    </w:p>
    <w:p w14:paraId="20F2FE0D" w14:textId="77777777" w:rsidR="00E532A9" w:rsidRDefault="00000000" w:rsidP="00984C46">
      <w:pPr>
        <w:bidi/>
      </w:pPr>
      <w:r>
        <w:rPr>
          <w:rFonts w:ascii="QCF_P524" w:hAnsi="QCF_P524" w:cs="QCF_P524"/>
          <w:color w:val="009036"/>
          <w:sz w:val="28"/>
          <w:rtl/>
        </w:rPr>
        <w:t>ﮇ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4" w:hAnsi="QCF_P524" w:cs="QCF_P524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524" w:hAnsi="QCF_P524" w:cs="QCF_P524"/>
          <w:color w:val="009036"/>
          <w:sz w:val="28"/>
          <w:rtl/>
        </w:rPr>
        <w:t>ﮋ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4" w:hAnsi="QCF_P524" w:cs="QCF_P524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كثير، عاصم، حمزة، الكسائي، خلف.</w:t>
      </w:r>
    </w:p>
    <w:p w14:paraId="2508FF2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تَّبَعَتۡهُمۡ ذُرِّيَّتُهُم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بِهِمۡ ذُرِّيَّٰتِهِمۡ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531717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وَأَتۡبَعۡنَٰهُمۡ ذُرِّيَّٰتِهِم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بِهِمۡ ذُرِّيَّٰتِهِمۡ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34DB4E4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تَّبَعَتۡهُمۡ ذُرِّيَّٰتُهُم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بِهِمۡ ذُرِّيَّٰتِهِمۡ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5C55F3E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4" w:hAnsi="QCF_P524" w:cs="QCF_P524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4" w:hAnsi="QCF_P524" w:cs="QCF_P524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524" w:hAnsi="QCF_P524" w:cs="QCF_P524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4" w:hAnsi="QCF_P524" w:cs="QCF_P524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أربع قراءات:</w:t>
      </w:r>
    </w:p>
    <w:p w14:paraId="687A81B0" w14:textId="77777777" w:rsidR="00E532A9" w:rsidRDefault="00000000" w:rsidP="00984C46">
      <w:pPr>
        <w:bidi/>
      </w:pPr>
      <w:r>
        <w:rPr>
          <w:rFonts w:ascii="QCF_P524" w:hAnsi="QCF_P524" w:cs="QCF_P524"/>
          <w:color w:val="009036"/>
          <w:sz w:val="28"/>
          <w:rtl/>
        </w:rPr>
        <w:t>ﮇ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4" w:hAnsi="QCF_P524" w:cs="QCF_P524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QCF_P524" w:hAnsi="QCF_P524" w:cs="QCF_P524"/>
          <w:color w:val="009036"/>
          <w:sz w:val="28"/>
          <w:rtl/>
        </w:rPr>
        <w:t>ﮋ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4" w:hAnsi="QCF_P524" w:cs="QCF_P524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كثير، عاصم، حمزة، الكسائي، خلف.</w:t>
      </w:r>
    </w:p>
    <w:p w14:paraId="3ECE338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وَٱتَّبَعَتۡهُمۡ ذُرِّيَّتُهُم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بِهِمۡ ذُرِّيَّٰتِهِمۡ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79C704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وَأَتۡبَعۡنَٰهُمۡ ذُرِّيَّٰتِهِم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بِهِمۡ ذُرِّيَّٰتِهِمۡ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78D302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وَٱتَّبَعَتۡهُمۡ ذُرِّيَّٰتُهُم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بِهِمۡ ذُرِّيَّٰتِهِمۡ 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1E7C735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4" w:hAnsi="QCF_P524" w:cs="QCF_P524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4" w:hAnsi="QCF_P524" w:cs="QCF_P524"/>
          <w:color w:val="E20019"/>
          <w:sz w:val="28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76205D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وَمَا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524" w:hAnsi="QCF_P524" w:cs="QCF_P524"/>
          <w:color w:val="009036"/>
          <w:sz w:val="28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6878B4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وَمَا أَلِتۡنَٰهُمُۥ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48F82CF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4" w:hAnsi="QCF_P524" w:cs="QCF_P524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524" w:hAnsi="QCF_P524" w:cs="QCF_P524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73E2D746" w14:textId="77777777" w:rsidR="00E532A9" w:rsidRDefault="00000000" w:rsidP="00984C46">
      <w:pPr>
        <w:bidi/>
      </w:pPr>
      <w:r>
        <w:rPr>
          <w:rFonts w:ascii="QCF_P524" w:hAnsi="QCF_P524" w:cs="QCF_P524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24" w:hAnsi="QCF_P524" w:cs="QCF_P524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06991D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لَغۡوَ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تَأۡثِيمَ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4D0BBC4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4" w:hAnsi="QCF_P524" w:cs="QCF_P524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524" w:hAnsi="QCF_P524" w:cs="QCF_P524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56435A05" w14:textId="77777777" w:rsidR="00E532A9" w:rsidRDefault="00000000" w:rsidP="00984C46">
      <w:pPr>
        <w:bidi/>
      </w:pPr>
      <w:r>
        <w:rPr>
          <w:rFonts w:ascii="QCF_P524" w:hAnsi="QCF_P524" w:cs="QCF_P524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24" w:hAnsi="QCF_P524" w:cs="QCF_P524"/>
          <w:color w:val="009036"/>
          <w:sz w:val="28"/>
          <w:rtl/>
        </w:rPr>
        <w:t>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0E1444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 xml:space="preserve">لَغۡوَ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تَأۡثِيمَ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0D068A6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4" w:hAnsi="QCF_P524" w:cs="QCF_P524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EF7727F" w14:textId="77777777" w:rsidR="00E532A9" w:rsidRDefault="00000000" w:rsidP="00984C46">
      <w:pPr>
        <w:bidi/>
      </w:pPr>
      <w:r>
        <w:rPr>
          <w:rFonts w:ascii="QCF_P524" w:hAnsi="QCF_P524" w:cs="QCF_P524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5F0420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6D2138B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4" w:hAnsi="QCF_P524" w:cs="QCF_P524"/>
          <w:color w:val="E20019"/>
          <w:sz w:val="28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4" w:hAnsi="QCF_P524" w:cs="QCF_P524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4" w:hAnsi="QCF_P524" w:cs="QCF_P524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E88C2B5" w14:textId="77777777" w:rsidR="00E532A9" w:rsidRDefault="00000000" w:rsidP="00984C46">
      <w:pPr>
        <w:bidi/>
      </w:pPr>
      <w:r>
        <w:rPr>
          <w:rFonts w:ascii="QCF_P524" w:hAnsi="QCF_P524" w:cs="QCF_P524"/>
          <w:color w:val="009036"/>
          <w:sz w:val="28"/>
          <w:rtl/>
        </w:rPr>
        <w:t>ﯬ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4" w:hAnsi="QCF_P524" w:cs="QCF_P524"/>
          <w:color w:val="009036"/>
          <w:sz w:val="28"/>
          <w:rtl/>
        </w:rPr>
        <w:t>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4" w:hAnsi="QCF_P524" w:cs="QCF_P524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4FA25C8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نَدۡعُوهُ أَنَّهُۥ</w:t>
      </w:r>
      <w:r>
        <w:rPr>
          <w:rFonts w:ascii="louts-shamy" w:hAnsi="louts-shamy" w:cs="louts-shamy"/>
          <w:color w:val="000000"/>
          <w:sz w:val="28"/>
          <w:rtl/>
        </w:rPr>
        <w:t>: نافع،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2C407BA" w14:textId="77777777" w:rsidR="00E532A9" w:rsidRDefault="00000000" w:rsidP="00984C46">
      <w:pPr>
        <w:bidi/>
      </w:pPr>
      <w:r>
        <w:br w:type="page"/>
      </w:r>
    </w:p>
    <w:p w14:paraId="556920E4" w14:textId="77777777" w:rsidR="00E532A9" w:rsidRDefault="00000000" w:rsidP="00984C46">
      <w:pPr>
        <w:bidi/>
      </w:pPr>
      <w:r>
        <w:lastRenderedPageBreak/>
        <w:t>صفحة: 525</w:t>
      </w:r>
    </w:p>
    <w:p w14:paraId="3D1FBF1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5" w:hAnsi="QCF_P525" w:cs="QCF_P525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05F3B825" w14:textId="77777777" w:rsidR="00E532A9" w:rsidRDefault="00000000" w:rsidP="00984C46">
      <w:pPr>
        <w:bidi/>
      </w:pPr>
      <w:r>
        <w:rPr>
          <w:rFonts w:ascii="QCF_P525" w:hAnsi="QCF_P525" w:cs="QCF_P525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(مع الإبدال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71EC198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تَأۡمُرۡهُمۡ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بخلف عن الدوري (مع الإبدال للسوسي).</w:t>
      </w:r>
    </w:p>
    <w:p w14:paraId="099CA28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تَأۡمُر۬هُمۡ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باختلاس ضمة الراء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 (الوجه الثاني له). </w:t>
      </w:r>
    </w:p>
    <w:p w14:paraId="591384A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5" w:hAnsi="QCF_P525" w:cs="QCF_P525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5CD41D28" w14:textId="77777777" w:rsidR="00E532A9" w:rsidRDefault="00000000" w:rsidP="00984C46">
      <w:pPr>
        <w:bidi/>
      </w:pPr>
      <w:r>
        <w:rPr>
          <w:rFonts w:ascii="kn_quran_2" w:hAnsi="kn_quran_2" w:cs="kn_quran_2"/>
          <w:color w:val="009036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لۡمُصَيۡطِرُونَ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(بالصاد)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 (بخلف عن حفص)، خلاد (بخلف عنه)،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506F6D5C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لۡمُصَۜيۡطِرُونَ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(بالسين)</w:t>
      </w:r>
      <w:r>
        <w:rPr>
          <w:rFonts w:ascii="louts-shamy" w:hAnsi="louts-shamy" w:cs="louts-shamy"/>
          <w:color w:val="000000"/>
          <w:sz w:val="28"/>
          <w:rtl/>
        </w:rPr>
        <w:t xml:space="preserve">: قنبل، هشام، حفص (الوجه الثاني له). </w:t>
      </w:r>
    </w:p>
    <w:p w14:paraId="5DC3367D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ﴏ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 (وهو الوجه الثاني لخلاد). </w:t>
      </w:r>
    </w:p>
    <w:p w14:paraId="250E51F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5" w:hAnsi="QCF_P525" w:cs="QCF_P525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16B7AE6" w14:textId="77777777" w:rsidR="00E532A9" w:rsidRDefault="00000000" w:rsidP="00984C46">
      <w:pPr>
        <w:bidi/>
      </w:pPr>
      <w:r>
        <w:rPr>
          <w:rFonts w:ascii="QCF_P525" w:hAnsi="QCF_P525" w:cs="QCF_P525"/>
          <w:color w:val="009036"/>
          <w:sz w:val="28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356A14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يَلۡقَوۡاْ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D76AEF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5" w:hAnsi="QCF_P525" w:cs="QCF_P525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D23D33D" w14:textId="77777777" w:rsidR="00E532A9" w:rsidRDefault="00000000" w:rsidP="00984C46">
      <w:pPr>
        <w:bidi/>
      </w:pPr>
      <w:r>
        <w:rPr>
          <w:rFonts w:ascii="QCF_P525" w:hAnsi="QCF_P525" w:cs="QCF_P525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عاصم.</w:t>
      </w:r>
    </w:p>
    <w:p w14:paraId="226B8EE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يَصۡعَقُونَ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355C8D3" w14:textId="77777777" w:rsidR="00E532A9" w:rsidRDefault="00000000" w:rsidP="00984C46">
      <w:pPr>
        <w:bidi/>
      </w:pPr>
      <w:r>
        <w:br w:type="page"/>
      </w:r>
    </w:p>
    <w:p w14:paraId="5D061420" w14:textId="77777777" w:rsidR="00E532A9" w:rsidRDefault="00000000" w:rsidP="00984C46">
      <w:pPr>
        <w:bidi/>
      </w:pPr>
      <w:r>
        <w:lastRenderedPageBreak/>
        <w:t>صفحة: 526</w:t>
      </w:r>
    </w:p>
    <w:p w14:paraId="4D3F08C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6" w:hAnsi="QCF_P526" w:cs="QCF_P526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640D5D9" w14:textId="77777777" w:rsidR="00E532A9" w:rsidRDefault="00000000" w:rsidP="00984C46">
      <w:pPr>
        <w:bidi/>
      </w:pPr>
      <w:r>
        <w:rPr>
          <w:rFonts w:ascii="QCF_P526" w:hAnsi="QCF_P526" w:cs="QCF_P526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00589C9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27CB7A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6" w:hAnsi="QCF_P526" w:cs="QCF_P526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6" w:hAnsi="QCF_P526" w:cs="QCF_P526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59F7217" w14:textId="77777777" w:rsidR="00E532A9" w:rsidRDefault="00000000" w:rsidP="00984C46">
      <w:pPr>
        <w:bidi/>
      </w:pPr>
      <w:r>
        <w:rPr>
          <w:rFonts w:ascii="QCF_P526" w:hAnsi="QCF_P526" w:cs="QCF_P526"/>
          <w:color w:val="009036"/>
          <w:sz w:val="28"/>
          <w:rtl/>
        </w:rPr>
        <w:t>ﮂ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6" w:hAnsi="QCF_P526" w:cs="QCF_P526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عاصم، حمزة، الكسائي، يعقوب، خلف. </w:t>
      </w:r>
    </w:p>
    <w:p w14:paraId="30E8C97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مَا كَذَّبَ</w:t>
      </w:r>
      <w:r>
        <w:rPr>
          <w:rFonts w:ascii="louts-shamy" w:hAnsi="louts-shamy" w:cs="louts-shamy"/>
          <w:color w:val="000000"/>
          <w:sz w:val="28"/>
          <w:rtl/>
        </w:rPr>
        <w:t>: هشام،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6D852C9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6" w:hAnsi="QCF_P526" w:cs="QCF_P526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90CD209" w14:textId="77777777" w:rsidR="00E532A9" w:rsidRDefault="00000000" w:rsidP="00984C46">
      <w:pPr>
        <w:bidi/>
      </w:pPr>
      <w:r>
        <w:rPr>
          <w:rFonts w:ascii="QCF_P526" w:hAnsi="QCF_P526" w:cs="QCF_P526"/>
          <w:color w:val="009036"/>
          <w:sz w:val="28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BE25ED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أَفَتَمۡرُونَهُۥ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يعقوب، خلف.  </w:t>
      </w:r>
    </w:p>
    <w:p w14:paraId="665D211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6" w:hAnsi="QCF_P526" w:cs="QCF_P526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1DCB582F" w14:textId="77777777" w:rsidR="00E532A9" w:rsidRDefault="00000000" w:rsidP="00984C46">
      <w:pPr>
        <w:bidi/>
      </w:pPr>
      <w:r>
        <w:rPr>
          <w:rFonts w:ascii="QCF_P526" w:hAnsi="QCF_P526" w:cs="QCF_P526"/>
          <w:color w:val="009036"/>
          <w:sz w:val="28"/>
          <w:rtl/>
        </w:rPr>
        <w:t>ﮭ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1D02BAF9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ﰥ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CCBA945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ﰥ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أَفَرَٰٓ يۡتُمُ 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ورش. </w:t>
      </w:r>
    </w:p>
    <w:p w14:paraId="7C29622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أَفَرَيۡتُمُ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5AA6705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6" w:hAnsi="QCF_P526" w:cs="QCF_P526"/>
          <w:color w:val="E20019"/>
          <w:sz w:val="28"/>
          <w:rtl/>
        </w:rPr>
        <w:t xml:space="preserve">ﮮ 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E2FB5A8" w14:textId="77777777" w:rsidR="00E532A9" w:rsidRDefault="00000000" w:rsidP="00984C46">
      <w:pPr>
        <w:bidi/>
      </w:pPr>
      <w:r>
        <w:rPr>
          <w:rFonts w:ascii="QCF_P526" w:hAnsi="QCF_P526" w:cs="QCF_P526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رويس.</w:t>
      </w:r>
    </w:p>
    <w:p w14:paraId="4758CCE4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للَّٰٓتَّ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(بتشديد التاء مع المد المشبع)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34B91F0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6" w:hAnsi="QCF_P526" w:cs="QCF_P526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CE7D4A3" w14:textId="77777777" w:rsidR="00E532A9" w:rsidRDefault="00000000" w:rsidP="00984C46">
      <w:pPr>
        <w:bidi/>
      </w:pPr>
      <w:r>
        <w:rPr>
          <w:rFonts w:ascii="QCF_P526" w:hAnsi="QCF_P526" w:cs="QCF_P526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24D5588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وَمَنَوٰٓءَةَ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(مع المد المتصل)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27B2927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lastRenderedPageBreak/>
        <w:t xml:space="preserve">﴿ </w:t>
      </w:r>
      <w:r>
        <w:rPr>
          <w:rFonts w:ascii="QCF_P526" w:hAnsi="QCF_P526" w:cs="QCF_P526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8AA453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ضِيزَىٰ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072D076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ضِئۡزَىٰ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580A58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6" w:hAnsi="QCF_P526" w:cs="QCF_P526"/>
          <w:color w:val="E20019"/>
          <w:sz w:val="28"/>
          <w:rtl/>
        </w:rPr>
        <w:t>ﯸ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6" w:hAnsi="QCF_P526" w:cs="QCF_P526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6" w:hAnsi="QCF_P526" w:cs="QCF_P526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135BC421" w14:textId="77777777" w:rsidR="00E532A9" w:rsidRDefault="00000000" w:rsidP="00984C46">
      <w:pPr>
        <w:bidi/>
      </w:pPr>
      <w:r>
        <w:rPr>
          <w:rFonts w:ascii="QCF_P526" w:hAnsi="QCF_P526" w:cs="QCF_P526"/>
          <w:color w:val="009036"/>
          <w:sz w:val="28"/>
          <w:rtl/>
        </w:rPr>
        <w:t>ﯸ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6" w:hAnsi="QCF_P526" w:cs="QCF_P526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ٱلۡهُدَىٰ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27FD86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مِّن رَّبِّهِمِ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لۡهُدَىٰ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3D9E3DB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مِّن رَّبِّهُمُ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لۡهُد۪ىٰ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خلف.</w:t>
      </w:r>
    </w:p>
    <w:p w14:paraId="7AB25BD6" w14:textId="77777777" w:rsidR="00E532A9" w:rsidRDefault="00000000" w:rsidP="00984C46">
      <w:pPr>
        <w:bidi/>
      </w:pPr>
      <w:r>
        <w:br w:type="page"/>
      </w:r>
    </w:p>
    <w:p w14:paraId="277A1016" w14:textId="77777777" w:rsidR="00E532A9" w:rsidRDefault="00000000" w:rsidP="00984C46">
      <w:pPr>
        <w:bidi/>
      </w:pPr>
      <w:r>
        <w:lastRenderedPageBreak/>
        <w:t>صفحة: 527</w:t>
      </w:r>
    </w:p>
    <w:p w14:paraId="10C7F2D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7" w:hAnsi="QCF_P527" w:cs="QCF_P527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27" w:hAnsi="QCF_P527" w:cs="QCF_P527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61BBC339" w14:textId="77777777" w:rsidR="00E532A9" w:rsidRDefault="00000000" w:rsidP="00984C46">
      <w:pPr>
        <w:bidi/>
      </w:pPr>
      <w:r>
        <w:rPr>
          <w:rFonts w:ascii="QCF_P527" w:hAnsi="QCF_P527" w:cs="QCF_P527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27" w:hAnsi="QCF_P527" w:cs="QCF_P527"/>
          <w:color w:val="009036"/>
          <w:sz w:val="28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B3D467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8C5E8A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27" w:hAnsi="QCF_P527" w:cs="QCF_P527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B7B0DD5" w14:textId="77777777" w:rsidR="00E532A9" w:rsidRDefault="00000000" w:rsidP="00984C46">
      <w:pPr>
        <w:bidi/>
      </w:pPr>
      <w:r>
        <w:rPr>
          <w:rFonts w:ascii="QCF_P527" w:hAnsi="QCF_P527" w:cs="QCF_P527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ACE830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كَبِيرَ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7F84F3B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7" w:hAnsi="QCF_P527" w:cs="QCF_P527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(عند وصلها بما قبلها) فيها ثلاث قراءات: </w:t>
      </w:r>
    </w:p>
    <w:p w14:paraId="2A8777D9" w14:textId="77777777" w:rsidR="00E532A9" w:rsidRDefault="00000000" w:rsidP="00984C46">
      <w:pPr>
        <w:bidi/>
      </w:pPr>
      <w:r>
        <w:rPr>
          <w:rFonts w:ascii="QCF_P527" w:hAnsi="QCF_P527" w:cs="QCF_P527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2A0D7FB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إِمِّهَٰتِكُمۡ</w:t>
      </w:r>
      <w:r>
        <w:rPr>
          <w:rFonts w:ascii="louts-shamy" w:hAnsi="louts-shamy" w:cs="louts-shamy"/>
          <w:color w:val="000000"/>
          <w:sz w:val="28"/>
          <w:rtl/>
        </w:rPr>
        <w:t xml:space="preserve">: حمزة. </w:t>
      </w:r>
    </w:p>
    <w:p w14:paraId="62EA99E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إِمَّهَٰتِكُمۡ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5D1F12C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7" w:hAnsi="QCF_P527" w:cs="QCF_P527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0C1F35CE" w14:textId="77777777" w:rsidR="00E532A9" w:rsidRDefault="00000000" w:rsidP="00984C46">
      <w:pPr>
        <w:bidi/>
      </w:pPr>
      <w:r>
        <w:rPr>
          <w:rFonts w:ascii="QCF_P527" w:hAnsi="QCF_P527" w:cs="QCF_P527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45FE273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ﱌ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D7F1B9D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ﱍ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أَفَرَٰٓ يۡتَ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ورش.</w:t>
      </w:r>
    </w:p>
    <w:p w14:paraId="6053149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أَفَرَيۡتَ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 </w:t>
      </w:r>
    </w:p>
    <w:p w14:paraId="6E4A251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7" w:hAnsi="QCF_P527" w:cs="QCF_P527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27" w:hAnsi="QCF_P527" w:cs="QCF_P527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2D7EF38D" w14:textId="77777777" w:rsidR="00E532A9" w:rsidRDefault="00000000" w:rsidP="00984C46">
      <w:pPr>
        <w:bidi/>
      </w:pPr>
      <w:r>
        <w:rPr>
          <w:rFonts w:ascii="QCF_P527" w:hAnsi="QCF_P527" w:cs="QCF_P527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27" w:hAnsi="QCF_P527" w:cs="QCF_P527"/>
          <w:color w:val="009036"/>
          <w:sz w:val="28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A52213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BD22A2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7" w:hAnsi="QCF_P527" w:cs="QCF_P527"/>
          <w:color w:val="E20019"/>
          <w:sz w:val="28"/>
          <w:rtl/>
        </w:rPr>
        <w:t>ﯸ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8A70F54" w14:textId="77777777" w:rsidR="00E532A9" w:rsidRDefault="00000000" w:rsidP="00984C46">
      <w:pPr>
        <w:bidi/>
      </w:pPr>
      <w:r>
        <w:rPr>
          <w:rFonts w:ascii="QCF_P527" w:hAnsi="QCF_P527" w:cs="QCF_P527"/>
          <w:color w:val="009036"/>
          <w:sz w:val="28"/>
          <w:rtl/>
        </w:rPr>
        <w:t>ﯸ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0C03CD1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وَإِبۡرَٰهَىٰمَ</w:t>
      </w:r>
      <w:r>
        <w:rPr>
          <w:rFonts w:ascii="louts-shamy" w:hAnsi="louts-shamy" w:cs="louts-shamy"/>
          <w:color w:val="000000"/>
          <w:sz w:val="28"/>
          <w:rtl/>
        </w:rPr>
        <w:t xml:space="preserve">: هشام. </w:t>
      </w:r>
    </w:p>
    <w:p w14:paraId="08E03225" w14:textId="77777777" w:rsidR="00E532A9" w:rsidRDefault="00000000" w:rsidP="00984C46">
      <w:pPr>
        <w:bidi/>
      </w:pPr>
      <w:r>
        <w:lastRenderedPageBreak/>
        <w:br w:type="page"/>
      </w:r>
    </w:p>
    <w:p w14:paraId="1BF064CC" w14:textId="77777777" w:rsidR="00E532A9" w:rsidRDefault="00000000" w:rsidP="00984C46">
      <w:pPr>
        <w:bidi/>
      </w:pPr>
      <w:r>
        <w:lastRenderedPageBreak/>
        <w:t>صفحة: 528</w:t>
      </w:r>
    </w:p>
    <w:p w14:paraId="7057B82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8" w:hAnsi="QCF_P528" w:cs="QCF_P528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040AC65" w14:textId="77777777" w:rsidR="00E532A9" w:rsidRDefault="00000000" w:rsidP="00984C46">
      <w:pPr>
        <w:bidi/>
      </w:pPr>
      <w:r>
        <w:rPr>
          <w:rFonts w:ascii="QCF_P528" w:hAnsi="QCF_P528" w:cs="QCF_P528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7C22A52F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لنَّشَآءَةَ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(مع المد المتصل)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</w:t>
      </w:r>
    </w:p>
    <w:p w14:paraId="5827FE1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8" w:hAnsi="QCF_P528" w:cs="QCF_P528"/>
          <w:color w:val="E20019"/>
          <w:sz w:val="28"/>
          <w:rtl/>
        </w:rPr>
        <w:t>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8" w:hAnsi="QCF_P528" w:cs="QCF_P528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114AFE70" w14:textId="77777777" w:rsidR="00E532A9" w:rsidRDefault="00000000" w:rsidP="00984C46">
      <w:pPr>
        <w:bidi/>
      </w:pPr>
      <w:r>
        <w:rPr>
          <w:rFonts w:ascii="QCF_P528" w:hAnsi="QCF_P528" w:cs="QCF_P528"/>
          <w:color w:val="009036"/>
          <w:sz w:val="28"/>
          <w:rtl/>
        </w:rPr>
        <w:t>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8" w:hAnsi="QCF_P528" w:cs="QCF_P528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050FD8D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عَادٗا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لُّاؤۡلَىٰ</w:t>
      </w:r>
      <w:r>
        <w:rPr>
          <w:rFonts w:ascii="louts-shamy" w:hAnsi="louts-shamy" w:cs="louts-shamy"/>
          <w:color w:val="000000"/>
          <w:sz w:val="28"/>
          <w:rtl/>
        </w:rPr>
        <w:t>: قالون.</w:t>
      </w:r>
    </w:p>
    <w:p w14:paraId="4BFF8FB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عَادٗا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لُّاولَىٰ</w:t>
      </w:r>
      <w:r>
        <w:rPr>
          <w:rFonts w:ascii="louts-shamy" w:hAnsi="louts-shamy" w:cs="louts-shamy"/>
          <w:color w:val="000000"/>
          <w:sz w:val="28"/>
          <w:rtl/>
        </w:rPr>
        <w:t>: 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63A56B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8" w:hAnsi="QCF_P528" w:cs="QCF_P528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71DC3DC" w14:textId="77777777" w:rsidR="00E532A9" w:rsidRDefault="00000000" w:rsidP="00984C46">
      <w:pPr>
        <w:bidi/>
      </w:pPr>
      <w:r>
        <w:rPr>
          <w:rFonts w:ascii="QCF_P528" w:hAnsi="QCF_P528" w:cs="QCF_P528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حمزة، يعقوب.</w:t>
      </w:r>
    </w:p>
    <w:p w14:paraId="3BEFA1C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وَثَمُودٗا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31EBE8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8" w:hAnsi="QCF_P528" w:cs="QCF_P528"/>
          <w:color w:val="E20019"/>
          <w:sz w:val="28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28" w:hAnsi="QCF_P528" w:cs="QCF_P528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D808D25" w14:textId="77777777" w:rsidR="00E532A9" w:rsidRDefault="00000000" w:rsidP="00984C46">
      <w:pPr>
        <w:bidi/>
      </w:pPr>
      <w:r>
        <w:rPr>
          <w:rFonts w:ascii="QCF_P528" w:hAnsi="QCF_P528" w:cs="QCF_P528"/>
          <w:color w:val="009036"/>
          <w:sz w:val="28"/>
          <w:rtl/>
        </w:rPr>
        <w:t>ﮈ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28" w:hAnsi="QCF_P528" w:cs="QCF_P528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47B3BC8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رَبِّكَ تتَّمَارَىٰ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بإدغام التاء في التاء عند وصلها بما قبلها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55554DA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8" w:hAnsi="QCF_P528" w:cs="QCF_P528"/>
          <w:color w:val="E20019"/>
          <w:sz w:val="28"/>
          <w:rtl/>
        </w:rPr>
        <w:t>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490F71B" w14:textId="77777777" w:rsidR="00E532A9" w:rsidRDefault="00000000" w:rsidP="00984C46">
      <w:pPr>
        <w:bidi/>
      </w:pPr>
      <w:r>
        <w:rPr>
          <w:rFonts w:ascii="QCF_P528" w:hAnsi="QCF_P528" w:cs="QCF_P528"/>
          <w:color w:val="009036"/>
          <w:sz w:val="28"/>
          <w:rtl/>
        </w:rPr>
        <w:t>ﯠ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8648ED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مُّسۡتَقِرّٖ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4C7B0C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8" w:hAnsi="QCF_P528" w:cs="QCF_P528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BD4CB3B" w14:textId="77777777" w:rsidR="00E532A9" w:rsidRDefault="00000000" w:rsidP="00984C46">
      <w:pPr>
        <w:bidi/>
      </w:pPr>
      <w:r>
        <w:rPr>
          <w:rFonts w:ascii="QCF_P528" w:hAnsi="QCF_P528" w:cs="QCF_P528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3D857E9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نُّكۡرٍ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5560666" w14:textId="77777777" w:rsidR="00E532A9" w:rsidRDefault="00000000" w:rsidP="00984C46">
      <w:pPr>
        <w:bidi/>
      </w:pPr>
      <w:r>
        <w:br w:type="page"/>
      </w:r>
    </w:p>
    <w:p w14:paraId="104062F4" w14:textId="77777777" w:rsidR="00E532A9" w:rsidRDefault="00000000" w:rsidP="00984C46">
      <w:pPr>
        <w:bidi/>
      </w:pPr>
      <w:r>
        <w:lastRenderedPageBreak/>
        <w:t>صفحة: 529</w:t>
      </w:r>
    </w:p>
    <w:p w14:paraId="1120F3B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9" w:hAnsi="QCF_P529" w:cs="QCF_P529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831D153" w14:textId="77777777" w:rsidR="00E532A9" w:rsidRDefault="00000000" w:rsidP="00984C46">
      <w:pPr>
        <w:bidi/>
      </w:pPr>
      <w:r>
        <w:rPr>
          <w:rFonts w:ascii="QCF_P529" w:hAnsi="QCF_P529" w:cs="QCF_P529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A3838F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خَٰشِعًا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يعقوب، خلف. 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</w:p>
    <w:p w14:paraId="09ED3C9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9" w:hAnsi="QCF_P529" w:cs="QCF_P529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D3A017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فَفَتَحۡنَا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خلف. </w:t>
      </w:r>
    </w:p>
    <w:p w14:paraId="6556E3D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فَفَتَّحۡنَا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516F45C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9" w:hAnsi="QCF_P529" w:cs="QCF_P529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4D5F176" w14:textId="77777777" w:rsidR="00E532A9" w:rsidRDefault="00000000" w:rsidP="00984C46">
      <w:pPr>
        <w:bidi/>
      </w:pPr>
      <w:r>
        <w:rPr>
          <w:rFonts w:ascii="QCF_P529" w:hAnsi="QCF_P529" w:cs="QCF_P529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E9D1ED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عِيُونٗا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شعبة، حمزة، الكسائي.  </w:t>
      </w:r>
    </w:p>
    <w:p w14:paraId="3CB542A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9" w:hAnsi="QCF_P529" w:cs="QCF_P529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0CAAFA7" w14:textId="77777777" w:rsidR="00E532A9" w:rsidRDefault="00000000" w:rsidP="00984C46">
      <w:pPr>
        <w:bidi/>
      </w:pPr>
      <w:r>
        <w:rPr>
          <w:rFonts w:ascii="QCF_P529" w:hAnsi="QCF_P529" w:cs="QCF_P529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AC148DF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4157D7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9" w:hAnsi="QCF_P529" w:cs="QCF_P529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77BDC27" w14:textId="77777777" w:rsidR="00E532A9" w:rsidRDefault="00000000" w:rsidP="00984C46">
      <w:pPr>
        <w:bidi/>
      </w:pPr>
      <w:r>
        <w:rPr>
          <w:rFonts w:ascii="QCF_P529" w:hAnsi="QCF_P529" w:cs="QCF_P529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5B9C9C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237E38F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9" w:hAnsi="QCF_P529" w:cs="QCF_P529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C5B8676" w14:textId="77777777" w:rsidR="00E532A9" w:rsidRDefault="00000000" w:rsidP="00984C46">
      <w:pPr>
        <w:bidi/>
      </w:pPr>
      <w:r>
        <w:rPr>
          <w:rFonts w:ascii="QCF_P529" w:hAnsi="QCF_P529" w:cs="QCF_P529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E4241F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EE8BC0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29" w:hAnsi="QCF_P529" w:cs="QCF_P529"/>
          <w:color w:val="E20019"/>
          <w:sz w:val="28"/>
          <w:rtl/>
        </w:rPr>
        <w:t>ﰅ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1822D95" w14:textId="77777777" w:rsidR="00E532A9" w:rsidRDefault="00000000" w:rsidP="00984C46">
      <w:pPr>
        <w:bidi/>
      </w:pPr>
      <w:r>
        <w:rPr>
          <w:rFonts w:ascii="QCF_P529" w:hAnsi="QCF_P529" w:cs="QCF_P529"/>
          <w:color w:val="009036"/>
          <w:sz w:val="28"/>
          <w:rtl/>
        </w:rPr>
        <w:t>ﰅ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2A1BB3A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سَتَعۡلَمُونَ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حمزة.</w:t>
      </w:r>
    </w:p>
    <w:p w14:paraId="03C6DCC4" w14:textId="77777777" w:rsidR="00E532A9" w:rsidRDefault="00000000" w:rsidP="00984C46">
      <w:pPr>
        <w:bidi/>
      </w:pPr>
      <w:r>
        <w:br w:type="page"/>
      </w:r>
    </w:p>
    <w:p w14:paraId="7F10044C" w14:textId="77777777" w:rsidR="00E532A9" w:rsidRDefault="00000000" w:rsidP="00984C46">
      <w:pPr>
        <w:bidi/>
      </w:pPr>
      <w:r>
        <w:lastRenderedPageBreak/>
        <w:t>صفحة: 530</w:t>
      </w:r>
    </w:p>
    <w:p w14:paraId="2481C12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0" w:hAnsi="QCF_P530" w:cs="QCF_P530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0DCFF5E" w14:textId="77777777" w:rsidR="00E532A9" w:rsidRDefault="00000000" w:rsidP="00984C46">
      <w:pPr>
        <w:bidi/>
      </w:pPr>
      <w:r>
        <w:rPr>
          <w:rFonts w:ascii="QCF_P530" w:hAnsi="QCF_P530" w:cs="QCF_P530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93D841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2800BF5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0" w:hAnsi="QCF_P530" w:cs="QCF_P530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FB86E47" w14:textId="77777777" w:rsidR="00E532A9" w:rsidRDefault="00000000" w:rsidP="00984C46">
      <w:pPr>
        <w:bidi/>
      </w:pPr>
      <w:r>
        <w:rPr>
          <w:rFonts w:ascii="QCF_P530" w:hAnsi="QCF_P530" w:cs="QCF_P530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216B6A31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0D5AFD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0" w:hAnsi="QCF_P530" w:cs="QCF_P530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0C6D2D9" w14:textId="77777777" w:rsidR="00E532A9" w:rsidRDefault="00000000" w:rsidP="00984C46">
      <w:pPr>
        <w:bidi/>
      </w:pPr>
      <w:r>
        <w:rPr>
          <w:rFonts w:ascii="QCF_P530" w:hAnsi="QCF_P530" w:cs="QCF_P530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693943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56A9E37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0" w:hAnsi="QCF_P530" w:cs="QCF_P530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E880BC5" w14:textId="77777777" w:rsidR="00E532A9" w:rsidRDefault="00000000" w:rsidP="00984C46">
      <w:pPr>
        <w:bidi/>
      </w:pPr>
      <w:r>
        <w:rPr>
          <w:rFonts w:ascii="QCF_P530" w:hAnsi="QCF_P530" w:cs="QCF_P530"/>
          <w:color w:val="009036"/>
          <w:sz w:val="28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4385F9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11B88B63" w14:textId="77777777" w:rsidR="00E532A9" w:rsidRDefault="00000000" w:rsidP="00984C46">
      <w:pPr>
        <w:bidi/>
      </w:pPr>
      <w:r>
        <w:br w:type="page"/>
      </w:r>
    </w:p>
    <w:p w14:paraId="6FC812C7" w14:textId="77777777" w:rsidR="00E532A9" w:rsidRDefault="00000000" w:rsidP="00984C46">
      <w:pPr>
        <w:bidi/>
      </w:pPr>
      <w:r>
        <w:lastRenderedPageBreak/>
        <w:t>صفحة: 531</w:t>
      </w:r>
    </w:p>
    <w:p w14:paraId="698556E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1" w:hAnsi="QCF_P531" w:cs="QCF_P531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B62AF82" w14:textId="77777777" w:rsidR="00E532A9" w:rsidRDefault="00000000" w:rsidP="00984C46">
      <w:pPr>
        <w:bidi/>
      </w:pPr>
      <w:r>
        <w:rPr>
          <w:rFonts w:ascii="QCF_P531" w:hAnsi="QCF_P531" w:cs="QCF_P531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3F3E9CA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F5CC2D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1" w:hAnsi="QCF_P531" w:cs="QCF_P531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1" w:hAnsi="QCF_P531" w:cs="QCF_P531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1" w:hAnsi="QCF_P531" w:cs="QCF_P531"/>
          <w:color w:val="E20019"/>
          <w:sz w:val="28"/>
          <w:rtl/>
        </w:rPr>
        <w:t>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1" w:hAnsi="QCF_P531" w:cs="QCF_P531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4ACD2B5" w14:textId="77777777" w:rsidR="00E532A9" w:rsidRDefault="00000000" w:rsidP="00984C46">
      <w:pPr>
        <w:bidi/>
      </w:pPr>
      <w:r>
        <w:rPr>
          <w:rFonts w:ascii="QCF_P531" w:hAnsi="QCF_P531" w:cs="QCF_P531"/>
          <w:color w:val="009036"/>
          <w:sz w:val="28"/>
          <w:rtl/>
        </w:rPr>
        <w:t>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1" w:hAnsi="QCF_P531" w:cs="QCF_P531"/>
          <w:color w:val="009036"/>
          <w:sz w:val="28"/>
          <w:rtl/>
        </w:rPr>
        <w:t>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1" w:hAnsi="QCF_P531" w:cs="QCF_P531"/>
          <w:color w:val="009036"/>
          <w:sz w:val="28"/>
          <w:rtl/>
        </w:rPr>
        <w:t>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1" w:hAnsi="QCF_P531" w:cs="QCF_P531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51C409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لۡحَبَّ ذَا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لۡعَصۡفِ 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لرَّيۡحَانَ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07E6F51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لۡحَبُّ ذُو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لۡعَصۡفِ 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لرَّيۡحَانِ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42544B97" w14:textId="77777777" w:rsidR="00E532A9" w:rsidRDefault="00000000" w:rsidP="00984C46">
      <w:pPr>
        <w:bidi/>
      </w:pPr>
      <w:r>
        <w:br w:type="page"/>
      </w:r>
    </w:p>
    <w:p w14:paraId="36E4C576" w14:textId="77777777" w:rsidR="00E532A9" w:rsidRDefault="00000000" w:rsidP="00984C46">
      <w:pPr>
        <w:bidi/>
      </w:pPr>
      <w:r>
        <w:lastRenderedPageBreak/>
        <w:t>صفحة: 532</w:t>
      </w:r>
    </w:p>
    <w:p w14:paraId="0177FF0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2" w:hAnsi="QCF_P532" w:cs="QCF_P532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37FB477" w14:textId="77777777" w:rsidR="00E532A9" w:rsidRDefault="00000000" w:rsidP="00984C46">
      <w:pPr>
        <w:bidi/>
      </w:pPr>
      <w:r>
        <w:rPr>
          <w:rFonts w:ascii="QCF_P532" w:hAnsi="QCF_P532" w:cs="QCF_P532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053B1BE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يُخۡرَجُ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7AAA79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2" w:hAnsi="QCF_P532" w:cs="QCF_P532"/>
          <w:color w:val="E20019"/>
          <w:sz w:val="28"/>
          <w:rtl/>
        </w:rPr>
        <w:t>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8EB2B0E" w14:textId="77777777" w:rsidR="00E532A9" w:rsidRDefault="00000000" w:rsidP="00984C46">
      <w:pPr>
        <w:bidi/>
      </w:pPr>
      <w:r>
        <w:rPr>
          <w:rFonts w:ascii="QCF_P532" w:hAnsi="QCF_P532" w:cs="QCF_P532"/>
          <w:color w:val="009036"/>
          <w:sz w:val="28"/>
          <w:rtl/>
        </w:rPr>
        <w:t>ﭵ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 (بخلف عن شعبة)،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70DFBFEE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لۡمُنشِـَٔاتُ</w:t>
      </w:r>
      <w:r>
        <w:rPr>
          <w:rFonts w:ascii="louts-shamy" w:hAnsi="louts-shamy" w:cs="louts-shamy"/>
          <w:color w:val="000000"/>
          <w:sz w:val="28"/>
          <w:rtl/>
        </w:rPr>
        <w:t xml:space="preserve">: شعبة (الوجه الثاني له)، حمزة. </w:t>
      </w:r>
    </w:p>
    <w:p w14:paraId="52D2F37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2" w:hAnsi="QCF_P532" w:cs="QCF_P532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1D1F1C6" w14:textId="77777777" w:rsidR="00E532A9" w:rsidRDefault="00000000" w:rsidP="00984C46">
      <w:pPr>
        <w:bidi/>
      </w:pPr>
      <w:r>
        <w:rPr>
          <w:rFonts w:ascii="QCF_P532" w:hAnsi="QCF_P532" w:cs="QCF_P532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E34E37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سَيَفۡرُغُ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7E0812D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2" w:hAnsi="QCF_P532" w:cs="QCF_P532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2" w:hAnsi="QCF_P532" w:cs="QCF_P532"/>
          <w:color w:val="E20019"/>
          <w:sz w:val="28"/>
          <w:rtl/>
        </w:rPr>
        <w:t>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6C7D08C" w14:textId="77777777" w:rsidR="00E532A9" w:rsidRDefault="00000000" w:rsidP="00984C46">
      <w:pPr>
        <w:bidi/>
      </w:pPr>
      <w:r>
        <w:rPr>
          <w:rFonts w:ascii="QCF_P532" w:hAnsi="QCF_P532" w:cs="QCF_P532"/>
          <w:color w:val="009036"/>
          <w:sz w:val="28"/>
          <w:rtl/>
        </w:rPr>
        <w:t>ﮣ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2" w:hAnsi="QCF_P532" w:cs="QCF_P532"/>
          <w:color w:val="009036"/>
          <w:sz w:val="28"/>
          <w:rtl/>
        </w:rPr>
        <w:t>ﮤ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(بفتح الهاء)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0A9849E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أَيُّهُ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لثَّقَلَانِ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(بضم الهاء)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0F56E70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2" w:hAnsi="QCF_P532" w:cs="QCF_P532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2" w:hAnsi="QCF_P532" w:cs="QCF_P532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2" w:hAnsi="QCF_P532" w:cs="QCF_P532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2" w:hAnsi="QCF_P532" w:cs="QCF_P532"/>
          <w:color w:val="E20019"/>
          <w:sz w:val="28"/>
          <w:rtl/>
        </w:rPr>
        <w:t>ﯨ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13E8AF90" w14:textId="77777777" w:rsidR="00E532A9" w:rsidRDefault="00000000" w:rsidP="00984C46">
      <w:pPr>
        <w:bidi/>
      </w:pPr>
      <w:r>
        <w:rPr>
          <w:rFonts w:ascii="QCF_P532" w:hAnsi="QCF_P532" w:cs="QCF_P532"/>
          <w:color w:val="009036"/>
          <w:sz w:val="28"/>
          <w:rtl/>
        </w:rPr>
        <w:t>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2" w:hAnsi="QCF_P532" w:cs="QCF_P532"/>
          <w:color w:val="009036"/>
          <w:sz w:val="28"/>
          <w:rtl/>
        </w:rPr>
        <w:t>ﯦ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2" w:hAnsi="QCF_P532" w:cs="QCF_P532"/>
          <w:color w:val="009036"/>
          <w:sz w:val="28"/>
          <w:rtl/>
        </w:rPr>
        <w:t>ﯧ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2" w:hAnsi="QCF_P532" w:cs="QCF_P532"/>
          <w:color w:val="009036"/>
          <w:sz w:val="28"/>
          <w:rtl/>
        </w:rPr>
        <w:t>ﯨ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رويس، خلف.</w:t>
      </w:r>
    </w:p>
    <w:p w14:paraId="60A3E28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شِوَاظٞ مِّن نَّارٖ وَنُحَاسٖ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0A355BB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شُوَاظٞ مِّن نَّارٖ وَنُحَاسٖ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روح.</w:t>
      </w:r>
    </w:p>
    <w:p w14:paraId="3C0D1237" w14:textId="77777777" w:rsidR="00E532A9" w:rsidRDefault="00000000" w:rsidP="00984C46">
      <w:pPr>
        <w:bidi/>
      </w:pPr>
      <w:r>
        <w:br w:type="page"/>
      </w:r>
    </w:p>
    <w:p w14:paraId="5C80966E" w14:textId="77777777" w:rsidR="00E532A9" w:rsidRDefault="00000000" w:rsidP="00984C46">
      <w:pPr>
        <w:bidi/>
      </w:pPr>
      <w:r>
        <w:lastRenderedPageBreak/>
        <w:t>صفحة: 533</w:t>
      </w:r>
    </w:p>
    <w:p w14:paraId="4C17DA9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3" w:hAnsi="QCF_P533" w:cs="QCF_P533"/>
          <w:color w:val="E20019"/>
          <w:sz w:val="28"/>
          <w:rtl/>
        </w:rPr>
        <w:t>ﮂ</w:t>
      </w:r>
      <w:r>
        <w:rPr>
          <w:rFonts w:ascii="Adwaa-Elsalaf" w:hAnsi="Adwaa-Elsalaf" w:cs="Adwaa-Elsalaf"/>
          <w:color w:val="000000"/>
          <w:sz w:val="28"/>
          <w:rtl/>
        </w:rPr>
        <w:t xml:space="preserve"> 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 </w:t>
      </w:r>
      <w:r>
        <w:rPr>
          <w:rFonts w:ascii="QCF_P533" w:hAnsi="QCF_P533" w:cs="QCF_P533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A2AC560" w14:textId="77777777" w:rsidR="00E532A9" w:rsidRDefault="00000000" w:rsidP="00984C46">
      <w:pPr>
        <w:bidi/>
      </w:pPr>
      <w:r>
        <w:rPr>
          <w:rFonts w:ascii="QCF_P533" w:hAnsi="QCF_P533" w:cs="QCF_P533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9036"/>
          <w:sz w:val="28"/>
          <w:rtl/>
        </w:rPr>
        <w:t xml:space="preserve">-  </w:t>
      </w:r>
      <w:r>
        <w:rPr>
          <w:rFonts w:ascii="QCF_P533" w:hAnsi="QCF_P533" w:cs="QCF_P533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65E2D5E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فِيهُمَا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فِيهُنَّ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4A34090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3" w:hAnsi="QCF_P533" w:cs="QCF_P533"/>
          <w:color w:val="E20019"/>
          <w:sz w:val="28"/>
          <w:rtl/>
        </w:rPr>
        <w:t>ﮂ</w:t>
      </w:r>
      <w:r>
        <w:rPr>
          <w:rFonts w:ascii="Adwaa-Elsalaf" w:hAnsi="Adwaa-Elsalaf" w:cs="Adwaa-Elsalaf"/>
          <w:color w:val="000000"/>
          <w:sz w:val="28"/>
          <w:rtl/>
        </w:rPr>
        <w:t xml:space="preserve"> 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 </w:t>
      </w:r>
      <w:r>
        <w:rPr>
          <w:rFonts w:ascii="QCF_P533" w:hAnsi="QCF_P533" w:cs="QCF_P533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94C42A4" w14:textId="77777777" w:rsidR="00E532A9" w:rsidRDefault="00000000" w:rsidP="00984C46">
      <w:pPr>
        <w:bidi/>
      </w:pPr>
      <w:r>
        <w:rPr>
          <w:rFonts w:ascii="QCF_P533" w:hAnsi="QCF_P533" w:cs="QCF_P533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9036"/>
          <w:sz w:val="28"/>
          <w:rtl/>
        </w:rPr>
        <w:t xml:space="preserve">-  </w:t>
      </w:r>
      <w:r>
        <w:rPr>
          <w:rFonts w:ascii="QCF_P533" w:hAnsi="QCF_P533" w:cs="QCF_P533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0DA55E4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فِيهُمَا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فِيهُنَّ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1C1E955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3" w:hAnsi="QCF_P533" w:cs="QCF_P533"/>
          <w:color w:val="E20019"/>
          <w:sz w:val="28"/>
          <w:rtl/>
        </w:rPr>
        <w:t>ﮂ</w:t>
      </w:r>
      <w:r>
        <w:rPr>
          <w:rFonts w:ascii="Adwaa-Elsalaf" w:hAnsi="Adwaa-Elsalaf" w:cs="Adwaa-Elsalaf"/>
          <w:color w:val="000000"/>
          <w:sz w:val="28"/>
          <w:rtl/>
        </w:rPr>
        <w:t xml:space="preserve"> 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 </w:t>
      </w:r>
      <w:r>
        <w:rPr>
          <w:rFonts w:ascii="QCF_P533" w:hAnsi="QCF_P533" w:cs="QCF_P533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C534839" w14:textId="77777777" w:rsidR="00E532A9" w:rsidRDefault="00000000" w:rsidP="00984C46">
      <w:pPr>
        <w:bidi/>
      </w:pPr>
      <w:r>
        <w:rPr>
          <w:rFonts w:ascii="QCF_P533" w:hAnsi="QCF_P533" w:cs="QCF_P533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9036"/>
          <w:sz w:val="28"/>
          <w:rtl/>
        </w:rPr>
        <w:t xml:space="preserve">-  </w:t>
      </w:r>
      <w:r>
        <w:rPr>
          <w:rFonts w:ascii="QCF_P533" w:hAnsi="QCF_P533" w:cs="QCF_P533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02069FF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فِيهُمَا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فِيهُنَّ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5333270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3" w:hAnsi="QCF_P533" w:cs="QCF_P533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C6D647A" w14:textId="77777777" w:rsidR="00E532A9" w:rsidRDefault="00000000" w:rsidP="00984C46">
      <w:pPr>
        <w:bidi/>
      </w:pPr>
      <w:r>
        <w:rPr>
          <w:rFonts w:ascii="QCF_P533" w:hAnsi="QCF_P533" w:cs="QCF_P533"/>
          <w:color w:val="009036"/>
          <w:sz w:val="28"/>
          <w:rtl/>
        </w:rPr>
        <w:t>ﮪ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الكسائي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3BB495D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يَطۡمُثۡهُنَّ</w:t>
      </w:r>
      <w:r>
        <w:rPr>
          <w:rFonts w:ascii="louts-shamy" w:hAnsi="louts-shamy" w:cs="louts-shamy"/>
          <w:color w:val="000000"/>
          <w:sz w:val="28"/>
          <w:rtl/>
        </w:rPr>
        <w:t>: الكسائي (الوجه الثاني له).</w:t>
      </w:r>
    </w:p>
    <w:p w14:paraId="19E5BE0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3" w:hAnsi="QCF_P533" w:cs="QCF_P533"/>
          <w:color w:val="E20019"/>
          <w:sz w:val="28"/>
          <w:rtl/>
        </w:rPr>
        <w:t>ﮂ</w:t>
      </w:r>
      <w:r>
        <w:rPr>
          <w:rFonts w:ascii="Adwaa-Elsalaf" w:hAnsi="Adwaa-Elsalaf" w:cs="Adwaa-Elsalaf"/>
          <w:color w:val="000000"/>
          <w:sz w:val="28"/>
          <w:rtl/>
        </w:rPr>
        <w:t xml:space="preserve"> 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 </w:t>
      </w:r>
      <w:r>
        <w:rPr>
          <w:rFonts w:ascii="QCF_P533" w:hAnsi="QCF_P533" w:cs="QCF_P533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DB74F8F" w14:textId="77777777" w:rsidR="00E532A9" w:rsidRDefault="00000000" w:rsidP="00984C46">
      <w:pPr>
        <w:bidi/>
      </w:pPr>
      <w:r>
        <w:rPr>
          <w:rFonts w:ascii="QCF_P533" w:hAnsi="QCF_P533" w:cs="QCF_P533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9036"/>
          <w:sz w:val="28"/>
          <w:rtl/>
        </w:rPr>
        <w:t xml:space="preserve">-  </w:t>
      </w:r>
      <w:r>
        <w:rPr>
          <w:rFonts w:ascii="QCF_P533" w:hAnsi="QCF_P533" w:cs="QCF_P533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1C73EBF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فِيهُمَا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فِيهُنَّ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262FC2A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3" w:hAnsi="QCF_P533" w:cs="QCF_P533"/>
          <w:color w:val="E20019"/>
          <w:sz w:val="28"/>
          <w:rtl/>
        </w:rPr>
        <w:t>ﮂ</w:t>
      </w:r>
      <w:r>
        <w:rPr>
          <w:rFonts w:ascii="Adwaa-Elsalaf" w:hAnsi="Adwaa-Elsalaf" w:cs="Adwaa-Elsalaf"/>
          <w:color w:val="000000"/>
          <w:sz w:val="28"/>
          <w:rtl/>
        </w:rPr>
        <w:t xml:space="preserve"> 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 </w:t>
      </w:r>
      <w:r>
        <w:rPr>
          <w:rFonts w:ascii="QCF_P533" w:hAnsi="QCF_P533" w:cs="QCF_P533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14BB121" w14:textId="77777777" w:rsidR="00E532A9" w:rsidRDefault="00000000" w:rsidP="00984C46">
      <w:pPr>
        <w:bidi/>
      </w:pPr>
      <w:r>
        <w:rPr>
          <w:rFonts w:ascii="QCF_P533" w:hAnsi="QCF_P533" w:cs="QCF_P533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9036"/>
          <w:sz w:val="28"/>
          <w:rtl/>
        </w:rPr>
        <w:t xml:space="preserve">-  </w:t>
      </w:r>
      <w:r>
        <w:rPr>
          <w:rFonts w:ascii="QCF_P533" w:hAnsi="QCF_P533" w:cs="QCF_P533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1FD6E96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فِيهُمَا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فِيهُنَّ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12C4C08E" w14:textId="77777777" w:rsidR="00E532A9" w:rsidRDefault="00000000" w:rsidP="00984C46">
      <w:pPr>
        <w:bidi/>
      </w:pPr>
      <w:r>
        <w:br w:type="page"/>
      </w:r>
    </w:p>
    <w:p w14:paraId="211BBA8A" w14:textId="77777777" w:rsidR="00E532A9" w:rsidRDefault="00000000" w:rsidP="00984C46">
      <w:pPr>
        <w:bidi/>
      </w:pPr>
      <w:r>
        <w:lastRenderedPageBreak/>
        <w:t>صفحة: 534</w:t>
      </w:r>
    </w:p>
    <w:p w14:paraId="3FD0076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4" w:hAnsi="QCF_P534" w:cs="QCF_P534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AB85734" w14:textId="77777777" w:rsidR="00E532A9" w:rsidRDefault="00000000" w:rsidP="00984C46">
      <w:pPr>
        <w:bidi/>
      </w:pPr>
      <w:r>
        <w:rPr>
          <w:rFonts w:ascii="QCF_P534" w:hAnsi="QCF_P534" w:cs="QCF_P534"/>
          <w:color w:val="009036"/>
          <w:sz w:val="28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7CF6317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فِيهُنَّ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BD5932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4" w:hAnsi="QCF_P534" w:cs="QCF_P534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B7C0E79" w14:textId="77777777" w:rsidR="00E532A9" w:rsidRDefault="00000000" w:rsidP="00984C46">
      <w:pPr>
        <w:bidi/>
      </w:pPr>
      <w:r>
        <w:rPr>
          <w:rFonts w:ascii="QCF_P534" w:hAnsi="QCF_P534" w:cs="QCF_P534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الكسائي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01440BB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يَطۡمُثۡهُنَّ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 (الوجه الثاني له). </w:t>
      </w:r>
    </w:p>
    <w:p w14:paraId="2A82BB4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4" w:hAnsi="QCF_P534" w:cs="QCF_P534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4" w:hAnsi="QCF_P534" w:cs="QCF_P534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456A0E6" w14:textId="77777777" w:rsidR="00E532A9" w:rsidRDefault="00000000" w:rsidP="00984C46">
      <w:pPr>
        <w:bidi/>
      </w:pPr>
      <w:r>
        <w:rPr>
          <w:rFonts w:ascii="QCF_P534" w:hAnsi="QCF_P534" w:cs="QCF_P534"/>
          <w:color w:val="009036"/>
          <w:sz w:val="28"/>
          <w:rtl/>
        </w:rPr>
        <w:t>ﮉ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4" w:hAnsi="QCF_P534" w:cs="QCF_P534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3A679FA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ذُو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لۡجَلَٰلِ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3465019E" w14:textId="77777777" w:rsidR="00E532A9" w:rsidRDefault="00000000" w:rsidP="00984C46">
      <w:pPr>
        <w:bidi/>
      </w:pPr>
      <w:r>
        <w:br w:type="page"/>
      </w:r>
    </w:p>
    <w:p w14:paraId="21FBE178" w14:textId="77777777" w:rsidR="00E532A9" w:rsidRDefault="00000000" w:rsidP="00984C46">
      <w:pPr>
        <w:bidi/>
      </w:pPr>
      <w:r>
        <w:lastRenderedPageBreak/>
        <w:t>صفحة: 535</w:t>
      </w:r>
    </w:p>
    <w:p w14:paraId="57056E9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5" w:hAnsi="QCF_P535" w:cs="QCF_P535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6717BD1" w14:textId="77777777" w:rsidR="00E532A9" w:rsidRDefault="00000000" w:rsidP="00984C46">
      <w:pPr>
        <w:bidi/>
      </w:pPr>
      <w:r>
        <w:rPr>
          <w:rFonts w:ascii="QCF_P535" w:hAnsi="QCF_P535" w:cs="QCF_P535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4AA7C14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20AF0ED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5" w:hAnsi="QCF_P535" w:cs="QCF_P535"/>
          <w:color w:val="E20019"/>
          <w:sz w:val="28"/>
          <w:rtl/>
        </w:rPr>
        <w:t>ﭟﭠ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6D961F0" w14:textId="77777777" w:rsidR="00E532A9" w:rsidRDefault="00000000" w:rsidP="00984C46">
      <w:pPr>
        <w:bidi/>
      </w:pPr>
      <w:r>
        <w:rPr>
          <w:rFonts w:ascii="QCF_P535" w:hAnsi="QCF_P535" w:cs="QCF_P535"/>
          <w:color w:val="009036"/>
          <w:sz w:val="28"/>
          <w:rtl/>
        </w:rPr>
        <w:t>ﭟ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5" w:hAnsi="QCF_P535" w:cs="QCF_P535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0C8F1C7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يُنزَفُونَ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944BB4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5" w:hAnsi="QCF_P535" w:cs="QCF_P535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5" w:hAnsi="QCF_P535" w:cs="QCF_P535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CD09045" w14:textId="77777777" w:rsidR="00E532A9" w:rsidRDefault="00000000" w:rsidP="00984C46">
      <w:pPr>
        <w:bidi/>
      </w:pPr>
      <w:r>
        <w:rPr>
          <w:rFonts w:ascii="QCF_P535" w:hAnsi="QCF_P535" w:cs="QCF_P535"/>
          <w:color w:val="009036"/>
          <w:sz w:val="28"/>
          <w:rtl/>
        </w:rPr>
        <w:t>ﭫ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5" w:hAnsi="QCF_P535" w:cs="QCF_P535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يعقوب، خلف. </w:t>
      </w:r>
    </w:p>
    <w:p w14:paraId="383B70D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وَحُورٍ عِينٖ</w:t>
      </w:r>
      <w:r>
        <w:rPr>
          <w:rFonts w:ascii="louts-shamy" w:hAnsi="louts-shamy" w:cs="louts-shamy"/>
          <w:color w:val="000000"/>
          <w:sz w:val="28"/>
          <w:rtl/>
        </w:rPr>
        <w:t>: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B65F1A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5" w:hAnsi="QCF_P535" w:cs="QCF_P535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0F3866D" w14:textId="77777777" w:rsidR="00E532A9" w:rsidRDefault="00000000" w:rsidP="00984C46">
      <w:pPr>
        <w:bidi/>
      </w:pPr>
      <w:r>
        <w:rPr>
          <w:rFonts w:ascii="QCF_P535" w:hAnsi="QCF_P535" w:cs="QCF_P535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978F4B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عُرۡبًا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خلف. </w:t>
      </w:r>
    </w:p>
    <w:p w14:paraId="4051DB4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5" w:hAnsi="QCF_P535" w:cs="QCF_P535"/>
          <w:color w:val="E20019"/>
          <w:sz w:val="28"/>
          <w:rtl/>
        </w:rPr>
        <w:t>ﯸ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535" w:hAnsi="QCF_P535" w:cs="QCF_P535"/>
          <w:color w:val="E20019"/>
          <w:sz w:val="28"/>
          <w:rtl/>
        </w:rPr>
        <w:t>ﯽ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(والقراء على أصولهم في الهمزتين من كلمة): </w:t>
      </w:r>
    </w:p>
    <w:p w14:paraId="1F567D8D" w14:textId="77777777" w:rsidR="00E532A9" w:rsidRDefault="00000000" w:rsidP="00984C46">
      <w:pPr>
        <w:bidi/>
      </w:pPr>
      <w:r>
        <w:rPr>
          <w:rFonts w:ascii="QCF_P535" w:hAnsi="QCF_P535" w:cs="QCF_P535"/>
          <w:color w:val="009036"/>
          <w:sz w:val="28"/>
          <w:rtl/>
        </w:rPr>
        <w:t>ﯸ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35" w:hAnsi="QCF_P535" w:cs="QCF_P535"/>
          <w:color w:val="009036"/>
          <w:sz w:val="28"/>
          <w:rtl/>
        </w:rPr>
        <w:t>ﯽ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خلف. </w:t>
      </w:r>
    </w:p>
    <w:p w14:paraId="541B51A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أَئِذَا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37176B4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5" w:hAnsi="QCF_P535" w:cs="QCF_P535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87C2C56" w14:textId="77777777" w:rsidR="00E532A9" w:rsidRDefault="00000000" w:rsidP="00984C46">
      <w:pPr>
        <w:bidi/>
      </w:pPr>
      <w:r>
        <w:rPr>
          <w:rFonts w:ascii="QCF_P535" w:hAnsi="QCF_P535" w:cs="QCF_P535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 xml:space="preserve">: نافع، حفص، حمزة، الكسائي، خلف. </w:t>
      </w:r>
    </w:p>
    <w:p w14:paraId="6EBD9E0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مُتۡنَا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7B647AF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5" w:hAnsi="QCF_P535" w:cs="QCF_P535"/>
          <w:color w:val="E20019"/>
          <w:sz w:val="28"/>
          <w:rtl/>
        </w:rPr>
        <w:t>ﯸ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535" w:hAnsi="QCF_P535" w:cs="QCF_P535"/>
          <w:color w:val="E20019"/>
          <w:sz w:val="28"/>
          <w:rtl/>
        </w:rPr>
        <w:t>ﯽ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 (والقراء على أصولهم في الهمزتين من كلمة): </w:t>
      </w:r>
    </w:p>
    <w:p w14:paraId="58CF0CE8" w14:textId="77777777" w:rsidR="00E532A9" w:rsidRDefault="00000000" w:rsidP="00984C46">
      <w:pPr>
        <w:bidi/>
      </w:pPr>
      <w:r>
        <w:rPr>
          <w:rFonts w:ascii="QCF_P535" w:hAnsi="QCF_P535" w:cs="QCF_P535"/>
          <w:color w:val="009036"/>
          <w:sz w:val="28"/>
          <w:rtl/>
        </w:rPr>
        <w:t>ﯸ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35" w:hAnsi="QCF_P535" w:cs="QCF_P535"/>
          <w:color w:val="009036"/>
          <w:sz w:val="28"/>
          <w:rtl/>
        </w:rPr>
        <w:t>ﯽ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خلف. </w:t>
      </w:r>
    </w:p>
    <w:p w14:paraId="1A2F07C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 xml:space="preserve">أَئِذَا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1949716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5" w:hAnsi="QCF_P535" w:cs="QCF_P535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1901A51" w14:textId="77777777" w:rsidR="00E532A9" w:rsidRDefault="00000000" w:rsidP="00984C46">
      <w:pPr>
        <w:bidi/>
      </w:pPr>
      <w:r>
        <w:rPr>
          <w:rFonts w:ascii="QCF_P535" w:hAnsi="QCF_P535" w:cs="QCF_P535"/>
          <w:color w:val="009036"/>
          <w:sz w:val="28"/>
          <w:rtl/>
        </w:rPr>
        <w:t>ﰀ</w:t>
      </w:r>
      <w:r>
        <w:rPr>
          <w:rFonts w:ascii="louts-shamy" w:hAnsi="louts-shamy" w:cs="louts-shamy"/>
          <w:color w:val="000000"/>
          <w:sz w:val="28"/>
          <w:rtl/>
        </w:rPr>
        <w:t>: 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الكسائي، حمزة، يعقوب، خلف.</w:t>
      </w:r>
    </w:p>
    <w:p w14:paraId="004E5B1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أَوۡ ءَابَآؤُنَا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90A182A" w14:textId="77777777" w:rsidR="00E532A9" w:rsidRDefault="00000000" w:rsidP="00984C46">
      <w:pPr>
        <w:bidi/>
      </w:pPr>
      <w:r>
        <w:br w:type="page"/>
      </w:r>
    </w:p>
    <w:p w14:paraId="734DD8AD" w14:textId="77777777" w:rsidR="00E532A9" w:rsidRDefault="00000000" w:rsidP="00984C46">
      <w:pPr>
        <w:bidi/>
      </w:pPr>
      <w:r>
        <w:lastRenderedPageBreak/>
        <w:t>صفحة: 536</w:t>
      </w:r>
    </w:p>
    <w:p w14:paraId="0C7E4FC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6" w:hAnsi="QCF_P536" w:cs="QCF_P536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4C71A32" w14:textId="77777777" w:rsidR="00E532A9" w:rsidRDefault="00000000" w:rsidP="00984C46">
      <w:pPr>
        <w:bidi/>
      </w:pPr>
      <w:r>
        <w:rPr>
          <w:rFonts w:ascii="QCF_P536" w:hAnsi="QCF_P536" w:cs="QCF_P536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0000"/>
          <w:sz w:val="28"/>
          <w:rtl/>
        </w:rPr>
        <w:t>: نافع،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544E40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شَرۡبَ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الكسائي، يعقوب، خلف.  </w:t>
      </w:r>
    </w:p>
    <w:p w14:paraId="7EEBCD2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6" w:hAnsi="QCF_P536" w:cs="QCF_P536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 xml:space="preserve">) فيها أربع قراءات: </w:t>
      </w:r>
    </w:p>
    <w:p w14:paraId="372A6CB8" w14:textId="77777777" w:rsidR="00E532A9" w:rsidRDefault="00000000" w:rsidP="00984C46">
      <w:pPr>
        <w:bidi/>
      </w:pPr>
      <w:r>
        <w:rPr>
          <w:rFonts w:ascii="QCF_P536" w:hAnsi="QCF_P536" w:cs="QCF_P536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7199ABFA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ﳃ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F678D8F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ﳂ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أَفَرَٰٓ يۡتُم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ورش. </w:t>
      </w:r>
    </w:p>
    <w:p w14:paraId="32AE649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أَفَرَيۡتُم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6756C7A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6" w:hAnsi="QCF_P536" w:cs="QCF_P536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7374697" w14:textId="77777777" w:rsidR="00E532A9" w:rsidRDefault="00000000" w:rsidP="00984C46">
      <w:pPr>
        <w:bidi/>
      </w:pPr>
      <w:r>
        <w:rPr>
          <w:rFonts w:ascii="QCF_P536" w:hAnsi="QCF_P536" w:cs="QCF_P536"/>
          <w:color w:val="009036"/>
          <w:sz w:val="28"/>
          <w:rtl/>
        </w:rPr>
        <w:t>ﭿ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E9BC34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قَدَرۡنَا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8A066D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6" w:hAnsi="QCF_P536" w:cs="QCF_P536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C974343" w14:textId="77777777" w:rsidR="00E532A9" w:rsidRDefault="00000000" w:rsidP="00984C46">
      <w:pPr>
        <w:bidi/>
      </w:pPr>
      <w:r>
        <w:rPr>
          <w:rFonts w:ascii="QCF_P536" w:hAnsi="QCF_P536" w:cs="QCF_P536"/>
          <w:color w:val="009036"/>
          <w:sz w:val="28"/>
          <w:rtl/>
        </w:rPr>
        <w:t>ﮒ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1FC61C5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لنَّشَآءَةَ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(مع المد المتصل)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</w:t>
      </w:r>
    </w:p>
    <w:p w14:paraId="4A3F82E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6" w:hAnsi="QCF_P536" w:cs="QCF_P536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18EBF6E" w14:textId="77777777" w:rsidR="00E532A9" w:rsidRDefault="00000000" w:rsidP="00984C46">
      <w:pPr>
        <w:bidi/>
      </w:pPr>
      <w:r>
        <w:rPr>
          <w:rFonts w:ascii="QCF_P536" w:hAnsi="QCF_P536" w:cs="QCF_P536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حفص، حمزة، الكسائي، خلف.</w:t>
      </w:r>
    </w:p>
    <w:p w14:paraId="5C5296B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 </w:t>
      </w:r>
    </w:p>
    <w:p w14:paraId="676C7CF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6" w:hAnsi="QCF_P536" w:cs="QCF_P536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 xml:space="preserve">) فيها أربع قراءات: </w:t>
      </w:r>
    </w:p>
    <w:p w14:paraId="4803D60B" w14:textId="77777777" w:rsidR="00E532A9" w:rsidRDefault="00000000" w:rsidP="00984C46">
      <w:pPr>
        <w:bidi/>
      </w:pPr>
      <w:r>
        <w:rPr>
          <w:rFonts w:ascii="QCF_P536" w:hAnsi="QCF_P536" w:cs="QCF_P536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56373F8F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ﳃ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08E2971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ﳂ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أَفَرَٰٓ يۡتُم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ورش. </w:t>
      </w:r>
    </w:p>
    <w:p w14:paraId="08D89B6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أَفَرَيۡتُم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78CDD57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6" w:hAnsi="QCF_P536" w:cs="QCF_P536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6" w:hAnsi="QCF_P536" w:cs="QCF_P536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B823DE6" w14:textId="77777777" w:rsidR="00E532A9" w:rsidRDefault="00000000" w:rsidP="00984C46">
      <w:pPr>
        <w:bidi/>
      </w:pPr>
      <w:r>
        <w:rPr>
          <w:rFonts w:ascii="QCF_P536" w:hAnsi="QCF_P536" w:cs="QCF_P536"/>
          <w:color w:val="009036"/>
          <w:sz w:val="28"/>
          <w:rtl/>
        </w:rPr>
        <w:t>ﮨ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6" w:hAnsi="QCF_P536" w:cs="QCF_P536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شعبة. </w:t>
      </w:r>
    </w:p>
    <w:p w14:paraId="1E8D5F1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أَءِنَّا لَمُغۡرَمُونَ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3086F57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6" w:hAnsi="QCF_P536" w:cs="QCF_P536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 xml:space="preserve">) فيها أربع قراءات: </w:t>
      </w:r>
    </w:p>
    <w:p w14:paraId="4482A6F9" w14:textId="77777777" w:rsidR="00E532A9" w:rsidRDefault="00000000" w:rsidP="00984C46">
      <w:pPr>
        <w:bidi/>
      </w:pPr>
      <w:r>
        <w:rPr>
          <w:rFonts w:ascii="QCF_P536" w:hAnsi="QCF_P536" w:cs="QCF_P536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634C7DC4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ﳃ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881A3D8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ﳂ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أَفَرَٰٓ يۡتُم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ورش. </w:t>
      </w:r>
    </w:p>
    <w:p w14:paraId="70774E9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أَفَرَيۡتُم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2C0DD3E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6" w:hAnsi="QCF_P536" w:cs="QCF_P536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 xml:space="preserve">) فيها أربع قراءات: </w:t>
      </w:r>
    </w:p>
    <w:p w14:paraId="298682C2" w14:textId="77777777" w:rsidR="00E532A9" w:rsidRDefault="00000000" w:rsidP="00984C46">
      <w:pPr>
        <w:bidi/>
      </w:pPr>
      <w:r>
        <w:rPr>
          <w:rFonts w:ascii="QCF_P536" w:hAnsi="QCF_P536" w:cs="QCF_P536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28531768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ﳃ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6B5BCD6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ﳂ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أَفَرَٰٓ يۡتُم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ورش. </w:t>
      </w:r>
    </w:p>
    <w:p w14:paraId="551A1F3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أَفَرَيۡتُم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الكسائي. </w:t>
      </w:r>
    </w:p>
    <w:p w14:paraId="662CEAD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6" w:hAnsi="QCF_P536" w:cs="QCF_P536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439C365" w14:textId="77777777" w:rsidR="00E532A9" w:rsidRDefault="00000000" w:rsidP="00984C46">
      <w:pPr>
        <w:bidi/>
      </w:pPr>
      <w:r>
        <w:rPr>
          <w:rFonts w:ascii="QCF_P536" w:hAnsi="QCF_P536" w:cs="QCF_P536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709E79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بِمَوۡقِعِ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</w:p>
    <w:p w14:paraId="7207376B" w14:textId="77777777" w:rsidR="00E532A9" w:rsidRDefault="00000000" w:rsidP="00984C46">
      <w:pPr>
        <w:bidi/>
      </w:pPr>
      <w:r>
        <w:br w:type="page"/>
      </w:r>
    </w:p>
    <w:p w14:paraId="19E5E55B" w14:textId="77777777" w:rsidR="00E532A9" w:rsidRDefault="00000000" w:rsidP="00984C46">
      <w:pPr>
        <w:bidi/>
      </w:pPr>
      <w:r>
        <w:lastRenderedPageBreak/>
        <w:t>صفحة: 537</w:t>
      </w:r>
    </w:p>
    <w:p w14:paraId="239C93A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7" w:hAnsi="QCF_P537" w:cs="QCF_P537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8DA0F7E" w14:textId="77777777" w:rsidR="00E532A9" w:rsidRDefault="00000000" w:rsidP="00984C46">
      <w:pPr>
        <w:bidi/>
      </w:pPr>
      <w:r>
        <w:rPr>
          <w:rFonts w:ascii="QCF_P537" w:hAnsi="QCF_P537" w:cs="QCF_P537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70911EB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لَقُرَانٞ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0A54AA2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7" w:hAnsi="QCF_P537" w:cs="QCF_P537"/>
          <w:color w:val="E20019"/>
          <w:sz w:val="28"/>
          <w:rtl/>
        </w:rPr>
        <w:t>ﮏ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D0F5E78" w14:textId="77777777" w:rsidR="00E532A9" w:rsidRDefault="00000000" w:rsidP="00984C46">
      <w:pPr>
        <w:bidi/>
      </w:pPr>
      <w:r>
        <w:rPr>
          <w:rFonts w:ascii="QCF_P537" w:hAnsi="QCF_P537" w:cs="QCF_P537"/>
          <w:color w:val="009036"/>
          <w:sz w:val="28"/>
          <w:rtl/>
        </w:rPr>
        <w:t>ﮏ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رويس.</w:t>
      </w:r>
    </w:p>
    <w:p w14:paraId="01A8216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فَرُوحٞ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2A17019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7" w:hAnsi="QCF_P537" w:cs="QCF_P537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FA46056" w14:textId="77777777" w:rsidR="00E532A9" w:rsidRDefault="00000000" w:rsidP="00984C46">
      <w:pPr>
        <w:bidi/>
      </w:pPr>
      <w:r>
        <w:rPr>
          <w:rFonts w:ascii="QCF_P537" w:hAnsi="QCF_P537" w:cs="QCF_P537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01092D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 </w:t>
      </w:r>
    </w:p>
    <w:p w14:paraId="46DEA1F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7" w:hAnsi="QCF_P537" w:cs="QCF_P537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5F95D38" w14:textId="77777777" w:rsidR="00E532A9" w:rsidRDefault="00000000" w:rsidP="00984C46">
      <w:pPr>
        <w:bidi/>
      </w:pPr>
      <w:r>
        <w:rPr>
          <w:rFonts w:ascii="QCF_P537" w:hAnsi="QCF_P537" w:cs="QCF_P537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A7A264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B1B521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7" w:hAnsi="QCF_P537" w:cs="QCF_P537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2288C67" w14:textId="77777777" w:rsidR="00E532A9" w:rsidRDefault="00000000" w:rsidP="00984C46">
      <w:pPr>
        <w:bidi/>
      </w:pPr>
      <w:r>
        <w:rPr>
          <w:rFonts w:ascii="QCF_P537" w:hAnsi="QCF_P537" w:cs="QCF_P537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89F1BA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AF5373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7" w:hAnsi="QCF_P537" w:cs="QCF_P537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C5395D6" w14:textId="77777777" w:rsidR="00E532A9" w:rsidRDefault="00000000" w:rsidP="00984C46">
      <w:pPr>
        <w:bidi/>
      </w:pPr>
      <w:r>
        <w:rPr>
          <w:rFonts w:ascii="QCF_P537" w:hAnsi="QCF_P537" w:cs="QCF_P537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DA82BA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7A06C48" w14:textId="77777777" w:rsidR="00E532A9" w:rsidRDefault="00000000" w:rsidP="00984C46">
      <w:pPr>
        <w:bidi/>
      </w:pPr>
      <w:r>
        <w:br w:type="page"/>
      </w:r>
    </w:p>
    <w:p w14:paraId="5066D73A" w14:textId="77777777" w:rsidR="00E532A9" w:rsidRDefault="00000000" w:rsidP="00984C46">
      <w:pPr>
        <w:bidi/>
      </w:pPr>
      <w:r>
        <w:lastRenderedPageBreak/>
        <w:t>صفحة: 538</w:t>
      </w:r>
    </w:p>
    <w:p w14:paraId="145BBA7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8" w:hAnsi="QCF_P538" w:cs="QCF_P538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E0C49E2" w14:textId="77777777" w:rsidR="00E532A9" w:rsidRDefault="00000000" w:rsidP="00984C46">
      <w:pPr>
        <w:bidi/>
      </w:pPr>
      <w:r>
        <w:rPr>
          <w:rFonts w:ascii="QCF_P538" w:hAnsi="QCF_P538" w:cs="QCF_P538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587B2BD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084E58B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8" w:hAnsi="QCF_P538" w:cs="QCF_P538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8" w:hAnsi="QCF_P538" w:cs="QCF_P538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0AE0407" w14:textId="77777777" w:rsidR="00E532A9" w:rsidRDefault="00000000" w:rsidP="00984C46">
      <w:pPr>
        <w:bidi/>
      </w:pPr>
      <w:r>
        <w:rPr>
          <w:rFonts w:ascii="QCF_P538" w:hAnsi="QCF_P538" w:cs="QCF_P538"/>
          <w:color w:val="009036"/>
          <w:sz w:val="28"/>
          <w:rtl/>
        </w:rPr>
        <w:t>ﮀ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8" w:hAnsi="QCF_P538" w:cs="QCF_P538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EDD461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تَرۡجِعُ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لۡأُمُورُ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حمزة، الكسائي، يعقوب، خلف.  </w:t>
      </w:r>
    </w:p>
    <w:p w14:paraId="39D6365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8" w:hAnsi="QCF_P538" w:cs="QCF_P538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9EEC586" w14:textId="77777777" w:rsidR="00E532A9" w:rsidRDefault="00000000" w:rsidP="00984C46">
      <w:pPr>
        <w:bidi/>
      </w:pPr>
      <w:r>
        <w:rPr>
          <w:rFonts w:ascii="QCF_P538" w:hAnsi="QCF_P538" w:cs="QCF_P538"/>
          <w:color w:val="009036"/>
          <w:sz w:val="28"/>
          <w:rtl/>
        </w:rPr>
        <w:t>ﭮ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081C887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49AAF39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8" w:hAnsi="QCF_P538" w:cs="QCF_P538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8" w:hAnsi="QCF_P538" w:cs="QCF_P538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 ﴾ 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E50164A" w14:textId="77777777" w:rsidR="00E532A9" w:rsidRDefault="00000000" w:rsidP="00984C46">
      <w:pPr>
        <w:bidi/>
      </w:pPr>
      <w:r>
        <w:rPr>
          <w:rFonts w:ascii="QCF_P538" w:hAnsi="QCF_P538" w:cs="QCF_P538"/>
          <w:color w:val="009036"/>
          <w:sz w:val="28"/>
          <w:rtl/>
        </w:rPr>
        <w:t>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8" w:hAnsi="QCF_P538" w:cs="QCF_P538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173E95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أُخِذَ مِيثَٰقُكُمۡ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 </w:t>
      </w:r>
    </w:p>
    <w:p w14:paraId="76CB0A3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8" w:hAnsi="QCF_P538" w:cs="QCF_P538"/>
          <w:color w:val="E20019"/>
          <w:sz w:val="28"/>
          <w:rtl/>
        </w:rPr>
        <w:t>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652C8FF" w14:textId="77777777" w:rsidR="00E532A9" w:rsidRDefault="00000000" w:rsidP="00984C46">
      <w:pPr>
        <w:bidi/>
      </w:pPr>
      <w:r>
        <w:rPr>
          <w:rFonts w:ascii="QCF_P538" w:hAnsi="QCF_P538" w:cs="QCF_P538"/>
          <w:color w:val="009036"/>
          <w:sz w:val="28"/>
          <w:rtl/>
        </w:rPr>
        <w:t>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0F5DEB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يُنزِلُ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 </w:t>
      </w:r>
    </w:p>
    <w:p w14:paraId="436CF00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8" w:hAnsi="QCF_P538" w:cs="QCF_P538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5416AE7" w14:textId="77777777" w:rsidR="00E532A9" w:rsidRDefault="00000000" w:rsidP="00984C46">
      <w:pPr>
        <w:bidi/>
      </w:pPr>
      <w:r>
        <w:rPr>
          <w:rFonts w:ascii="QCF_P538" w:hAnsi="QCF_P538" w:cs="QCF_P538"/>
          <w:color w:val="009036"/>
          <w:sz w:val="28"/>
          <w:rtl/>
        </w:rPr>
        <w:t>ﯤ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9AEED6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لَرَؤُفٞ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يعقوب، خلف.  </w:t>
      </w:r>
    </w:p>
    <w:p w14:paraId="46D60E7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8" w:hAnsi="QCF_P538" w:cs="QCF_P538"/>
          <w:color w:val="E20019"/>
          <w:sz w:val="28"/>
          <w:rtl/>
        </w:rPr>
        <w:t>ﰇ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8" w:hAnsi="QCF_P538" w:cs="QCF_P538"/>
          <w:color w:val="E20019"/>
          <w:sz w:val="28"/>
          <w:rtl/>
        </w:rPr>
        <w:t>ﰈ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CF6A050" w14:textId="77777777" w:rsidR="00E532A9" w:rsidRDefault="00000000" w:rsidP="00984C46">
      <w:pPr>
        <w:bidi/>
      </w:pPr>
      <w:r>
        <w:rPr>
          <w:rFonts w:ascii="QCF_P538" w:hAnsi="QCF_P538" w:cs="QCF_P538"/>
          <w:color w:val="009036"/>
          <w:sz w:val="28"/>
          <w:rtl/>
        </w:rPr>
        <w:t>ﰇ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8" w:hAnsi="QCF_P538" w:cs="QCF_P538"/>
          <w:color w:val="009036"/>
          <w:sz w:val="28"/>
          <w:rtl/>
        </w:rPr>
        <w:t>ﰈ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3C70DAC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وَكُلّٞ وَعَد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>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 </w:t>
      </w:r>
    </w:p>
    <w:p w14:paraId="5086DE1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8" w:hAnsi="QCF_P538" w:cs="QCF_P538"/>
          <w:color w:val="E20019"/>
          <w:sz w:val="28"/>
          <w:rtl/>
        </w:rPr>
        <w:t>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6102D63F" w14:textId="77777777" w:rsidR="00E532A9" w:rsidRDefault="00000000" w:rsidP="00984C46">
      <w:pPr>
        <w:bidi/>
      </w:pPr>
      <w:r>
        <w:rPr>
          <w:rFonts w:ascii="QCF_P538" w:hAnsi="QCF_P538" w:cs="QCF_P538"/>
          <w:color w:val="009036"/>
          <w:sz w:val="28"/>
          <w:rtl/>
        </w:rPr>
        <w:t>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عاصم. </w:t>
      </w:r>
    </w:p>
    <w:p w14:paraId="44E20A1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فَيُضَٰعِفُهُۥ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حمزة، الكسائي، خلف.</w:t>
      </w:r>
    </w:p>
    <w:p w14:paraId="2EA956E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فَيُضَعِّفُهُۥ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1782AF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فَيُضَعِّفَهُۥ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6A145AE1" w14:textId="77777777" w:rsidR="00E532A9" w:rsidRDefault="00000000" w:rsidP="00984C46">
      <w:pPr>
        <w:bidi/>
      </w:pPr>
      <w:r>
        <w:br w:type="page"/>
      </w:r>
    </w:p>
    <w:p w14:paraId="29EF6931" w14:textId="77777777" w:rsidR="00E532A9" w:rsidRDefault="00000000" w:rsidP="00984C46">
      <w:pPr>
        <w:bidi/>
      </w:pPr>
      <w:r>
        <w:lastRenderedPageBreak/>
        <w:t>صفحة: 539</w:t>
      </w:r>
    </w:p>
    <w:p w14:paraId="60A3558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9" w:hAnsi="QCF_P539" w:cs="QCF_P539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5148530" w14:textId="77777777" w:rsidR="00E532A9" w:rsidRDefault="00000000" w:rsidP="00984C46">
      <w:pPr>
        <w:bidi/>
      </w:pPr>
      <w:r>
        <w:rPr>
          <w:rFonts w:ascii="QCF_P539" w:hAnsi="QCF_P539" w:cs="QCF_P539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2F46734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3CC159E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9" w:hAnsi="QCF_P539" w:cs="QCF_P539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0A327CB" w14:textId="77777777" w:rsidR="00E532A9" w:rsidRDefault="00000000" w:rsidP="00984C46">
      <w:pPr>
        <w:bidi/>
      </w:pPr>
      <w:r>
        <w:rPr>
          <w:rFonts w:ascii="QCF_P539" w:hAnsi="QCF_P539" w:cs="QCF_P539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(بهمزة وصل)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حمزة. </w:t>
      </w:r>
    </w:p>
    <w:p w14:paraId="6E3A830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أَنظِرُونَا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بهمزة قطع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حمزة. </w:t>
      </w:r>
    </w:p>
    <w:p w14:paraId="55C11C5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9" w:hAnsi="QCF_P539" w:cs="QCF_P539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﴾ 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C6971BF" w14:textId="77777777" w:rsidR="00E532A9" w:rsidRDefault="00000000" w:rsidP="00984C46">
      <w:pPr>
        <w:bidi/>
      </w:pPr>
      <w:r>
        <w:rPr>
          <w:rFonts w:ascii="QCF_P539" w:hAnsi="QCF_P539" w:cs="QCF_P539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243DB06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Times-New-Roman" w:hAnsi="Times-New-Roman" w:cs="Times-New-Roman"/>
          <w:color w:val="006AB3"/>
          <w:sz w:val="28"/>
          <w:rtl/>
        </w:rPr>
        <w:t>(</w:t>
      </w:r>
      <w:r>
        <w:rPr>
          <w:rFonts w:ascii="louts-shamy" w:hAnsi="louts-shamy" w:cs="louts-shamy"/>
          <w:color w:val="006AB3"/>
          <w:sz w:val="28"/>
          <w:rtl/>
        </w:rPr>
        <w:t>بإشمام كسر القاف ضمًّا)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6DA5881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9" w:hAnsi="QCF_P539" w:cs="QCF_P539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262629A" w14:textId="77777777" w:rsidR="00E532A9" w:rsidRDefault="00000000" w:rsidP="00984C46">
      <w:pPr>
        <w:bidi/>
      </w:pPr>
      <w:r>
        <w:rPr>
          <w:rFonts w:ascii="QCF_P539" w:hAnsi="QCF_P539" w:cs="QCF_P539"/>
          <w:color w:val="009036"/>
          <w:sz w:val="28"/>
          <w:rtl/>
        </w:rPr>
        <w:t>ﮒ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36D60D3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لۡأَمَانِي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6283EF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9" w:hAnsi="QCF_P539" w:cs="QCF_P539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9" w:hAnsi="QCF_P539" w:cs="QCF_P539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1038E8D" w14:textId="77777777" w:rsidR="00E532A9" w:rsidRDefault="00000000" w:rsidP="00984C46">
      <w:pPr>
        <w:bidi/>
      </w:pPr>
      <w:r>
        <w:rPr>
          <w:rFonts w:ascii="QCF_P539" w:hAnsi="QCF_P539" w:cs="QCF_P539"/>
          <w:color w:val="009036"/>
          <w:sz w:val="28"/>
          <w:rtl/>
        </w:rPr>
        <w:t>ﮜ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9" w:hAnsi="QCF_P539" w:cs="QCF_P539"/>
          <w:color w:val="009036"/>
          <w:sz w:val="28"/>
          <w:rtl/>
        </w:rPr>
        <w:t>ﮝ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خلف (مع إبدال الهمز لورش، السوسي). </w:t>
      </w:r>
    </w:p>
    <w:p w14:paraId="7080796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تُؤۡخَذُ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 (مع إبدال الهمز لأبي جعفر). </w:t>
      </w:r>
    </w:p>
    <w:p w14:paraId="0BBD8D5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9" w:hAnsi="QCF_P539" w:cs="QCF_P539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1E48D24" w14:textId="77777777" w:rsidR="00E532A9" w:rsidRDefault="00000000" w:rsidP="00984C46">
      <w:pPr>
        <w:bidi/>
      </w:pPr>
      <w:r>
        <w:rPr>
          <w:rFonts w:ascii="QCF_P539" w:hAnsi="QCF_P539" w:cs="QCF_P539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 xml:space="preserve">: نافع، حفص. </w:t>
      </w:r>
    </w:p>
    <w:p w14:paraId="3807509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نَزَّلَ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 </w:t>
      </w:r>
    </w:p>
    <w:p w14:paraId="0BAB27F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9" w:hAnsi="QCF_P539" w:cs="QCF_P539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9" w:hAnsi="QCF_P539" w:cs="QCF_P539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02821CA" w14:textId="77777777" w:rsidR="00E532A9" w:rsidRDefault="00000000" w:rsidP="00984C46">
      <w:pPr>
        <w:bidi/>
      </w:pPr>
      <w:r>
        <w:rPr>
          <w:rFonts w:ascii="QCF_P539" w:hAnsi="QCF_P539" w:cs="QCF_P539"/>
          <w:color w:val="009036"/>
          <w:sz w:val="28"/>
          <w:rtl/>
        </w:rPr>
        <w:t>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9" w:hAnsi="QCF_P539" w:cs="QCF_P539"/>
          <w:color w:val="009036"/>
          <w:sz w:val="28"/>
          <w:rtl/>
        </w:rPr>
        <w:t>ﯞ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رويس. </w:t>
      </w:r>
    </w:p>
    <w:p w14:paraId="5EA5290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وَلَا تَكُونُواْ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0124124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9" w:hAnsi="QCF_P539" w:cs="QCF_P539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9" w:hAnsi="QCF_P539" w:cs="QCF_P539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ثلاث قراءات: </w:t>
      </w:r>
    </w:p>
    <w:p w14:paraId="5FDD85EE" w14:textId="77777777" w:rsidR="00E532A9" w:rsidRDefault="00000000" w:rsidP="00984C46">
      <w:pPr>
        <w:bidi/>
      </w:pPr>
      <w:r>
        <w:rPr>
          <w:rFonts w:ascii="QCF_P539" w:hAnsi="QCF_P539" w:cs="QCF_P539"/>
          <w:color w:val="009036"/>
          <w:sz w:val="28"/>
          <w:rtl/>
        </w:rPr>
        <w:t>ﯥ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9" w:hAnsi="QCF_P539" w:cs="QCF_P539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067E36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لۡأَمَدُ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3C8B2FC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لۡأَمَدُ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خلف، يعقوب. </w:t>
      </w:r>
    </w:p>
    <w:p w14:paraId="42B56EF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9" w:hAnsi="QCF_P539" w:cs="QCF_P539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39" w:hAnsi="QCF_P539" w:cs="QCF_P539"/>
          <w:color w:val="E20019"/>
          <w:sz w:val="28"/>
          <w:rtl/>
        </w:rPr>
        <w:t>ﯿ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(٩)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56FBD7F" w14:textId="77777777" w:rsidR="00E532A9" w:rsidRDefault="00000000" w:rsidP="00984C46">
      <w:pPr>
        <w:bidi/>
      </w:pPr>
      <w:r>
        <w:rPr>
          <w:rFonts w:ascii="QCF_P539" w:hAnsi="QCF_P539" w:cs="QCF_P539"/>
          <w:color w:val="009036"/>
          <w:sz w:val="28"/>
          <w:rtl/>
        </w:rPr>
        <w:t>ﯾ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39" w:hAnsi="QCF_P539" w:cs="QCF_P539"/>
          <w:color w:val="009036"/>
          <w:sz w:val="28"/>
          <w:rtl/>
        </w:rPr>
        <w:t>ﯿ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6AC585F4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لۡمُصَدِّقِينَ 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لۡمُصَدِّقَٰتِ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شعبة. </w:t>
      </w:r>
    </w:p>
    <w:p w14:paraId="36B0D32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39" w:hAnsi="QCF_P539" w:cs="QCF_P539"/>
          <w:color w:val="E20019"/>
          <w:sz w:val="28"/>
          <w:rtl/>
        </w:rPr>
        <w:t>ﰄ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(١٠)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8A18690" w14:textId="77777777" w:rsidR="00E532A9" w:rsidRDefault="00000000" w:rsidP="00984C46">
      <w:pPr>
        <w:bidi/>
      </w:pPr>
      <w:r>
        <w:rPr>
          <w:rFonts w:ascii="QCF_P539" w:hAnsi="QCF_P539" w:cs="QCF_P539"/>
          <w:color w:val="009036"/>
          <w:sz w:val="28"/>
          <w:rtl/>
        </w:rPr>
        <w:t>ﰄ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خلف.</w:t>
      </w:r>
    </w:p>
    <w:p w14:paraId="27B424C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يُضَعَّفُ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</w:t>
      </w:r>
      <w:r>
        <w:rPr>
          <w:rFonts w:ascii="MinionPro-Regular" w:hAnsi="MinionPro-Regular" w:cs="MinionPro-Regular"/>
          <w:color w:val="000000"/>
          <w:sz w:val="28"/>
          <w:rtl/>
        </w:rPr>
        <w:t>.</w:t>
      </w:r>
    </w:p>
    <w:p w14:paraId="44F366F8" w14:textId="77777777" w:rsidR="00E532A9" w:rsidRDefault="00000000" w:rsidP="00984C46">
      <w:pPr>
        <w:bidi/>
      </w:pPr>
      <w:r>
        <w:br w:type="page"/>
      </w:r>
    </w:p>
    <w:p w14:paraId="48C203EC" w14:textId="77777777" w:rsidR="00E532A9" w:rsidRDefault="00000000" w:rsidP="00984C46">
      <w:pPr>
        <w:bidi/>
      </w:pPr>
      <w:r>
        <w:lastRenderedPageBreak/>
        <w:t>صفحة: 540</w:t>
      </w:r>
    </w:p>
    <w:p w14:paraId="561D47A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0" w:hAnsi="QCF_P540" w:cs="QCF_P540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C53BAF9" w14:textId="77777777" w:rsidR="00E532A9" w:rsidRDefault="00000000" w:rsidP="00984C46">
      <w:pPr>
        <w:bidi/>
      </w:pPr>
      <w:r>
        <w:rPr>
          <w:rFonts w:ascii="QCF_P540" w:hAnsi="QCF_P540" w:cs="QCF_P540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7338B75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وَرُضۡوَٰنٞ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61DEC9D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0" w:hAnsi="QCF_P540" w:cs="QCF_P540"/>
          <w:color w:val="E20019"/>
          <w:sz w:val="28"/>
          <w:rtl/>
        </w:rPr>
        <w:t>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AF133C3" w14:textId="77777777" w:rsidR="00E532A9" w:rsidRDefault="00000000" w:rsidP="00984C46">
      <w:pPr>
        <w:bidi/>
      </w:pPr>
      <w:r>
        <w:rPr>
          <w:rFonts w:ascii="QCF_P540" w:hAnsi="QCF_P540" w:cs="QCF_P540"/>
          <w:color w:val="009036"/>
          <w:sz w:val="28"/>
          <w:rtl/>
        </w:rPr>
        <w:t>ﯯ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25B9BB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أَتَىٰكُمۡ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1F71166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0" w:hAnsi="QCF_P540" w:cs="QCF_P540"/>
          <w:color w:val="E20019"/>
          <w:sz w:val="28"/>
          <w:rtl/>
        </w:rPr>
        <w:t>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074D78A" w14:textId="77777777" w:rsidR="00E532A9" w:rsidRDefault="00000000" w:rsidP="00984C46">
      <w:pPr>
        <w:bidi/>
      </w:pPr>
      <w:r>
        <w:rPr>
          <w:rFonts w:ascii="QCF_P540" w:hAnsi="QCF_P540" w:cs="QCF_P540"/>
          <w:color w:val="009036"/>
          <w:sz w:val="28"/>
          <w:rtl/>
        </w:rPr>
        <w:t>ﯼ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D7DA17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بِٱلۡبَخَلِ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47A87EB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0" w:hAnsi="QCF_P540" w:cs="QCF_P540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0" w:hAnsi="QCF_P540" w:cs="QCF_P540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0" w:hAnsi="QCF_P540" w:cs="QCF_P540"/>
          <w:color w:val="E20019"/>
          <w:sz w:val="28"/>
          <w:rtl/>
        </w:rPr>
        <w:t>ﰂ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0" w:hAnsi="QCF_P540" w:cs="QCF_P540"/>
          <w:color w:val="E20019"/>
          <w:sz w:val="28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6121191" w14:textId="77777777" w:rsidR="00E532A9" w:rsidRDefault="00000000" w:rsidP="00984C46">
      <w:pPr>
        <w:bidi/>
      </w:pPr>
      <w:r>
        <w:rPr>
          <w:rFonts w:ascii="QCF_P540" w:hAnsi="QCF_P540" w:cs="QCF_P540"/>
          <w:color w:val="009036"/>
          <w:sz w:val="28"/>
          <w:rtl/>
        </w:rPr>
        <w:t>ﰀ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0" w:hAnsi="QCF_P540" w:cs="QCF_P540"/>
          <w:color w:val="009036"/>
          <w:sz w:val="28"/>
          <w:rtl/>
        </w:rPr>
        <w:t>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0" w:hAnsi="QCF_P540" w:cs="QCF_P540"/>
          <w:color w:val="009036"/>
          <w:sz w:val="28"/>
          <w:rtl/>
        </w:rPr>
        <w:t>ﰂ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0" w:hAnsi="QCF_P540" w:cs="QCF_P540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1E38AE6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فَإِنَّ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للَّـهَ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لۡغَنِيُّ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F87B799" w14:textId="77777777" w:rsidR="00E532A9" w:rsidRDefault="00000000" w:rsidP="00984C46">
      <w:pPr>
        <w:bidi/>
      </w:pPr>
      <w:r>
        <w:br w:type="page"/>
      </w:r>
    </w:p>
    <w:p w14:paraId="149B7766" w14:textId="77777777" w:rsidR="00E532A9" w:rsidRDefault="00000000" w:rsidP="00984C46">
      <w:pPr>
        <w:bidi/>
      </w:pPr>
      <w:r>
        <w:lastRenderedPageBreak/>
        <w:t>صفحة: 541</w:t>
      </w:r>
    </w:p>
    <w:p w14:paraId="2B403FA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1" w:hAnsi="QCF_P541" w:cs="QCF_P541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41" w:hAnsi="QCF_P541" w:cs="QCF_P541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5AD5A01C" w14:textId="77777777" w:rsidR="00E532A9" w:rsidRDefault="00000000" w:rsidP="00984C46">
      <w:pPr>
        <w:bidi/>
      </w:pPr>
      <w:r>
        <w:rPr>
          <w:rFonts w:ascii="QCF_P541" w:hAnsi="QCF_P541" w:cs="QCF_P541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41" w:hAnsi="QCF_P541" w:cs="QCF_P541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06C3AD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رُسۡلَنَا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بِرُسۡلِنَا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631A672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إِبۡرَٰهِيمَ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6F4389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إِبۡرَٰهِيمَ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622B77C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إِبۡرَٰهَىٰمَ</w:t>
      </w:r>
      <w:r>
        <w:rPr>
          <w:rFonts w:ascii="louts-shamy" w:hAnsi="louts-shamy" w:cs="louts-shamy"/>
          <w:color w:val="000000"/>
          <w:sz w:val="28"/>
          <w:rtl/>
        </w:rPr>
        <w:t xml:space="preserve">: هشام.  </w:t>
      </w:r>
    </w:p>
    <w:p w14:paraId="38A0053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1" w:hAnsi="QCF_P541" w:cs="QCF_P541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DF4A741" w14:textId="77777777" w:rsidR="00E532A9" w:rsidRDefault="00000000" w:rsidP="00984C46">
      <w:pPr>
        <w:bidi/>
      </w:pPr>
      <w:r>
        <w:rPr>
          <w:rFonts w:ascii="QCF_P541" w:hAnsi="QCF_P541" w:cs="QCF_P541"/>
          <w:color w:val="009036"/>
          <w:sz w:val="28"/>
          <w:rtl/>
        </w:rPr>
        <w:t>ﭷ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نافع.</w:t>
      </w:r>
    </w:p>
    <w:p w14:paraId="5DC1631F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لنُّبُوٓءَةَ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 (مع المد المتصل). </w:t>
      </w:r>
    </w:p>
    <w:p w14:paraId="5F04758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1" w:hAnsi="QCF_P541" w:cs="QCF_P541"/>
          <w:color w:val="E20019"/>
          <w:sz w:val="28"/>
          <w:rtl/>
        </w:rPr>
        <w:t>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41" w:hAnsi="QCF_P541" w:cs="QCF_P541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491C9627" w14:textId="77777777" w:rsidR="00E532A9" w:rsidRDefault="00000000" w:rsidP="00984C46">
      <w:pPr>
        <w:bidi/>
      </w:pPr>
      <w:r>
        <w:rPr>
          <w:rFonts w:ascii="QCF_P541" w:hAnsi="QCF_P541" w:cs="QCF_P541"/>
          <w:color w:val="009036"/>
          <w:sz w:val="28"/>
          <w:rtl/>
        </w:rPr>
        <w:t>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41" w:hAnsi="QCF_P541" w:cs="QCF_P541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8B92A2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رُسۡلَنَا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بِرُسۡلِنَا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293587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1" w:hAnsi="QCF_P541" w:cs="QCF_P541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9B674FA" w14:textId="77777777" w:rsidR="00E532A9" w:rsidRDefault="00000000" w:rsidP="00984C46">
      <w:pPr>
        <w:bidi/>
      </w:pPr>
      <w:r>
        <w:rPr>
          <w:rFonts w:ascii="QCF_P541" w:hAnsi="QCF_P541" w:cs="QCF_P541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37B24BD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6AB3"/>
          <w:sz w:val="28"/>
          <w:rtl/>
        </w:rPr>
        <w:t xml:space="preserve">: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4E13AF8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1" w:hAnsi="QCF_P541" w:cs="QCF_P541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4427C27" w14:textId="77777777" w:rsidR="00E532A9" w:rsidRDefault="00000000" w:rsidP="00984C46">
      <w:pPr>
        <w:bidi/>
      </w:pPr>
      <w:r>
        <w:rPr>
          <w:rFonts w:ascii="QCF_P541" w:hAnsi="QCF_P541" w:cs="QCF_P541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65A1CC6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رُضۡوَٰنِ</w:t>
      </w:r>
      <w:r>
        <w:rPr>
          <w:rFonts w:ascii="louts-shamy" w:hAnsi="louts-shamy" w:cs="louts-shamy"/>
          <w:color w:val="000000"/>
          <w:sz w:val="28"/>
          <w:rtl/>
        </w:rPr>
        <w:t>: شعبة</w:t>
      </w:r>
    </w:p>
    <w:p w14:paraId="0B2B0B92" w14:textId="77777777" w:rsidR="00E532A9" w:rsidRDefault="00000000" w:rsidP="00984C46">
      <w:pPr>
        <w:bidi/>
      </w:pPr>
      <w:r>
        <w:br w:type="page"/>
      </w:r>
    </w:p>
    <w:p w14:paraId="0D67A174" w14:textId="77777777" w:rsidR="00E532A9" w:rsidRDefault="00000000" w:rsidP="00984C46">
      <w:pPr>
        <w:bidi/>
      </w:pPr>
      <w:r>
        <w:lastRenderedPageBreak/>
        <w:t>صفحة: 542</w:t>
      </w:r>
    </w:p>
    <w:p w14:paraId="5BA9A89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2" w:hAnsi="QCF_P542" w:cs="QCF_P542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16B4C32E" w14:textId="77777777" w:rsidR="00E532A9" w:rsidRDefault="00000000" w:rsidP="00984C46">
      <w:pPr>
        <w:bidi/>
      </w:pPr>
      <w:r>
        <w:rPr>
          <w:rFonts w:ascii="QCF_P542" w:hAnsi="QCF_P542" w:cs="QCF_P542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عاصم.</w:t>
      </w:r>
    </w:p>
    <w:p w14:paraId="2FB082E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يَظَّهَّرُونَ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219A541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يَظَّٰهَرُونَ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89912C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2" w:hAnsi="QCF_P542" w:cs="QCF_P542"/>
          <w:color w:val="E20019"/>
          <w:sz w:val="32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63734CDD" w14:textId="77777777" w:rsidR="00E532A9" w:rsidRDefault="00000000" w:rsidP="00984C46">
      <w:pPr>
        <w:bidi/>
      </w:pPr>
      <w:r>
        <w:rPr>
          <w:rFonts w:ascii="QCF_P542" w:hAnsi="QCF_P542" w:cs="QCF_P542"/>
          <w:color w:val="009036"/>
          <w:sz w:val="32"/>
          <w:rtl/>
        </w:rPr>
        <w:t>ﭱ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 مع إثبات الياء)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5958A6EE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لَّٰٓيِٕ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بتحقيق الهمز مع حذف الياء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قنبل، يعقوب.</w:t>
      </w:r>
    </w:p>
    <w:p w14:paraId="3908E0D6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ﱄ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 مع المد والقصر وحذف الياء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4A64C8F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ﱄ</w:t>
      </w:r>
      <w:r>
        <w:rPr>
          <w:rFonts w:ascii="louts-shamy" w:hAnsi="louts-shamy" w:cs="louts-shamy"/>
          <w:color w:val="006AB3"/>
          <w:sz w:val="28"/>
          <w:rtl/>
        </w:rPr>
        <w:t xml:space="preserve"> 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ٱلَّٰٓيۡ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 مع المد والقصر وحذف الياء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وإبدال الهمزة ياء ساكنة مع المد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AD3C31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2" w:hAnsi="QCF_P542" w:cs="QCF_P542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48F14671" w14:textId="77777777" w:rsidR="00E532A9" w:rsidRDefault="00000000" w:rsidP="00984C46">
      <w:pPr>
        <w:bidi/>
      </w:pPr>
      <w:r>
        <w:rPr>
          <w:rFonts w:ascii="QCF_P542" w:hAnsi="QCF_P542" w:cs="QCF_P542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عاصم.</w:t>
      </w:r>
    </w:p>
    <w:p w14:paraId="6B28302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يَظَّهَّرُونَ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7FCBE623" w14:textId="77777777" w:rsidR="00E532A9" w:rsidRDefault="00000000" w:rsidP="00984C46">
      <w:pPr>
        <w:bidi/>
      </w:pPr>
      <w:r>
        <w:br w:type="page"/>
      </w:r>
    </w:p>
    <w:p w14:paraId="4C48BFBB" w14:textId="77777777" w:rsidR="00E532A9" w:rsidRDefault="00000000" w:rsidP="00984C46">
      <w:pPr>
        <w:bidi/>
      </w:pPr>
      <w:r>
        <w:lastRenderedPageBreak/>
        <w:t>صفحة: 543</w:t>
      </w:r>
    </w:p>
    <w:p w14:paraId="1DF03BE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3" w:hAnsi="QCF_P543" w:cs="QCF_P543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3" w:hAnsi="QCF_P543" w:cs="QCF_P543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4360380" w14:textId="77777777" w:rsidR="00E532A9" w:rsidRDefault="00000000" w:rsidP="00984C46">
      <w:pPr>
        <w:bidi/>
      </w:pPr>
      <w:r>
        <w:rPr>
          <w:rFonts w:ascii="QCF_P543" w:hAnsi="QCF_P543" w:cs="QCF_P543"/>
          <w:color w:val="009036"/>
          <w:sz w:val="28"/>
          <w:rtl/>
        </w:rPr>
        <w:t>ﭝ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3" w:hAnsi="QCF_P543" w:cs="QCF_P543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 xml:space="preserve"> 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7311A6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مَا تَكُونُ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1CE66D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3" w:hAnsi="QCF_P543" w:cs="QCF_P543"/>
          <w:color w:val="E20019"/>
          <w:sz w:val="28"/>
          <w:rtl/>
        </w:rPr>
        <w:t>ﭮ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3" w:hAnsi="QCF_P543" w:cs="QCF_P543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64B166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543" w:hAnsi="QCF_P543" w:cs="QCF_P543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29A722E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أَكۡثَرُ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0BF35F6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3" w:hAnsi="QCF_P543" w:cs="QCF_P543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29E9CBA" w14:textId="77777777" w:rsidR="00E532A9" w:rsidRDefault="00000000" w:rsidP="00984C46">
      <w:pPr>
        <w:bidi/>
      </w:pPr>
      <w:r>
        <w:rPr>
          <w:rFonts w:ascii="QCF_P543" w:hAnsi="QCF_P543" w:cs="QCF_P543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69EF3D8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وَيَنتَجُونَ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رويس. </w:t>
      </w:r>
    </w:p>
    <w:p w14:paraId="1A19039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3" w:hAnsi="QCF_P543" w:cs="QCF_P543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3" w:hAnsi="QCF_P543" w:cs="QCF_P543"/>
          <w:color w:val="E20019"/>
          <w:sz w:val="28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CACA37B" w14:textId="77777777" w:rsidR="00E532A9" w:rsidRDefault="00000000" w:rsidP="00984C46">
      <w:pPr>
        <w:bidi/>
      </w:pPr>
      <w:r>
        <w:rPr>
          <w:rFonts w:ascii="QCF_P543" w:hAnsi="QCF_P543" w:cs="QCF_P543"/>
          <w:color w:val="009036"/>
          <w:sz w:val="28"/>
          <w:rtl/>
        </w:rPr>
        <w:t>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3" w:hAnsi="QCF_P543" w:cs="QCF_P543"/>
          <w:color w:val="009036"/>
          <w:sz w:val="28"/>
          <w:rtl/>
        </w:rPr>
        <w:t>ﯔ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رويس. </w:t>
      </w:r>
    </w:p>
    <w:p w14:paraId="160892C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تَنتَجُواْ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61F3C81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3" w:hAnsi="QCF_P543" w:cs="QCF_P543"/>
          <w:color w:val="E20019"/>
          <w:sz w:val="28"/>
          <w:rtl/>
        </w:rPr>
        <w:t>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050E8FC" w14:textId="77777777" w:rsidR="00E532A9" w:rsidRDefault="00000000" w:rsidP="00984C46">
      <w:pPr>
        <w:bidi/>
      </w:pPr>
      <w:r>
        <w:rPr>
          <w:rFonts w:ascii="QCF_P543" w:hAnsi="QCF_P543" w:cs="QCF_P543"/>
          <w:color w:val="009036"/>
          <w:sz w:val="28"/>
          <w:rtl/>
        </w:rPr>
        <w:t>ﯧ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1B06ED5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لِيُحۡزِنَ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</w:t>
      </w:r>
    </w:p>
    <w:p w14:paraId="73CB8AE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3" w:hAnsi="QCF_P543" w:cs="QCF_P543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29D9703" w14:textId="77777777" w:rsidR="00E532A9" w:rsidRDefault="00000000" w:rsidP="00984C46">
      <w:pPr>
        <w:bidi/>
      </w:pPr>
      <w:r>
        <w:rPr>
          <w:rFonts w:ascii="QCF_P543" w:hAnsi="QCF_P543" w:cs="QCF_P543"/>
          <w:color w:val="009036"/>
          <w:sz w:val="28"/>
          <w:rtl/>
        </w:rPr>
        <w:t>ﯺ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52B7441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Times-New-Roman" w:hAnsi="Times-New-Roman" w:cs="Times-New-Roman"/>
          <w:color w:val="006AB3"/>
          <w:sz w:val="28"/>
          <w:rtl/>
        </w:rPr>
        <w:t>(</w:t>
      </w:r>
      <w:r>
        <w:rPr>
          <w:rFonts w:ascii="louts-shamy" w:hAnsi="louts-shamy" w:cs="louts-shamy"/>
          <w:color w:val="006AB3"/>
          <w:sz w:val="28"/>
          <w:rtl/>
        </w:rPr>
        <w:t>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5BBC768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3" w:hAnsi="QCF_P543" w:cs="QCF_P543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81B23A1" w14:textId="77777777" w:rsidR="00E532A9" w:rsidRDefault="00000000" w:rsidP="00984C46">
      <w:pPr>
        <w:bidi/>
      </w:pPr>
      <w:r>
        <w:rPr>
          <w:rFonts w:ascii="QCF_P543" w:hAnsi="QCF_P543" w:cs="QCF_P543"/>
          <w:color w:val="009036"/>
          <w:sz w:val="28"/>
          <w:rtl/>
        </w:rPr>
        <w:t>ﯺ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7432BF7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 xml:space="preserve">قـ۬يلَ </w:t>
      </w:r>
      <w:r>
        <w:rPr>
          <w:rFonts w:ascii="Times-New-Roman" w:hAnsi="Times-New-Roman" w:cs="Times-New-Roman"/>
          <w:color w:val="006AB3"/>
          <w:sz w:val="28"/>
          <w:rtl/>
        </w:rPr>
        <w:t>(</w:t>
      </w:r>
      <w:r>
        <w:rPr>
          <w:rFonts w:ascii="louts-shamy" w:hAnsi="louts-shamy" w:cs="louts-shamy"/>
          <w:color w:val="006AB3"/>
          <w:sz w:val="28"/>
          <w:rtl/>
        </w:rPr>
        <w:t>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59E8FCB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3" w:hAnsi="QCF_P543" w:cs="QCF_P543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A34F93C" w14:textId="77777777" w:rsidR="00E532A9" w:rsidRDefault="00000000" w:rsidP="00984C46">
      <w:pPr>
        <w:bidi/>
      </w:pPr>
      <w:r>
        <w:rPr>
          <w:rFonts w:ascii="QCF_P543" w:hAnsi="QCF_P543" w:cs="QCF_P543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0000"/>
          <w:sz w:val="28"/>
          <w:rtl/>
        </w:rPr>
        <w:t xml:space="preserve">: عاصم. </w:t>
      </w:r>
    </w:p>
    <w:p w14:paraId="3D4A686F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لۡمَجۡلِسِ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 </w:t>
      </w:r>
    </w:p>
    <w:p w14:paraId="6A954AE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3" w:hAnsi="QCF_P543" w:cs="QCF_P543"/>
          <w:color w:val="E20019"/>
          <w:sz w:val="28"/>
          <w:rtl/>
        </w:rPr>
        <w:t>ﰆ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43" w:hAnsi="QCF_P543" w:cs="QCF_P543"/>
          <w:color w:val="E20019"/>
          <w:sz w:val="28"/>
          <w:rtl/>
        </w:rPr>
        <w:t>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7C678549" w14:textId="77777777" w:rsidR="00E532A9" w:rsidRDefault="00000000" w:rsidP="00984C46">
      <w:pPr>
        <w:bidi/>
      </w:pPr>
      <w:r>
        <w:rPr>
          <w:rFonts w:ascii="QCF_P543" w:hAnsi="QCF_P543" w:cs="QCF_P543"/>
          <w:color w:val="009036"/>
          <w:sz w:val="28"/>
          <w:rtl/>
        </w:rPr>
        <w:t>ﰆ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3" w:hAnsi="QCF_P543" w:cs="QCF_P543"/>
          <w:color w:val="009036"/>
          <w:sz w:val="28"/>
          <w:rtl/>
        </w:rPr>
        <w:t>ﰇ</w:t>
      </w:r>
      <w:r>
        <w:rPr>
          <w:rFonts w:ascii="louts-shamy" w:hAnsi="louts-shamy" w:cs="louts-shamy"/>
          <w:color w:val="009036"/>
          <w:sz w:val="28"/>
          <w:rtl/>
        </w:rPr>
        <w:t>(بضم الشين)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 (بخلف عن شعبة)،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A714E03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نشِزُواْ فَٱنشِزُواْ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(بكسر الشين)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 (الوجه الثاني له)، حمزة، الكسائي، يعقوب، خلف.</w:t>
      </w:r>
    </w:p>
    <w:p w14:paraId="57CA92BE" w14:textId="77777777" w:rsidR="00E532A9" w:rsidRDefault="00000000" w:rsidP="00984C46">
      <w:pPr>
        <w:bidi/>
      </w:pPr>
      <w:r>
        <w:br w:type="page"/>
      </w:r>
    </w:p>
    <w:p w14:paraId="116C7212" w14:textId="77777777" w:rsidR="00E532A9" w:rsidRDefault="00000000" w:rsidP="00984C46">
      <w:pPr>
        <w:bidi/>
      </w:pPr>
      <w:r>
        <w:lastRenderedPageBreak/>
        <w:t>صفحة: 544</w:t>
      </w:r>
    </w:p>
    <w:p w14:paraId="0860D75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4" w:hAnsi="QCF_P544" w:cs="QCF_P544"/>
          <w:color w:val="E20019"/>
          <w:sz w:val="34"/>
          <w:rtl/>
        </w:rPr>
        <w:t>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632AE74" w14:textId="77777777" w:rsidR="00E532A9" w:rsidRDefault="00000000" w:rsidP="00984C46">
      <w:pPr>
        <w:bidi/>
      </w:pPr>
      <w:r>
        <w:rPr>
          <w:rFonts w:ascii="QCF_P544" w:hAnsi="QCF_P544" w:cs="QCF_P544"/>
          <w:color w:val="009036"/>
          <w:sz w:val="34"/>
          <w:rtl/>
        </w:rPr>
        <w:t>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615B5D4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09171F8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4" w:hAnsi="QCF_P544" w:cs="QCF_P544"/>
          <w:color w:val="E20019"/>
          <w:sz w:val="28"/>
          <w:rtl/>
        </w:rPr>
        <w:t>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7223020" w14:textId="77777777" w:rsidR="00E532A9" w:rsidRDefault="00000000" w:rsidP="00984C46">
      <w:pPr>
        <w:bidi/>
      </w:pPr>
      <w:r>
        <w:rPr>
          <w:rFonts w:ascii="QCF_P544" w:hAnsi="QCF_P544" w:cs="QCF_P544"/>
          <w:color w:val="009036"/>
          <w:sz w:val="28"/>
          <w:rtl/>
        </w:rPr>
        <w:t>ﯮ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59D158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وَيَحۡسِبُونَ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065027C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4" w:hAnsi="QCF_P544" w:cs="QCF_P544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4" w:hAnsi="QCF_P544" w:cs="QCF_P544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ثلاث قراءات: </w:t>
      </w:r>
    </w:p>
    <w:p w14:paraId="4C12AC33" w14:textId="77777777" w:rsidR="00E532A9" w:rsidRDefault="00000000" w:rsidP="00984C46">
      <w:pPr>
        <w:bidi/>
      </w:pPr>
      <w:r>
        <w:rPr>
          <w:rFonts w:ascii="QCF_P544" w:hAnsi="QCF_P544" w:cs="QCF_P544"/>
          <w:color w:val="009036"/>
          <w:sz w:val="28"/>
          <w:rtl/>
        </w:rPr>
        <w:t>ﯹ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4" w:hAnsi="QCF_P544" w:cs="QCF_P544"/>
          <w:color w:val="009036"/>
          <w:sz w:val="28"/>
          <w:rtl/>
        </w:rPr>
        <w:t>ﯺ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364EF2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لشَّيۡطَٰنُ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2368D3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لشَّيۡطَٰنُ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خلف، يعقوب.</w:t>
      </w:r>
    </w:p>
    <w:p w14:paraId="11D47B15" w14:textId="77777777" w:rsidR="00E532A9" w:rsidRDefault="00000000" w:rsidP="00984C46">
      <w:pPr>
        <w:bidi/>
      </w:pPr>
      <w:r>
        <w:br w:type="page"/>
      </w:r>
    </w:p>
    <w:p w14:paraId="1F829106" w14:textId="77777777" w:rsidR="00E532A9" w:rsidRDefault="00000000" w:rsidP="00984C46">
      <w:pPr>
        <w:bidi/>
      </w:pPr>
      <w:r>
        <w:lastRenderedPageBreak/>
        <w:t>صفحة: 545</w:t>
      </w:r>
    </w:p>
    <w:p w14:paraId="6F02561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5" w:hAnsi="QCF_P545" w:cs="QCF_P545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5" w:hAnsi="QCF_P545" w:cs="QCF_P545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فيها ثلاث قراءات: </w:t>
      </w:r>
    </w:p>
    <w:p w14:paraId="47AD9210" w14:textId="77777777" w:rsidR="00E532A9" w:rsidRDefault="00000000" w:rsidP="00984C46">
      <w:pPr>
        <w:bidi/>
      </w:pPr>
      <w:r>
        <w:rPr>
          <w:rFonts w:ascii="QCF_P545" w:hAnsi="QCF_P545" w:cs="QCF_P545"/>
          <w:color w:val="009036"/>
          <w:sz w:val="28"/>
          <w:rtl/>
        </w:rPr>
        <w:t>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5" w:hAnsi="QCF_P545" w:cs="QCF_P545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8C9444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لۡإِيمَٰنَ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0C4C66A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لۡإِيمَٰنَ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6A0AE3D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5" w:hAnsi="QCF_P545" w:cs="QCF_P545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ED49543" w14:textId="77777777" w:rsidR="00E532A9" w:rsidRDefault="00000000" w:rsidP="00984C46">
      <w:pPr>
        <w:bidi/>
      </w:pPr>
      <w:r>
        <w:rPr>
          <w:rFonts w:ascii="QCF_P545" w:hAnsi="QCF_P545" w:cs="QCF_P545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7C6F0E7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B8AF75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5" w:hAnsi="QCF_P545" w:cs="QCF_P545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5" w:hAnsi="QCF_P545" w:cs="QCF_P545"/>
          <w:color w:val="E20019"/>
          <w:sz w:val="28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ست قراءات: </w:t>
      </w:r>
    </w:p>
    <w:p w14:paraId="2D3FDE96" w14:textId="77777777" w:rsidR="00E532A9" w:rsidRDefault="00000000" w:rsidP="00984C46">
      <w:pPr>
        <w:bidi/>
      </w:pPr>
      <w:r>
        <w:rPr>
          <w:rFonts w:ascii="QCF_P545" w:hAnsi="QCF_P545" w:cs="QCF_P545"/>
          <w:color w:val="009036"/>
          <w:sz w:val="28"/>
          <w:rtl/>
        </w:rPr>
        <w:t>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5" w:hAnsi="QCF_P545" w:cs="QCF_P545"/>
          <w:color w:val="009036"/>
          <w:sz w:val="28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عاصم. </w:t>
      </w:r>
    </w:p>
    <w:p w14:paraId="064ADE6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لرُّعۡبَ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014230C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قُلُوبِهِمُ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لرُّعُبَ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356916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لرُّعۡبَ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خلف. </w:t>
      </w:r>
    </w:p>
    <w:p w14:paraId="0B14ABA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لرُّعُبَ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33091FE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قُلُوبِهِمِ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لرُّعُبَ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001A71D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5" w:hAnsi="QCF_P545" w:cs="QCF_P545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18CDA35" w14:textId="77777777" w:rsidR="00E532A9" w:rsidRDefault="00000000" w:rsidP="00984C46">
      <w:pPr>
        <w:bidi/>
      </w:pPr>
      <w:r>
        <w:rPr>
          <w:rFonts w:ascii="QCF_P545" w:hAnsi="QCF_P545" w:cs="QCF_P545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639BEC1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يُخَرِّبُونَ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6FBCDF1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5" w:hAnsi="QCF_P545" w:cs="QCF_P545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BC846C2" w14:textId="77777777" w:rsidR="00E532A9" w:rsidRDefault="00000000" w:rsidP="00984C46">
      <w:pPr>
        <w:bidi/>
      </w:pPr>
      <w:r>
        <w:rPr>
          <w:rFonts w:ascii="QCF_P545" w:hAnsi="QCF_P545" w:cs="QCF_P545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ورش،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D4F579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بِيُوتَهُم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خلف. </w:t>
      </w:r>
    </w:p>
    <w:p w14:paraId="37E12BC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5" w:hAnsi="QCF_P545" w:cs="QCF_P545"/>
          <w:color w:val="E20019"/>
          <w:sz w:val="28"/>
          <w:rtl/>
        </w:rPr>
        <w:t>ﯞ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4585F68" w14:textId="77777777" w:rsidR="00E532A9" w:rsidRDefault="00000000" w:rsidP="00984C46">
      <w:pPr>
        <w:bidi/>
      </w:pPr>
      <w:r>
        <w:rPr>
          <w:rFonts w:ascii="QCF_P545" w:hAnsi="QCF_P545" w:cs="QCF_P545"/>
          <w:color w:val="009036"/>
          <w:sz w:val="28"/>
          <w:rtl/>
        </w:rPr>
        <w:lastRenderedPageBreak/>
        <w:t>ﯞ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5D50FFE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بِأَيۡدِيهُمۡ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 </w:t>
      </w:r>
    </w:p>
    <w:p w14:paraId="0775588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5" w:hAnsi="QCF_P545" w:cs="QCF_P545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5" w:hAnsi="QCF_P545" w:cs="QCF_P545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ثلاث قراءات: </w:t>
      </w:r>
    </w:p>
    <w:p w14:paraId="3BD2A55D" w14:textId="77777777" w:rsidR="00E532A9" w:rsidRDefault="00000000" w:rsidP="00984C46">
      <w:pPr>
        <w:bidi/>
      </w:pPr>
      <w:r>
        <w:rPr>
          <w:rFonts w:ascii="QCF_P545" w:hAnsi="QCF_P545" w:cs="QCF_P545"/>
          <w:color w:val="009036"/>
          <w:sz w:val="28"/>
          <w:rtl/>
        </w:rPr>
        <w:t>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5" w:hAnsi="QCF_P545" w:cs="QCF_P545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B1EA49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لۡجَلَآءَ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019D43D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لۡجَلَآءَ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خلف، يعقوب.</w:t>
      </w:r>
    </w:p>
    <w:p w14:paraId="093F98A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5" w:hAnsi="QCF_P545" w:cs="QCF_P545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5" w:hAnsi="QCF_P545" w:cs="QCF_P545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ثلاث قراءات: </w:t>
      </w:r>
    </w:p>
    <w:p w14:paraId="67CFC51C" w14:textId="77777777" w:rsidR="00E532A9" w:rsidRDefault="00000000" w:rsidP="00984C46">
      <w:pPr>
        <w:bidi/>
      </w:pPr>
      <w:r>
        <w:rPr>
          <w:rFonts w:ascii="QCF_P545" w:hAnsi="QCF_P545" w:cs="QCF_P545"/>
          <w:color w:val="009036"/>
          <w:sz w:val="28"/>
          <w:rtl/>
        </w:rPr>
        <w:t>ﯩ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5" w:hAnsi="QCF_P545" w:cs="QCF_P545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8C9C05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لۡجَلَآءَ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5EE4A0D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عَلَيۡهُمُ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لۡجَلَآءَ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الكسائي، خلف، يعقوب.</w:t>
      </w:r>
    </w:p>
    <w:p w14:paraId="03FA829E" w14:textId="77777777" w:rsidR="00E532A9" w:rsidRDefault="00000000" w:rsidP="00984C46">
      <w:pPr>
        <w:bidi/>
      </w:pPr>
      <w:r>
        <w:br w:type="page"/>
      </w:r>
    </w:p>
    <w:p w14:paraId="3C719135" w14:textId="77777777" w:rsidR="00E532A9" w:rsidRDefault="00000000" w:rsidP="00984C46">
      <w:pPr>
        <w:bidi/>
      </w:pPr>
      <w:r>
        <w:lastRenderedPageBreak/>
        <w:t>صفحة: 546</w:t>
      </w:r>
    </w:p>
    <w:p w14:paraId="6BDC85B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6" w:hAnsi="QCF_P546" w:cs="QCF_P546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6" w:hAnsi="QCF_P546" w:cs="QCF_P546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6" w:hAnsi="QCF_P546" w:cs="QCF_P546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06032ADB" w14:textId="77777777" w:rsidR="00E532A9" w:rsidRDefault="00000000" w:rsidP="00984C46">
      <w:pPr>
        <w:bidi/>
      </w:pPr>
      <w:r>
        <w:rPr>
          <w:rFonts w:ascii="QCF_P546" w:hAnsi="QCF_P546" w:cs="QCF_P546"/>
          <w:color w:val="009036"/>
          <w:sz w:val="28"/>
          <w:rtl/>
        </w:rPr>
        <w:t>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6" w:hAnsi="QCF_P546" w:cs="QCF_P546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6" w:hAnsi="QCF_P546" w:cs="QCF_P546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الكسائي، يعقوب، خلف.</w:t>
      </w:r>
    </w:p>
    <w:p w14:paraId="428FD7D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تَكُونَ دُولَةُۢ</w:t>
      </w:r>
      <w:r>
        <w:rPr>
          <w:rFonts w:ascii="louts-shamy" w:hAnsi="louts-shamy" w:cs="louts-shamy"/>
          <w:color w:val="000000"/>
          <w:sz w:val="28"/>
          <w:rtl/>
        </w:rPr>
        <w:t>: هشام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35758F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يَكُونَ دُولَةُۢ</w:t>
      </w:r>
      <w:r>
        <w:rPr>
          <w:rFonts w:ascii="louts-shamy" w:hAnsi="louts-shamy" w:cs="louts-shamy"/>
          <w:color w:val="000000"/>
          <w:sz w:val="28"/>
          <w:rtl/>
        </w:rPr>
        <w:t xml:space="preserve">: هشام (الوجه الثاني له). </w:t>
      </w:r>
    </w:p>
    <w:p w14:paraId="68FD1F7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6" w:hAnsi="QCF_P546" w:cs="QCF_P546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6" w:hAnsi="QCF_P546" w:cs="QCF_P546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6" w:hAnsi="QCF_P546" w:cs="QCF_P546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51AC5432" w14:textId="77777777" w:rsidR="00E532A9" w:rsidRDefault="00000000" w:rsidP="00984C46">
      <w:pPr>
        <w:bidi/>
      </w:pPr>
      <w:r>
        <w:rPr>
          <w:rFonts w:ascii="QCF_P546" w:hAnsi="QCF_P546" w:cs="QCF_P546"/>
          <w:color w:val="009036"/>
          <w:sz w:val="28"/>
          <w:rtl/>
        </w:rPr>
        <w:t>ﮙ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6" w:hAnsi="QCF_P546" w:cs="QCF_P546"/>
          <w:color w:val="009036"/>
          <w:sz w:val="28"/>
          <w:rtl/>
        </w:rPr>
        <w:t>ﮚ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6" w:hAnsi="QCF_P546" w:cs="QCF_P546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الكسائي، يعقوب، خلف.</w:t>
      </w:r>
    </w:p>
    <w:p w14:paraId="5B26DEB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تَكُونَ دُولَةُۢ</w:t>
      </w:r>
      <w:r>
        <w:rPr>
          <w:rFonts w:ascii="louts-shamy" w:hAnsi="louts-shamy" w:cs="louts-shamy"/>
          <w:color w:val="000000"/>
          <w:sz w:val="28"/>
          <w:rtl/>
        </w:rPr>
        <w:t>: هشام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D3A5F6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يَكُونَ دُولَةُۢ</w:t>
      </w:r>
      <w:r>
        <w:rPr>
          <w:rFonts w:ascii="louts-shamy" w:hAnsi="louts-shamy" w:cs="louts-shamy"/>
          <w:color w:val="000000"/>
          <w:sz w:val="28"/>
          <w:rtl/>
        </w:rPr>
        <w:t xml:space="preserve">: هشام (الوجه الثاني له). </w:t>
      </w:r>
    </w:p>
    <w:p w14:paraId="4369EAB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6" w:hAnsi="QCF_P546" w:cs="QCF_P546"/>
          <w:color w:val="E20019"/>
          <w:sz w:val="28"/>
          <w:rtl/>
        </w:rPr>
        <w:t>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15E96FE" w14:textId="77777777" w:rsidR="00E532A9" w:rsidRDefault="00000000" w:rsidP="00984C46">
      <w:pPr>
        <w:bidi/>
      </w:pPr>
      <w:r>
        <w:rPr>
          <w:rFonts w:ascii="QCF_P546" w:hAnsi="QCF_P546" w:cs="QCF_P546"/>
          <w:color w:val="009036"/>
          <w:sz w:val="28"/>
          <w:rtl/>
        </w:rPr>
        <w:t>ﯝ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34D37BA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وَرُضۡوَٰنٗا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شعبة. </w:t>
      </w:r>
    </w:p>
    <w:p w14:paraId="303C307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6" w:hAnsi="QCF_P546" w:cs="QCF_P546"/>
          <w:color w:val="E20019"/>
          <w:sz w:val="28"/>
          <w:rtl/>
        </w:rPr>
        <w:t>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01BAA1C" w14:textId="77777777" w:rsidR="00E532A9" w:rsidRDefault="00000000" w:rsidP="00984C46">
      <w:pPr>
        <w:bidi/>
      </w:pPr>
      <w:r>
        <w:rPr>
          <w:rFonts w:ascii="QCF_P546" w:hAnsi="QCF_P546" w:cs="QCF_P546"/>
          <w:color w:val="009036"/>
          <w:sz w:val="28"/>
          <w:rtl/>
        </w:rPr>
        <w:t>ﯯ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059B11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5BEB8CAE" w14:textId="77777777" w:rsidR="00E532A9" w:rsidRDefault="00000000" w:rsidP="00984C46">
      <w:pPr>
        <w:bidi/>
      </w:pPr>
      <w:r>
        <w:br w:type="page"/>
      </w:r>
    </w:p>
    <w:p w14:paraId="7680DA6E" w14:textId="77777777" w:rsidR="00E532A9" w:rsidRDefault="00000000" w:rsidP="00984C46">
      <w:pPr>
        <w:bidi/>
      </w:pPr>
      <w:r>
        <w:lastRenderedPageBreak/>
        <w:t>صفحة: 547</w:t>
      </w:r>
    </w:p>
    <w:p w14:paraId="4848AB6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7" w:hAnsi="QCF_P547" w:cs="QCF_P547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6E3F7DE" w14:textId="77777777" w:rsidR="00E532A9" w:rsidRDefault="00000000" w:rsidP="00984C46">
      <w:pPr>
        <w:bidi/>
      </w:pPr>
      <w:r>
        <w:rPr>
          <w:rFonts w:ascii="QCF_P547" w:hAnsi="QCF_P547" w:cs="QCF_P547"/>
          <w:color w:val="009036"/>
          <w:sz w:val="28"/>
          <w:rtl/>
        </w:rPr>
        <w:t>ﭦ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2A8BFA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رَؤُفٞ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حمزة، الكسائي، يعقوب، خلف.  </w:t>
      </w:r>
    </w:p>
    <w:p w14:paraId="6ECCAEB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7" w:hAnsi="QCF_P547" w:cs="QCF_P547"/>
          <w:color w:val="E20019"/>
          <w:sz w:val="28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7" w:hAnsi="QCF_P547" w:cs="QCF_P547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ثلاث قراءات: </w:t>
      </w:r>
    </w:p>
    <w:p w14:paraId="3D56E4BD" w14:textId="77777777" w:rsidR="00E532A9" w:rsidRDefault="00000000" w:rsidP="00984C46">
      <w:pPr>
        <w:bidi/>
      </w:pPr>
      <w:r>
        <w:rPr>
          <w:rFonts w:ascii="QCF_P547" w:hAnsi="QCF_P547" w:cs="QCF_P547"/>
          <w:color w:val="009036"/>
          <w:sz w:val="28"/>
          <w:rtl/>
        </w:rPr>
        <w:t>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7" w:hAnsi="QCF_P547" w:cs="QCF_P547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9920D1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لِإِخۡوَٰنِهِمِ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لَّذِينَ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030CEA7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لِإِخۡوَٰنِهُمُ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لَّذِينَ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218AEF0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7" w:hAnsi="QCF_P547" w:cs="QCF_P547"/>
          <w:color w:val="E20019"/>
          <w:sz w:val="28"/>
          <w:rtl/>
        </w:rPr>
        <w:t>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9FFE02A" w14:textId="77777777" w:rsidR="00E532A9" w:rsidRDefault="00000000" w:rsidP="00984C46">
      <w:pPr>
        <w:bidi/>
      </w:pPr>
      <w:r>
        <w:rPr>
          <w:rFonts w:ascii="QCF_P547" w:hAnsi="QCF_P547" w:cs="QCF_P547"/>
          <w:color w:val="009036"/>
          <w:sz w:val="28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847A43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جِدَٰ</w:t>
      </w:r>
      <w:r>
        <w:rPr>
          <w:rFonts w:ascii="kn_quran_2" w:hAnsi="kn_quran_2" w:cs="kn_quran_2"/>
          <w:color w:val="006AB3"/>
          <w:sz w:val="28"/>
          <w:rtl/>
        </w:rPr>
        <w:t>ر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0F72CC1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QCF_P547" w:hAnsi="QCF_P547" w:cs="QCF_P547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20C2B21" w14:textId="77777777" w:rsidR="00E532A9" w:rsidRDefault="00000000" w:rsidP="00984C46">
      <w:pPr>
        <w:bidi/>
      </w:pP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QCF_P547" w:hAnsi="QCF_P547" w:cs="QCF_P547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7DF613C" w14:textId="77777777" w:rsidR="00E532A9" w:rsidRDefault="00000000" w:rsidP="00984C46">
      <w:pPr>
        <w:bidi/>
      </w:pPr>
      <w:r>
        <w:rPr>
          <w:rFonts w:ascii="Times-New-Roman" w:hAnsi="Times-New-Roman" w:cs="Times-New-Roman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تَحۡسِبُهُمۡ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</w:p>
    <w:p w14:paraId="7FA2293D" w14:textId="77777777" w:rsidR="00E532A9" w:rsidRDefault="00000000" w:rsidP="00984C46">
      <w:pPr>
        <w:bidi/>
      </w:pPr>
      <w:r>
        <w:br w:type="page"/>
      </w:r>
    </w:p>
    <w:p w14:paraId="0B14FF53" w14:textId="77777777" w:rsidR="00E532A9" w:rsidRDefault="00000000" w:rsidP="00984C46">
      <w:pPr>
        <w:bidi/>
      </w:pPr>
      <w:r>
        <w:lastRenderedPageBreak/>
        <w:t>صفحة: 548</w:t>
      </w:r>
    </w:p>
    <w:p w14:paraId="3F93D7D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8" w:hAnsi="QCF_P548" w:cs="QCF_P548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5CD026B" w14:textId="77777777" w:rsidR="00E532A9" w:rsidRDefault="00000000" w:rsidP="00984C46">
      <w:pPr>
        <w:bidi/>
      </w:pPr>
      <w:r>
        <w:rPr>
          <w:rFonts w:ascii="QCF_P548" w:hAnsi="QCF_P548" w:cs="QCF_P548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4E28123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080F36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8" w:hAnsi="QCF_P548" w:cs="QCF_P548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E05BE02" w14:textId="77777777" w:rsidR="00E532A9" w:rsidRDefault="00000000" w:rsidP="00984C46">
      <w:pPr>
        <w:bidi/>
      </w:pPr>
      <w:r>
        <w:rPr>
          <w:rFonts w:ascii="QCF_P548" w:hAnsi="QCF_P548" w:cs="QCF_P548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D57308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4EDE17F" w14:textId="77777777" w:rsidR="00E532A9" w:rsidRDefault="00000000" w:rsidP="00984C46">
      <w:pPr>
        <w:bidi/>
      </w:pPr>
      <w:r>
        <w:br w:type="page"/>
      </w:r>
    </w:p>
    <w:p w14:paraId="34F083ED" w14:textId="77777777" w:rsidR="00E532A9" w:rsidRDefault="00000000" w:rsidP="00984C46">
      <w:pPr>
        <w:bidi/>
      </w:pPr>
      <w:r>
        <w:lastRenderedPageBreak/>
        <w:t>صفحة: 549</w:t>
      </w:r>
    </w:p>
    <w:p w14:paraId="0A01FD2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9" w:hAnsi="QCF_P549" w:cs="QCF_P549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95A9EA3" w14:textId="77777777" w:rsidR="00E532A9" w:rsidRDefault="00000000" w:rsidP="00984C46">
      <w:pPr>
        <w:bidi/>
      </w:pPr>
      <w:r>
        <w:rPr>
          <w:rFonts w:ascii="QCF_P549" w:hAnsi="QCF_P549" w:cs="QCF_P549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4848D4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C2CFA9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9" w:hAnsi="QCF_P549" w:cs="QCF_P549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4966161" w14:textId="77777777" w:rsidR="00E532A9" w:rsidRDefault="00000000" w:rsidP="00984C46">
      <w:pPr>
        <w:bidi/>
      </w:pPr>
      <w:r>
        <w:rPr>
          <w:rFonts w:ascii="QCF_P549" w:hAnsi="QCF_P549" w:cs="QCF_P549"/>
          <w:color w:val="009036"/>
          <w:sz w:val="28"/>
          <w:rtl/>
        </w:rPr>
        <w:t>ﭚ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82276A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7D2E587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9" w:hAnsi="QCF_P549" w:cs="QCF_P549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9" w:hAnsi="QCF_P549" w:cs="QCF_P549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604430A" w14:textId="77777777" w:rsidR="00E532A9" w:rsidRDefault="00000000" w:rsidP="00984C46">
      <w:pPr>
        <w:bidi/>
      </w:pPr>
      <w:r>
        <w:rPr>
          <w:rFonts w:ascii="QCF_P549" w:hAnsi="QCF_P549" w:cs="QCF_P549"/>
          <w:color w:val="009036"/>
          <w:sz w:val="28"/>
          <w:rtl/>
        </w:rPr>
        <w:t>ﭶ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49" w:hAnsi="QCF_P549" w:cs="QCF_P549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9036"/>
          <w:sz w:val="28"/>
          <w:rtl/>
        </w:rPr>
        <w:t xml:space="preserve">  (بإثبات الألف وقفًا وحذفها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1C8CBBD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وَأَنَا أَعۡلَمُ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بإثبات الألف وصلٗا ووقفٗا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E0FD00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9" w:hAnsi="QCF_P549" w:cs="QCF_P549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1FAD3022" w14:textId="77777777" w:rsidR="00E532A9" w:rsidRDefault="00000000" w:rsidP="00984C46">
      <w:pPr>
        <w:bidi/>
      </w:pPr>
      <w:r>
        <w:rPr>
          <w:rFonts w:ascii="QCF_P549" w:hAnsi="QCF_P549" w:cs="QCF_P549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 xml:space="preserve">: عاصم، يعقوب. </w:t>
      </w:r>
    </w:p>
    <w:p w14:paraId="521C3EA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يُفۡصَلُ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09D40C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يُفَصَّلُ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4BCAC22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يُفَصِّلُ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3C87EE7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9" w:hAnsi="QCF_P549" w:cs="QCF_P549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5D36ACC" w14:textId="77777777" w:rsidR="00E532A9" w:rsidRDefault="00000000" w:rsidP="00984C46">
      <w:pPr>
        <w:bidi/>
      </w:pPr>
      <w:r>
        <w:rPr>
          <w:rFonts w:ascii="QCF_P549" w:hAnsi="QCF_P549" w:cs="QCF_P549"/>
          <w:color w:val="009036"/>
          <w:sz w:val="28"/>
          <w:rtl/>
        </w:rPr>
        <w:t>ﮦ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عاصم. </w:t>
      </w:r>
    </w:p>
    <w:p w14:paraId="5AB4F6B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إِسۡوَةٌ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الباقون. </w:t>
      </w:r>
    </w:p>
    <w:p w14:paraId="6B69A5D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49" w:hAnsi="QCF_P549" w:cs="QCF_P549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49" w:hAnsi="QCF_P549" w:cs="QCF_P549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F0B2CE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فِي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549" w:hAnsi="QCF_P549" w:cs="QCF_P549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هشام. </w:t>
      </w:r>
    </w:p>
    <w:p w14:paraId="7AC5613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فِيٓ إِبۡرَٰهَىٰمَ</w:t>
      </w:r>
      <w:r>
        <w:rPr>
          <w:rFonts w:ascii="louts-shamy" w:hAnsi="louts-shamy" w:cs="louts-shamy"/>
          <w:color w:val="000000"/>
          <w:sz w:val="28"/>
          <w:rtl/>
        </w:rPr>
        <w:t xml:space="preserve">: هشام. </w:t>
      </w:r>
    </w:p>
    <w:p w14:paraId="012F8501" w14:textId="77777777" w:rsidR="00E532A9" w:rsidRDefault="00000000" w:rsidP="00984C46">
      <w:pPr>
        <w:bidi/>
      </w:pPr>
      <w:r>
        <w:br w:type="page"/>
      </w:r>
    </w:p>
    <w:p w14:paraId="170E1AF5" w14:textId="77777777" w:rsidR="00E532A9" w:rsidRDefault="00000000" w:rsidP="00984C46">
      <w:pPr>
        <w:bidi/>
      </w:pPr>
      <w:r>
        <w:lastRenderedPageBreak/>
        <w:t>صفحة: 550</w:t>
      </w:r>
    </w:p>
    <w:p w14:paraId="132CE73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0" w:hAnsi="QCF_P550" w:cs="QCF_P550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CAE455D" w14:textId="77777777" w:rsidR="00E532A9" w:rsidRDefault="00000000" w:rsidP="00984C46">
      <w:pPr>
        <w:bidi/>
      </w:pPr>
      <w:r>
        <w:rPr>
          <w:rFonts w:ascii="QCF_P550" w:hAnsi="QCF_P550" w:cs="QCF_P550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04A7DAF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3687ED2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0" w:hAnsi="QCF_P550" w:cs="QCF_P550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7A2C113" w14:textId="77777777" w:rsidR="00E532A9" w:rsidRDefault="00000000" w:rsidP="00984C46">
      <w:pPr>
        <w:bidi/>
      </w:pPr>
      <w:r>
        <w:rPr>
          <w:rFonts w:ascii="QCF_P550" w:hAnsi="QCF_P550" w:cs="QCF_P550"/>
          <w:color w:val="009036"/>
          <w:sz w:val="28"/>
          <w:rtl/>
        </w:rPr>
        <w:t>ﭕ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عاصم.</w:t>
      </w:r>
    </w:p>
    <w:p w14:paraId="59D5B4B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إِسۡوَةٌ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الباقون.</w:t>
      </w:r>
    </w:p>
    <w:p w14:paraId="7681CC6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</w:t>
      </w:r>
      <w:r>
        <w:rPr>
          <w:rFonts w:ascii="QCF_P550" w:hAnsi="QCF_P550" w:cs="QCF_P550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C8A9C86" w14:textId="77777777" w:rsidR="00E532A9" w:rsidRDefault="00000000" w:rsidP="00984C46">
      <w:pPr>
        <w:bidi/>
      </w:pPr>
      <w:r>
        <w:rPr>
          <w:rFonts w:ascii="QCF_P550" w:hAnsi="QCF_P550" w:cs="QCF_P550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CA3A11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4C68A6A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0" w:hAnsi="QCF_P550" w:cs="QCF_P550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50" w:hAnsi="QCF_P550" w:cs="QCF_P550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5CF568C" w14:textId="77777777" w:rsidR="00E532A9" w:rsidRDefault="00000000" w:rsidP="00984C46">
      <w:pPr>
        <w:bidi/>
      </w:pPr>
      <w:r>
        <w:rPr>
          <w:rFonts w:ascii="QCF_P550" w:hAnsi="QCF_P550" w:cs="QCF_P550"/>
          <w:color w:val="009036"/>
          <w:sz w:val="28"/>
          <w:rtl/>
        </w:rPr>
        <w:t>ﮞ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50" w:hAnsi="QCF_P550" w:cs="QCF_P550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البزي.</w:t>
      </w:r>
    </w:p>
    <w:p w14:paraId="5E3823E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 تَّوَلَّوۡهُمُۥ </w:t>
      </w:r>
      <w:r>
        <w:rPr>
          <w:rFonts w:ascii="louts-shamy" w:hAnsi="louts-shamy" w:cs="louts-shamy"/>
          <w:color w:val="006AB3"/>
          <w:sz w:val="28"/>
          <w:rtl/>
        </w:rPr>
        <w:t>(بإخفاء النون مع تشديد التاء وصلًا):</w:t>
      </w:r>
      <w:r>
        <w:rPr>
          <w:rFonts w:ascii="louts-shamy" w:hAnsi="louts-shamy" w:cs="louts-shamy"/>
          <w:color w:val="000000"/>
          <w:sz w:val="28"/>
          <w:rtl/>
        </w:rPr>
        <w:t xml:space="preserve"> البزي. </w:t>
      </w:r>
    </w:p>
    <w:p w14:paraId="2AC750F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0" w:hAnsi="QCF_P550" w:cs="QCF_P550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50" w:hAnsi="QCF_P550" w:cs="QCF_P550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B798545" w14:textId="77777777" w:rsidR="00E532A9" w:rsidRDefault="00000000" w:rsidP="00984C46">
      <w:pPr>
        <w:bidi/>
      </w:pPr>
      <w:r>
        <w:rPr>
          <w:rFonts w:ascii="QCF_P550" w:hAnsi="QCF_P550" w:cs="QCF_P550"/>
          <w:color w:val="009036"/>
          <w:sz w:val="28"/>
          <w:rtl/>
        </w:rPr>
        <w:t>ﯳ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50" w:hAnsi="QCF_P550" w:cs="QCF_P550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FFA7FB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وَلَا تُمَسِّكُواْ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080316B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0" w:hAnsi="QCF_P550" w:cs="QCF_P550"/>
          <w:color w:val="E20019"/>
          <w:sz w:val="28"/>
          <w:rtl/>
        </w:rPr>
        <w:t>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98AD533" w14:textId="77777777" w:rsidR="00E532A9" w:rsidRDefault="00000000" w:rsidP="00984C46">
      <w:pPr>
        <w:bidi/>
      </w:pPr>
      <w:r>
        <w:rPr>
          <w:rFonts w:ascii="QCF_P550" w:hAnsi="QCF_P550" w:cs="QCF_P550"/>
          <w:color w:val="009036"/>
          <w:sz w:val="28"/>
          <w:rtl/>
        </w:rPr>
        <w:t>ﯷ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E21EF4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وَسَلُواْ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الكسائي، خلف.</w:t>
      </w:r>
    </w:p>
    <w:p w14:paraId="56E44F7A" w14:textId="77777777" w:rsidR="00E532A9" w:rsidRDefault="00000000" w:rsidP="00984C46">
      <w:pPr>
        <w:bidi/>
      </w:pPr>
      <w:r>
        <w:br w:type="page"/>
      </w:r>
    </w:p>
    <w:p w14:paraId="0FC9E45F" w14:textId="77777777" w:rsidR="00E532A9" w:rsidRDefault="00000000" w:rsidP="00984C46">
      <w:pPr>
        <w:bidi/>
      </w:pPr>
      <w:r>
        <w:lastRenderedPageBreak/>
        <w:t>صفحة: 551</w:t>
      </w:r>
    </w:p>
    <w:p w14:paraId="4F4ADD5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1" w:hAnsi="QCF_P551" w:cs="QCF_P551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61926E0" w14:textId="77777777" w:rsidR="00E532A9" w:rsidRDefault="00000000" w:rsidP="00984C46">
      <w:pPr>
        <w:bidi/>
      </w:pPr>
      <w:r>
        <w:rPr>
          <w:rFonts w:ascii="QCF_P551" w:hAnsi="QCF_P551" w:cs="QCF_P551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0DF50691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لنَّبِيٓءُ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0C099C1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1" w:hAnsi="QCF_P551" w:cs="QCF_P551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7B575F8" w14:textId="77777777" w:rsidR="00E532A9" w:rsidRDefault="00000000" w:rsidP="00984C46">
      <w:pPr>
        <w:bidi/>
      </w:pPr>
      <w:r>
        <w:rPr>
          <w:rFonts w:ascii="QCF_P551" w:hAnsi="QCF_P551" w:cs="QCF_P551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377B889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أَيۡدِيهُنَّ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1934702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1" w:hAnsi="QCF_P551" w:cs="QCF_P551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BBFA42C" w14:textId="77777777" w:rsidR="00E532A9" w:rsidRDefault="00000000" w:rsidP="00984C46">
      <w:pPr>
        <w:bidi/>
      </w:pPr>
      <w:r>
        <w:rPr>
          <w:rFonts w:ascii="QCF_P551" w:hAnsi="QCF_P551" w:cs="QCF_P551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209E63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60D137E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1" w:hAnsi="QCF_P551" w:cs="QCF_P551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55A58AE" w14:textId="77777777" w:rsidR="00E532A9" w:rsidRDefault="00000000" w:rsidP="00984C46">
      <w:pPr>
        <w:bidi/>
      </w:pPr>
      <w:r>
        <w:rPr>
          <w:rFonts w:ascii="QCF_P551" w:hAnsi="QCF_P551" w:cs="QCF_P551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608FB2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197EF3F" w14:textId="77777777" w:rsidR="00E532A9" w:rsidRDefault="00000000" w:rsidP="00984C46">
      <w:pPr>
        <w:bidi/>
      </w:pPr>
      <w:r>
        <w:br w:type="page"/>
      </w:r>
    </w:p>
    <w:p w14:paraId="5CC202D3" w14:textId="77777777" w:rsidR="00E532A9" w:rsidRDefault="00000000" w:rsidP="00984C46">
      <w:pPr>
        <w:bidi/>
      </w:pPr>
      <w:r>
        <w:lastRenderedPageBreak/>
        <w:t>صفحة: 552</w:t>
      </w:r>
    </w:p>
    <w:p w14:paraId="19F348A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2" w:hAnsi="QCF_P552" w:cs="QCF_P552"/>
          <w:color w:val="E20019"/>
          <w:sz w:val="28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537B72B" w14:textId="77777777" w:rsidR="00E532A9" w:rsidRDefault="00000000" w:rsidP="00984C46">
      <w:pPr>
        <w:bidi/>
      </w:pPr>
      <w:r>
        <w:rPr>
          <w:rFonts w:ascii="QCF_P552" w:hAnsi="QCF_P552" w:cs="QCF_P552"/>
          <w:color w:val="009036"/>
          <w:sz w:val="28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57AA77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سَٰحِرٞ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2D76641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2" w:hAnsi="QCF_P552" w:cs="QCF_P552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1EA3ECA" w14:textId="77777777" w:rsidR="00E532A9" w:rsidRDefault="00000000" w:rsidP="00984C46">
      <w:pPr>
        <w:bidi/>
      </w:pPr>
      <w:r>
        <w:rPr>
          <w:rFonts w:ascii="QCF_P552" w:hAnsi="QCF_P552" w:cs="QCF_P552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027797F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10D844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2" w:hAnsi="QCF_P552" w:cs="QCF_P552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52" w:hAnsi="QCF_P552" w:cs="QCF_P552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E9824FC" w14:textId="77777777" w:rsidR="00E532A9" w:rsidRDefault="00000000" w:rsidP="00984C46">
      <w:pPr>
        <w:bidi/>
      </w:pPr>
      <w:r>
        <w:rPr>
          <w:rFonts w:ascii="QCF_P552" w:hAnsi="QCF_P552" w:cs="QCF_P552"/>
          <w:color w:val="009036"/>
          <w:sz w:val="28"/>
          <w:rtl/>
        </w:rPr>
        <w:t>ﮊ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52" w:hAnsi="QCF_P552" w:cs="QCF_P552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حفص، حمزة، الكسائي، خلف. </w:t>
      </w:r>
    </w:p>
    <w:p w14:paraId="6DCFA0D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مُتِمّٞ نُورَهُۥ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159B13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2" w:hAnsi="QCF_P552" w:cs="QCF_P552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8F080D7" w14:textId="77777777" w:rsidR="00E532A9" w:rsidRDefault="00000000" w:rsidP="00984C46">
      <w:pPr>
        <w:bidi/>
      </w:pPr>
      <w:r>
        <w:rPr>
          <w:rFonts w:ascii="QCF_P552" w:hAnsi="QCF_P552" w:cs="QCF_P552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3D8BAD9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تُنَجِّيكُم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328F72D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2" w:hAnsi="QCF_P552" w:cs="QCF_P552"/>
          <w:color w:val="E20019"/>
          <w:sz w:val="28"/>
          <w:rtl/>
        </w:rPr>
        <w:t>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52" w:hAnsi="QCF_P552" w:cs="QCF_P552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366F89" w14:textId="77777777" w:rsidR="00E532A9" w:rsidRDefault="00000000" w:rsidP="00984C46">
      <w:pPr>
        <w:bidi/>
      </w:pPr>
      <w:r>
        <w:rPr>
          <w:rFonts w:ascii="QCF_P552" w:hAnsi="QCF_P552" w:cs="QCF_P552"/>
          <w:color w:val="009036"/>
          <w:sz w:val="28"/>
          <w:rtl/>
        </w:rPr>
        <w:t>ﰀ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52" w:hAnsi="QCF_P552" w:cs="QCF_P552"/>
          <w:color w:val="009036"/>
          <w:sz w:val="28"/>
          <w:rtl/>
        </w:rPr>
        <w:t>ﰁ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7761C02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أَنصَارٗا لِّلَّهِ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C15426D" w14:textId="77777777" w:rsidR="00E532A9" w:rsidRDefault="00000000" w:rsidP="00984C46">
      <w:pPr>
        <w:bidi/>
      </w:pPr>
      <w:r>
        <w:br w:type="page"/>
      </w:r>
    </w:p>
    <w:p w14:paraId="56A23A85" w14:textId="77777777" w:rsidR="00E532A9" w:rsidRDefault="00000000" w:rsidP="00984C46">
      <w:pPr>
        <w:bidi/>
      </w:pPr>
      <w:r>
        <w:lastRenderedPageBreak/>
        <w:t>صفحة: 553</w:t>
      </w:r>
    </w:p>
    <w:p w14:paraId="28ABE1F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3" w:hAnsi="QCF_P553" w:cs="QCF_P553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507F4C0" w14:textId="77777777" w:rsidR="00E532A9" w:rsidRDefault="00000000" w:rsidP="00984C46">
      <w:pPr>
        <w:bidi/>
      </w:pPr>
      <w:r>
        <w:rPr>
          <w:rFonts w:ascii="QCF_P553" w:hAnsi="QCF_P553" w:cs="QCF_P553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D4562E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69F0537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3" w:hAnsi="QCF_P553" w:cs="QCF_P553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553" w:hAnsi="QCF_P553" w:cs="QCF_P553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43BEFFBB" w14:textId="77777777" w:rsidR="00E532A9" w:rsidRDefault="00000000" w:rsidP="00984C46">
      <w:pPr>
        <w:bidi/>
      </w:pPr>
      <w:r>
        <w:rPr>
          <w:rFonts w:ascii="QCF_P553" w:hAnsi="QCF_P553" w:cs="QCF_P553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53" w:hAnsi="QCF_P553" w:cs="QCF_P553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11657A4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وَيُزَكِّيهُمۡ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7D11E63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3" w:hAnsi="QCF_P553" w:cs="QCF_P553"/>
          <w:color w:val="E20019"/>
          <w:sz w:val="28"/>
          <w:rtl/>
        </w:rPr>
        <w:t>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2B9AAB1" w14:textId="77777777" w:rsidR="00E532A9" w:rsidRDefault="00000000" w:rsidP="00984C46">
      <w:pPr>
        <w:bidi/>
      </w:pPr>
      <w:r>
        <w:rPr>
          <w:rFonts w:ascii="QCF_P553" w:hAnsi="QCF_P553" w:cs="QCF_P553"/>
          <w:color w:val="009036"/>
          <w:sz w:val="28"/>
          <w:rtl/>
        </w:rPr>
        <w:t>ﭺ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7D6128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A92ABA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3" w:hAnsi="QCF_P553" w:cs="QCF_P553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553" w:hAnsi="QCF_P553" w:cs="QCF_P553"/>
          <w:color w:val="E20019"/>
          <w:sz w:val="28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37CFE5E2" w14:textId="77777777" w:rsidR="00E532A9" w:rsidRDefault="00000000" w:rsidP="00984C46">
      <w:pPr>
        <w:bidi/>
      </w:pPr>
      <w:r>
        <w:rPr>
          <w:rFonts w:ascii="QCF_P553" w:hAnsi="QCF_P553" w:cs="QCF_P553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53" w:hAnsi="QCF_P553" w:cs="QCF_P553"/>
          <w:color w:val="009036"/>
          <w:sz w:val="28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يعقوب.</w:t>
      </w:r>
    </w:p>
    <w:p w14:paraId="3DB2DC2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وَيُزَكِّيهُمۡ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11B3AD57" w14:textId="77777777" w:rsidR="00E532A9" w:rsidRDefault="00000000" w:rsidP="00984C46">
      <w:pPr>
        <w:bidi/>
      </w:pPr>
      <w:r>
        <w:br w:type="page"/>
      </w:r>
    </w:p>
    <w:p w14:paraId="350DA3CB" w14:textId="77777777" w:rsidR="00E532A9" w:rsidRDefault="00000000" w:rsidP="00984C46">
      <w:pPr>
        <w:bidi/>
      </w:pPr>
      <w:r>
        <w:lastRenderedPageBreak/>
        <w:t>صفحة: 554</w:t>
      </w:r>
    </w:p>
    <w:p w14:paraId="67517DA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4" w:hAnsi="QCF_P554" w:cs="QCF_P554"/>
          <w:color w:val="E20019"/>
          <w:sz w:val="28"/>
          <w:rtl/>
        </w:rPr>
        <w:t>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C4D965B" w14:textId="77777777" w:rsidR="00E532A9" w:rsidRDefault="00000000" w:rsidP="00984C46">
      <w:pPr>
        <w:bidi/>
      </w:pPr>
      <w:r>
        <w:rPr>
          <w:rFonts w:ascii="QCF_P554" w:hAnsi="QCF_P554" w:cs="QCF_P554"/>
          <w:color w:val="009036"/>
          <w:sz w:val="28"/>
          <w:rtl/>
        </w:rPr>
        <w:t>ﯪ</w:t>
      </w:r>
      <w:r>
        <w:rPr>
          <w:rFonts w:ascii="louts-shamy" w:hAnsi="louts-shamy" w:cs="louts-shamy"/>
          <w:color w:val="000000"/>
          <w:sz w:val="28"/>
          <w:rtl/>
        </w:rPr>
        <w:t>: نافع، البزي،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78DE71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خُشۡبٞ</w:t>
      </w:r>
      <w:r>
        <w:rPr>
          <w:rFonts w:ascii="louts-shamy" w:hAnsi="louts-shamy" w:cs="louts-shamy"/>
          <w:color w:val="000000"/>
          <w:sz w:val="28"/>
          <w:rtl/>
        </w:rPr>
        <w:t>: 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الكسائي. </w:t>
      </w:r>
    </w:p>
    <w:p w14:paraId="69E83D5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QCF_P554" w:hAnsi="QCF_P554" w:cs="QCF_P554"/>
          <w:color w:val="E20019"/>
          <w:sz w:val="28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D872654" w14:textId="77777777" w:rsidR="00E532A9" w:rsidRDefault="00000000" w:rsidP="00984C46">
      <w:pPr>
        <w:bidi/>
      </w:pP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QCF_P554" w:hAnsi="QCF_P554" w:cs="QCF_P554"/>
          <w:color w:val="009036"/>
          <w:sz w:val="28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4D61C9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يَحۡسِبُونَ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7512950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4" w:hAnsi="QCF_P554" w:cs="QCF_P554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4ED24A2" w14:textId="77777777" w:rsidR="00E532A9" w:rsidRDefault="00000000" w:rsidP="00984C46">
      <w:pPr>
        <w:bidi/>
      </w:pPr>
      <w:r>
        <w:rPr>
          <w:rFonts w:ascii="QCF_P554" w:hAnsi="QCF_P554" w:cs="QCF_P554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8A3401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29DE2851" w14:textId="77777777" w:rsidR="00E532A9" w:rsidRDefault="00000000" w:rsidP="00984C46">
      <w:pPr>
        <w:bidi/>
      </w:pPr>
      <w:r>
        <w:br w:type="page"/>
      </w:r>
    </w:p>
    <w:p w14:paraId="4ABD7860" w14:textId="77777777" w:rsidR="00E532A9" w:rsidRDefault="00000000" w:rsidP="00984C46">
      <w:pPr>
        <w:bidi/>
      </w:pPr>
      <w:r>
        <w:lastRenderedPageBreak/>
        <w:t>صفحة: 555</w:t>
      </w:r>
    </w:p>
    <w:p w14:paraId="61BFE99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5" w:hAnsi="QCF_P555" w:cs="QCF_P555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A723E13" w14:textId="77777777" w:rsidR="00E532A9" w:rsidRDefault="00000000" w:rsidP="00984C46">
      <w:pPr>
        <w:bidi/>
      </w:pPr>
      <w:r>
        <w:rPr>
          <w:rFonts w:ascii="QCF_P555" w:hAnsi="QCF_P555" w:cs="QCF_P555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2BC4130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1C1BC3C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5" w:hAnsi="QCF_P555" w:cs="QCF_P555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031510C" w14:textId="77777777" w:rsidR="00E532A9" w:rsidRDefault="00000000" w:rsidP="00984C46">
      <w:pPr>
        <w:bidi/>
      </w:pPr>
      <w:r>
        <w:rPr>
          <w:rFonts w:ascii="QCF_P555" w:hAnsi="QCF_P555" w:cs="QCF_P555"/>
          <w:color w:val="009036"/>
          <w:sz w:val="28"/>
          <w:rtl/>
        </w:rPr>
        <w:t>ﭙ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رويس، خلف </w:t>
      </w:r>
    </w:p>
    <w:p w14:paraId="2EFF315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لَوَوۡاْ</w:t>
      </w:r>
      <w:r>
        <w:rPr>
          <w:rFonts w:ascii="louts-shamy" w:hAnsi="louts-shamy" w:cs="louts-shamy"/>
          <w:color w:val="000000"/>
          <w:sz w:val="28"/>
          <w:rtl/>
        </w:rPr>
        <w:t xml:space="preserve">: نافع، روح. </w:t>
      </w:r>
    </w:p>
    <w:p w14:paraId="0F13E94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5" w:hAnsi="QCF_P555" w:cs="QCF_P555"/>
          <w:color w:val="E20019"/>
          <w:sz w:val="28"/>
          <w:rtl/>
        </w:rPr>
        <w:t>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9E96ED6" w14:textId="77777777" w:rsidR="00E532A9" w:rsidRDefault="00000000" w:rsidP="00984C46">
      <w:pPr>
        <w:bidi/>
      </w:pPr>
      <w:r>
        <w:rPr>
          <w:rFonts w:ascii="QCF_P555" w:hAnsi="QCF_P555" w:cs="QCF_P555"/>
          <w:color w:val="009036"/>
          <w:sz w:val="28"/>
          <w:rtl/>
        </w:rPr>
        <w:t xml:space="preserve">ﭡ 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5B4DCEF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530B02D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5" w:hAnsi="QCF_P555" w:cs="QCF_P555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87A16FA" w14:textId="77777777" w:rsidR="00E532A9" w:rsidRDefault="00000000" w:rsidP="00984C46">
      <w:pPr>
        <w:bidi/>
      </w:pPr>
      <w:r>
        <w:rPr>
          <w:rFonts w:ascii="QCF_P555" w:hAnsi="QCF_P555" w:cs="QCF_P555"/>
          <w:color w:val="009036"/>
          <w:sz w:val="28"/>
          <w:rtl/>
        </w:rPr>
        <w:t>ﯣ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2ED0593A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(بواو بعد الكاف ونصب النون)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09FBC8D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5" w:hAnsi="QCF_P555" w:cs="QCF_P555"/>
          <w:color w:val="E20019"/>
          <w:sz w:val="28"/>
          <w:rtl/>
        </w:rPr>
        <w:t>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B546727" w14:textId="77777777" w:rsidR="00E532A9" w:rsidRDefault="00000000" w:rsidP="00984C46">
      <w:pPr>
        <w:bidi/>
      </w:pPr>
      <w:r>
        <w:rPr>
          <w:rFonts w:ascii="QCF_P555" w:hAnsi="QCF_P555" w:cs="QCF_P555"/>
          <w:color w:val="009036"/>
          <w:sz w:val="28"/>
          <w:rtl/>
        </w:rPr>
        <w:t>ﯲ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شعبة. </w:t>
      </w:r>
    </w:p>
    <w:p w14:paraId="1005F97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يَعۡمَلُونَ</w:t>
      </w:r>
      <w:r>
        <w:rPr>
          <w:rFonts w:ascii="louts-shamy" w:hAnsi="louts-shamy" w:cs="louts-shamy"/>
          <w:color w:val="000000"/>
          <w:sz w:val="28"/>
          <w:rtl/>
        </w:rPr>
        <w:t>: شعبة.</w:t>
      </w:r>
    </w:p>
    <w:p w14:paraId="504124B3" w14:textId="77777777" w:rsidR="00E532A9" w:rsidRDefault="00000000" w:rsidP="00984C46">
      <w:pPr>
        <w:bidi/>
      </w:pPr>
      <w:r>
        <w:br w:type="page"/>
      </w:r>
    </w:p>
    <w:p w14:paraId="6E29BD44" w14:textId="77777777" w:rsidR="00E532A9" w:rsidRDefault="00000000" w:rsidP="00984C46">
      <w:pPr>
        <w:bidi/>
      </w:pPr>
      <w:r>
        <w:lastRenderedPageBreak/>
        <w:t>صفحة: 556</w:t>
      </w:r>
    </w:p>
    <w:p w14:paraId="524EDC8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6" w:hAnsi="QCF_P556" w:cs="QCF_P556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66F0694" w14:textId="77777777" w:rsidR="00E532A9" w:rsidRDefault="00000000" w:rsidP="00984C46">
      <w:pPr>
        <w:bidi/>
      </w:pPr>
      <w:r>
        <w:rPr>
          <w:rFonts w:ascii="QCF_P556" w:hAnsi="QCF_P556" w:cs="QCF_P556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C5C25F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628880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QCF_P556" w:hAnsi="QCF_P556" w:cs="QCF_P556"/>
          <w:color w:val="E20019"/>
          <w:sz w:val="28"/>
          <w:rtl/>
        </w:rPr>
        <w:t>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BF69F6C" w14:textId="77777777" w:rsidR="00E532A9" w:rsidRDefault="00000000" w:rsidP="00984C46">
      <w:pPr>
        <w:bidi/>
      </w:pPr>
      <w:r>
        <w:rPr>
          <w:rFonts w:ascii="QCF_P556" w:hAnsi="QCF_P556" w:cs="QCF_P556"/>
          <w:color w:val="009036"/>
          <w:sz w:val="28"/>
          <w:rtl/>
        </w:rPr>
        <w:t>ﮞ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جعفر).</w:t>
      </w:r>
    </w:p>
    <w:p w14:paraId="6F4EE53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تَّأۡتِيهُمۡ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40BD9B3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6" w:hAnsi="QCF_P556" w:cs="QCF_P556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4F7AA00" w14:textId="77777777" w:rsidR="00E532A9" w:rsidRDefault="00000000" w:rsidP="00984C46">
      <w:pPr>
        <w:bidi/>
      </w:pPr>
      <w:r>
        <w:rPr>
          <w:rFonts w:ascii="QCF_P556" w:hAnsi="QCF_P556" w:cs="QCF_P556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6C419DD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رُسۡلُهُم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عمرو. </w:t>
      </w:r>
    </w:p>
    <w:p w14:paraId="2C51F54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6" w:hAnsi="QCF_P556" w:cs="QCF_P556"/>
          <w:color w:val="E20019"/>
          <w:sz w:val="28"/>
          <w:rtl/>
        </w:rPr>
        <w:t>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F3BCECE" w14:textId="77777777" w:rsidR="00E532A9" w:rsidRDefault="00000000" w:rsidP="00984C46">
      <w:pPr>
        <w:bidi/>
      </w:pPr>
      <w:r>
        <w:rPr>
          <w:rFonts w:ascii="QCF_P556" w:hAnsi="QCF_P556" w:cs="QCF_P556"/>
          <w:color w:val="009036"/>
          <w:sz w:val="28"/>
          <w:rtl/>
        </w:rPr>
        <w:t>ﯱ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1479942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نَجۡمَعُكُمۡ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17352B1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6" w:hAnsi="QCF_P556" w:cs="QCF_P556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56" w:hAnsi="QCF_P556" w:cs="QCF_P556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6DC27DB9" w14:textId="77777777" w:rsidR="00E532A9" w:rsidRDefault="00000000" w:rsidP="00984C46">
      <w:pPr>
        <w:bidi/>
      </w:pPr>
      <w:r>
        <w:rPr>
          <w:rFonts w:ascii="QCF_P556" w:hAnsi="QCF_P556" w:cs="QCF_P556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56" w:hAnsi="QCF_P556" w:cs="QCF_P556"/>
          <w:color w:val="009036"/>
          <w:sz w:val="28"/>
          <w:rtl/>
        </w:rPr>
        <w:t>ﰁ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595E0BC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نُّكَفِّرۡ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وَنُدۡخِلۡهُ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7F6CEF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6" w:hAnsi="QCF_P556" w:cs="QCF_P556"/>
          <w:color w:val="E20019"/>
          <w:sz w:val="28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56" w:hAnsi="QCF_P556" w:cs="QCF_P556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226E0B35" w14:textId="77777777" w:rsidR="00E532A9" w:rsidRDefault="00000000" w:rsidP="00984C46">
      <w:pPr>
        <w:bidi/>
      </w:pPr>
      <w:r>
        <w:rPr>
          <w:rFonts w:ascii="QCF_P556" w:hAnsi="QCF_P556" w:cs="QCF_P556"/>
          <w:color w:val="009036"/>
          <w:sz w:val="28"/>
          <w:rtl/>
        </w:rPr>
        <w:t>ﯾ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56" w:hAnsi="QCF_P556" w:cs="QCF_P556"/>
          <w:color w:val="009036"/>
          <w:sz w:val="28"/>
          <w:rtl/>
        </w:rPr>
        <w:t>ﰁ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72B0BC4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نُّكَفِّرۡ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وَنُدۡخِلۡهُ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134E431" w14:textId="77777777" w:rsidR="00E532A9" w:rsidRDefault="00000000" w:rsidP="00984C46">
      <w:pPr>
        <w:bidi/>
      </w:pPr>
      <w:r>
        <w:br w:type="page"/>
      </w:r>
    </w:p>
    <w:p w14:paraId="6522D5FC" w14:textId="77777777" w:rsidR="00E532A9" w:rsidRDefault="00000000" w:rsidP="00984C46">
      <w:pPr>
        <w:bidi/>
      </w:pPr>
      <w:r>
        <w:lastRenderedPageBreak/>
        <w:t>صفحة: 557</w:t>
      </w:r>
    </w:p>
    <w:p w14:paraId="0478088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7" w:hAnsi="QCF_P557" w:cs="QCF_P557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BEB07A5" w14:textId="77777777" w:rsidR="00E532A9" w:rsidRDefault="00000000" w:rsidP="00984C46">
      <w:pPr>
        <w:bidi/>
      </w:pPr>
      <w:r>
        <w:rPr>
          <w:rFonts w:ascii="QCF_P557" w:hAnsi="QCF_P557" w:cs="QCF_P557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خلف.</w:t>
      </w:r>
    </w:p>
    <w:p w14:paraId="5291030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يُضَعِّفۡهُ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02F202E" w14:textId="77777777" w:rsidR="00E532A9" w:rsidRDefault="00000000" w:rsidP="00984C46">
      <w:pPr>
        <w:bidi/>
      </w:pPr>
      <w:r>
        <w:br w:type="page"/>
      </w:r>
    </w:p>
    <w:p w14:paraId="4AF2545C" w14:textId="77777777" w:rsidR="00E532A9" w:rsidRDefault="00000000" w:rsidP="00984C46">
      <w:pPr>
        <w:bidi/>
      </w:pPr>
      <w:r>
        <w:lastRenderedPageBreak/>
        <w:t>صفحة: 558</w:t>
      </w:r>
    </w:p>
    <w:p w14:paraId="4D9B2A7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4"/>
          <w:rtl/>
        </w:rPr>
        <w:t xml:space="preserve">﴿ </w:t>
      </w:r>
      <w:r>
        <w:rPr>
          <w:rFonts w:ascii="QCF_P558" w:hAnsi="QCF_P558" w:cs="QCF_P558"/>
          <w:color w:val="E20019"/>
          <w:sz w:val="24"/>
          <w:rtl/>
        </w:rPr>
        <w:t>ﭒ</w:t>
      </w:r>
      <w:r>
        <w:rPr>
          <w:rFonts w:ascii="louts-shamy" w:hAnsi="louts-shamy" w:cs="louts-shamy"/>
          <w:color w:val="E20019"/>
          <w:sz w:val="24"/>
          <w:rtl/>
        </w:rPr>
        <w:t xml:space="preserve"> ﴾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Adwaa-Elsalaf" w:hAnsi="Adwaa-Elsalaf" w:cs="Adwaa-Elsalaf"/>
          <w:color w:val="E20019"/>
          <w:sz w:val="14"/>
          <w:rtl/>
        </w:rPr>
        <w:t>(١)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 </w:t>
      </w:r>
    </w:p>
    <w:p w14:paraId="54B9A173" w14:textId="77777777" w:rsidR="00E532A9" w:rsidRDefault="00000000" w:rsidP="00984C46">
      <w:pPr>
        <w:bidi/>
      </w:pPr>
      <w:r>
        <w:rPr>
          <w:rFonts w:ascii="QCF_P558" w:hAnsi="QCF_P558" w:cs="QCF_P558"/>
          <w:color w:val="009036"/>
          <w:sz w:val="24"/>
          <w:rtl/>
        </w:rPr>
        <w:t>ﭒ</w:t>
      </w:r>
      <w:r>
        <w:rPr>
          <w:rFonts w:ascii="louts-shamy" w:hAnsi="louts-shamy" w:cs="louts-shamy"/>
          <w:color w:val="000000"/>
          <w:sz w:val="24"/>
          <w:rtl/>
        </w:rPr>
        <w:t xml:space="preserve">: جميع القراء عدا نافع. </w:t>
      </w:r>
    </w:p>
    <w:p w14:paraId="7073A0C6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4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لنَّبِيٓءُ</w:t>
      </w:r>
      <w:r>
        <w:rPr>
          <w:rFonts w:ascii="louts-shamy" w:hAnsi="louts-shamy" w:cs="louts-shamy"/>
          <w:color w:val="000000"/>
          <w:sz w:val="24"/>
          <w:rtl/>
        </w:rPr>
        <w:t xml:space="preserve">: نافع (مع المد المتصل). </w:t>
      </w:r>
    </w:p>
    <w:p w14:paraId="1EEBD0A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4"/>
          <w:rtl/>
        </w:rPr>
        <w:t xml:space="preserve">﴿ </w:t>
      </w:r>
      <w:r>
        <w:rPr>
          <w:rFonts w:ascii="QCF_P558" w:hAnsi="QCF_P558" w:cs="QCF_P558"/>
          <w:color w:val="E20019"/>
          <w:sz w:val="24"/>
          <w:rtl/>
        </w:rPr>
        <w:t>ﭢ</w:t>
      </w:r>
      <w:r>
        <w:rPr>
          <w:rFonts w:ascii="louts-shamy" w:hAnsi="louts-shamy" w:cs="louts-shamy"/>
          <w:color w:val="E20019"/>
          <w:sz w:val="24"/>
          <w:rtl/>
        </w:rPr>
        <w:t xml:space="preserve"> ﴾</w:t>
      </w:r>
      <w:r>
        <w:rPr>
          <w:rFonts w:ascii="Adwaa-Elsalaf" w:hAnsi="Adwaa-Elsalaf" w:cs="Adwaa-Elsalaf"/>
          <w:color w:val="E20019"/>
          <w:sz w:val="14"/>
          <w:rtl/>
        </w:rPr>
        <w:t>(٢)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57AF7E56" w14:textId="77777777" w:rsidR="00E532A9" w:rsidRDefault="00000000" w:rsidP="00984C46">
      <w:pPr>
        <w:bidi/>
      </w:pPr>
      <w:r>
        <w:rPr>
          <w:rFonts w:ascii="QCF_P558" w:hAnsi="QCF_P558" w:cs="QCF_P558"/>
          <w:color w:val="009036"/>
          <w:sz w:val="24"/>
          <w:rtl/>
        </w:rPr>
        <w:t>ﭢ</w:t>
      </w:r>
      <w:r>
        <w:rPr>
          <w:rFonts w:ascii="louts-shamy" w:hAnsi="louts-shamy" w:cs="louts-shamy"/>
          <w:color w:val="000000"/>
          <w:sz w:val="24"/>
          <w:rtl/>
        </w:rPr>
        <w:t>: ورش،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حفص،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جعفر، يعقوب. </w:t>
      </w:r>
    </w:p>
    <w:p w14:paraId="028E9EE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بِيُوتِهِنَّ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قالون،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شعبة، حمزة، الكسائي، خلف.</w:t>
      </w:r>
    </w:p>
    <w:p w14:paraId="3471FE5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4"/>
          <w:rtl/>
        </w:rPr>
        <w:t xml:space="preserve"> ﴿ </w:t>
      </w:r>
      <w:r>
        <w:rPr>
          <w:rFonts w:ascii="QCF_P558" w:hAnsi="QCF_P558" w:cs="QCF_P558"/>
          <w:color w:val="E20019"/>
          <w:sz w:val="24"/>
          <w:rtl/>
        </w:rPr>
        <w:t>ﭩ</w:t>
      </w:r>
      <w:r>
        <w:rPr>
          <w:rFonts w:ascii="louts-shamy" w:hAnsi="louts-shamy" w:cs="louts-shamy"/>
          <w:color w:val="E20019"/>
          <w:sz w:val="24"/>
          <w:rtl/>
        </w:rPr>
        <w:t xml:space="preserve"> ﴾</w:t>
      </w:r>
      <w:r>
        <w:rPr>
          <w:rFonts w:ascii="Adwaa-Elsalaf" w:hAnsi="Adwaa-Elsalaf" w:cs="Adwaa-Elsalaf"/>
          <w:color w:val="E20019"/>
          <w:sz w:val="14"/>
          <w:rtl/>
        </w:rPr>
        <w:t>(٣)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14366ECE" w14:textId="77777777" w:rsidR="00E532A9" w:rsidRDefault="00000000" w:rsidP="00984C46">
      <w:pPr>
        <w:bidi/>
      </w:pPr>
      <w:r>
        <w:rPr>
          <w:rFonts w:ascii="QCF_P558" w:hAnsi="QCF_P558" w:cs="QCF_P558"/>
          <w:color w:val="009036"/>
          <w:sz w:val="24"/>
          <w:rtl/>
        </w:rPr>
        <w:t>ﭩ</w:t>
      </w:r>
      <w:r>
        <w:rPr>
          <w:rFonts w:ascii="Times-New-Roman" w:hAnsi="Times-New-Roman" w:cs="Times-New-Roman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نافع،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جعفر، يعقوب، خلف. </w:t>
      </w:r>
    </w:p>
    <w:p w14:paraId="0745853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مُّبَيَّنَةٖ</w:t>
      </w:r>
      <w:r>
        <w:rPr>
          <w:rFonts w:ascii="Times-New-Roman" w:hAnsi="Times-New-Roman" w:cs="Times-New-Roman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0000"/>
          <w:sz w:val="24"/>
          <w:rtl/>
        </w:rPr>
        <w:t xml:space="preserve">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شعبة.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</w:p>
    <w:p w14:paraId="11155C0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4"/>
          <w:rtl/>
        </w:rPr>
        <w:t xml:space="preserve">﴿ </w:t>
      </w:r>
      <w:r>
        <w:rPr>
          <w:rFonts w:ascii="QCF_P558" w:hAnsi="QCF_P558" w:cs="QCF_P558"/>
          <w:color w:val="E20019"/>
          <w:sz w:val="24"/>
          <w:rtl/>
        </w:rPr>
        <w:t>ﮫ</w:t>
      </w:r>
      <w:r>
        <w:rPr>
          <w:rFonts w:ascii="louts-shamy" w:hAnsi="louts-shamy" w:cs="louts-shamy"/>
          <w:color w:val="E20019"/>
          <w:sz w:val="24"/>
          <w:rtl/>
        </w:rPr>
        <w:t xml:space="preserve"> ﴾</w:t>
      </w:r>
      <w:r>
        <w:rPr>
          <w:rFonts w:ascii="Adwaa-Elsalaf" w:hAnsi="Adwaa-Elsalaf" w:cs="Adwaa-Elsalaf"/>
          <w:color w:val="E20019"/>
          <w:sz w:val="14"/>
          <w:rtl/>
        </w:rPr>
        <w:t>(٤)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7B78AE2A" w14:textId="77777777" w:rsidR="00E532A9" w:rsidRDefault="00000000" w:rsidP="00984C46">
      <w:pPr>
        <w:bidi/>
      </w:pPr>
      <w:r>
        <w:rPr>
          <w:rFonts w:ascii="QCF_P558" w:hAnsi="QCF_P558" w:cs="QCF_P558"/>
          <w:color w:val="009036"/>
          <w:sz w:val="24"/>
          <w:rtl/>
        </w:rPr>
        <w:t>ﮫ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ورش، ابن</w:t>
      </w:r>
      <w:r>
        <w:rPr>
          <w:rFonts w:ascii="Times-New-Roman" w:hAnsi="Times-New-Roman" w:cs="Times-New-Roman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كثير، 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عامر، عاصم، حمزة، يعقوب، خلف. </w:t>
      </w:r>
    </w:p>
    <w:p w14:paraId="5FBE8CD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فَهۡوَ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قالون،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عمرو، الكسائي،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جعفر.  </w:t>
      </w:r>
    </w:p>
    <w:p w14:paraId="2C2E49F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4"/>
          <w:rtl/>
        </w:rPr>
        <w:t xml:space="preserve">﴿ </w:t>
      </w:r>
      <w:r>
        <w:rPr>
          <w:rFonts w:ascii="QCF_P558" w:hAnsi="QCF_P558" w:cs="QCF_P558"/>
          <w:color w:val="E20019"/>
          <w:sz w:val="24"/>
          <w:rtl/>
        </w:rPr>
        <w:t>ﮰ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558" w:hAnsi="QCF_P558" w:cs="QCF_P558"/>
          <w:color w:val="E20019"/>
          <w:sz w:val="24"/>
          <w:rtl/>
        </w:rPr>
        <w:t xml:space="preserve">ﮱ </w:t>
      </w:r>
      <w:r>
        <w:rPr>
          <w:rFonts w:ascii="louts-shamy" w:hAnsi="louts-shamy" w:cs="louts-shamy"/>
          <w:color w:val="E20019"/>
          <w:sz w:val="24"/>
          <w:rtl/>
        </w:rPr>
        <w:t xml:space="preserve"> ﴾</w:t>
      </w:r>
      <w:r>
        <w:rPr>
          <w:rFonts w:ascii="Adwaa-Elsalaf" w:hAnsi="Adwaa-Elsalaf" w:cs="Adwaa-Elsalaf"/>
          <w:color w:val="E20019"/>
          <w:sz w:val="14"/>
          <w:rtl/>
        </w:rPr>
        <w:t>(٥)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06D80FC7" w14:textId="77777777" w:rsidR="00E532A9" w:rsidRDefault="00000000" w:rsidP="00984C46">
      <w:pPr>
        <w:bidi/>
      </w:pPr>
      <w:r>
        <w:rPr>
          <w:rFonts w:ascii="QCF_P558" w:hAnsi="QCF_P558" w:cs="QCF_P558"/>
          <w:color w:val="009036"/>
          <w:sz w:val="24"/>
          <w:rtl/>
        </w:rPr>
        <w:t>ﮰ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QCF_P558" w:hAnsi="QCF_P558" w:cs="QCF_P558"/>
          <w:color w:val="009036"/>
          <w:sz w:val="24"/>
          <w:rtl/>
        </w:rPr>
        <w:t>ﮱ</w:t>
      </w:r>
      <w:r>
        <w:rPr>
          <w:rFonts w:ascii="louts-shamy" w:hAnsi="louts-shamy" w:cs="louts-shamy"/>
          <w:color w:val="000000"/>
          <w:sz w:val="24"/>
          <w:rtl/>
        </w:rPr>
        <w:t xml:space="preserve">: حفص. </w:t>
      </w:r>
    </w:p>
    <w:p w14:paraId="29E1FB9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بَٰلِغٌ أَمۡرَهُۥ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الباقون.  </w:t>
      </w:r>
    </w:p>
    <w:p w14:paraId="5D7EAA5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4"/>
          <w:rtl/>
        </w:rPr>
        <w:t xml:space="preserve">﴿ </w:t>
      </w:r>
      <w:r>
        <w:rPr>
          <w:rFonts w:ascii="QCF_P558" w:hAnsi="QCF_P558" w:cs="QCF_P558"/>
          <w:color w:val="E20019"/>
          <w:sz w:val="24"/>
          <w:rtl/>
        </w:rPr>
        <w:t>¸</w:t>
      </w:r>
      <w:r>
        <w:rPr>
          <w:rFonts w:ascii="louts-shamy" w:hAnsi="louts-shamy" w:cs="louts-shamy"/>
          <w:color w:val="E20019"/>
          <w:sz w:val="24"/>
          <w:rtl/>
        </w:rPr>
        <w:t>﴾</w:t>
      </w:r>
      <w:r>
        <w:rPr>
          <w:rFonts w:ascii="Adwaa-Elsalaf" w:hAnsi="Adwaa-Elsalaf" w:cs="Adwaa-Elsalaf"/>
          <w:color w:val="E20019"/>
          <w:sz w:val="14"/>
          <w:rtl/>
        </w:rPr>
        <w:t>(٦)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Adwaa-Elsalaf" w:hAnsi="Adwaa-Elsalaf" w:cs="Adwaa-Elsalaf"/>
          <w:color w:val="000000"/>
          <w:sz w:val="24"/>
          <w:rtl/>
        </w:rPr>
        <w:t>(معًا)</w:t>
      </w:r>
      <w:r>
        <w:rPr>
          <w:rFonts w:ascii="louts-shamy" w:hAnsi="louts-shamy" w:cs="louts-shamy"/>
          <w:color w:val="000000"/>
          <w:sz w:val="24"/>
          <w:rtl/>
        </w:rPr>
        <w:t xml:space="preserve"> فيها أربع قراءات: </w:t>
      </w:r>
    </w:p>
    <w:p w14:paraId="5F590865" w14:textId="77777777" w:rsidR="00E532A9" w:rsidRDefault="00000000" w:rsidP="00984C46">
      <w:pPr>
        <w:bidi/>
      </w:pPr>
      <w:r>
        <w:rPr>
          <w:rFonts w:ascii="QCF_P558" w:hAnsi="QCF_P558" w:cs="QCF_P558"/>
          <w:color w:val="009036"/>
          <w:sz w:val="24"/>
          <w:rtl/>
        </w:rPr>
        <w:t>¸</w:t>
      </w:r>
      <w:r>
        <w:rPr>
          <w:rFonts w:ascii="Times-New-Roman" w:hAnsi="Times-New-Roman" w:cs="Times-New-Roman"/>
          <w:color w:val="009036"/>
          <w:sz w:val="24"/>
          <w:rtl/>
        </w:rPr>
        <w:t xml:space="preserve"> (</w:t>
      </w:r>
      <w:r>
        <w:rPr>
          <w:rFonts w:ascii="louts-shamy" w:hAnsi="louts-shamy" w:cs="louts-shamy"/>
          <w:color w:val="009036"/>
          <w:sz w:val="24"/>
          <w:rtl/>
        </w:rPr>
        <w:t>بتحقيق الهمز مع إثبات الياء)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عامر، عاصم، حمزة، الكسائي، خلف. </w:t>
      </w:r>
    </w:p>
    <w:p w14:paraId="75A3E72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وَٱلَّٰٓيِٕ </w:t>
      </w:r>
      <w:r>
        <w:rPr>
          <w:rFonts w:ascii="louts-shamy" w:hAnsi="louts-shamy" w:cs="louts-shamy"/>
          <w:color w:val="006AB3"/>
          <w:sz w:val="24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بتحقيق الهمز مع حذف الياء</w:t>
      </w:r>
      <w:r>
        <w:rPr>
          <w:rFonts w:ascii="louts-shamy" w:hAnsi="louts-shamy" w:cs="louts-shamy"/>
          <w:color w:val="006AB3"/>
          <w:sz w:val="24"/>
          <w:rtl/>
        </w:rPr>
        <w:t>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قالون، قنبل، يعقوب. </w:t>
      </w:r>
    </w:p>
    <w:p w14:paraId="2BE7A28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وَ</w:t>
      </w:r>
      <w:r>
        <w:rPr>
          <w:rFonts w:ascii="kn_quran_1" w:hAnsi="kn_quran_1" w:cs="kn_quran_1"/>
          <w:color w:val="006AB3"/>
          <w:sz w:val="24"/>
          <w:rtl/>
        </w:rPr>
        <w:t>ﱄ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6AB3"/>
          <w:sz w:val="24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بتسهيل الهمز مع المد والقصر وحذف الياء</w:t>
      </w:r>
      <w:r>
        <w:rPr>
          <w:rFonts w:ascii="louts-shamy" w:hAnsi="louts-shamy" w:cs="louts-shamy"/>
          <w:color w:val="006AB3"/>
          <w:sz w:val="24"/>
          <w:rtl/>
        </w:rPr>
        <w:t>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ورش،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جعفر. </w:t>
      </w:r>
    </w:p>
    <w:p w14:paraId="7053DDE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وَ</w:t>
      </w:r>
      <w:r>
        <w:rPr>
          <w:rFonts w:ascii="kn_quran_1" w:hAnsi="kn_quran_1" w:cs="kn_quran_1"/>
          <w:color w:val="006AB3"/>
          <w:sz w:val="24"/>
          <w:rtl/>
        </w:rPr>
        <w:t>ﱄ</w:t>
      </w:r>
      <w:r>
        <w:rPr>
          <w:rFonts w:ascii="louts-shamy" w:hAnsi="louts-shamy" w:cs="louts-shamy"/>
          <w:color w:val="006AB3"/>
          <w:sz w:val="24"/>
          <w:rtl/>
        </w:rPr>
        <w:t xml:space="preserve"> - وَ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ٱلَّٰٓيۡ </w:t>
      </w:r>
      <w:r>
        <w:rPr>
          <w:rFonts w:ascii="louts-shamy" w:hAnsi="louts-shamy" w:cs="louts-shamy"/>
          <w:color w:val="006AB3"/>
          <w:sz w:val="24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بتسهيل الهمز مع المد والقصر وحذف الياء</w:t>
      </w:r>
      <w:r>
        <w:rPr>
          <w:rFonts w:ascii="louts-shamy" w:hAnsi="louts-shamy" w:cs="louts-shamy"/>
          <w:color w:val="006AB3"/>
          <w:sz w:val="24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 إبدال الهمزة ياء ساكنة مع المد</w:t>
      </w:r>
      <w:r>
        <w:rPr>
          <w:rFonts w:ascii="louts-shamy" w:hAnsi="louts-shamy" w:cs="louts-shamy"/>
          <w:color w:val="006AB3"/>
          <w:sz w:val="24"/>
          <w:rtl/>
        </w:rPr>
        <w:t>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البزي،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عمرو.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5C74C93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4"/>
          <w:rtl/>
        </w:rPr>
        <w:lastRenderedPageBreak/>
        <w:t xml:space="preserve">﴿ </w:t>
      </w:r>
      <w:r>
        <w:rPr>
          <w:rFonts w:ascii="QCF_P558" w:hAnsi="QCF_P558" w:cs="QCF_P558"/>
          <w:color w:val="E20019"/>
          <w:sz w:val="24"/>
          <w:rtl/>
        </w:rPr>
        <w:t>¸</w:t>
      </w:r>
      <w:r>
        <w:rPr>
          <w:rFonts w:ascii="louts-shamy" w:hAnsi="louts-shamy" w:cs="louts-shamy"/>
          <w:color w:val="E20019"/>
          <w:sz w:val="24"/>
          <w:rtl/>
        </w:rPr>
        <w:t>﴾</w:t>
      </w:r>
      <w:r>
        <w:rPr>
          <w:rFonts w:ascii="Adwaa-Elsalaf" w:hAnsi="Adwaa-Elsalaf" w:cs="Adwaa-Elsalaf"/>
          <w:color w:val="E20019"/>
          <w:sz w:val="14"/>
          <w:rtl/>
        </w:rPr>
        <w:t>(٦)</w:t>
      </w:r>
      <w:r>
        <w:rPr>
          <w:rFonts w:ascii="louts-shamy" w:hAnsi="louts-shamy" w:cs="louts-shamy"/>
          <w:color w:val="E20019"/>
          <w:sz w:val="24"/>
          <w:rtl/>
        </w:rPr>
        <w:t xml:space="preserve"> </w:t>
      </w:r>
      <w:r>
        <w:rPr>
          <w:rFonts w:ascii="Adwaa-Elsalaf" w:hAnsi="Adwaa-Elsalaf" w:cs="Adwaa-Elsalaf"/>
          <w:color w:val="000000"/>
          <w:sz w:val="24"/>
          <w:rtl/>
        </w:rPr>
        <w:t>(معًا)</w:t>
      </w:r>
      <w:r>
        <w:rPr>
          <w:rFonts w:ascii="louts-shamy" w:hAnsi="louts-shamy" w:cs="louts-shamy"/>
          <w:color w:val="000000"/>
          <w:sz w:val="24"/>
          <w:rtl/>
        </w:rPr>
        <w:t xml:space="preserve"> فيها أربع قراءات: </w:t>
      </w:r>
    </w:p>
    <w:p w14:paraId="0758758A" w14:textId="77777777" w:rsidR="00E532A9" w:rsidRDefault="00000000" w:rsidP="00984C46">
      <w:pPr>
        <w:bidi/>
      </w:pPr>
      <w:r>
        <w:rPr>
          <w:rFonts w:ascii="QCF_P558" w:hAnsi="QCF_P558" w:cs="QCF_P558"/>
          <w:color w:val="009036"/>
          <w:sz w:val="24"/>
          <w:rtl/>
        </w:rPr>
        <w:t>¸</w:t>
      </w:r>
      <w:r>
        <w:rPr>
          <w:rFonts w:ascii="Times-New-Roman" w:hAnsi="Times-New-Roman" w:cs="Times-New-Roman"/>
          <w:color w:val="009036"/>
          <w:sz w:val="24"/>
          <w:rtl/>
        </w:rPr>
        <w:t xml:space="preserve"> (</w:t>
      </w:r>
      <w:r>
        <w:rPr>
          <w:rFonts w:ascii="louts-shamy" w:hAnsi="louts-shamy" w:cs="louts-shamy"/>
          <w:color w:val="009036"/>
          <w:sz w:val="24"/>
          <w:rtl/>
        </w:rPr>
        <w:t>بتحقيق الهمز مع إثبات الياء)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9036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ابن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عامر، عاصم، حمزة، الكسائي، خلف. </w:t>
      </w:r>
    </w:p>
    <w:p w14:paraId="67A1DCD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وَٱلَّٰٓيِٕ </w:t>
      </w:r>
      <w:r>
        <w:rPr>
          <w:rFonts w:ascii="louts-shamy" w:hAnsi="louts-shamy" w:cs="louts-shamy"/>
          <w:color w:val="006AB3"/>
          <w:sz w:val="24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بتحقيق الهمز مع حذف الياء</w:t>
      </w:r>
      <w:r>
        <w:rPr>
          <w:rFonts w:ascii="louts-shamy" w:hAnsi="louts-shamy" w:cs="louts-shamy"/>
          <w:color w:val="006AB3"/>
          <w:sz w:val="24"/>
          <w:rtl/>
        </w:rPr>
        <w:t>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قالون، قنبل، يعقوب. </w:t>
      </w:r>
    </w:p>
    <w:p w14:paraId="47A1F64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وَ</w:t>
      </w:r>
      <w:r>
        <w:rPr>
          <w:rFonts w:ascii="kn_quran_1" w:hAnsi="kn_quran_1" w:cs="kn_quran_1"/>
          <w:color w:val="006AB3"/>
          <w:sz w:val="24"/>
          <w:rtl/>
        </w:rPr>
        <w:t>ﱄ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6AB3"/>
          <w:sz w:val="24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بتسهيل الهمز مع المد والقصر وحذف الياء</w:t>
      </w:r>
      <w:r>
        <w:rPr>
          <w:rFonts w:ascii="louts-shamy" w:hAnsi="louts-shamy" w:cs="louts-shamy"/>
          <w:color w:val="006AB3"/>
          <w:sz w:val="24"/>
          <w:rtl/>
        </w:rPr>
        <w:t>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ورش،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جعفر. </w:t>
      </w:r>
    </w:p>
    <w:p w14:paraId="2B72CBC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وَ</w:t>
      </w:r>
      <w:r>
        <w:rPr>
          <w:rFonts w:ascii="kn_quran_1" w:hAnsi="kn_quran_1" w:cs="kn_quran_1"/>
          <w:color w:val="006AB3"/>
          <w:sz w:val="24"/>
          <w:rtl/>
        </w:rPr>
        <w:t>ﱄ</w:t>
      </w:r>
      <w:r>
        <w:rPr>
          <w:rFonts w:ascii="louts-shamy" w:hAnsi="louts-shamy" w:cs="louts-shamy"/>
          <w:color w:val="006AB3"/>
          <w:sz w:val="24"/>
          <w:rtl/>
        </w:rPr>
        <w:t xml:space="preserve"> - وَ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ٱلَّٰٓيۡ </w:t>
      </w:r>
      <w:r>
        <w:rPr>
          <w:rFonts w:ascii="louts-shamy" w:hAnsi="louts-shamy" w:cs="louts-shamy"/>
          <w:color w:val="006AB3"/>
          <w:sz w:val="24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بتسهيل الهمز مع المد والقصر وحذف الياء</w:t>
      </w:r>
      <w:r>
        <w:rPr>
          <w:rFonts w:ascii="louts-shamy" w:hAnsi="louts-shamy" w:cs="louts-shamy"/>
          <w:color w:val="006AB3"/>
          <w:sz w:val="24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 إبدال الهمزة ياء ساكنة مع المد</w:t>
      </w:r>
      <w:r>
        <w:rPr>
          <w:rFonts w:ascii="louts-shamy" w:hAnsi="louts-shamy" w:cs="louts-shamy"/>
          <w:color w:val="006AB3"/>
          <w:sz w:val="24"/>
          <w:rtl/>
        </w:rPr>
        <w:t>)</w:t>
      </w:r>
      <w:r>
        <w:rPr>
          <w:rFonts w:ascii="louts-shamy" w:hAnsi="louts-shamy" w:cs="louts-shamy"/>
          <w:color w:val="000000"/>
          <w:sz w:val="24"/>
          <w:rtl/>
        </w:rPr>
        <w:t>: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البزي،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عمرو.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6E00690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4"/>
          <w:rtl/>
        </w:rPr>
        <w:t xml:space="preserve">﴿ </w:t>
      </w:r>
      <w:r>
        <w:rPr>
          <w:rFonts w:ascii="QCF_P558" w:hAnsi="QCF_P558" w:cs="QCF_P558"/>
          <w:color w:val="E20019"/>
          <w:sz w:val="24"/>
          <w:rtl/>
        </w:rPr>
        <w:t>ﯸ</w:t>
      </w:r>
      <w:r>
        <w:rPr>
          <w:rFonts w:ascii="louts-shamy" w:hAnsi="louts-shamy" w:cs="louts-shamy"/>
          <w:color w:val="E20019"/>
          <w:sz w:val="24"/>
          <w:rtl/>
        </w:rPr>
        <w:t xml:space="preserve"> ﴾</w:t>
      </w:r>
      <w:r>
        <w:rPr>
          <w:rFonts w:ascii="Adwaa-Elsalaf" w:hAnsi="Adwaa-Elsalaf" w:cs="Adwaa-Elsalaf"/>
          <w:color w:val="E20019"/>
          <w:sz w:val="14"/>
          <w:rtl/>
        </w:rPr>
        <w:t>(٧)</w:t>
      </w:r>
      <w:r>
        <w:rPr>
          <w:rFonts w:ascii="louts-shamy" w:hAnsi="louts-shamy" w:cs="louts-shamy"/>
          <w:color w:val="000000"/>
          <w:sz w:val="24"/>
          <w:rtl/>
        </w:rPr>
        <w:t xml:space="preserve"> فيها قراءتان: </w:t>
      </w:r>
    </w:p>
    <w:p w14:paraId="20CA4CA6" w14:textId="77777777" w:rsidR="00E532A9" w:rsidRDefault="00000000" w:rsidP="00984C46">
      <w:pPr>
        <w:bidi/>
      </w:pPr>
      <w:r>
        <w:rPr>
          <w:rFonts w:ascii="QCF_P558" w:hAnsi="QCF_P558" w:cs="QCF_P558"/>
          <w:color w:val="009036"/>
          <w:sz w:val="24"/>
          <w:rtl/>
        </w:rPr>
        <w:t>ﯸ</w:t>
      </w:r>
      <w:r>
        <w:rPr>
          <w:rFonts w:ascii="louts-shamy" w:hAnsi="louts-shamy" w:cs="louts-shamy"/>
          <w:color w:val="000000"/>
          <w:sz w:val="24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 xml:space="preserve">جعفر. </w:t>
      </w:r>
    </w:p>
    <w:p w14:paraId="0BEB2FC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يُسُرٗا</w:t>
      </w:r>
      <w:r>
        <w:rPr>
          <w:rFonts w:ascii="louts-shamy" w:hAnsi="louts-shamy" w:cs="louts-shamy"/>
          <w:color w:val="000000"/>
          <w:sz w:val="24"/>
          <w:rtl/>
        </w:rPr>
        <w:t>: أبو</w:t>
      </w:r>
      <w:r>
        <w:rPr>
          <w:rFonts w:ascii="kn_quran_1" w:hAnsi="kn_quran_1" w:cs="kn_quran_1"/>
          <w:color w:val="000000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sz w:val="24"/>
          <w:rtl/>
        </w:rPr>
        <w:t>جعفر.</w:t>
      </w:r>
    </w:p>
    <w:p w14:paraId="5894DD54" w14:textId="77777777" w:rsidR="00E532A9" w:rsidRDefault="00000000" w:rsidP="00984C46">
      <w:pPr>
        <w:bidi/>
      </w:pPr>
      <w:r>
        <w:br w:type="page"/>
      </w:r>
    </w:p>
    <w:p w14:paraId="61FBB8E7" w14:textId="77777777" w:rsidR="00E532A9" w:rsidRDefault="00000000" w:rsidP="00984C46">
      <w:pPr>
        <w:bidi/>
      </w:pPr>
      <w:r>
        <w:lastRenderedPageBreak/>
        <w:t>صفحة: 559</w:t>
      </w:r>
    </w:p>
    <w:p w14:paraId="10F16A8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9" w:hAnsi="QCF_P559" w:cs="QCF_P559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88FC8FB" w14:textId="77777777" w:rsidR="00E532A9" w:rsidRDefault="00000000" w:rsidP="00984C46">
      <w:pPr>
        <w:bidi/>
      </w:pPr>
      <w:r>
        <w:rPr>
          <w:rFonts w:ascii="QCF_P559" w:hAnsi="QCF_P559" w:cs="QCF_P559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روح. </w:t>
      </w:r>
    </w:p>
    <w:p w14:paraId="5F1E112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وِجۡدِكُمۡ</w:t>
      </w:r>
      <w:r>
        <w:rPr>
          <w:rFonts w:ascii="louts-shamy" w:hAnsi="louts-shamy" w:cs="louts-shamy"/>
          <w:color w:val="000000"/>
          <w:sz w:val="28"/>
          <w:rtl/>
        </w:rPr>
        <w:t xml:space="preserve">: روح. </w:t>
      </w:r>
    </w:p>
    <w:p w14:paraId="1F8532C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9" w:hAnsi="QCF_P559" w:cs="QCF_P559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3F9D0D0" w14:textId="77777777" w:rsidR="00E532A9" w:rsidRDefault="00000000" w:rsidP="00984C46">
      <w:pPr>
        <w:bidi/>
      </w:pPr>
      <w:r>
        <w:rPr>
          <w:rFonts w:ascii="QCF_P559" w:hAnsi="QCF_P559" w:cs="QCF_P559"/>
          <w:color w:val="009036"/>
          <w:sz w:val="28"/>
          <w:rtl/>
        </w:rPr>
        <w:t>ﭚ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يعقوب. </w:t>
      </w:r>
    </w:p>
    <w:p w14:paraId="31CC913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عَلَيۡهُنَّ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يعقوب.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0FEB695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9" w:hAnsi="QCF_P559" w:cs="QCF_P559"/>
          <w:color w:val="E20019"/>
          <w:sz w:val="28"/>
          <w:rtl/>
        </w:rPr>
        <w:t>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534BBDE" w14:textId="77777777" w:rsidR="00E532A9" w:rsidRDefault="00000000" w:rsidP="00984C46">
      <w:pPr>
        <w:bidi/>
      </w:pPr>
      <w:r>
        <w:rPr>
          <w:rFonts w:ascii="QCF_P559" w:hAnsi="QCF_P559" w:cs="QCF_P559"/>
          <w:color w:val="009036"/>
          <w:sz w:val="28"/>
          <w:rtl/>
        </w:rPr>
        <w:t>ﭚ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جميع القراء عدا يعقوب. </w:t>
      </w:r>
    </w:p>
    <w:p w14:paraId="6318134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عَلَيۡهُنَّ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يعقوب.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2DA79C2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9" w:hAnsi="QCF_P559" w:cs="QCF_P559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59" w:hAnsi="QCF_P559" w:cs="QCF_P559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21D469A" w14:textId="77777777" w:rsidR="00E532A9" w:rsidRDefault="00000000" w:rsidP="00984C46">
      <w:pPr>
        <w:bidi/>
      </w:pPr>
      <w:r>
        <w:rPr>
          <w:rFonts w:ascii="QCF_P559" w:hAnsi="QCF_P559" w:cs="QCF_P559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59" w:hAnsi="QCF_P559" w:cs="QCF_P559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82A46A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عُسُرٖ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يُسُرٗا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8E5642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9" w:hAnsi="QCF_P559" w:cs="QCF_P559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59" w:hAnsi="QCF_P559" w:cs="QCF_P559"/>
          <w:color w:val="E20019"/>
          <w:sz w:val="28"/>
          <w:rtl/>
        </w:rPr>
        <w:t>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73405D85" w14:textId="77777777" w:rsidR="00E532A9" w:rsidRDefault="00000000" w:rsidP="00984C46">
      <w:pPr>
        <w:bidi/>
      </w:pPr>
      <w:r>
        <w:rPr>
          <w:rFonts w:ascii="QCF_P559" w:hAnsi="QCF_P559" w:cs="QCF_P559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59" w:hAnsi="QCF_P559" w:cs="QCF_P559"/>
          <w:color w:val="009036"/>
          <w:sz w:val="28"/>
          <w:rtl/>
        </w:rPr>
        <w:t>ﮑ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750B55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عُسُرٖ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يُسُرٗا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E49DEE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9" w:hAnsi="QCF_P559" w:cs="QCF_P559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</w:t>
      </w:r>
    </w:p>
    <w:p w14:paraId="32F89636" w14:textId="77777777" w:rsidR="00E532A9" w:rsidRDefault="00000000" w:rsidP="00984C46">
      <w:pPr>
        <w:bidi/>
      </w:pPr>
      <w:r>
        <w:rPr>
          <w:rFonts w:ascii="QCF_P559" w:hAnsi="QCF_P559" w:cs="QCF_P559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05A7771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وَكَآئِن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مع المد المتصل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0490DFF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وَكَآى۪ن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مع المد والقصر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4EDA19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9" w:hAnsi="QCF_P559" w:cs="QCF_P559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B5CC591" w14:textId="77777777" w:rsidR="00E532A9" w:rsidRDefault="00000000" w:rsidP="00984C46">
      <w:pPr>
        <w:bidi/>
      </w:pPr>
      <w:r>
        <w:rPr>
          <w:rFonts w:ascii="QCF_P559" w:hAnsi="QCF_P559" w:cs="QCF_P559"/>
          <w:color w:val="009036"/>
          <w:sz w:val="28"/>
          <w:rtl/>
        </w:rPr>
        <w:lastRenderedPageBreak/>
        <w:t>ﮠ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حمزة، الكسائي، خلف.</w:t>
      </w:r>
    </w:p>
    <w:p w14:paraId="61142FD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نُّكُرٗا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E7CB8D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9" w:hAnsi="QCF_P559" w:cs="QCF_P559"/>
          <w:color w:val="E20019"/>
          <w:sz w:val="28"/>
          <w:rtl/>
        </w:rPr>
        <w:t>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1CC6A4B" w14:textId="77777777" w:rsidR="00E532A9" w:rsidRDefault="00000000" w:rsidP="00984C46">
      <w:pPr>
        <w:bidi/>
      </w:pPr>
      <w:r>
        <w:rPr>
          <w:rFonts w:ascii="QCF_P559" w:hAnsi="QCF_P559" w:cs="QCF_P559"/>
          <w:color w:val="009036"/>
          <w:sz w:val="28"/>
          <w:rtl/>
        </w:rPr>
        <w:t>ﯣ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حفص، حمزة، الكسائي، خلف. </w:t>
      </w:r>
    </w:p>
    <w:p w14:paraId="4A16BD0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مُّبَيَّنَٰتٖ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0000"/>
          <w:sz w:val="28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55F74A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59" w:hAnsi="QCF_P559" w:cs="QCF_P559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1A0B688A" w14:textId="77777777" w:rsidR="00E532A9" w:rsidRDefault="00000000" w:rsidP="00984C46">
      <w:pPr>
        <w:bidi/>
      </w:pPr>
      <w:r>
        <w:rPr>
          <w:rFonts w:ascii="QCF_P559" w:hAnsi="QCF_P559" w:cs="QCF_P559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الكسائي، يعقوب، خلف. </w:t>
      </w:r>
    </w:p>
    <w:p w14:paraId="42B6344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نُّدۡخِلۡهُ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2FF44FA" w14:textId="77777777" w:rsidR="00E532A9" w:rsidRDefault="00000000" w:rsidP="00984C46">
      <w:pPr>
        <w:bidi/>
      </w:pPr>
      <w:r>
        <w:br w:type="page"/>
      </w:r>
    </w:p>
    <w:p w14:paraId="760620D4" w14:textId="77777777" w:rsidR="00E532A9" w:rsidRDefault="00000000" w:rsidP="00984C46">
      <w:pPr>
        <w:bidi/>
      </w:pPr>
      <w:r>
        <w:lastRenderedPageBreak/>
        <w:t>صفحة: 560</w:t>
      </w:r>
    </w:p>
    <w:p w14:paraId="6426687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0" w:hAnsi="QCF_P560" w:cs="QCF_P560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081819B" w14:textId="77777777" w:rsidR="00E532A9" w:rsidRDefault="00000000" w:rsidP="00984C46">
      <w:pPr>
        <w:bidi/>
      </w:pPr>
      <w:r>
        <w:rPr>
          <w:rFonts w:ascii="QCF_P560" w:hAnsi="QCF_P560" w:cs="QCF_P560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7355E6E1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لنَّبِيٓءُ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4187423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0" w:hAnsi="QCF_P560" w:cs="QCF_P560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D0346C3" w14:textId="77777777" w:rsidR="00E532A9" w:rsidRDefault="00000000" w:rsidP="00984C46">
      <w:pPr>
        <w:bidi/>
      </w:pPr>
      <w:r>
        <w:rPr>
          <w:rFonts w:ascii="QCF_P560" w:hAnsi="QCF_P560" w:cs="QCF_P560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1BE957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777A11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0" w:hAnsi="QCF_P560" w:cs="QCF_P560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36A9F36" w14:textId="77777777" w:rsidR="00E532A9" w:rsidRDefault="00000000" w:rsidP="00984C46">
      <w:pPr>
        <w:bidi/>
      </w:pPr>
      <w:r>
        <w:rPr>
          <w:rFonts w:ascii="QCF_P560" w:hAnsi="QCF_P560" w:cs="QCF_P560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7C6A8E2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>: نافع (مع المد المتصل).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1EDC844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0" w:hAnsi="QCF_P560" w:cs="QCF_P560"/>
          <w:color w:val="E20019"/>
          <w:sz w:val="28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CCBCE66" w14:textId="77777777" w:rsidR="00E532A9" w:rsidRDefault="00000000" w:rsidP="00984C46">
      <w:pPr>
        <w:bidi/>
      </w:pPr>
      <w:r>
        <w:rPr>
          <w:rFonts w:ascii="QCF_P560" w:hAnsi="QCF_P560" w:cs="QCF_P560"/>
          <w:color w:val="009036"/>
          <w:sz w:val="28"/>
          <w:rtl/>
        </w:rPr>
        <w:t>ﭽ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الكسائي. </w:t>
      </w:r>
    </w:p>
    <w:p w14:paraId="01B9C56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عَرَفَ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4ED773B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0" w:hAnsi="QCF_P560" w:cs="QCF_P560"/>
          <w:color w:val="E20019"/>
          <w:sz w:val="28"/>
          <w:rtl/>
        </w:rPr>
        <w:t>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A7EDECB" w14:textId="77777777" w:rsidR="00E532A9" w:rsidRDefault="00000000" w:rsidP="00984C46">
      <w:pPr>
        <w:bidi/>
      </w:pPr>
      <w:r>
        <w:rPr>
          <w:rFonts w:ascii="QCF_P560" w:hAnsi="QCF_P560" w:cs="QCF_P560"/>
          <w:color w:val="009036"/>
          <w:sz w:val="28"/>
          <w:rtl/>
        </w:rPr>
        <w:t>ﮙ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3035DBC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تَظَّٰهَرَا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D3D267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0" w:hAnsi="QCF_P560" w:cs="QCF_P560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</w:t>
      </w:r>
    </w:p>
    <w:p w14:paraId="4DF8FCB8" w14:textId="77777777" w:rsidR="00E532A9" w:rsidRDefault="00000000" w:rsidP="00984C46">
      <w:pPr>
        <w:bidi/>
      </w:pPr>
      <w:r>
        <w:rPr>
          <w:rFonts w:ascii="QCF_P560" w:hAnsi="QCF_P560" w:cs="QCF_P560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403EAB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وَجَبۡرِيلُ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05517B4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وَجَبۡرَئِلُ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</w:t>
      </w:r>
    </w:p>
    <w:p w14:paraId="21F4119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وَجَبۡرَءِيلُ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2B54894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lastRenderedPageBreak/>
        <w:t xml:space="preserve">﴿ </w:t>
      </w:r>
      <w:r>
        <w:rPr>
          <w:rFonts w:ascii="QCF_P560" w:hAnsi="QCF_P560" w:cs="QCF_P560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52443E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يُبۡدِلَهُۥ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3B4F166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يُبَدِّلَهُۥ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41BE49B" w14:textId="77777777" w:rsidR="00E532A9" w:rsidRDefault="00000000" w:rsidP="00984C46">
      <w:pPr>
        <w:bidi/>
      </w:pPr>
      <w:r>
        <w:br w:type="page"/>
      </w:r>
    </w:p>
    <w:p w14:paraId="1D1DF111" w14:textId="77777777" w:rsidR="00E532A9" w:rsidRDefault="00000000" w:rsidP="00984C46">
      <w:pPr>
        <w:bidi/>
      </w:pPr>
      <w:r>
        <w:lastRenderedPageBreak/>
        <w:t>صفحة: 561</w:t>
      </w:r>
    </w:p>
    <w:p w14:paraId="20B5DC1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1" w:hAnsi="QCF_P561" w:cs="QCF_P561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BC919B2" w14:textId="77777777" w:rsidR="00E532A9" w:rsidRDefault="00000000" w:rsidP="00984C46">
      <w:pPr>
        <w:bidi/>
      </w:pPr>
      <w:r>
        <w:rPr>
          <w:rFonts w:ascii="QCF_P561" w:hAnsi="QCF_P561" w:cs="QCF_P561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 جميع القراء عدا شعبة.</w:t>
      </w:r>
    </w:p>
    <w:p w14:paraId="6CEBBC7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نُّصُوحًا</w:t>
      </w:r>
      <w:r>
        <w:rPr>
          <w:rFonts w:ascii="louts-shamy" w:hAnsi="louts-shamy" w:cs="louts-shamy"/>
          <w:color w:val="000000"/>
          <w:sz w:val="28"/>
          <w:rtl/>
        </w:rPr>
        <w:t xml:space="preserve">: شعبة.  </w:t>
      </w:r>
    </w:p>
    <w:p w14:paraId="2AAA3CB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1" w:hAnsi="QCF_P561" w:cs="QCF_P561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1" w:hAnsi="QCF_P561" w:cs="QCF_P561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5FE7C1FF" w14:textId="77777777" w:rsidR="00E532A9" w:rsidRDefault="00000000" w:rsidP="00984C46">
      <w:pPr>
        <w:bidi/>
      </w:pPr>
      <w:r>
        <w:rPr>
          <w:rFonts w:ascii="QCF_P561" w:hAnsi="QCF_P561" w:cs="QCF_P561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1" w:hAnsi="QCF_P561" w:cs="QCF_P561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590A3019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لنَّبِيٓءَ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(مع المد المتصل).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76E40E7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1" w:hAnsi="QCF_P561" w:cs="QCF_P561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60BCDD7" w14:textId="77777777" w:rsidR="00E532A9" w:rsidRDefault="00000000" w:rsidP="00984C46">
      <w:pPr>
        <w:bidi/>
      </w:pPr>
      <w:r>
        <w:rPr>
          <w:rFonts w:ascii="QCF_P561" w:hAnsi="QCF_P561" w:cs="QCF_P561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جميع القراء عدا يعقوب. </w:t>
      </w:r>
    </w:p>
    <w:p w14:paraId="2DE46615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أَيۡدِيهُمۡ</w:t>
      </w:r>
      <w:r>
        <w:rPr>
          <w:rFonts w:ascii="Times-New-Roman" w:hAnsi="Times-New-Roman" w:cs="Times-New-Roman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يعقوب. </w:t>
      </w:r>
    </w:p>
    <w:p w14:paraId="2E2CF73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1" w:hAnsi="QCF_P561" w:cs="QCF_P561"/>
          <w:color w:val="E20019"/>
          <w:sz w:val="28"/>
          <w:rtl/>
        </w:rPr>
        <w:t>ﭩ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1" w:hAnsi="QCF_P561" w:cs="QCF_P561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0E14CCAE" w14:textId="77777777" w:rsidR="00E532A9" w:rsidRDefault="00000000" w:rsidP="00984C46">
      <w:pPr>
        <w:bidi/>
      </w:pPr>
      <w:r>
        <w:rPr>
          <w:rFonts w:ascii="QCF_P561" w:hAnsi="QCF_P561" w:cs="QCF_P561"/>
          <w:color w:val="009036"/>
          <w:sz w:val="28"/>
          <w:rtl/>
        </w:rPr>
        <w:t>ﭩ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1" w:hAnsi="QCF_P561" w:cs="QCF_P561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4EFCDE9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ٱلنَّبِيٓءُ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 (مع المد المتصل).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55F332B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1" w:hAnsi="QCF_P561" w:cs="QCF_P561"/>
          <w:color w:val="E20019"/>
          <w:sz w:val="28"/>
          <w:rtl/>
        </w:rPr>
        <w:t>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DEDB913" w14:textId="77777777" w:rsidR="00E532A9" w:rsidRDefault="00000000" w:rsidP="00984C46">
      <w:pPr>
        <w:bidi/>
      </w:pPr>
      <w:r>
        <w:rPr>
          <w:rFonts w:ascii="QCF_P561" w:hAnsi="QCF_P561" w:cs="QCF_P561"/>
          <w:color w:val="009036"/>
          <w:sz w:val="28"/>
          <w:rtl/>
        </w:rPr>
        <w:t>ﮇ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3E1EDE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D6FEB2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1" w:hAnsi="QCF_P561" w:cs="QCF_P561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99D91F5" w14:textId="77777777" w:rsidR="00E532A9" w:rsidRDefault="00000000" w:rsidP="00984C46">
      <w:pPr>
        <w:bidi/>
      </w:pPr>
      <w:r>
        <w:rPr>
          <w:rFonts w:ascii="QCF_P561" w:hAnsi="QCF_P561" w:cs="QCF_P561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5CF54CD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وَقـ۬يلَ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هشام، الكسائي، رويس. </w:t>
      </w:r>
    </w:p>
    <w:p w14:paraId="49913F4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1" w:hAnsi="QCF_P561" w:cs="QCF_P561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4354D99" w14:textId="77777777" w:rsidR="00E532A9" w:rsidRDefault="00000000" w:rsidP="00984C46">
      <w:pPr>
        <w:bidi/>
      </w:pPr>
      <w:r>
        <w:rPr>
          <w:rFonts w:ascii="QCF_P561" w:hAnsi="QCF_P561" w:cs="QCF_P561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يعقوب.</w:t>
      </w:r>
    </w:p>
    <w:p w14:paraId="6BEED95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وَكِتَٰبِهِۦ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515F5D7" w14:textId="77777777" w:rsidR="00E532A9" w:rsidRDefault="00000000" w:rsidP="00984C46">
      <w:pPr>
        <w:bidi/>
      </w:pPr>
      <w:r>
        <w:br w:type="page"/>
      </w:r>
    </w:p>
    <w:p w14:paraId="76851B55" w14:textId="77777777" w:rsidR="00E532A9" w:rsidRDefault="00000000" w:rsidP="00984C46">
      <w:pPr>
        <w:bidi/>
      </w:pPr>
      <w:r>
        <w:lastRenderedPageBreak/>
        <w:t>صفحة: 562</w:t>
      </w:r>
    </w:p>
    <w:p w14:paraId="6B76911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2" w:hAnsi="QCF_P562" w:cs="QCF_P562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2" w:hAnsi="QCF_P562" w:cs="QCF_P562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3EA96AC9" w14:textId="77777777" w:rsidR="00E532A9" w:rsidRDefault="00000000" w:rsidP="00984C46">
      <w:pPr>
        <w:bidi/>
      </w:pPr>
      <w:r>
        <w:rPr>
          <w:rFonts w:ascii="QCF_P562" w:hAnsi="QCF_P562" w:cs="QCF_P562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2" w:hAnsi="QCF_P562" w:cs="QCF_P562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47280D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7C6114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2" w:hAnsi="QCF_P562" w:cs="QCF_P562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2" w:hAnsi="QCF_P562" w:cs="QCF_P562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449086DC" w14:textId="77777777" w:rsidR="00E532A9" w:rsidRDefault="00000000" w:rsidP="00984C46">
      <w:pPr>
        <w:bidi/>
      </w:pPr>
      <w:r>
        <w:rPr>
          <w:rFonts w:ascii="QCF_P562" w:hAnsi="QCF_P562" w:cs="QCF_P562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2" w:hAnsi="QCF_P562" w:cs="QCF_P562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792921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CFC6DD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2" w:hAnsi="QCF_P562" w:cs="QCF_P562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2" w:hAnsi="QCF_P562" w:cs="QCF_P562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0B0E2B45" w14:textId="77777777" w:rsidR="00E532A9" w:rsidRDefault="00000000" w:rsidP="00984C46">
      <w:pPr>
        <w:bidi/>
      </w:pPr>
      <w:r>
        <w:rPr>
          <w:rFonts w:ascii="QCF_P562" w:hAnsi="QCF_P562" w:cs="QCF_P562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2" w:hAnsi="QCF_P562" w:cs="QCF_P562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99EB3F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86A993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2" w:hAnsi="QCF_P562" w:cs="QCF_P562"/>
          <w:color w:val="E20019"/>
          <w:sz w:val="28"/>
          <w:rtl/>
        </w:rPr>
        <w:t>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C83C8D0" w14:textId="77777777" w:rsidR="00E532A9" w:rsidRDefault="00000000" w:rsidP="00984C46">
      <w:pPr>
        <w:bidi/>
      </w:pPr>
      <w:r>
        <w:rPr>
          <w:rFonts w:ascii="QCF_P562" w:hAnsi="QCF_P562" w:cs="QCF_P562"/>
          <w:color w:val="009036"/>
          <w:sz w:val="28"/>
          <w:rtl/>
        </w:rPr>
        <w:t>ﭴ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76BBAF7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تَفَوُّتٖ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الكسائي. </w:t>
      </w:r>
    </w:p>
    <w:p w14:paraId="1948967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2" w:hAnsi="QCF_P562" w:cs="QCF_P562"/>
          <w:color w:val="E20019"/>
          <w:sz w:val="28"/>
          <w:rtl/>
        </w:rPr>
        <w:t>ﭕ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2" w:hAnsi="QCF_P562" w:cs="QCF_P562"/>
          <w:color w:val="E20019"/>
          <w:sz w:val="28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0C152D6" w14:textId="77777777" w:rsidR="00E532A9" w:rsidRDefault="00000000" w:rsidP="00984C46">
      <w:pPr>
        <w:bidi/>
      </w:pPr>
      <w:r>
        <w:rPr>
          <w:rFonts w:ascii="QCF_P562" w:hAnsi="QCF_P562" w:cs="QCF_P562"/>
          <w:color w:val="009036"/>
          <w:sz w:val="28"/>
          <w:rtl/>
        </w:rPr>
        <w:t>ﭕ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2" w:hAnsi="QCF_P562" w:cs="QCF_P562"/>
          <w:color w:val="009036"/>
          <w:sz w:val="28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63939C0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وَهۡيَ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0D5B2E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2" w:hAnsi="QCF_P562" w:cs="QCF_P562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62" w:hAnsi="QCF_P562" w:cs="QCF_P562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13D1326" w14:textId="77777777" w:rsidR="00E532A9" w:rsidRDefault="00000000" w:rsidP="00984C46">
      <w:pPr>
        <w:bidi/>
      </w:pPr>
      <w:r>
        <w:rPr>
          <w:rFonts w:ascii="QCF_P562" w:hAnsi="QCF_P562" w:cs="QCF_P562"/>
          <w:color w:val="009036"/>
          <w:sz w:val="28"/>
          <w:rtl/>
        </w:rPr>
        <w:t>ﮨ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62" w:hAnsi="QCF_P562" w:cs="QCF_P562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البزي.</w:t>
      </w:r>
    </w:p>
    <w:p w14:paraId="6F145A5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تَكَادُ تَّمَيَّزُ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(بتشديد التاء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البزي.  </w:t>
      </w:r>
    </w:p>
    <w:p w14:paraId="7ADB9F8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2" w:hAnsi="QCF_P562" w:cs="QCF_P562"/>
          <w:color w:val="E20019"/>
          <w:sz w:val="28"/>
          <w:rtl/>
        </w:rPr>
        <w:t>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6835D00" w14:textId="77777777" w:rsidR="00E532A9" w:rsidRDefault="00000000" w:rsidP="00984C46">
      <w:pPr>
        <w:bidi/>
      </w:pPr>
      <w:r>
        <w:rPr>
          <w:rFonts w:ascii="QCF_P562" w:hAnsi="QCF_P562" w:cs="QCF_P562"/>
          <w:color w:val="009036"/>
          <w:sz w:val="28"/>
          <w:rtl/>
        </w:rPr>
        <w:t>ﯹ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8939EF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فَسُحُقٗا</w:t>
      </w:r>
      <w:r>
        <w:rPr>
          <w:rFonts w:ascii="louts-shamy" w:hAnsi="louts-shamy" w:cs="louts-shamy"/>
          <w:color w:val="000000"/>
          <w:sz w:val="28"/>
          <w:rtl/>
        </w:rPr>
        <w:t>: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2456A81" w14:textId="77777777" w:rsidR="00E532A9" w:rsidRDefault="00000000" w:rsidP="00984C46">
      <w:pPr>
        <w:bidi/>
      </w:pPr>
      <w:r>
        <w:br w:type="page"/>
      </w:r>
    </w:p>
    <w:p w14:paraId="5C13A05E" w14:textId="77777777" w:rsidR="00E532A9" w:rsidRDefault="00000000" w:rsidP="00984C46">
      <w:pPr>
        <w:bidi/>
      </w:pPr>
      <w:r>
        <w:lastRenderedPageBreak/>
        <w:t>صفحة: 563</w:t>
      </w:r>
    </w:p>
    <w:p w14:paraId="77FC174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3" w:hAnsi="QCF_P563" w:cs="QCF_P563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D15020A" w14:textId="77777777" w:rsidR="00E532A9" w:rsidRDefault="00000000" w:rsidP="00984C46">
      <w:pPr>
        <w:bidi/>
      </w:pPr>
      <w:r>
        <w:rPr>
          <w:rFonts w:ascii="QCF_P563" w:hAnsi="QCF_P563" w:cs="QCF_P563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9FC02F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40B771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3" w:hAnsi="QCF_P563" w:cs="QCF_P563"/>
          <w:color w:val="E20019"/>
          <w:sz w:val="28"/>
          <w:rtl/>
        </w:rPr>
        <w:t>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26E42BEF" w14:textId="77777777" w:rsidR="00E532A9" w:rsidRDefault="00000000" w:rsidP="00984C46">
      <w:pPr>
        <w:bidi/>
      </w:pPr>
      <w:r>
        <w:rPr>
          <w:rFonts w:ascii="QCF_P563" w:hAnsi="QCF_P563" w:cs="QCF_P563"/>
          <w:color w:val="009036"/>
          <w:sz w:val="28"/>
          <w:rtl/>
        </w:rPr>
        <w:t>ﮯ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A76385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يَنصُرۡكُم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بخلف عن الدوري.</w:t>
      </w:r>
    </w:p>
    <w:p w14:paraId="445CCE4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يَنصُر۬كُم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باختلاس ضمة الراء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الدوري عن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 (الوجه الثاني له). </w:t>
      </w:r>
    </w:p>
    <w:p w14:paraId="3763589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3" w:hAnsi="QCF_P563" w:cs="QCF_P563"/>
          <w:color w:val="E20019"/>
          <w:sz w:val="28"/>
          <w:rtl/>
        </w:rPr>
        <w:t>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94B1D14" w14:textId="77777777" w:rsidR="00E532A9" w:rsidRDefault="00000000" w:rsidP="00984C46">
      <w:pPr>
        <w:bidi/>
      </w:pPr>
      <w:r>
        <w:rPr>
          <w:rFonts w:ascii="QCF_P563" w:hAnsi="QCF_P563" w:cs="QCF_P563"/>
          <w:color w:val="009036"/>
          <w:sz w:val="28"/>
          <w:rtl/>
        </w:rPr>
        <w:t>ﯳ</w:t>
      </w:r>
      <w:r>
        <w:rPr>
          <w:rFonts w:ascii="louts-shamy" w:hAnsi="louts-shamy" w:cs="louts-shamy"/>
          <w:color w:val="000000"/>
          <w:sz w:val="28"/>
          <w:rtl/>
        </w:rPr>
        <w:t>: نافع، البزي،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خلاد،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51A7824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صِۜرَٰطٖ</w:t>
      </w:r>
      <w:r>
        <w:rPr>
          <w:rFonts w:ascii="louts-shamy" w:hAnsi="louts-shamy" w:cs="louts-shamy"/>
          <w:color w:val="000000"/>
          <w:sz w:val="28"/>
          <w:rtl/>
        </w:rPr>
        <w:t>: قنبل، رويس.</w:t>
      </w:r>
    </w:p>
    <w:p w14:paraId="223CA00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صِ۬رَٰطٖ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خلف عن حمزة.</w:t>
      </w:r>
    </w:p>
    <w:p w14:paraId="0AD2F62C" w14:textId="77777777" w:rsidR="00E532A9" w:rsidRDefault="00000000" w:rsidP="00984C46">
      <w:pPr>
        <w:bidi/>
      </w:pPr>
      <w:r>
        <w:br w:type="page"/>
      </w:r>
    </w:p>
    <w:p w14:paraId="5A3AA51D" w14:textId="77777777" w:rsidR="00E532A9" w:rsidRDefault="00000000" w:rsidP="00984C46">
      <w:pPr>
        <w:bidi/>
      </w:pPr>
      <w:r>
        <w:lastRenderedPageBreak/>
        <w:t>صفحة: 564</w:t>
      </w:r>
    </w:p>
    <w:p w14:paraId="16DD2D0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4" w:hAnsi="QCF_P564" w:cs="QCF_P564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E15BADD" w14:textId="77777777" w:rsidR="00E532A9" w:rsidRDefault="00000000" w:rsidP="00984C46">
      <w:pPr>
        <w:bidi/>
      </w:pPr>
      <w:r>
        <w:rPr>
          <w:rFonts w:ascii="QCF_P564" w:hAnsi="QCF_P564" w:cs="QCF_P564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عاصم، حمزة، روح، خلف. </w:t>
      </w:r>
    </w:p>
    <w:p w14:paraId="62AE8F2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سـ۬يٓئَتۡ </w:t>
      </w:r>
      <w:r>
        <w:rPr>
          <w:rFonts w:ascii="louts-shamy" w:hAnsi="louts-shamy" w:cs="louts-shamy"/>
          <w:color w:val="006AB3"/>
          <w:sz w:val="28"/>
          <w:rtl/>
        </w:rPr>
        <w:t>(بإشمام كسر السين ضمًّا)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رويس. </w:t>
      </w:r>
    </w:p>
    <w:p w14:paraId="5DB656A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4" w:hAnsi="QCF_P564" w:cs="QCF_P564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72656AD" w14:textId="77777777" w:rsidR="00E532A9" w:rsidRDefault="00000000" w:rsidP="00984C46">
      <w:pPr>
        <w:bidi/>
      </w:pPr>
      <w:r>
        <w:rPr>
          <w:rFonts w:ascii="QCF_P564" w:hAnsi="QCF_P564" w:cs="QCF_P564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54D7EBC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وَقـ۬يلَ 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 xml:space="preserve">: هشام، الكسائي، رويس.  </w:t>
      </w:r>
    </w:p>
    <w:p w14:paraId="7A7E508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4" w:hAnsi="QCF_P564" w:cs="QCF_P564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AE4D75C" w14:textId="77777777" w:rsidR="00E532A9" w:rsidRDefault="00000000" w:rsidP="00984C46">
      <w:pPr>
        <w:bidi/>
      </w:pPr>
      <w:r>
        <w:rPr>
          <w:rFonts w:ascii="QCF_P564" w:hAnsi="QCF_P564" w:cs="QCF_P564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1826CFC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تَدۡعُونَ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23FE83C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4" w:hAnsi="QCF_P564" w:cs="QCF_P564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761130E4" w14:textId="77777777" w:rsidR="00E532A9" w:rsidRDefault="00000000" w:rsidP="00984C46">
      <w:pPr>
        <w:bidi/>
      </w:pPr>
      <w:r>
        <w:rPr>
          <w:rFonts w:ascii="QCF_P564" w:hAnsi="QCF_P564" w:cs="QCF_P564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0C8D9A5C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ﭫ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F6774E5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ﭮ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اَرَٰٓيۡتُمُۥٓ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: ورش. </w:t>
      </w:r>
    </w:p>
    <w:p w14:paraId="2EFC34E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أَرَيۡتُمۡ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1C8584B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4" w:hAnsi="QCF_P564" w:cs="QCF_P564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9412650" w14:textId="77777777" w:rsidR="00E532A9" w:rsidRDefault="00000000" w:rsidP="00984C46">
      <w:pPr>
        <w:bidi/>
      </w:pPr>
      <w:r>
        <w:rPr>
          <w:rFonts w:ascii="QCF_P564" w:hAnsi="QCF_P564" w:cs="QCF_P564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الكسائي. </w:t>
      </w:r>
    </w:p>
    <w:p w14:paraId="6367AFF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فَسَيَعۡلَمُونَ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1BD7707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4" w:hAnsi="QCF_P564" w:cs="QCF_P564"/>
          <w:color w:val="E20019"/>
          <w:sz w:val="28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3301C910" w14:textId="77777777" w:rsidR="00E532A9" w:rsidRDefault="00000000" w:rsidP="00984C46">
      <w:pPr>
        <w:bidi/>
      </w:pPr>
      <w:r>
        <w:rPr>
          <w:rFonts w:ascii="QCF_P564" w:hAnsi="QCF_P564" w:cs="QCF_P564"/>
          <w:color w:val="009036"/>
          <w:sz w:val="28"/>
          <w:rtl/>
        </w:rPr>
        <w:t>ﭠ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668B4A1F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ﭫ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8A762E7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ﭮ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اَرَٰٓيۡتُمُۥٓ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: ورش. </w:t>
      </w:r>
    </w:p>
    <w:p w14:paraId="1889F10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أَرَيۡتُمۡ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7EEFE9A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4" w:hAnsi="QCF_P564" w:cs="QCF_P564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64" w:hAnsi="QCF_P564" w:cs="QCF_P564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64" w:hAnsi="QCF_P564" w:cs="QCF_P564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4E3F5F9" w14:textId="77777777" w:rsidR="00E532A9" w:rsidRDefault="00000000" w:rsidP="00984C46">
      <w:pPr>
        <w:bidi/>
      </w:pPr>
      <w:r>
        <w:rPr>
          <w:rFonts w:ascii="QCF_P564" w:hAnsi="QCF_P564" w:cs="QCF_P564"/>
          <w:color w:val="009036"/>
          <w:sz w:val="28"/>
          <w:rtl/>
        </w:rPr>
        <w:t>ﮉ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64" w:hAnsi="QCF_P564" w:cs="QCF_P564"/>
          <w:color w:val="009036"/>
          <w:sz w:val="28"/>
          <w:rtl/>
        </w:rPr>
        <w:t>ﮊ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64" w:hAnsi="QCF_P564" w:cs="QCF_P564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8603BC8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ﱺ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لۡقَلَمِ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(بالسكت على حرف التهجي)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EE237D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4" w:hAnsi="QCF_P564" w:cs="QCF_P564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3784A77E" w14:textId="77777777" w:rsidR="00E532A9" w:rsidRDefault="00000000" w:rsidP="00984C46">
      <w:pPr>
        <w:bidi/>
      </w:pPr>
      <w:r>
        <w:rPr>
          <w:rFonts w:ascii="QCF_P564" w:hAnsi="QCF_P564" w:cs="QCF_P564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يعقوب، خلف. </w:t>
      </w:r>
    </w:p>
    <w:p w14:paraId="771A60B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49FC50E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4" w:hAnsi="QCF_P564" w:cs="QCF_P564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64" w:hAnsi="QCF_P564" w:cs="QCF_P564"/>
          <w:color w:val="E20019"/>
          <w:sz w:val="28"/>
          <w:rtl/>
        </w:rPr>
        <w:t>ﯱ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(٨)</w:t>
      </w:r>
      <w:r>
        <w:rPr>
          <w:rFonts w:ascii="louts-shamy" w:hAnsi="louts-shamy" w:cs="louts-shamy"/>
          <w:color w:val="000000"/>
          <w:sz w:val="28"/>
          <w:rtl/>
        </w:rPr>
        <w:t xml:space="preserve"> فيهاقراءتان: </w:t>
      </w:r>
    </w:p>
    <w:p w14:paraId="6FB959DA" w14:textId="77777777" w:rsidR="00E532A9" w:rsidRDefault="00000000" w:rsidP="00984C46">
      <w:pPr>
        <w:bidi/>
      </w:pPr>
      <w:r>
        <w:rPr>
          <w:rFonts w:ascii="QCF_P564" w:hAnsi="QCF_P564" w:cs="QCF_P564"/>
          <w:color w:val="009036"/>
          <w:sz w:val="28"/>
          <w:rtl/>
        </w:rPr>
        <w:t>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64" w:hAnsi="QCF_P564" w:cs="QCF_P564"/>
          <w:color w:val="009036"/>
          <w:sz w:val="28"/>
          <w:rtl/>
        </w:rPr>
        <w:t>ﯱ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حفص، الكسائي، خلف. </w:t>
      </w:r>
    </w:p>
    <w:p w14:paraId="34B9048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ءَأَن كَانَ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 (وكل على أصله في الهمزتين من كلمة).</w:t>
      </w:r>
    </w:p>
    <w:p w14:paraId="38EF33C4" w14:textId="77777777" w:rsidR="00E532A9" w:rsidRDefault="00000000" w:rsidP="00984C46">
      <w:pPr>
        <w:bidi/>
      </w:pPr>
      <w:r>
        <w:br w:type="page"/>
      </w:r>
    </w:p>
    <w:p w14:paraId="4BA1AAB0" w14:textId="77777777" w:rsidR="00E532A9" w:rsidRDefault="00000000" w:rsidP="00984C46">
      <w:pPr>
        <w:bidi/>
      </w:pPr>
      <w:r>
        <w:lastRenderedPageBreak/>
        <w:t>صفحة: 565</w:t>
      </w:r>
    </w:p>
    <w:p w14:paraId="141DFC8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5" w:hAnsi="QCF_P565" w:cs="QCF_P565"/>
          <w:color w:val="E20019"/>
          <w:sz w:val="34"/>
          <w:rtl/>
        </w:rPr>
        <w:t>ﭱ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65" w:hAnsi="QCF_P565" w:cs="QCF_P565"/>
          <w:color w:val="E20019"/>
          <w:sz w:val="34"/>
          <w:rtl/>
        </w:rPr>
        <w:t>ﭲ</w:t>
      </w:r>
      <w:r>
        <w:rPr>
          <w:rFonts w:ascii="louts-shamy" w:hAnsi="louts-shamy" w:cs="louts-shamy"/>
          <w:color w:val="000000"/>
          <w:sz w:val="34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D6D91AC" w14:textId="77777777" w:rsidR="00E532A9" w:rsidRDefault="00000000" w:rsidP="00984C46">
      <w:pPr>
        <w:bidi/>
      </w:pPr>
      <w:r>
        <w:rPr>
          <w:rFonts w:ascii="QCF_P565" w:hAnsi="QCF_P565" w:cs="QCF_P565"/>
          <w:color w:val="009036"/>
          <w:sz w:val="34"/>
          <w:rtl/>
        </w:rPr>
        <w:t>ﭱ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65" w:hAnsi="QCF_P565" w:cs="QCF_P565"/>
          <w:color w:val="009036"/>
          <w:sz w:val="34"/>
          <w:rtl/>
        </w:rPr>
        <w:t>ﭲ</w:t>
      </w:r>
      <w:r>
        <w:rPr>
          <w:rFonts w:ascii="louts-shamy" w:hAnsi="louts-shamy" w:cs="louts-shamy"/>
          <w:color w:val="009036"/>
          <w:sz w:val="32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4F7A4A0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غۡدُواْ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176C08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5" w:hAnsi="QCF_P565" w:cs="QCF_P565"/>
          <w:color w:val="E20019"/>
          <w:sz w:val="34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3C456DA" w14:textId="77777777" w:rsidR="00E532A9" w:rsidRDefault="00000000" w:rsidP="00984C46">
      <w:pPr>
        <w:bidi/>
      </w:pPr>
      <w:r>
        <w:rPr>
          <w:rFonts w:ascii="QCF_P565" w:hAnsi="QCF_P565" w:cs="QCF_P565"/>
          <w:color w:val="009036"/>
          <w:sz w:val="34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7E44CD4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يُبَدِّلَنَا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084D03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5" w:hAnsi="QCF_P565" w:cs="QCF_P565"/>
          <w:color w:val="E20019"/>
          <w:sz w:val="34"/>
          <w:rtl/>
        </w:rPr>
        <w:t>ﯾ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65" w:hAnsi="QCF_P565" w:cs="QCF_P565"/>
          <w:color w:val="E20019"/>
          <w:sz w:val="34"/>
          <w:rtl/>
        </w:rPr>
        <w:t>ﯿ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>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234FF09" w14:textId="77777777" w:rsidR="00E532A9" w:rsidRDefault="00000000" w:rsidP="00984C46">
      <w:pPr>
        <w:bidi/>
      </w:pPr>
      <w:r>
        <w:rPr>
          <w:rFonts w:ascii="QCF_P565" w:hAnsi="QCF_P565" w:cs="QCF_P565"/>
          <w:color w:val="009036"/>
          <w:sz w:val="34"/>
          <w:rtl/>
        </w:rPr>
        <w:t>ﯾ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65" w:hAnsi="QCF_P565" w:cs="QCF_P565"/>
          <w:color w:val="009036"/>
          <w:sz w:val="34"/>
          <w:rtl/>
        </w:rPr>
        <w:t>ﯿ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البزي.</w:t>
      </w:r>
    </w:p>
    <w:p w14:paraId="7628DE6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لَمَآ تَّخَيَّرُونَ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(بتشديد التاء مع المد المشبع وصلًا)</w:t>
      </w:r>
      <w:r>
        <w:rPr>
          <w:rFonts w:ascii="louts-shamy" w:hAnsi="louts-shamy" w:cs="louts-shamy"/>
          <w:color w:val="000000"/>
          <w:sz w:val="28"/>
          <w:rtl/>
        </w:rPr>
        <w:t>: البزي.</w:t>
      </w:r>
    </w:p>
    <w:p w14:paraId="18E9D3A4" w14:textId="77777777" w:rsidR="00E532A9" w:rsidRDefault="00000000" w:rsidP="00984C46">
      <w:pPr>
        <w:bidi/>
      </w:pPr>
      <w:r>
        <w:br w:type="page"/>
      </w:r>
    </w:p>
    <w:p w14:paraId="5D68FE89" w14:textId="77777777" w:rsidR="00E532A9" w:rsidRDefault="00000000" w:rsidP="00984C46">
      <w:pPr>
        <w:bidi/>
      </w:pPr>
      <w:r>
        <w:lastRenderedPageBreak/>
        <w:t>صفحة: 566</w:t>
      </w:r>
    </w:p>
    <w:p w14:paraId="1FF9C44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6" w:hAnsi="QCF_P566" w:cs="QCF_P566"/>
          <w:color w:val="E20019"/>
          <w:sz w:val="34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BECCBD0" w14:textId="77777777" w:rsidR="00E532A9" w:rsidRDefault="00000000" w:rsidP="00984C46">
      <w:pPr>
        <w:bidi/>
      </w:pPr>
      <w:r>
        <w:rPr>
          <w:rFonts w:ascii="QCF_P566" w:hAnsi="QCF_P566" w:cs="QCF_P566"/>
          <w:color w:val="009036"/>
          <w:sz w:val="34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653BE7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5BF5F4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6" w:hAnsi="QCF_P566" w:cs="QCF_P566"/>
          <w:color w:val="E20019"/>
          <w:sz w:val="34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9B81F61" w14:textId="77777777" w:rsidR="00E532A9" w:rsidRDefault="00000000" w:rsidP="00984C46">
      <w:pPr>
        <w:bidi/>
      </w:pPr>
      <w:r>
        <w:rPr>
          <w:rFonts w:ascii="QCF_P566" w:hAnsi="QCF_P566" w:cs="QCF_P566"/>
          <w:color w:val="009036"/>
          <w:sz w:val="34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798C99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B7AA1B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6" w:hAnsi="QCF_P566" w:cs="QCF_P566"/>
          <w:color w:val="E20019"/>
          <w:sz w:val="34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A9AA6A0" w14:textId="77777777" w:rsidR="00E532A9" w:rsidRDefault="00000000" w:rsidP="00984C46">
      <w:pPr>
        <w:bidi/>
      </w:pPr>
      <w:r>
        <w:rPr>
          <w:rFonts w:ascii="QCF_P566" w:hAnsi="QCF_P566" w:cs="QCF_P566"/>
          <w:color w:val="009036"/>
          <w:sz w:val="34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39F703F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لَيَزۡلِقُونَكَ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461062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6" w:hAnsi="QCF_P566" w:cs="QCF_P566"/>
          <w:color w:val="E20019"/>
          <w:sz w:val="34"/>
          <w:rtl/>
        </w:rPr>
        <w:t>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9351E8B" w14:textId="77777777" w:rsidR="00E532A9" w:rsidRDefault="00000000" w:rsidP="00984C46">
      <w:pPr>
        <w:bidi/>
      </w:pPr>
      <w:r>
        <w:rPr>
          <w:rFonts w:ascii="QCF_P566" w:hAnsi="QCF_P566" w:cs="QCF_P566"/>
          <w:color w:val="009036"/>
          <w:sz w:val="34"/>
          <w:rtl/>
        </w:rPr>
        <w:t>ﯬ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5E18C5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68D0E6C0" w14:textId="77777777" w:rsidR="00E532A9" w:rsidRDefault="00000000" w:rsidP="00984C46">
      <w:pPr>
        <w:bidi/>
      </w:pPr>
      <w:r>
        <w:br w:type="page"/>
      </w:r>
    </w:p>
    <w:p w14:paraId="3131402C" w14:textId="77777777" w:rsidR="00E532A9" w:rsidRDefault="00000000" w:rsidP="00984C46">
      <w:pPr>
        <w:bidi/>
      </w:pPr>
      <w:r>
        <w:lastRenderedPageBreak/>
        <w:t>صفحة: 567</w:t>
      </w:r>
    </w:p>
    <w:p w14:paraId="4977AB7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7" w:hAnsi="QCF_P567" w:cs="QCF_P567"/>
          <w:color w:val="E20019"/>
          <w:sz w:val="32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EF96852" w14:textId="77777777" w:rsidR="00E532A9" w:rsidRDefault="00000000" w:rsidP="00984C46">
      <w:pPr>
        <w:bidi/>
      </w:pPr>
      <w:r>
        <w:rPr>
          <w:rFonts w:ascii="QCF_P567" w:hAnsi="QCF_P567" w:cs="QCF_P567"/>
          <w:color w:val="009036"/>
          <w:sz w:val="32"/>
          <w:rtl/>
        </w:rPr>
        <w:t>ﭔ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123C9D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قِبَلَهُۥ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يعقوب.  </w:t>
      </w:r>
    </w:p>
    <w:p w14:paraId="2502EB7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7" w:hAnsi="QCF_P567" w:cs="QCF_P567"/>
          <w:color w:val="E20019"/>
          <w:sz w:val="28"/>
          <w:rtl/>
        </w:rPr>
        <w:t>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C10DE97" w14:textId="77777777" w:rsidR="00E532A9" w:rsidRDefault="00000000" w:rsidP="00984C46">
      <w:pPr>
        <w:bidi/>
      </w:pPr>
      <w:r>
        <w:rPr>
          <w:rFonts w:ascii="QCF_P567" w:hAnsi="QCF_P567" w:cs="QCF_P567"/>
          <w:color w:val="009036"/>
          <w:sz w:val="28"/>
          <w:rtl/>
        </w:rPr>
        <w:t>ﭫ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2E38524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أُذۡنٞ</w:t>
      </w:r>
      <w:r>
        <w:rPr>
          <w:rFonts w:ascii="louts-shamy" w:hAnsi="louts-shamy" w:cs="louts-shamy"/>
          <w:color w:val="000000"/>
          <w:sz w:val="28"/>
          <w:rtl/>
        </w:rPr>
        <w:t xml:space="preserve">: نافع.  </w:t>
      </w:r>
    </w:p>
    <w:p w14:paraId="41BA08C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7" w:hAnsi="QCF_P567" w:cs="QCF_P567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7" w:hAnsi="QCF_P567" w:cs="QCF_P567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8F05620" w14:textId="77777777" w:rsidR="00E532A9" w:rsidRDefault="00000000" w:rsidP="00984C46">
      <w:pPr>
        <w:bidi/>
      </w:pPr>
      <w:r>
        <w:rPr>
          <w:rFonts w:ascii="QCF_P567" w:hAnsi="QCF_P567" w:cs="QCF_P567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7" w:hAnsi="QCF_P567" w:cs="QCF_P567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5724BF3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فَهۡيَ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7C7DC7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7" w:hAnsi="QCF_P567" w:cs="QCF_P567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67" w:hAnsi="QCF_P567" w:cs="QCF_P567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962CD3B" w14:textId="77777777" w:rsidR="00E532A9" w:rsidRDefault="00000000" w:rsidP="00984C46">
      <w:pPr>
        <w:bidi/>
      </w:pPr>
      <w:r>
        <w:rPr>
          <w:rFonts w:ascii="QCF_P567" w:hAnsi="QCF_P567" w:cs="QCF_P567"/>
          <w:color w:val="009036"/>
          <w:sz w:val="28"/>
          <w:rtl/>
        </w:rPr>
        <w:t>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67" w:hAnsi="QCF_P567" w:cs="QCF_P567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E6802C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 يَخۡف۪ىٰ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 </w:t>
      </w:r>
    </w:p>
    <w:p w14:paraId="673FB54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67" w:hAnsi="QCF_P567" w:cs="QCF_P567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7" w:hAnsi="QCF_P567" w:cs="QCF_P567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2196F75" w14:textId="77777777" w:rsidR="00E532A9" w:rsidRDefault="00000000" w:rsidP="00984C46">
      <w:pPr>
        <w:bidi/>
      </w:pPr>
      <w:r>
        <w:rPr>
          <w:rFonts w:ascii="QCF_P567" w:hAnsi="QCF_P567" w:cs="QCF_P567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7" w:hAnsi="QCF_P567" w:cs="QCF_P567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74D5A41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كِتَٰبِيَه۠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حِسَابِيَه۠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الهاء وصلٗا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4305A06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67" w:hAnsi="QCF_P567" w:cs="QCF_P567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7" w:hAnsi="QCF_P567" w:cs="QCF_P567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49E6C41D" w14:textId="77777777" w:rsidR="00E532A9" w:rsidRDefault="00000000" w:rsidP="00984C46">
      <w:pPr>
        <w:bidi/>
      </w:pPr>
      <w:r>
        <w:rPr>
          <w:rFonts w:ascii="QCF_P567" w:hAnsi="QCF_P567" w:cs="QCF_P567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7" w:hAnsi="QCF_P567" w:cs="QCF_P567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34FE77A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كِتَٰبِيَه۠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حِسَابِيَه۠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الهاء وصلٗا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214244A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7" w:hAnsi="QCF_P567" w:cs="QCF_P567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7" w:hAnsi="QCF_P567" w:cs="QCF_P567"/>
          <w:color w:val="E20019"/>
          <w:sz w:val="28"/>
          <w:rtl/>
        </w:rPr>
        <w:t>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06515AFF" w14:textId="77777777" w:rsidR="00E532A9" w:rsidRDefault="00000000" w:rsidP="00984C46">
      <w:pPr>
        <w:bidi/>
      </w:pPr>
      <w:r>
        <w:rPr>
          <w:rFonts w:ascii="QCF_P567" w:hAnsi="QCF_P567" w:cs="QCF_P567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7" w:hAnsi="QCF_P567" w:cs="QCF_P567"/>
          <w:color w:val="009036"/>
          <w:sz w:val="28"/>
          <w:rtl/>
        </w:rPr>
        <w:t>ﮨ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A1C9A5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فَهۡيَ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658D95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67" w:hAnsi="QCF_P567" w:cs="QCF_P567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7" w:hAnsi="QCF_P567" w:cs="QCF_P567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09959B6C" w14:textId="77777777" w:rsidR="00E532A9" w:rsidRDefault="00000000" w:rsidP="00984C46">
      <w:pPr>
        <w:bidi/>
      </w:pPr>
      <w:r>
        <w:rPr>
          <w:rFonts w:ascii="QCF_P567" w:hAnsi="QCF_P567" w:cs="QCF_P567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7" w:hAnsi="QCF_P567" w:cs="QCF_P567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4B782B0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كِتَٰبِيَه۠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حِسَابِيَه۠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الهاء وصلٗا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5C18104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 </w:t>
      </w:r>
      <w:r>
        <w:rPr>
          <w:rFonts w:ascii="QCF_P567" w:hAnsi="QCF_P567" w:cs="QCF_P567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7" w:hAnsi="QCF_P567" w:cs="QCF_P567"/>
          <w:color w:val="E20019"/>
          <w:sz w:val="28"/>
          <w:rtl/>
        </w:rPr>
        <w:t>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22362281" w14:textId="77777777" w:rsidR="00E532A9" w:rsidRDefault="00000000" w:rsidP="00984C46">
      <w:pPr>
        <w:bidi/>
      </w:pPr>
      <w:r>
        <w:rPr>
          <w:rFonts w:ascii="QCF_P567" w:hAnsi="QCF_P567" w:cs="QCF_P567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7" w:hAnsi="QCF_P567" w:cs="QCF_P567"/>
          <w:color w:val="009036"/>
          <w:sz w:val="28"/>
          <w:rtl/>
        </w:rPr>
        <w:t>ﮦ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11D6821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كِتَٰبِيَه۠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حِسَابِيَه۠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الهاء وصلٗا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 </w:t>
      </w:r>
    </w:p>
    <w:p w14:paraId="6D4A3E7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7" w:hAnsi="QCF_P567" w:cs="QCF_P567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7" w:hAnsi="QCF_P567" w:cs="QCF_P567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544A5FD3" w14:textId="77777777" w:rsidR="00E532A9" w:rsidRDefault="00000000" w:rsidP="00984C46">
      <w:pPr>
        <w:bidi/>
      </w:pPr>
      <w:r>
        <w:rPr>
          <w:rFonts w:ascii="QCF_P567" w:hAnsi="QCF_P567" w:cs="QCF_P567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7" w:hAnsi="QCF_P567" w:cs="QCF_P567"/>
          <w:color w:val="009036"/>
          <w:sz w:val="28"/>
          <w:rtl/>
        </w:rPr>
        <w:t>ﯺ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(لهم وجهان في وصل 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﴿ </w:t>
      </w:r>
      <w:r>
        <w:rPr>
          <w:rFonts w:ascii="QCF_P567" w:hAnsi="QCF_P567" w:cs="QCF_P567"/>
          <w:color w:val="000000"/>
          <w:sz w:val="28"/>
          <w:rtl/>
        </w:rPr>
        <w:t>ﯵ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بـ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﴿ </w:t>
      </w:r>
      <w:r>
        <w:rPr>
          <w:rFonts w:ascii="QCF_P567" w:hAnsi="QCF_P567" w:cs="QCF_P567"/>
          <w:color w:val="000000"/>
          <w:sz w:val="28"/>
          <w:rtl/>
        </w:rPr>
        <w:t>ﯸ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: الإدغام، الإظهار مع سكتة لطيفة على هاء 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﴿ </w:t>
      </w:r>
      <w:r>
        <w:rPr>
          <w:rFonts w:ascii="QCF_P567" w:hAnsi="QCF_P567" w:cs="QCF_P567"/>
          <w:color w:val="000000"/>
          <w:sz w:val="28"/>
          <w:rtl/>
        </w:rPr>
        <w:t>ﯵ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). </w:t>
      </w:r>
    </w:p>
    <w:p w14:paraId="444AF55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مَالِيَه۠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سُلۡطَٰنِيَه۠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بحذف الهاء وصلٗا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0AB32D0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7" w:hAnsi="QCF_P567" w:cs="QCF_P567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67" w:hAnsi="QCF_P567" w:cs="QCF_P567"/>
          <w:color w:val="E20019"/>
          <w:sz w:val="28"/>
          <w:rtl/>
        </w:rPr>
        <w:t>ﯺ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6D41DC6" w14:textId="77777777" w:rsidR="00E532A9" w:rsidRDefault="00000000" w:rsidP="00984C46">
      <w:pPr>
        <w:bidi/>
      </w:pPr>
      <w:r>
        <w:rPr>
          <w:rFonts w:ascii="QCF_P567" w:hAnsi="QCF_P567" w:cs="QCF_P567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67" w:hAnsi="QCF_P567" w:cs="QCF_P567"/>
          <w:color w:val="009036"/>
          <w:sz w:val="28"/>
          <w:rtl/>
        </w:rPr>
        <w:t>ﯺ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(لهم وجهان في وصل 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﴿ </w:t>
      </w:r>
      <w:r>
        <w:rPr>
          <w:rFonts w:ascii="QCF_P567" w:hAnsi="QCF_P567" w:cs="QCF_P567"/>
          <w:color w:val="000000"/>
          <w:sz w:val="28"/>
          <w:rtl/>
        </w:rPr>
        <w:t>ﯵ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 بـ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﴿ </w:t>
      </w:r>
      <w:r>
        <w:rPr>
          <w:rFonts w:ascii="QCF_P567" w:hAnsi="QCF_P567" w:cs="QCF_P567"/>
          <w:color w:val="000000"/>
          <w:sz w:val="28"/>
          <w:rtl/>
        </w:rPr>
        <w:t>ﯸ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: الإدغام، الإظهار مع سكتة لطيفة على هاء 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﴿ </w:t>
      </w:r>
      <w:r>
        <w:rPr>
          <w:rFonts w:ascii="QCF_P567" w:hAnsi="QCF_P567" w:cs="QCF_P567"/>
          <w:color w:val="000000"/>
          <w:sz w:val="28"/>
          <w:rtl/>
        </w:rPr>
        <w:t>ﯵ</w:t>
      </w:r>
      <w:r>
        <w:rPr>
          <w:rFonts w:ascii="TraditionalArabic" w:hAnsi="TraditionalArabic" w:cs="TraditionalArabic"/>
          <w:color w:val="000000"/>
          <w:sz w:val="28"/>
          <w:rtl/>
        </w:rPr>
        <w:t xml:space="preserve"> ﴾</w:t>
      </w:r>
      <w:r>
        <w:rPr>
          <w:rFonts w:ascii="louts-shamy" w:hAnsi="louts-shamy" w:cs="louts-shamy"/>
          <w:color w:val="000000"/>
          <w:sz w:val="28"/>
          <w:rtl/>
        </w:rPr>
        <w:t xml:space="preserve">). </w:t>
      </w:r>
    </w:p>
    <w:p w14:paraId="6286E46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مَالِيَه۠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سُلۡطَٰنِيَه۠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بحذف الهاء وصلٗا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6BF6564E" w14:textId="77777777" w:rsidR="00E532A9" w:rsidRDefault="00000000" w:rsidP="00984C46">
      <w:pPr>
        <w:bidi/>
      </w:pPr>
      <w:r>
        <w:br w:type="page"/>
      </w:r>
    </w:p>
    <w:p w14:paraId="6459E253" w14:textId="77777777" w:rsidR="00E532A9" w:rsidRDefault="00000000" w:rsidP="00984C46">
      <w:pPr>
        <w:bidi/>
      </w:pPr>
      <w:r>
        <w:lastRenderedPageBreak/>
        <w:t>صفحة: 568</w:t>
      </w:r>
    </w:p>
    <w:p w14:paraId="674C6AE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8" w:hAnsi="QCF_P568" w:cs="QCF_P568"/>
          <w:color w:val="E20019"/>
          <w:sz w:val="34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9AD4D0B" w14:textId="77777777" w:rsidR="00E532A9" w:rsidRDefault="00000000" w:rsidP="00984C46">
      <w:pPr>
        <w:bidi/>
      </w:pPr>
      <w:r>
        <w:rPr>
          <w:rFonts w:ascii="QCF_P568" w:hAnsi="QCF_P568" w:cs="QCF_P568"/>
          <w:color w:val="009036"/>
          <w:sz w:val="34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(بخلف عنه)،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 (مع إبدال الهمز لورش، السوسي،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0871A34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يُؤۡمِنُونَ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(وهو الوجه الثاني لابن ذكوان)، يعقوب. </w:t>
      </w:r>
    </w:p>
    <w:p w14:paraId="0A90724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8" w:hAnsi="QCF_P568" w:cs="QCF_P568"/>
          <w:color w:val="E20019"/>
          <w:sz w:val="34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627D68E2" w14:textId="77777777" w:rsidR="00E532A9" w:rsidRDefault="00000000" w:rsidP="00984C46">
      <w:pPr>
        <w:bidi/>
      </w:pPr>
      <w:r>
        <w:rPr>
          <w:rFonts w:ascii="QCF_P568" w:hAnsi="QCF_P568" w:cs="QCF_P568"/>
          <w:color w:val="009036"/>
          <w:sz w:val="34"/>
          <w:rtl/>
        </w:rPr>
        <w:t>ﭿ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002D847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تَذَّكَّرُونَ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 (بخلف عنه)،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D3E8A7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يَذَّكَّرُونَ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 (وهو الوجه الثاني لابن ذكوان)، يعقوب. </w:t>
      </w:r>
    </w:p>
    <w:p w14:paraId="1352BF8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8" w:hAnsi="QCF_P568" w:cs="QCF_P568"/>
          <w:color w:val="E20019"/>
          <w:sz w:val="34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88ADDEF" w14:textId="77777777" w:rsidR="00E532A9" w:rsidRDefault="00000000" w:rsidP="00984C46">
      <w:pPr>
        <w:bidi/>
      </w:pPr>
      <w:r>
        <w:rPr>
          <w:rFonts w:ascii="QCF_P568" w:hAnsi="QCF_P568" w:cs="QCF_P568"/>
          <w:color w:val="009036"/>
          <w:sz w:val="34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3270FAA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سَالَ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34BE66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8" w:hAnsi="QCF_P568" w:cs="QCF_P568"/>
          <w:color w:val="E20019"/>
          <w:sz w:val="34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1D2D730" w14:textId="77777777" w:rsidR="00E532A9" w:rsidRDefault="00000000" w:rsidP="00984C46">
      <w:pPr>
        <w:bidi/>
      </w:pPr>
      <w:r>
        <w:rPr>
          <w:rFonts w:ascii="QCF_P568" w:hAnsi="QCF_P568" w:cs="QCF_P568"/>
          <w:color w:val="009036"/>
          <w:sz w:val="34"/>
          <w:rtl/>
        </w:rPr>
        <w:t>ﯤ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الكسائي.</w:t>
      </w:r>
    </w:p>
    <w:p w14:paraId="1095F0C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يَعۡرُجُ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6342DFC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8" w:hAnsi="QCF_P568" w:cs="QCF_P568"/>
          <w:color w:val="E20019"/>
          <w:sz w:val="34"/>
          <w:rtl/>
        </w:rPr>
        <w:t>ﰅ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790C6B1" w14:textId="77777777" w:rsidR="00E532A9" w:rsidRDefault="00000000" w:rsidP="00984C46">
      <w:pPr>
        <w:bidi/>
      </w:pPr>
      <w:r>
        <w:rPr>
          <w:rFonts w:ascii="QCF_P568" w:hAnsi="QCF_P568" w:cs="QCF_P568"/>
          <w:color w:val="009036"/>
          <w:sz w:val="34"/>
          <w:rtl/>
        </w:rPr>
        <w:t>ﰅ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8233A8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يُسۡـَٔلُ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A886EA2" w14:textId="77777777" w:rsidR="00E532A9" w:rsidRDefault="00000000" w:rsidP="00984C46">
      <w:pPr>
        <w:bidi/>
      </w:pPr>
      <w:r>
        <w:br w:type="page"/>
      </w:r>
    </w:p>
    <w:p w14:paraId="0F091BCA" w14:textId="77777777" w:rsidR="00E532A9" w:rsidRDefault="00000000" w:rsidP="00984C46">
      <w:pPr>
        <w:bidi/>
      </w:pPr>
      <w:r>
        <w:lastRenderedPageBreak/>
        <w:t>صفحة: 569</w:t>
      </w:r>
    </w:p>
    <w:p w14:paraId="6B7BCD2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9" w:hAnsi="QCF_P569" w:cs="QCF_P569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77B2B6A" w14:textId="77777777" w:rsidR="00E532A9" w:rsidRDefault="00000000" w:rsidP="00984C46">
      <w:pPr>
        <w:bidi/>
      </w:pPr>
      <w:r>
        <w:rPr>
          <w:rFonts w:ascii="QCF_P569" w:hAnsi="QCF_P569" w:cs="QCF_P569"/>
          <w:color w:val="009036"/>
          <w:sz w:val="34"/>
          <w:rtl/>
        </w:rPr>
        <w:t>ﭙ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1B3D42EC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ﵵ</w:t>
      </w:r>
      <w:r>
        <w:rPr>
          <w:rFonts w:ascii="louts-shamy" w:hAnsi="louts-shamy" w:cs="louts-shamy"/>
          <w:color w:val="000000"/>
          <w:sz w:val="28"/>
          <w:rtl/>
        </w:rPr>
        <w:t xml:space="preserve"> : نافع،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83D212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9" w:hAnsi="QCF_P569" w:cs="QCF_P569"/>
          <w:color w:val="E20019"/>
          <w:sz w:val="34"/>
          <w:rtl/>
        </w:rPr>
        <w:t>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7C2E2265" w14:textId="77777777" w:rsidR="00E532A9" w:rsidRDefault="00000000" w:rsidP="00984C46">
      <w:pPr>
        <w:bidi/>
      </w:pPr>
      <w:r>
        <w:rPr>
          <w:rFonts w:ascii="QCF_P569" w:hAnsi="QCF_P569" w:cs="QCF_P569"/>
          <w:color w:val="009036"/>
          <w:sz w:val="34"/>
          <w:rtl/>
        </w:rPr>
        <w:t>ﭯ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10EA6A3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نَزَّاعَةٞ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</w:t>
      </w:r>
    </w:p>
    <w:p w14:paraId="0BFA6F3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9" w:hAnsi="QCF_P569" w:cs="QCF_P569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1896EA5" w14:textId="77777777" w:rsidR="00E532A9" w:rsidRDefault="00000000" w:rsidP="00984C46">
      <w:pPr>
        <w:bidi/>
      </w:pPr>
      <w:r>
        <w:rPr>
          <w:rFonts w:ascii="QCF_P569" w:hAnsi="QCF_P569" w:cs="QCF_P569"/>
          <w:color w:val="009036"/>
          <w:sz w:val="34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(بالجمع)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3066655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لِأَمَٰنَتِهِمُۥ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(بالإفراد)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</w:t>
      </w:r>
    </w:p>
    <w:p w14:paraId="634B8E2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69" w:hAnsi="QCF_P569" w:cs="QCF_P569"/>
          <w:color w:val="E20019"/>
          <w:sz w:val="28"/>
          <w:rtl/>
        </w:rPr>
        <w:t>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49A5C0A" w14:textId="77777777" w:rsidR="00E532A9" w:rsidRDefault="00000000" w:rsidP="00984C46">
      <w:pPr>
        <w:bidi/>
      </w:pPr>
      <w:r>
        <w:rPr>
          <w:rFonts w:ascii="QCF_P569" w:hAnsi="QCF_P569" w:cs="QCF_P569"/>
          <w:color w:val="009036"/>
          <w:sz w:val="34"/>
          <w:rtl/>
        </w:rPr>
        <w:t>ﯯ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(بالجمع)</w:t>
      </w:r>
      <w:r>
        <w:rPr>
          <w:rFonts w:ascii="louts-shamy" w:hAnsi="louts-shamy" w:cs="louts-shamy"/>
          <w:color w:val="000000"/>
          <w:sz w:val="28"/>
          <w:rtl/>
        </w:rPr>
        <w:t>: حفص، يعقوب.</w:t>
      </w:r>
    </w:p>
    <w:p w14:paraId="10C9E9F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بِشَهَٰدَتِهِمۡ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(بالإفراد)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D2165A6" w14:textId="77777777" w:rsidR="00E532A9" w:rsidRDefault="00000000" w:rsidP="00984C46">
      <w:pPr>
        <w:bidi/>
      </w:pPr>
      <w:r>
        <w:br w:type="page"/>
      </w:r>
    </w:p>
    <w:p w14:paraId="75455EA1" w14:textId="77777777" w:rsidR="00E532A9" w:rsidRDefault="00000000" w:rsidP="00984C46">
      <w:pPr>
        <w:bidi/>
      </w:pPr>
      <w:r>
        <w:lastRenderedPageBreak/>
        <w:t>صفحة: 570</w:t>
      </w:r>
    </w:p>
    <w:p w14:paraId="014C31B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0" w:hAnsi="QCF_P570" w:cs="QCF_P570"/>
          <w:color w:val="E20019"/>
          <w:sz w:val="34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31BEA42" w14:textId="77777777" w:rsidR="00E532A9" w:rsidRDefault="00000000" w:rsidP="00984C46">
      <w:pPr>
        <w:bidi/>
      </w:pPr>
      <w:r>
        <w:rPr>
          <w:rFonts w:ascii="QCF_P570" w:hAnsi="QCF_P570" w:cs="QCF_P570"/>
          <w:color w:val="009036"/>
          <w:sz w:val="34"/>
          <w:rtl/>
        </w:rPr>
        <w:t>ﭦ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0F6C95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يَلۡقَوۡاْ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696A1A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0" w:hAnsi="QCF_P570" w:cs="QCF_P570"/>
          <w:color w:val="E20019"/>
          <w:sz w:val="34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BC3C94C" w14:textId="77777777" w:rsidR="00E532A9" w:rsidRDefault="00000000" w:rsidP="00984C46">
      <w:pPr>
        <w:bidi/>
      </w:pPr>
      <w:r>
        <w:rPr>
          <w:rFonts w:ascii="QCF_P570" w:hAnsi="QCF_P570" w:cs="QCF_P570"/>
          <w:color w:val="009036"/>
          <w:sz w:val="34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>: حفص،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510E55B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نَصۡبٖ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2DFAC63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0" w:hAnsi="QCF_P570" w:cs="QCF_P570"/>
          <w:color w:val="E20019"/>
          <w:sz w:val="28"/>
          <w:rtl/>
        </w:rPr>
        <w:t>ﮖ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70" w:hAnsi="QCF_P570" w:cs="QCF_P570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892EE12" w14:textId="77777777" w:rsidR="00E532A9" w:rsidRDefault="00000000" w:rsidP="00984C46">
      <w:pPr>
        <w:bidi/>
      </w:pPr>
      <w:r>
        <w:rPr>
          <w:rFonts w:ascii="QCF_P570" w:hAnsi="QCF_P570" w:cs="QCF_P570"/>
          <w:color w:val="009036"/>
          <w:sz w:val="28"/>
          <w:rtl/>
        </w:rPr>
        <w:t>ﮖ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70" w:hAnsi="QCF_P570" w:cs="QCF_P570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يعقوب.</w:t>
      </w:r>
    </w:p>
    <w:p w14:paraId="07C3E3F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أَنُ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عۡبُدُواْ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10D096C" w14:textId="77777777" w:rsidR="00E532A9" w:rsidRDefault="00000000" w:rsidP="00984C46">
      <w:pPr>
        <w:bidi/>
      </w:pPr>
      <w:r>
        <w:br w:type="page"/>
      </w:r>
    </w:p>
    <w:p w14:paraId="6C2F186C" w14:textId="77777777" w:rsidR="00E532A9" w:rsidRDefault="00000000" w:rsidP="00984C46">
      <w:pPr>
        <w:bidi/>
      </w:pPr>
      <w:r>
        <w:lastRenderedPageBreak/>
        <w:t>صفحة: 571</w:t>
      </w:r>
    </w:p>
    <w:p w14:paraId="65C8DD2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1" w:hAnsi="QCF_P571" w:cs="QCF_P571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5D9C29D" w14:textId="77777777" w:rsidR="00E532A9" w:rsidRDefault="00000000" w:rsidP="00984C46">
      <w:pPr>
        <w:bidi/>
      </w:pPr>
      <w:r>
        <w:rPr>
          <w:rFonts w:ascii="QCF_P571" w:hAnsi="QCF_P571" w:cs="QCF_P571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6E0BF4D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فِيهُنَّ</w:t>
      </w:r>
      <w:r>
        <w:rPr>
          <w:rFonts w:ascii="louts-shamy" w:hAnsi="louts-shamy" w:cs="louts-shamy"/>
          <w:color w:val="000000"/>
          <w:sz w:val="28"/>
          <w:rtl/>
        </w:rPr>
        <w:t xml:space="preserve">: يعقوب. </w:t>
      </w:r>
    </w:p>
    <w:p w14:paraId="5BBE082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1" w:hAnsi="QCF_P571" w:cs="QCF_P571"/>
          <w:color w:val="E20019"/>
          <w:sz w:val="28"/>
          <w:rtl/>
        </w:rPr>
        <w:t>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44C4EE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وَوَلَدُهُۥ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E7B183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وَوُلۡدُهُۥ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يعقوب، خلف. </w:t>
      </w:r>
    </w:p>
    <w:p w14:paraId="735C768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1" w:hAnsi="QCF_P571" w:cs="QCF_P571"/>
          <w:color w:val="E20019"/>
          <w:sz w:val="34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D3B171E" w14:textId="77777777" w:rsidR="00E532A9" w:rsidRDefault="00000000" w:rsidP="00984C46">
      <w:pPr>
        <w:bidi/>
      </w:pPr>
      <w:r>
        <w:rPr>
          <w:rFonts w:ascii="QCF_P571" w:hAnsi="QCF_P571" w:cs="QCF_P571"/>
          <w:color w:val="009036"/>
          <w:sz w:val="34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1EF2B53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وُدّٗا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01FA8B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1" w:hAnsi="QCF_P571" w:cs="QCF_P571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9997B15" w14:textId="77777777" w:rsidR="00E532A9" w:rsidRDefault="00000000" w:rsidP="00984C46">
      <w:pPr>
        <w:bidi/>
      </w:pPr>
      <w:r>
        <w:rPr>
          <w:rFonts w:ascii="QCF_P571" w:hAnsi="QCF_P571" w:cs="QCF_P571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5013AA5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خَطَٰيَٰهُمۡ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1D7AEA62" w14:textId="77777777" w:rsidR="00E532A9" w:rsidRDefault="00000000" w:rsidP="00984C46">
      <w:pPr>
        <w:bidi/>
      </w:pPr>
      <w:r>
        <w:br w:type="page"/>
      </w:r>
    </w:p>
    <w:p w14:paraId="0F7E611C" w14:textId="77777777" w:rsidR="00E532A9" w:rsidRDefault="00000000" w:rsidP="00984C46">
      <w:pPr>
        <w:bidi/>
      </w:pPr>
      <w:r>
        <w:lastRenderedPageBreak/>
        <w:t>صفحة: 572</w:t>
      </w:r>
    </w:p>
    <w:p w14:paraId="7E6028C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A09C15F" w14:textId="77777777" w:rsidR="00E532A9" w:rsidRDefault="00000000" w:rsidP="00984C46">
      <w:pPr>
        <w:bidi/>
      </w:pPr>
      <w:r>
        <w:rPr>
          <w:rFonts w:ascii="QCF_P572" w:hAnsi="QCF_P572" w:cs="QCF_P572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734C3A3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قُرَانًا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  </w:t>
      </w:r>
    </w:p>
    <w:p w14:paraId="4E63497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 فيها قراءتان:</w:t>
      </w:r>
    </w:p>
    <w:p w14:paraId="52065EA1" w14:textId="77777777" w:rsidR="00E532A9" w:rsidRDefault="00000000" w:rsidP="00984C46">
      <w:pPr>
        <w:bidi/>
      </w:pPr>
      <w:r>
        <w:rPr>
          <w:rFonts w:ascii="QCF_P572" w:hAnsi="QCF_P572" w:cs="QCF_P572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9691EC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يعقوب.  </w:t>
      </w:r>
    </w:p>
    <w:p w14:paraId="30CDAAE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 فيها قراءتان:</w:t>
      </w:r>
    </w:p>
    <w:p w14:paraId="5D22431F" w14:textId="77777777" w:rsidR="00E532A9" w:rsidRDefault="00000000" w:rsidP="00984C46">
      <w:pPr>
        <w:bidi/>
      </w:pPr>
      <w:r>
        <w:rPr>
          <w:rFonts w:ascii="QCF_P572" w:hAnsi="QCF_P572" w:cs="QCF_P572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675E8F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يعقوب.  </w:t>
      </w:r>
    </w:p>
    <w:p w14:paraId="7477D48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72" w:hAnsi="QCF_P572" w:cs="QCF_P57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342115BC" w14:textId="77777777" w:rsidR="00E532A9" w:rsidRDefault="00000000" w:rsidP="00984C46">
      <w:pPr>
        <w:bidi/>
      </w:pPr>
      <w:r>
        <w:rPr>
          <w:rFonts w:ascii="QCF_P572" w:hAnsi="QCF_P572" w:cs="QCF_P572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72" w:hAnsi="QCF_P572" w:cs="QCF_P572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744BAD4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وَإِنَّا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وَإِنَّهُمۡ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64370C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44A8964" w14:textId="77777777" w:rsidR="00E532A9" w:rsidRDefault="00000000" w:rsidP="00984C46">
      <w:pPr>
        <w:bidi/>
      </w:pPr>
      <w:r>
        <w:rPr>
          <w:rFonts w:ascii="QCF_P572" w:hAnsi="QCF_P572" w:cs="QCF_P572"/>
          <w:color w:val="009036"/>
          <w:sz w:val="28"/>
          <w:rtl/>
        </w:rPr>
        <w:t>ﮀ</w:t>
      </w:r>
      <w:r>
        <w:rPr>
          <w:rFonts w:ascii="louts-shamy" w:hAnsi="louts-shamy" w:cs="louts-shamy"/>
          <w:color w:val="000000"/>
          <w:sz w:val="28"/>
          <w:rtl/>
        </w:rPr>
        <w:t>: جميع القراء عدا يعقوب.</w:t>
      </w:r>
    </w:p>
    <w:p w14:paraId="2A8587E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تَقَوَّلَ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5FBBD38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ﭪ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(</w:t>
      </w:r>
      <w:r>
        <w:rPr>
          <w:rFonts w:ascii="Adwaa-Elsalaf" w:hAnsi="Adwaa-Elsalaf" w:cs="Adwaa-Elsalaf"/>
          <w:color w:val="000000"/>
          <w:sz w:val="28"/>
          <w:rtl/>
        </w:rPr>
        <w:t>جميعًا</w:t>
      </w:r>
      <w:r>
        <w:rPr>
          <w:rFonts w:ascii="louts-shamy" w:hAnsi="louts-shamy" w:cs="louts-shamy"/>
          <w:color w:val="000000"/>
          <w:sz w:val="28"/>
          <w:rtl/>
        </w:rPr>
        <w:t>) فيها قراءتان:</w:t>
      </w:r>
    </w:p>
    <w:p w14:paraId="43AED2BC" w14:textId="77777777" w:rsidR="00E532A9" w:rsidRDefault="00000000" w:rsidP="00984C46">
      <w:pPr>
        <w:bidi/>
      </w:pPr>
      <w:r>
        <w:rPr>
          <w:rFonts w:ascii="QCF_P572" w:hAnsi="QCF_P572" w:cs="QCF_P572"/>
          <w:color w:val="009036"/>
          <w:sz w:val="28"/>
          <w:rtl/>
        </w:rPr>
        <w:t>ﭪ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4D7575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يعقوب.  </w:t>
      </w:r>
    </w:p>
    <w:p w14:paraId="743E13F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72" w:hAnsi="QCF_P572" w:cs="QCF_P57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C9104DD" w14:textId="77777777" w:rsidR="00E532A9" w:rsidRDefault="00000000" w:rsidP="00984C46">
      <w:pPr>
        <w:bidi/>
      </w:pPr>
      <w:r>
        <w:rPr>
          <w:rFonts w:ascii="QCF_P572" w:hAnsi="QCF_P572" w:cs="QCF_P572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72" w:hAnsi="QCF_P572" w:cs="QCF_P572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327437D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 xml:space="preserve">وَإِنَّا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وَإِنَّهُمۡ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F8E739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72" w:hAnsi="QCF_P572" w:cs="QCF_P57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06F45A52" w14:textId="77777777" w:rsidR="00E532A9" w:rsidRDefault="00000000" w:rsidP="00984C46">
      <w:pPr>
        <w:bidi/>
      </w:pPr>
      <w:r>
        <w:rPr>
          <w:rFonts w:ascii="QCF_P572" w:hAnsi="QCF_P572" w:cs="QCF_P572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72" w:hAnsi="QCF_P572" w:cs="QCF_P572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6739AAB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وَإِنَّا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وَإِنَّهُمۡ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2A563D4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72" w:hAnsi="QCF_P572" w:cs="QCF_P57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497921EF" w14:textId="77777777" w:rsidR="00E532A9" w:rsidRDefault="00000000" w:rsidP="00984C46">
      <w:pPr>
        <w:bidi/>
      </w:pPr>
      <w:r>
        <w:rPr>
          <w:rFonts w:ascii="QCF_P572" w:hAnsi="QCF_P572" w:cs="QCF_P572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72" w:hAnsi="QCF_P572" w:cs="QCF_P572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4717AB8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وَإِنَّا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وَإِنَّهُمۡ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721D6FB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72" w:hAnsi="QCF_P572" w:cs="QCF_P57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6E5335AA" w14:textId="77777777" w:rsidR="00E532A9" w:rsidRDefault="00000000" w:rsidP="00984C46">
      <w:pPr>
        <w:bidi/>
      </w:pPr>
      <w:r>
        <w:rPr>
          <w:rFonts w:ascii="QCF_P572" w:hAnsi="QCF_P572" w:cs="QCF_P572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72" w:hAnsi="QCF_P572" w:cs="QCF_P572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093E9C8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وَإِنَّا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وَإِنَّهُمۡ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208359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72" w:hAnsi="QCF_P572" w:cs="QCF_P57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4FFDE648" w14:textId="77777777" w:rsidR="00E532A9" w:rsidRDefault="00000000" w:rsidP="00984C46">
      <w:pPr>
        <w:bidi/>
      </w:pPr>
      <w:r>
        <w:rPr>
          <w:rFonts w:ascii="QCF_P572" w:hAnsi="QCF_P572" w:cs="QCF_P572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72" w:hAnsi="QCF_P572" w:cs="QCF_P572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5A7849F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وَإِنَّا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وَإِنَّهُمۡ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3BAABE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72" w:hAnsi="QCF_P572" w:cs="QCF_P57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3B626E1A" w14:textId="77777777" w:rsidR="00E532A9" w:rsidRDefault="00000000" w:rsidP="00984C46">
      <w:pPr>
        <w:bidi/>
      </w:pPr>
      <w:r>
        <w:rPr>
          <w:rFonts w:ascii="QCF_P572" w:hAnsi="QCF_P572" w:cs="QCF_P572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72" w:hAnsi="QCF_P572" w:cs="QCF_P572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4A26AE7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وَإِنَّا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وَإِنَّهُمۡ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8FFEEF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2" w:hAnsi="QCF_P572" w:cs="QCF_P572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72" w:hAnsi="QCF_P572" w:cs="QCF_P57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1D7F2424" w14:textId="77777777" w:rsidR="00E532A9" w:rsidRDefault="00000000" w:rsidP="00984C46">
      <w:pPr>
        <w:bidi/>
      </w:pPr>
      <w:r>
        <w:rPr>
          <w:rFonts w:ascii="QCF_P572" w:hAnsi="QCF_P572" w:cs="QCF_P572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72" w:hAnsi="QCF_P572" w:cs="QCF_P572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319A4B9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وَإِنَّا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وَإِنَّهُمۡ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07521FB8" w14:textId="77777777" w:rsidR="00E532A9" w:rsidRDefault="00000000" w:rsidP="00984C46">
      <w:pPr>
        <w:bidi/>
      </w:pPr>
      <w:r>
        <w:br w:type="page"/>
      </w:r>
    </w:p>
    <w:p w14:paraId="74979D19" w14:textId="77777777" w:rsidR="00E532A9" w:rsidRDefault="00000000" w:rsidP="00984C46">
      <w:pPr>
        <w:bidi/>
      </w:pPr>
      <w:r>
        <w:lastRenderedPageBreak/>
        <w:t>صفحة: 573</w:t>
      </w:r>
    </w:p>
    <w:p w14:paraId="7772BE5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3" w:hAnsi="QCF_P573" w:cs="QCF_P573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7FC1B8C" w14:textId="77777777" w:rsidR="00E532A9" w:rsidRDefault="00000000" w:rsidP="00984C46">
      <w:pPr>
        <w:bidi/>
      </w:pPr>
      <w:r>
        <w:rPr>
          <w:rFonts w:ascii="QCF_P573" w:hAnsi="QCF_P573" w:cs="QCF_P573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خلف.</w:t>
      </w:r>
    </w:p>
    <w:p w14:paraId="6DB96F8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7DF935B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3" w:hAnsi="QCF_P573" w:cs="QCF_P573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5C8E57AA" w14:textId="77777777" w:rsidR="00E532A9" w:rsidRDefault="00000000" w:rsidP="00984C46">
      <w:pPr>
        <w:bidi/>
      </w:pPr>
      <w:r>
        <w:rPr>
          <w:rFonts w:ascii="QCF_P573" w:hAnsi="QCF_P573" w:cs="QCF_P573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 xml:space="preserve">: عاصم، حمزة، الكسائي، يعقوب، خلف. </w:t>
      </w:r>
    </w:p>
    <w:p w14:paraId="5BC5F8C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نَسۡلُكۡهُ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4E623A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3" w:hAnsi="QCF_P573" w:cs="QCF_P573"/>
          <w:color w:val="E20019"/>
          <w:sz w:val="28"/>
          <w:rtl/>
        </w:rPr>
        <w:t>ﮀ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73" w:hAnsi="QCF_P573" w:cs="QCF_P573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73" w:hAnsi="QCF_P573" w:cs="QCF_P573"/>
          <w:color w:val="E20019"/>
          <w:sz w:val="28"/>
          <w:rtl/>
        </w:rPr>
        <w:t>ﮂ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BF31923" w14:textId="77777777" w:rsidR="00E532A9" w:rsidRDefault="00000000" w:rsidP="00984C46">
      <w:pPr>
        <w:bidi/>
      </w:pPr>
      <w:r>
        <w:rPr>
          <w:rFonts w:ascii="QCF_P573" w:hAnsi="QCF_P573" w:cs="QCF_P573"/>
          <w:color w:val="009036"/>
          <w:sz w:val="28"/>
          <w:rtl/>
        </w:rPr>
        <w:t>ﮀ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73" w:hAnsi="QCF_P573" w:cs="QCF_P573"/>
          <w:color w:val="009036"/>
          <w:sz w:val="28"/>
          <w:rtl/>
        </w:rPr>
        <w:t>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73" w:hAnsi="QCF_P573" w:cs="QCF_P573"/>
          <w:color w:val="009036"/>
          <w:sz w:val="28"/>
          <w:rtl/>
        </w:rPr>
        <w:t>ﮂ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5818082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وَإِنَّهُۥ لَمَّا قَامَ</w:t>
      </w:r>
      <w:r>
        <w:rPr>
          <w:rFonts w:ascii="louts-shamy" w:hAnsi="louts-shamy" w:cs="louts-shamy"/>
          <w:color w:val="000000"/>
          <w:sz w:val="28"/>
          <w:rtl/>
        </w:rPr>
        <w:t xml:space="preserve">: نافع، شعبة. </w:t>
      </w:r>
    </w:p>
    <w:p w14:paraId="2CFE12C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3" w:hAnsi="QCF_P573" w:cs="QCF_P573"/>
          <w:color w:val="E20019"/>
          <w:sz w:val="28"/>
          <w:rtl/>
        </w:rPr>
        <w:t>ﮉ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A23BFED" w14:textId="77777777" w:rsidR="00E532A9" w:rsidRDefault="00000000" w:rsidP="00984C46">
      <w:pPr>
        <w:bidi/>
      </w:pPr>
      <w:r>
        <w:rPr>
          <w:rFonts w:ascii="QCF_P573" w:hAnsi="QCF_P573" w:cs="QCF_P573"/>
          <w:color w:val="009036"/>
          <w:sz w:val="28"/>
          <w:rtl/>
        </w:rPr>
        <w:t>ﮉ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عنه). </w:t>
      </w:r>
    </w:p>
    <w:p w14:paraId="3886BA3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لُبَدٗا</w:t>
      </w:r>
      <w:r>
        <w:rPr>
          <w:rFonts w:ascii="louts-shamy" w:hAnsi="louts-shamy" w:cs="louts-shamy"/>
          <w:color w:val="000000"/>
          <w:sz w:val="28"/>
          <w:rtl/>
        </w:rPr>
        <w:t xml:space="preserve">: هشام (الوجه الثاني له). </w:t>
      </w:r>
    </w:p>
    <w:p w14:paraId="23A1D48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3" w:hAnsi="QCF_P573" w:cs="QCF_P573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73" w:hAnsi="QCF_P573" w:cs="QCF_P573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261FF2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 xml:space="preserve">قُلۡ 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إِنَّمَا</w:t>
      </w:r>
      <w:r>
        <w:rPr>
          <w:rFonts w:ascii="louts-shamy" w:hAnsi="louts-shamy" w:cs="louts-shamy"/>
          <w:color w:val="000000"/>
          <w:sz w:val="28"/>
          <w:rtl/>
        </w:rPr>
        <w:t>: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4864E0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قَالَ إِنَّمَا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الكسائي، يعقوب، خلف. </w:t>
      </w:r>
    </w:p>
    <w:p w14:paraId="3F6CAB6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3" w:hAnsi="QCF_P573" w:cs="QCF_P573"/>
          <w:color w:val="E20019"/>
          <w:sz w:val="28"/>
          <w:rtl/>
        </w:rPr>
        <w:t>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6F94D9D" w14:textId="77777777" w:rsidR="00E532A9" w:rsidRDefault="00000000" w:rsidP="00984C46">
      <w:pPr>
        <w:bidi/>
      </w:pPr>
      <w:r>
        <w:rPr>
          <w:rFonts w:ascii="QCF_P573" w:hAnsi="QCF_P573" w:cs="QCF_P573"/>
          <w:color w:val="009036"/>
          <w:sz w:val="28"/>
          <w:rtl/>
        </w:rPr>
        <w:t>ﰋ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رويس. </w:t>
      </w:r>
    </w:p>
    <w:p w14:paraId="652351C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لِّيُعۡلَمَ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1705460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3" w:hAnsi="QCF_P573" w:cs="QCF_P573"/>
          <w:color w:val="E20019"/>
          <w:sz w:val="28"/>
          <w:rtl/>
        </w:rPr>
        <w:t>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(٧)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405BD18F" w14:textId="77777777" w:rsidR="00E532A9" w:rsidRDefault="00000000" w:rsidP="00984C46">
      <w:pPr>
        <w:bidi/>
      </w:pPr>
      <w:r>
        <w:rPr>
          <w:rFonts w:ascii="QCF_P573" w:hAnsi="QCF_P573" w:cs="QCF_P573"/>
          <w:color w:val="009036"/>
          <w:sz w:val="28"/>
          <w:rtl/>
        </w:rPr>
        <w:t>ﰓ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1D83271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لَدَيۡهُمۡ</w:t>
      </w:r>
      <w:r>
        <w:rPr>
          <w:rFonts w:ascii="louts-shamy" w:hAnsi="louts-shamy" w:cs="louts-shamy"/>
          <w:color w:val="000000"/>
          <w:sz w:val="28"/>
          <w:rtl/>
        </w:rPr>
        <w:t>: حمزة، يعقوب.</w:t>
      </w:r>
    </w:p>
    <w:p w14:paraId="4B7EF2B9" w14:textId="77777777" w:rsidR="00E532A9" w:rsidRDefault="00000000" w:rsidP="00984C46">
      <w:pPr>
        <w:bidi/>
      </w:pPr>
      <w:r>
        <w:br w:type="page"/>
      </w:r>
    </w:p>
    <w:p w14:paraId="60326F7B" w14:textId="77777777" w:rsidR="00E532A9" w:rsidRDefault="00000000" w:rsidP="00984C46">
      <w:pPr>
        <w:bidi/>
      </w:pPr>
      <w:r>
        <w:lastRenderedPageBreak/>
        <w:t>صفحة: 574</w:t>
      </w:r>
    </w:p>
    <w:p w14:paraId="09EBBE7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74" w:hAnsi="QCF_P574" w:cs="QCF_P574"/>
          <w:color w:val="E20019"/>
          <w:sz w:val="34"/>
          <w:rtl/>
        </w:rPr>
        <w:t>ﭚ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74" w:hAnsi="QCF_P574" w:cs="QCF_P574"/>
          <w:color w:val="E20019"/>
          <w:sz w:val="34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3F5B916" w14:textId="77777777" w:rsidR="00E532A9" w:rsidRDefault="00000000" w:rsidP="00984C46">
      <w:pPr>
        <w:bidi/>
      </w:pPr>
      <w:r>
        <w:rPr>
          <w:rFonts w:ascii="QCF_P574" w:hAnsi="QCF_P574" w:cs="QCF_P574"/>
          <w:color w:val="009036"/>
          <w:sz w:val="34"/>
          <w:rtl/>
        </w:rPr>
        <w:t>ﭚ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74" w:hAnsi="QCF_P574" w:cs="QCF_P574"/>
          <w:color w:val="009036"/>
          <w:sz w:val="34"/>
          <w:rtl/>
        </w:rPr>
        <w:t>ﭛ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عاصم، حمزة.</w:t>
      </w:r>
    </w:p>
    <w:p w14:paraId="74CA582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أَوُ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نقُصۡ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11A3F3B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4" w:hAnsi="QCF_P574" w:cs="QCF_P574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9C93B32" w14:textId="77777777" w:rsidR="00E532A9" w:rsidRDefault="00000000" w:rsidP="00984C46">
      <w:pPr>
        <w:bidi/>
      </w:pPr>
      <w:r>
        <w:rPr>
          <w:rFonts w:ascii="QCF_P574" w:hAnsi="QCF_P574" w:cs="QCF_P574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7F0E234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0F22B41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4" w:hAnsi="QCF_P574" w:cs="QCF_P574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163AFF8" w14:textId="77777777" w:rsidR="00E532A9" w:rsidRDefault="00000000" w:rsidP="00984C46">
      <w:pPr>
        <w:bidi/>
      </w:pPr>
      <w:r>
        <w:rPr>
          <w:rFonts w:ascii="QCF_P574" w:hAnsi="QCF_P574" w:cs="QCF_P574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2862A03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وِطَآءٗ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(مع المد المتصل)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6AA9907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4" w:hAnsi="QCF_P574" w:cs="QCF_P574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Adwaa-Elsalaf" w:hAnsi="Adwaa-Elsalaf" w:cs="Adwaa-Elsalaf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617CBF9" w14:textId="77777777" w:rsidR="00E532A9" w:rsidRDefault="00000000" w:rsidP="00984C46">
      <w:pPr>
        <w:bidi/>
      </w:pPr>
      <w:r>
        <w:rPr>
          <w:rFonts w:ascii="QCF_P574" w:hAnsi="QCF_P574" w:cs="QCF_P574"/>
          <w:color w:val="009036"/>
          <w:sz w:val="28"/>
          <w:rtl/>
        </w:rPr>
        <w:t>ﮃ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9F8BF6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رَّبِّ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يعقوب، خلف.</w:t>
      </w:r>
    </w:p>
    <w:p w14:paraId="36D40293" w14:textId="77777777" w:rsidR="00E532A9" w:rsidRDefault="00000000" w:rsidP="00984C46">
      <w:pPr>
        <w:bidi/>
      </w:pPr>
      <w:r>
        <w:br w:type="page"/>
      </w:r>
    </w:p>
    <w:p w14:paraId="7E739CA9" w14:textId="77777777" w:rsidR="00E532A9" w:rsidRDefault="00000000" w:rsidP="00984C46">
      <w:pPr>
        <w:bidi/>
      </w:pPr>
      <w:r>
        <w:lastRenderedPageBreak/>
        <w:t>صفحة: 575</w:t>
      </w:r>
    </w:p>
    <w:p w14:paraId="344E08B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5" w:hAnsi="QCF_P575" w:cs="QCF_P575"/>
          <w:color w:val="E20019"/>
          <w:sz w:val="28"/>
          <w:rtl/>
        </w:rPr>
        <w:t>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0B2128D" w14:textId="77777777" w:rsidR="00E532A9" w:rsidRDefault="00000000" w:rsidP="00984C46">
      <w:pPr>
        <w:bidi/>
      </w:pPr>
      <w:r>
        <w:rPr>
          <w:rFonts w:ascii="QCF_P575" w:hAnsi="QCF_P575" w:cs="QCF_P575"/>
          <w:color w:val="009036"/>
          <w:sz w:val="28"/>
          <w:rtl/>
        </w:rPr>
        <w:t>ﭙ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3A7E878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ثُلۡثَيِ</w:t>
      </w:r>
      <w:r>
        <w:rPr>
          <w:rFonts w:ascii="louts-shamy" w:hAnsi="louts-shamy" w:cs="louts-shamy"/>
          <w:color w:val="000000"/>
          <w:sz w:val="28"/>
          <w:rtl/>
        </w:rPr>
        <w:t xml:space="preserve">: هشام. </w:t>
      </w:r>
    </w:p>
    <w:p w14:paraId="2322643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5" w:hAnsi="QCF_P575" w:cs="QCF_P575"/>
          <w:color w:val="E20019"/>
          <w:sz w:val="28"/>
          <w:rtl/>
        </w:rPr>
        <w:t>ﭛ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75" w:hAnsi="QCF_P575" w:cs="QCF_P575"/>
          <w:color w:val="E20019"/>
          <w:sz w:val="28"/>
          <w:rtl/>
        </w:rPr>
        <w:t>ﭜ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96B7CD3" w14:textId="77777777" w:rsidR="00E532A9" w:rsidRDefault="00000000" w:rsidP="00984C46">
      <w:pPr>
        <w:bidi/>
      </w:pPr>
      <w:r>
        <w:rPr>
          <w:rFonts w:ascii="QCF_P575" w:hAnsi="QCF_P575" w:cs="QCF_P575"/>
          <w:color w:val="009036"/>
          <w:sz w:val="28"/>
          <w:rtl/>
        </w:rPr>
        <w:t>ﭛ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75" w:hAnsi="QCF_P575" w:cs="QCF_P575"/>
          <w:color w:val="009036"/>
          <w:sz w:val="28"/>
          <w:rtl/>
        </w:rPr>
        <w:t>ﭜ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عاصم، حمزة، الكسائي، خلف.</w:t>
      </w:r>
    </w:p>
    <w:p w14:paraId="2BA0AB9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وَنِصۡفِهِۦ وَثُلُثِهِۦ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DE4240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5" w:hAnsi="QCF_P575" w:cs="QCF_P575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446649A" w14:textId="77777777" w:rsidR="00E532A9" w:rsidRDefault="00000000" w:rsidP="00984C46">
      <w:pPr>
        <w:bidi/>
      </w:pPr>
      <w:r>
        <w:rPr>
          <w:rFonts w:ascii="QCF_P575" w:hAnsi="QCF_P575" w:cs="QCF_P575"/>
          <w:color w:val="009036"/>
          <w:sz w:val="28"/>
          <w:rtl/>
        </w:rPr>
        <w:t>ﭲ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B8E35CB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لۡقُرَانِ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79B2A26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5" w:hAnsi="QCF_P575" w:cs="QCF_P575"/>
          <w:color w:val="E20019"/>
          <w:sz w:val="28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50C6A2F" w14:textId="77777777" w:rsidR="00E532A9" w:rsidRDefault="00000000" w:rsidP="00984C46">
      <w:pPr>
        <w:bidi/>
      </w:pPr>
      <w:r>
        <w:rPr>
          <w:rFonts w:ascii="QCF_P575" w:hAnsi="QCF_P575" w:cs="QCF_P575"/>
          <w:color w:val="009036"/>
          <w:sz w:val="28"/>
          <w:rtl/>
        </w:rPr>
        <w:t>ﯙ</w:t>
      </w:r>
      <w:r>
        <w:rPr>
          <w:rFonts w:ascii="louts-shamy" w:hAnsi="louts-shamy" w:cs="louts-shamy"/>
          <w:color w:val="000000"/>
          <w:sz w:val="28"/>
          <w:rtl/>
        </w:rPr>
        <w:t>: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58526C2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لرِّجۡزَ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خلف.</w:t>
      </w:r>
    </w:p>
    <w:p w14:paraId="6D0C27A0" w14:textId="77777777" w:rsidR="00E532A9" w:rsidRDefault="00000000" w:rsidP="00984C46">
      <w:pPr>
        <w:bidi/>
      </w:pPr>
      <w:r>
        <w:br w:type="page"/>
      </w:r>
    </w:p>
    <w:p w14:paraId="065910F3" w14:textId="77777777" w:rsidR="00E532A9" w:rsidRDefault="00000000" w:rsidP="00984C46">
      <w:pPr>
        <w:bidi/>
      </w:pPr>
      <w:r>
        <w:lastRenderedPageBreak/>
        <w:t>صفحة: 576</w:t>
      </w:r>
    </w:p>
    <w:p w14:paraId="21EBFC7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6" w:hAnsi="QCF_P576" w:cs="QCF_P576"/>
          <w:color w:val="E20019"/>
          <w:sz w:val="34"/>
          <w:rtl/>
        </w:rPr>
        <w:t>ﮇ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76" w:hAnsi="QCF_P576" w:cs="QCF_P576"/>
          <w:color w:val="E20019"/>
          <w:sz w:val="34"/>
          <w:rtl/>
        </w:rPr>
        <w:t>ﮈ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5403D6F" w14:textId="77777777" w:rsidR="00E532A9" w:rsidRDefault="00000000" w:rsidP="00984C46">
      <w:pPr>
        <w:bidi/>
      </w:pPr>
      <w:r>
        <w:rPr>
          <w:rFonts w:ascii="Times-New-Roman" w:hAnsi="Times-New-Roman" w:cs="Times-New-Roman"/>
          <w:color w:val="009036"/>
          <w:sz w:val="34"/>
          <w:rtl/>
        </w:rPr>
        <w:t xml:space="preserve"> </w:t>
      </w:r>
      <w:r>
        <w:rPr>
          <w:rFonts w:ascii="QCF_P576" w:hAnsi="QCF_P576" w:cs="QCF_P576"/>
          <w:color w:val="009036"/>
          <w:sz w:val="34"/>
          <w:rtl/>
        </w:rPr>
        <w:t>ﮇ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76" w:hAnsi="QCF_P576" w:cs="QCF_P576"/>
          <w:color w:val="009036"/>
          <w:sz w:val="34"/>
          <w:rtl/>
        </w:rPr>
        <w:t>ﮈ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C81C8F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تِسۡعَةَ عۡشَرَ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(بإسكان العين)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5A08103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6" w:hAnsi="QCF_P576" w:cs="QCF_P576"/>
          <w:color w:val="E20019"/>
          <w:sz w:val="34"/>
          <w:rtl/>
        </w:rPr>
        <w:t>ﯯ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76" w:hAnsi="QCF_P576" w:cs="QCF_P576"/>
          <w:color w:val="E20019"/>
          <w:sz w:val="34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261D476" w14:textId="77777777" w:rsidR="00E532A9" w:rsidRDefault="00000000" w:rsidP="00984C46">
      <w:pPr>
        <w:bidi/>
      </w:pPr>
      <w:r>
        <w:rPr>
          <w:rFonts w:ascii="QCF_P576" w:hAnsi="QCF_P576" w:cs="QCF_P576"/>
          <w:color w:val="009036"/>
          <w:sz w:val="34"/>
          <w:rtl/>
        </w:rPr>
        <w:t>ﯯ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76" w:hAnsi="QCF_P576" w:cs="QCF_P576"/>
          <w:color w:val="009036"/>
          <w:sz w:val="34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 نافع، حفص، حمزة، يعقوب، خلف.</w:t>
      </w:r>
    </w:p>
    <w:p w14:paraId="7E20703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دَبَرَ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3D7E7E93" w14:textId="77777777" w:rsidR="00E532A9" w:rsidRDefault="00000000" w:rsidP="00984C46">
      <w:pPr>
        <w:bidi/>
      </w:pPr>
      <w:r>
        <w:br w:type="page"/>
      </w:r>
    </w:p>
    <w:p w14:paraId="38CA909D" w14:textId="77777777" w:rsidR="00E532A9" w:rsidRDefault="00000000" w:rsidP="00984C46">
      <w:pPr>
        <w:bidi/>
      </w:pPr>
      <w:r>
        <w:lastRenderedPageBreak/>
        <w:t>صفحة: 577</w:t>
      </w:r>
    </w:p>
    <w:p w14:paraId="4E1AAE4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7" w:hAnsi="QCF_P577" w:cs="QCF_P577"/>
          <w:color w:val="E20019"/>
          <w:sz w:val="28"/>
          <w:rtl/>
        </w:rPr>
        <w:t>ﭞ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09BB792" w14:textId="77777777" w:rsidR="00E532A9" w:rsidRDefault="00000000" w:rsidP="00984C46">
      <w:pPr>
        <w:bidi/>
      </w:pPr>
      <w:r>
        <w:rPr>
          <w:rFonts w:ascii="QCF_P577" w:hAnsi="QCF_P577" w:cs="QCF_P577"/>
          <w:color w:val="009036"/>
          <w:sz w:val="28"/>
          <w:rtl/>
        </w:rPr>
        <w:t>ﭞ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20DE529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مُّسۡتَنفَرَةٞ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C12B90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7" w:hAnsi="QCF_P577" w:cs="QCF_P577"/>
          <w:color w:val="E20019"/>
          <w:sz w:val="28"/>
          <w:rtl/>
        </w:rPr>
        <w:t>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45512366" w14:textId="77777777" w:rsidR="00E532A9" w:rsidRDefault="00000000" w:rsidP="00984C46">
      <w:pPr>
        <w:bidi/>
      </w:pPr>
      <w:r>
        <w:rPr>
          <w:rFonts w:ascii="QCF_P577" w:hAnsi="QCF_P577" w:cs="QCF_P577"/>
          <w:color w:val="009036"/>
          <w:sz w:val="28"/>
          <w:rtl/>
        </w:rPr>
        <w:t>ﭾ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نافع. </w:t>
      </w:r>
    </w:p>
    <w:p w14:paraId="54C7E26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تَذۡكُرُونَ</w:t>
      </w:r>
      <w:r>
        <w:rPr>
          <w:rFonts w:ascii="louts-shamy" w:hAnsi="louts-shamy" w:cs="louts-shamy"/>
          <w:color w:val="000000"/>
          <w:sz w:val="28"/>
          <w:rtl/>
        </w:rPr>
        <w:t>: نافع.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1346A92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7" w:hAnsi="QCF_P577" w:cs="QCF_P577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77" w:hAnsi="QCF_P577" w:cs="QCF_P577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8D2DA3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لَا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577" w:hAnsi="QCF_P577" w:cs="QCF_P577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9036"/>
          <w:sz w:val="28"/>
          <w:rtl/>
        </w:rPr>
        <w:t>(بمد اللام)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عنه). </w:t>
      </w:r>
    </w:p>
    <w:p w14:paraId="6C0A1C3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لَاْ أُقۡسِمُ</w:t>
      </w:r>
      <w:r>
        <w:rPr>
          <w:rFonts w:ascii="louts-shamy" w:hAnsi="louts-shamy" w:cs="louts-shamy"/>
          <w:color w:val="006AB3"/>
          <w:sz w:val="28"/>
          <w:rtl/>
        </w:rPr>
        <w:t>(بقصر اللام)</w:t>
      </w:r>
      <w:r>
        <w:rPr>
          <w:rFonts w:ascii="louts-shamy" w:hAnsi="louts-shamy" w:cs="louts-shamy"/>
          <w:color w:val="000000"/>
          <w:sz w:val="28"/>
          <w:rtl/>
        </w:rPr>
        <w:t xml:space="preserve">: البزي (الوجه الثاني له). </w:t>
      </w:r>
    </w:p>
    <w:p w14:paraId="5AE83DB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7" w:hAnsi="QCF_P577" w:cs="QCF_P577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A94A56C" w14:textId="77777777" w:rsidR="00E532A9" w:rsidRDefault="00000000" w:rsidP="00984C46">
      <w:pPr>
        <w:bidi/>
      </w:pPr>
      <w:r>
        <w:rPr>
          <w:rFonts w:ascii="QCF_P577" w:hAnsi="QCF_P577" w:cs="QCF_P577"/>
          <w:color w:val="009036"/>
          <w:sz w:val="28"/>
          <w:rtl/>
        </w:rPr>
        <w:t>ﮔ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39AD11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أَيَحۡسِبُ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7554235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7" w:hAnsi="QCF_P577" w:cs="QCF_P577"/>
          <w:color w:val="E20019"/>
          <w:sz w:val="3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37DBAA9A" w14:textId="77777777" w:rsidR="00E532A9" w:rsidRDefault="00000000" w:rsidP="00984C46">
      <w:pPr>
        <w:bidi/>
      </w:pPr>
      <w:r>
        <w:rPr>
          <w:rFonts w:ascii="QCF_P577" w:hAnsi="QCF_P577" w:cs="QCF_P577"/>
          <w:color w:val="009036"/>
          <w:sz w:val="38"/>
          <w:rtl/>
        </w:rPr>
        <w:t>ﮭ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012C973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بَرَقَ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26B1AE1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7" w:hAnsi="QCF_P577" w:cs="QCF_P577"/>
          <w:color w:val="E20019"/>
          <w:sz w:val="28"/>
          <w:rtl/>
        </w:rPr>
        <w:t>ﰂ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77" w:hAnsi="QCF_P577" w:cs="QCF_P577"/>
          <w:color w:val="E20019"/>
          <w:sz w:val="28"/>
          <w:rtl/>
        </w:rPr>
        <w:t>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09714A8F" w14:textId="77777777" w:rsidR="00E532A9" w:rsidRDefault="00000000" w:rsidP="00984C46">
      <w:pPr>
        <w:bidi/>
      </w:pPr>
      <w:r>
        <w:rPr>
          <w:rFonts w:ascii="QCF_P577" w:hAnsi="QCF_P577" w:cs="QCF_P577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77" w:hAnsi="QCF_P577" w:cs="QCF_P577"/>
          <w:color w:val="009036"/>
          <w:sz w:val="28"/>
          <w:rtl/>
        </w:rPr>
        <w:t>ﰇ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5A45FB8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وَقُرَانَهُۥ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قُرَانَهُۥ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49CEFBE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7" w:hAnsi="QCF_P577" w:cs="QCF_P577"/>
          <w:color w:val="E20019"/>
          <w:sz w:val="28"/>
          <w:rtl/>
        </w:rPr>
        <w:t>ﰂ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77" w:hAnsi="QCF_P577" w:cs="QCF_P577"/>
          <w:color w:val="E20019"/>
          <w:sz w:val="28"/>
          <w:rtl/>
        </w:rPr>
        <w:t>ﰇ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 </w:t>
      </w:r>
    </w:p>
    <w:p w14:paraId="24A31308" w14:textId="77777777" w:rsidR="00E532A9" w:rsidRDefault="00000000" w:rsidP="00984C46">
      <w:pPr>
        <w:bidi/>
      </w:pPr>
      <w:r>
        <w:rPr>
          <w:rFonts w:ascii="QCF_P577" w:hAnsi="QCF_P577" w:cs="QCF_P577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77" w:hAnsi="QCF_P577" w:cs="QCF_P577"/>
          <w:color w:val="009036"/>
          <w:sz w:val="28"/>
          <w:rtl/>
        </w:rPr>
        <w:t>ﰇ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1F1DD74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 xml:space="preserve">وَقُرَانَهُۥ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قُرَانَهُۥ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6D86934" w14:textId="77777777" w:rsidR="00E532A9" w:rsidRDefault="00000000" w:rsidP="00984C46">
      <w:pPr>
        <w:bidi/>
      </w:pPr>
      <w:r>
        <w:br w:type="page"/>
      </w:r>
    </w:p>
    <w:p w14:paraId="4748C263" w14:textId="77777777" w:rsidR="00E532A9" w:rsidRDefault="00000000" w:rsidP="00984C46">
      <w:pPr>
        <w:bidi/>
      </w:pPr>
      <w:r>
        <w:lastRenderedPageBreak/>
        <w:t>صفحة: 578</w:t>
      </w:r>
    </w:p>
    <w:p w14:paraId="4D56294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8" w:hAnsi="QCF_P578" w:cs="QCF_P578"/>
          <w:color w:val="E20019"/>
          <w:sz w:val="34"/>
          <w:rtl/>
        </w:rPr>
        <w:t>ﭓ</w:t>
      </w:r>
      <w:r>
        <w:rPr>
          <w:rFonts w:ascii="louts-shamy" w:hAnsi="louts-shamy" w:cs="louts-shamy"/>
          <w:color w:val="E20019"/>
          <w:sz w:val="34"/>
          <w:rtl/>
        </w:rPr>
        <w:t xml:space="preserve">- </w:t>
      </w:r>
      <w:r>
        <w:rPr>
          <w:rFonts w:ascii="QCF_P578" w:hAnsi="QCF_P578" w:cs="QCF_P578"/>
          <w:color w:val="E20019"/>
          <w:sz w:val="34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7D7A7669" w14:textId="77777777" w:rsidR="00E532A9" w:rsidRDefault="00000000" w:rsidP="00984C46">
      <w:pPr>
        <w:bidi/>
      </w:pPr>
      <w:r>
        <w:rPr>
          <w:rFonts w:ascii="QCF_P578" w:hAnsi="QCF_P578" w:cs="QCF_P578"/>
          <w:color w:val="009036"/>
          <w:sz w:val="34"/>
          <w:rtl/>
        </w:rPr>
        <w:t>ﭓ</w:t>
      </w:r>
      <w:r>
        <w:rPr>
          <w:rFonts w:ascii="louts-shamy" w:hAnsi="louts-shamy" w:cs="louts-shamy"/>
          <w:color w:val="009036"/>
          <w:sz w:val="34"/>
          <w:rtl/>
        </w:rPr>
        <w:t xml:space="preserve">- </w:t>
      </w:r>
      <w:r>
        <w:rPr>
          <w:rFonts w:ascii="QCF_P578" w:hAnsi="QCF_P578" w:cs="QCF_P578"/>
          <w:color w:val="009036"/>
          <w:sz w:val="34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 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E1D906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يُحِبُّونَ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وَيَذَرُونَ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2F38CB5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8" w:hAnsi="QCF_P578" w:cs="QCF_P578"/>
          <w:color w:val="E20019"/>
          <w:sz w:val="34"/>
          <w:rtl/>
        </w:rPr>
        <w:t>ﭓ</w:t>
      </w:r>
      <w:r>
        <w:rPr>
          <w:rFonts w:ascii="louts-shamy" w:hAnsi="louts-shamy" w:cs="louts-shamy"/>
          <w:color w:val="E20019"/>
          <w:sz w:val="34"/>
          <w:rtl/>
        </w:rPr>
        <w:t xml:space="preserve">- </w:t>
      </w:r>
      <w:r>
        <w:rPr>
          <w:rFonts w:ascii="QCF_P578" w:hAnsi="QCF_P578" w:cs="QCF_P578"/>
          <w:color w:val="E20019"/>
          <w:sz w:val="34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30DE2E0A" w14:textId="77777777" w:rsidR="00E532A9" w:rsidRDefault="00000000" w:rsidP="00984C46">
      <w:pPr>
        <w:bidi/>
      </w:pPr>
      <w:r>
        <w:rPr>
          <w:rFonts w:ascii="QCF_P578" w:hAnsi="QCF_P578" w:cs="QCF_P578"/>
          <w:color w:val="009036"/>
          <w:sz w:val="34"/>
          <w:rtl/>
        </w:rPr>
        <w:t>ﭓ</w:t>
      </w:r>
      <w:r>
        <w:rPr>
          <w:rFonts w:ascii="louts-shamy" w:hAnsi="louts-shamy" w:cs="louts-shamy"/>
          <w:color w:val="009036"/>
          <w:sz w:val="34"/>
          <w:rtl/>
        </w:rPr>
        <w:t xml:space="preserve">- </w:t>
      </w:r>
      <w:r>
        <w:rPr>
          <w:rFonts w:ascii="QCF_P578" w:hAnsi="QCF_P578" w:cs="QCF_P578"/>
          <w:color w:val="009036"/>
          <w:sz w:val="34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 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5698F02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يُحِبُّونَ </w:t>
      </w:r>
      <w:r>
        <w:rPr>
          <w:rFonts w:ascii="Times-New-Roman" w:hAnsi="Times-New-Roman" w:cs="Times-New-Roman"/>
          <w:color w:val="006AB3"/>
          <w:sz w:val="28"/>
          <w:rtl/>
        </w:rPr>
        <w:t>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وَيَذَرُونَ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يعقوب. </w:t>
      </w:r>
    </w:p>
    <w:p w14:paraId="4441DCB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8" w:hAnsi="QCF_P578" w:cs="QCF_P578"/>
          <w:color w:val="E20019"/>
          <w:sz w:val="34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DBC2195" w14:textId="77777777" w:rsidR="00E532A9" w:rsidRDefault="00000000" w:rsidP="00984C46">
      <w:pPr>
        <w:bidi/>
      </w:pPr>
      <w:r>
        <w:rPr>
          <w:rFonts w:ascii="QCF_P578" w:hAnsi="QCF_P578" w:cs="QCF_P578"/>
          <w:color w:val="009036"/>
          <w:sz w:val="34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</w:t>
      </w:r>
    </w:p>
    <w:p w14:paraId="25611C3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وَقـ۬يلَ 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 xml:space="preserve">: هشام، الكسائي، رويس.  </w:t>
      </w:r>
    </w:p>
    <w:p w14:paraId="1983F73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8" w:hAnsi="QCF_P578" w:cs="QCF_P578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78" w:hAnsi="QCF_P578" w:cs="QCF_P578"/>
          <w:color w:val="E20019"/>
          <w:sz w:val="28"/>
          <w:rtl/>
        </w:rPr>
        <w:t>ﭲ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78" w:hAnsi="QCF_P578" w:cs="QCF_P578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فيها قراءتان: </w:t>
      </w:r>
    </w:p>
    <w:p w14:paraId="76B0E521" w14:textId="77777777" w:rsidR="00E532A9" w:rsidRDefault="00000000" w:rsidP="00984C46">
      <w:pPr>
        <w:bidi/>
      </w:pPr>
      <w:r>
        <w:rPr>
          <w:rFonts w:ascii="QCF_P578" w:hAnsi="QCF_P578" w:cs="QCF_P578"/>
          <w:color w:val="009036"/>
          <w:sz w:val="28"/>
          <w:rtl/>
        </w:rPr>
        <w:t>ﭱ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78" w:hAnsi="QCF_P578" w:cs="QCF_P578"/>
          <w:color w:val="009036"/>
          <w:sz w:val="28"/>
          <w:rtl/>
        </w:rPr>
        <w:t>ﭲ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78" w:hAnsi="QCF_P578" w:cs="QCF_P578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9036"/>
          <w:sz w:val="28"/>
          <w:rtl/>
        </w:rPr>
        <w:t xml:space="preserve">  (بالسكت)</w:t>
      </w:r>
      <w:r>
        <w:rPr>
          <w:rFonts w:ascii="louts-shamy" w:hAnsi="louts-shamy" w:cs="louts-shamy"/>
          <w:color w:val="000000"/>
          <w:sz w:val="28"/>
          <w:rtl/>
        </w:rPr>
        <w:t xml:space="preserve">: حفص. </w:t>
      </w:r>
    </w:p>
    <w:p w14:paraId="7B531A7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مَن رَّاقٖ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MinionPro-Regular" w:hAnsi="MinionPro-Regular" w:cs="MinionPro-Regular"/>
          <w:color w:val="000000"/>
          <w:sz w:val="28"/>
          <w:rtl/>
        </w:rPr>
        <w:t xml:space="preserve">: </w:t>
      </w:r>
      <w:r>
        <w:rPr>
          <w:rFonts w:ascii="louts-shamy" w:hAnsi="louts-shamy" w:cs="louts-shamy"/>
          <w:color w:val="000000"/>
          <w:sz w:val="28"/>
          <w:rtl/>
        </w:rPr>
        <w:t xml:space="preserve">الباقون. </w:t>
      </w:r>
    </w:p>
    <w:p w14:paraId="3E2C6F8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QCF_P578" w:hAnsi="QCF_P578" w:cs="QCF_P578"/>
          <w:color w:val="E20019"/>
          <w:sz w:val="28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</w:p>
    <w:p w14:paraId="49C03FFA" w14:textId="77777777" w:rsidR="00E532A9" w:rsidRDefault="00000000" w:rsidP="00984C46">
      <w:pPr>
        <w:bidi/>
      </w:pPr>
      <w:r>
        <w:rPr>
          <w:rFonts w:ascii="QCF_P578" w:hAnsi="QCF_P578" w:cs="QCF_P578"/>
          <w:color w:val="009036"/>
          <w:sz w:val="28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 xml:space="preserve"> 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F6325C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أَيَحۡسِبُ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 </w:t>
      </w:r>
    </w:p>
    <w:p w14:paraId="49ADE3F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8" w:hAnsi="QCF_P578" w:cs="QCF_P578"/>
          <w:color w:val="E20019"/>
          <w:sz w:val="34"/>
          <w:rtl/>
        </w:rPr>
        <w:t>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2F105BDE" w14:textId="77777777" w:rsidR="00E532A9" w:rsidRDefault="00000000" w:rsidP="00984C46">
      <w:pPr>
        <w:bidi/>
      </w:pPr>
      <w:r>
        <w:rPr>
          <w:rFonts w:ascii="QCF_P578" w:hAnsi="QCF_P578" w:cs="QCF_P578"/>
          <w:color w:val="009036"/>
          <w:sz w:val="34"/>
          <w:rtl/>
        </w:rPr>
        <w:t>ﮥ</w:t>
      </w:r>
      <w:r>
        <w:rPr>
          <w:rFonts w:ascii="louts-shamy" w:hAnsi="louts-shamy" w:cs="louts-shamy"/>
          <w:color w:val="000000"/>
          <w:sz w:val="28"/>
          <w:rtl/>
        </w:rPr>
        <w:t xml:space="preserve">: حفص، يعقوب. </w:t>
      </w:r>
    </w:p>
    <w:p w14:paraId="21A1304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تُمۡنَىٰ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3FC5414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8" w:hAnsi="QCF_P578" w:cs="QCF_P578"/>
          <w:color w:val="E20019"/>
          <w:sz w:val="34"/>
          <w:rtl/>
        </w:rPr>
        <w:t>ﯾ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0D66DAFA" w14:textId="77777777" w:rsidR="00E532A9" w:rsidRDefault="00000000" w:rsidP="00984C46">
      <w:pPr>
        <w:bidi/>
      </w:pPr>
      <w:r>
        <w:rPr>
          <w:rFonts w:ascii="QCF_P578" w:hAnsi="QCF_P578" w:cs="QCF_P578"/>
          <w:color w:val="009036"/>
          <w:sz w:val="34"/>
          <w:rtl/>
        </w:rPr>
        <w:t>ﯾ</w:t>
      </w:r>
      <w:r>
        <w:rPr>
          <w:rFonts w:ascii="louts-shamy" w:hAnsi="louts-shamy" w:cs="louts-shamy"/>
          <w:color w:val="009036"/>
          <w:sz w:val="28"/>
          <w:rtl/>
        </w:rPr>
        <w:t>(بحذف التنوين وصلًا، وفي الوقف وجهان بإثبات الألف وبحذفها)</w:t>
      </w:r>
      <w:r>
        <w:rPr>
          <w:rFonts w:ascii="louts-shamy" w:hAnsi="louts-shamy" w:cs="louts-shamy"/>
          <w:color w:val="000000"/>
          <w:sz w:val="28"/>
          <w:rtl/>
        </w:rPr>
        <w:t>: البزي، ابن ذكوان، حفص.</w:t>
      </w:r>
    </w:p>
    <w:p w14:paraId="3DEB5E8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 xml:space="preserve">سَلَٰسِلٗا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بالتنوين وصلًا وإبداله ألفًا وقفًا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نافع، هشام،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996DD6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سَلَٰسِلَاْ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التنوين وصلًا وباللام وقفًا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قنبل، حمزة، رويس، خلف.</w:t>
      </w:r>
    </w:p>
    <w:p w14:paraId="7BB8894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سَلَٰسِلَا۠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التنوين وصلًا وبالألف وقفًا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روح.</w:t>
      </w:r>
    </w:p>
    <w:p w14:paraId="7176CF2A" w14:textId="77777777" w:rsidR="00E532A9" w:rsidRDefault="00000000" w:rsidP="00984C46">
      <w:pPr>
        <w:bidi/>
      </w:pPr>
      <w:r>
        <w:br w:type="page"/>
      </w:r>
    </w:p>
    <w:p w14:paraId="75F679F6" w14:textId="77777777" w:rsidR="00E532A9" w:rsidRDefault="00000000" w:rsidP="00984C46">
      <w:pPr>
        <w:bidi/>
      </w:pPr>
      <w:r>
        <w:lastRenderedPageBreak/>
        <w:t>صفحة: 579</w:t>
      </w:r>
    </w:p>
    <w:p w14:paraId="0BB1CE6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9" w:hAnsi="QCF_P579" w:cs="QCF_P579"/>
          <w:color w:val="E20019"/>
          <w:sz w:val="34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F470407" w14:textId="77777777" w:rsidR="00E532A9" w:rsidRDefault="00000000" w:rsidP="00984C46">
      <w:pPr>
        <w:bidi/>
      </w:pPr>
      <w:r>
        <w:rPr>
          <w:rFonts w:ascii="QCF_P579" w:hAnsi="QCF_P579" w:cs="QCF_P579"/>
          <w:color w:val="009036"/>
          <w:sz w:val="34"/>
          <w:rtl/>
        </w:rPr>
        <w:t>ﮘ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272618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91346F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9" w:hAnsi="QCF_P579" w:cs="QCF_P579"/>
          <w:color w:val="E20019"/>
          <w:sz w:val="34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397296F" w14:textId="77777777" w:rsidR="00E532A9" w:rsidRDefault="00000000" w:rsidP="00984C46">
      <w:pPr>
        <w:bidi/>
      </w:pPr>
      <w:r>
        <w:rPr>
          <w:rFonts w:ascii="QCF_P579" w:hAnsi="QCF_P579" w:cs="QCF_P579"/>
          <w:color w:val="009036"/>
          <w:sz w:val="34"/>
          <w:rtl/>
        </w:rPr>
        <w:t>ﮘ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291D52C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64FD72C2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2579" w:hAnsi="QCF2579" w:cs="QCF2579"/>
          <w:color w:val="E20019"/>
          <w:sz w:val="28"/>
          <w:rtl/>
        </w:rPr>
        <w:t>ﲔﲕ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6A286DD7" w14:textId="77777777" w:rsidR="00E532A9" w:rsidRDefault="00000000" w:rsidP="00984C46">
      <w:pPr>
        <w:bidi/>
      </w:pPr>
      <w:r>
        <w:rPr>
          <w:rFonts w:ascii="QCF2579" w:hAnsi="QCF2579" w:cs="QCF2579"/>
          <w:color w:val="009036"/>
          <w:sz w:val="28"/>
          <w:rtl/>
        </w:rPr>
        <w:t>ﲔﲕ</w:t>
      </w:r>
      <w:r>
        <w:rPr>
          <w:rFonts w:ascii="louts-shamy" w:hAnsi="louts-shamy" w:cs="louts-shamy"/>
          <w:color w:val="009036"/>
          <w:sz w:val="28"/>
          <w:rtl/>
        </w:rPr>
        <w:t xml:space="preserve"> (بترك التنوين وصلًا وبالألف وقفًا)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روح.</w:t>
      </w:r>
    </w:p>
    <w:p w14:paraId="2C0ACA7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كَانَتۡ قَوَارِيرٗا</w:t>
      </w:r>
      <w:r>
        <w:rPr>
          <w:rFonts w:ascii="louts-shamy" w:hAnsi="louts-shamy" w:cs="louts-shamy"/>
          <w:color w:val="006AB3"/>
          <w:sz w:val="28"/>
          <w:rtl/>
        </w:rPr>
        <w:t xml:space="preserve"> (بالتنوين وصلًا وبالألف وقفًا) </w:t>
      </w:r>
      <w:r>
        <w:rPr>
          <w:rFonts w:ascii="louts-shamy" w:hAnsi="louts-shamy" w:cs="louts-shamy"/>
          <w:color w:val="000000"/>
          <w:sz w:val="28"/>
          <w:rtl/>
        </w:rPr>
        <w:t>: نافع، ابن كثير،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35070124" w14:textId="77777777" w:rsidR="00E532A9" w:rsidRDefault="00000000" w:rsidP="00984C46">
      <w:pPr>
        <w:bidi/>
      </w:pPr>
      <w:r>
        <w:rPr>
          <w:rFonts w:ascii="QCF2579" w:hAnsi="QCF2579" w:cs="QCF2579"/>
          <w:color w:val="006AB3"/>
          <w:sz w:val="28"/>
          <w:rtl/>
        </w:rPr>
        <w:t>ﲔﲗ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 xml:space="preserve"> (بترك التنوين وصلًا وبالراء وقفًا )</w:t>
      </w:r>
      <w:r>
        <w:rPr>
          <w:rFonts w:ascii="louts-shamy" w:hAnsi="louts-shamy" w:cs="louts-shamy"/>
          <w:color w:val="000000"/>
          <w:sz w:val="28"/>
          <w:rtl/>
        </w:rPr>
        <w:t>: حمزة، رويس.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</w:p>
    <w:p w14:paraId="68C392D9" w14:textId="77777777" w:rsidR="00E532A9" w:rsidRDefault="00000000" w:rsidP="00984C46">
      <w:pPr>
        <w:bidi/>
      </w:pPr>
      <w:r>
        <w:rPr>
          <w:rFonts w:ascii="TraditionalArabic" w:hAnsi="TraditionalArabic" w:cs="TraditionalArabic"/>
          <w:color w:val="E20019"/>
          <w:sz w:val="28"/>
          <w:rtl/>
        </w:rPr>
        <w:t xml:space="preserve">﴿ </w:t>
      </w:r>
      <w:r>
        <w:rPr>
          <w:rFonts w:ascii="QCF2579" w:hAnsi="QCF2579" w:cs="QCF2579"/>
          <w:color w:val="E20019"/>
          <w:sz w:val="28"/>
          <w:rtl/>
        </w:rPr>
        <w:t>ﲗ</w:t>
      </w:r>
      <w:r>
        <w:rPr>
          <w:rFonts w:ascii="Cambria-Math" w:hAnsi="Cambria-Math" w:cs="Cambria-Math"/>
          <w:color w:val="E20019"/>
          <w:sz w:val="28"/>
          <w:rtl/>
        </w:rPr>
        <w:t xml:space="preserve"> </w:t>
      </w:r>
      <w:r>
        <w:rPr>
          <w:rFonts w:ascii="QCF2579" w:hAnsi="QCF2579" w:cs="QCF2579"/>
          <w:color w:val="E20019"/>
          <w:sz w:val="28"/>
          <w:rtl/>
        </w:rPr>
        <w:t>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31E587B1" w14:textId="77777777" w:rsidR="00E532A9" w:rsidRDefault="00000000" w:rsidP="00984C46">
      <w:pPr>
        <w:bidi/>
      </w:pPr>
      <w:r>
        <w:rPr>
          <w:rFonts w:ascii="QCF2579" w:hAnsi="QCF2579" w:cs="QCF2579"/>
          <w:color w:val="009036"/>
          <w:sz w:val="28"/>
          <w:rtl/>
        </w:rPr>
        <w:t>ﲗ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2579" w:hAnsi="QCF2579" w:cs="QCF2579"/>
          <w:color w:val="009036"/>
          <w:sz w:val="28"/>
          <w:rtl/>
        </w:rPr>
        <w:t>ﲘ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(بترك التنوين وصلًا وبالراء وقفًا)</w:t>
      </w:r>
      <w:r>
        <w:rPr>
          <w:rFonts w:ascii="louts-shamy" w:hAnsi="louts-shamy" w:cs="louts-shamy"/>
          <w:color w:val="000000"/>
          <w:sz w:val="28"/>
          <w:rtl/>
        </w:rPr>
        <w:t>: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ابن ذكوان، حفص، حمزة، يعقوب، خلف. </w:t>
      </w:r>
    </w:p>
    <w:p w14:paraId="4D936A9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قَوَارِيرٗا مِّن</w:t>
      </w:r>
      <w:r>
        <w:rPr>
          <w:rFonts w:ascii="louts-shamy" w:hAnsi="louts-shamy" w:cs="louts-shamy"/>
          <w:color w:val="006AB3"/>
          <w:sz w:val="28"/>
          <w:rtl/>
        </w:rPr>
        <w:t xml:space="preserve"> (بالتنوين وصلًا وبالألف وقفًا)</w:t>
      </w:r>
      <w:r>
        <w:rPr>
          <w:rFonts w:ascii="louts-shamy" w:hAnsi="louts-shamy" w:cs="louts-shamy"/>
          <w:color w:val="000000"/>
          <w:sz w:val="28"/>
          <w:rtl/>
        </w:rPr>
        <w:t>: نافع،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B6DF6A8" w14:textId="77777777" w:rsidR="00E532A9" w:rsidRDefault="00000000" w:rsidP="00984C46">
      <w:pPr>
        <w:bidi/>
      </w:pPr>
      <w:r>
        <w:rPr>
          <w:rFonts w:ascii="QCF2579" w:hAnsi="QCF2579" w:cs="QCF2579"/>
          <w:color w:val="006AB3"/>
          <w:sz w:val="28"/>
          <w:rtl/>
        </w:rPr>
        <w:t>ﲕ</w:t>
      </w:r>
      <w:r>
        <w:rPr>
          <w:rFonts w:ascii="kn_quran_1" w:hAnsi="kn_quran_1" w:cs="kn_quran_1"/>
          <w:color w:val="006AB3"/>
          <w:sz w:val="28"/>
          <w:rtl/>
        </w:rPr>
        <w:t xml:space="preserve"> </w:t>
      </w:r>
      <w:r>
        <w:rPr>
          <w:rFonts w:ascii="QCF2579" w:hAnsi="QCF2579" w:cs="QCF2579"/>
          <w:color w:val="006AB3"/>
          <w:sz w:val="28"/>
          <w:rtl/>
        </w:rPr>
        <w:t>ﲘ</w:t>
      </w:r>
      <w:r>
        <w:rPr>
          <w:rFonts w:ascii="louts-shamy" w:hAnsi="louts-shamy" w:cs="louts-shamy"/>
          <w:color w:val="006AB3"/>
          <w:sz w:val="28"/>
          <w:rtl/>
        </w:rPr>
        <w:t xml:space="preserve"> (بترك التنوين وصلًا وبالألف وقفًا)</w:t>
      </w:r>
      <w:r>
        <w:rPr>
          <w:rFonts w:ascii="louts-shamy" w:hAnsi="louts-shamy" w:cs="louts-shamy"/>
          <w:color w:val="000000"/>
          <w:sz w:val="28"/>
          <w:rtl/>
        </w:rPr>
        <w:t xml:space="preserve">: هشام. </w:t>
      </w:r>
    </w:p>
    <w:p w14:paraId="349C5AE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9" w:hAnsi="QCF_P579" w:cs="QCF_P579"/>
          <w:color w:val="E20019"/>
          <w:sz w:val="34"/>
          <w:rtl/>
        </w:rPr>
        <w:t>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(جميعًا)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D5841E2" w14:textId="77777777" w:rsidR="00E532A9" w:rsidRDefault="00000000" w:rsidP="00984C46">
      <w:pPr>
        <w:bidi/>
      </w:pPr>
      <w:r>
        <w:rPr>
          <w:rFonts w:ascii="QCF_P579" w:hAnsi="QCF_P579" w:cs="QCF_P579"/>
          <w:color w:val="009036"/>
          <w:sz w:val="34"/>
          <w:rtl/>
        </w:rPr>
        <w:t>ﮘ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6DE45F8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6D30C0F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9" w:hAnsi="QCF_P579" w:cs="QCF_P579"/>
          <w:color w:val="E20019"/>
          <w:sz w:val="34"/>
          <w:rtl/>
        </w:rPr>
        <w:t>ﯭ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2687DC2" w14:textId="77777777" w:rsidR="00E532A9" w:rsidRDefault="00000000" w:rsidP="00984C46">
      <w:pPr>
        <w:bidi/>
      </w:pPr>
      <w:r>
        <w:rPr>
          <w:rFonts w:ascii="QCF_P579" w:hAnsi="QCF_P579" w:cs="QCF_P579"/>
          <w:color w:val="009036"/>
          <w:sz w:val="34"/>
          <w:rtl/>
        </w:rPr>
        <w:t>ﯭ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الكسائي، يعقوب، خلف. </w:t>
      </w:r>
    </w:p>
    <w:p w14:paraId="7DAD38D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>عَٰلِيهِمۡ</w:t>
      </w:r>
      <w:r>
        <w:rPr>
          <w:rFonts w:ascii="louts-shamy" w:hAnsi="louts-shamy" w:cs="louts-shamy"/>
          <w:color w:val="000000"/>
          <w:sz w:val="28"/>
          <w:rtl/>
        </w:rPr>
        <w:t>: نافع،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96A873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9" w:hAnsi="QCF_P579" w:cs="QCF_P579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79" w:hAnsi="QCF_P579" w:cs="QCF_P579"/>
          <w:color w:val="E20019"/>
          <w:sz w:val="28"/>
          <w:rtl/>
        </w:rPr>
        <w:t>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06D33F1A" w14:textId="77777777" w:rsidR="00E532A9" w:rsidRDefault="00000000" w:rsidP="00984C46">
      <w:pPr>
        <w:bidi/>
      </w:pPr>
      <w:r>
        <w:rPr>
          <w:rFonts w:ascii="QCF_P579" w:hAnsi="QCF_P579" w:cs="QCF_P579"/>
          <w:color w:val="009036"/>
          <w:sz w:val="28"/>
          <w:rtl/>
        </w:rPr>
        <w:t>ﯰ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79" w:hAnsi="QCF_P579" w:cs="QCF_P579"/>
          <w:color w:val="009036"/>
          <w:sz w:val="28"/>
          <w:rtl/>
        </w:rPr>
        <w:t>ﯱ</w:t>
      </w:r>
      <w:r>
        <w:rPr>
          <w:rFonts w:ascii="louts-shamy" w:hAnsi="louts-shamy" w:cs="louts-shamy"/>
          <w:color w:val="000000"/>
          <w:sz w:val="28"/>
          <w:rtl/>
        </w:rPr>
        <w:t>: نافع، حفص.</w:t>
      </w:r>
    </w:p>
    <w:p w14:paraId="7128795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خُضۡرٖ وَإِسۡتَبۡرَقٞ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شعبة.</w:t>
      </w:r>
    </w:p>
    <w:p w14:paraId="38C522C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خُضۡرٞ وَإِسۡتَبۡرَقٖ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DD504E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خُضۡرٖ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وَإِسۡتَبۡرَقٖ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7029605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79" w:hAnsi="QCF_P579" w:cs="QCF_P579"/>
          <w:color w:val="E20019"/>
          <w:sz w:val="28"/>
          <w:rtl/>
        </w:rPr>
        <w:t>ﰉ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E60D3F8" w14:textId="77777777" w:rsidR="00E532A9" w:rsidRDefault="00000000" w:rsidP="00984C46">
      <w:pPr>
        <w:bidi/>
      </w:pPr>
      <w:r>
        <w:rPr>
          <w:rFonts w:ascii="QCF_P579" w:hAnsi="QCF_P579" w:cs="QCF_P579"/>
          <w:color w:val="009036"/>
          <w:sz w:val="28"/>
          <w:rtl/>
        </w:rPr>
        <w:t>ﰉ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63B0DB7C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لۡقُرَانَ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12E110C5" w14:textId="77777777" w:rsidR="00E532A9" w:rsidRDefault="00000000" w:rsidP="00984C46">
      <w:pPr>
        <w:bidi/>
      </w:pPr>
      <w:r>
        <w:br w:type="page"/>
      </w:r>
    </w:p>
    <w:p w14:paraId="5F4D1E8C" w14:textId="77777777" w:rsidR="00E532A9" w:rsidRDefault="00000000" w:rsidP="00984C46">
      <w:pPr>
        <w:bidi/>
      </w:pPr>
      <w:r>
        <w:lastRenderedPageBreak/>
        <w:t>صفحة: 580</w:t>
      </w:r>
    </w:p>
    <w:p w14:paraId="2C99B78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0" w:hAnsi="QCF_P580" w:cs="QCF_P580"/>
          <w:color w:val="E20019"/>
          <w:sz w:val="28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0237C22" w14:textId="77777777" w:rsidR="00E532A9" w:rsidRDefault="00000000" w:rsidP="00984C46">
      <w:pPr>
        <w:bidi/>
      </w:pPr>
      <w:r>
        <w:rPr>
          <w:rFonts w:ascii="QCF_P580" w:hAnsi="QCF_P580" w:cs="QCF_P580"/>
          <w:color w:val="009036"/>
          <w:sz w:val="28"/>
          <w:rtl/>
        </w:rPr>
        <w:t>ﭹ</w:t>
      </w:r>
      <w:r>
        <w:rPr>
          <w:rFonts w:ascii="louts-shamy" w:hAnsi="louts-shamy" w:cs="louts-shamy"/>
          <w:color w:val="000000"/>
          <w:sz w:val="28"/>
          <w:rtl/>
        </w:rPr>
        <w:t>: نافع،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C5DEB0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يَشَآءُونَ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عامر. </w:t>
      </w:r>
    </w:p>
    <w:p w14:paraId="0A0D909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0" w:hAnsi="QCF_P580" w:cs="QCF_P580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5706A56" w14:textId="77777777" w:rsidR="00E532A9" w:rsidRDefault="00000000" w:rsidP="00984C46">
      <w:pPr>
        <w:bidi/>
      </w:pPr>
      <w:r>
        <w:rPr>
          <w:rFonts w:ascii="QCF_P580" w:hAnsi="QCF_P580" w:cs="QCF_P580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روح.</w:t>
      </w:r>
    </w:p>
    <w:p w14:paraId="04AC46A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عُذُرًا</w:t>
      </w:r>
      <w:r>
        <w:rPr>
          <w:rFonts w:ascii="louts-shamy" w:hAnsi="louts-shamy" w:cs="louts-shamy"/>
          <w:color w:val="000000"/>
          <w:sz w:val="28"/>
          <w:rtl/>
        </w:rPr>
        <w:t xml:space="preserve">: روح. </w:t>
      </w:r>
    </w:p>
    <w:p w14:paraId="601F2D3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0" w:hAnsi="QCF_P580" w:cs="QCF_P580"/>
          <w:color w:val="E20019"/>
          <w:sz w:val="28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قراءاتان:</w:t>
      </w:r>
    </w:p>
    <w:p w14:paraId="27175C52" w14:textId="77777777" w:rsidR="00E532A9" w:rsidRDefault="00000000" w:rsidP="00984C46">
      <w:pPr>
        <w:bidi/>
      </w:pPr>
      <w:r>
        <w:rPr>
          <w:rFonts w:ascii="QCF_P580" w:hAnsi="QCF_P580" w:cs="QCF_P580"/>
          <w:color w:val="009036"/>
          <w:sz w:val="28"/>
          <w:rtl/>
        </w:rPr>
        <w:t>ﮢ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حفص، حمزة، الكسائي، خلف.</w:t>
      </w:r>
    </w:p>
    <w:p w14:paraId="463D837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نُذُرًا</w:t>
      </w:r>
      <w:r>
        <w:rPr>
          <w:rFonts w:ascii="louts-shamy" w:hAnsi="louts-shamy" w:cs="louts-shamy"/>
          <w:color w:val="000000"/>
          <w:sz w:val="28"/>
          <w:rtl/>
        </w:rPr>
        <w:t>: نافع،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0EA3A1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0" w:hAnsi="QCF_P580" w:cs="QCF_P580"/>
          <w:color w:val="E20019"/>
          <w:sz w:val="34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74C42CFE" w14:textId="77777777" w:rsidR="00E532A9" w:rsidRDefault="00000000" w:rsidP="00984C46">
      <w:pPr>
        <w:bidi/>
      </w:pPr>
      <w:r>
        <w:rPr>
          <w:rFonts w:ascii="QCF_P580" w:hAnsi="QCF_P580" w:cs="QCF_P580"/>
          <w:color w:val="009036"/>
          <w:sz w:val="34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نافع، ابن 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يعقوب، خلف.</w:t>
      </w:r>
    </w:p>
    <w:p w14:paraId="24FF10E6" w14:textId="77777777" w:rsidR="00E532A9" w:rsidRDefault="00000000" w:rsidP="00984C46">
      <w:pPr>
        <w:bidi/>
      </w:pPr>
      <w:r>
        <w:rPr>
          <w:rFonts w:ascii="kn_quran_3" w:hAnsi="kn_quran_3" w:cs="kn_quran_3"/>
          <w:color w:val="006AB3"/>
          <w:sz w:val="28"/>
          <w:rtl/>
        </w:rPr>
        <w:t>آ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قِّتَتۡ</w:t>
      </w:r>
      <w:r>
        <w:rPr>
          <w:rFonts w:ascii="louts-shamy" w:hAnsi="louts-shamy" w:cs="louts-shamy"/>
          <w:color w:val="006AB3"/>
          <w:sz w:val="28"/>
          <w:rtl/>
        </w:rPr>
        <w:t xml:space="preserve"> (بالواو مع تشديد القاف)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8380E82" w14:textId="77777777" w:rsidR="00E532A9" w:rsidRDefault="00000000" w:rsidP="00984C46">
      <w:pPr>
        <w:bidi/>
      </w:pPr>
      <w:r>
        <w:rPr>
          <w:rFonts w:ascii="kn_quran_3" w:hAnsi="kn_quran_3" w:cs="kn_quran_3"/>
          <w:color w:val="006AB3"/>
          <w:sz w:val="28"/>
          <w:rtl/>
        </w:rPr>
        <w:t>آ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قِتَتۡ</w:t>
      </w:r>
      <w:r>
        <w:rPr>
          <w:rFonts w:ascii="louts-shamy" w:hAnsi="louts-shamy" w:cs="louts-shamy"/>
          <w:color w:val="006AB3"/>
          <w:sz w:val="28"/>
          <w:rtl/>
        </w:rPr>
        <w:t xml:space="preserve"> (بالواو مع تخفيف القاف)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99191F4" w14:textId="77777777" w:rsidR="00E532A9" w:rsidRDefault="00000000" w:rsidP="00984C46">
      <w:pPr>
        <w:bidi/>
      </w:pPr>
      <w:r>
        <w:br w:type="page"/>
      </w:r>
    </w:p>
    <w:p w14:paraId="709919BA" w14:textId="77777777" w:rsidR="00E532A9" w:rsidRDefault="00000000" w:rsidP="00984C46">
      <w:pPr>
        <w:bidi/>
      </w:pPr>
      <w:r>
        <w:lastRenderedPageBreak/>
        <w:t>صفحة: 581</w:t>
      </w:r>
    </w:p>
    <w:p w14:paraId="3C7CD77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1" w:hAnsi="QCF_P581" w:cs="QCF_P581"/>
          <w:color w:val="E20019"/>
          <w:sz w:val="34"/>
          <w:rtl/>
        </w:rPr>
        <w:t>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C63342C" w14:textId="77777777" w:rsidR="00E532A9" w:rsidRDefault="00000000" w:rsidP="00984C46">
      <w:pPr>
        <w:bidi/>
      </w:pPr>
      <w:r>
        <w:rPr>
          <w:rFonts w:ascii="QCF_P581" w:hAnsi="QCF_P581" w:cs="QCF_P581"/>
          <w:color w:val="009036"/>
          <w:sz w:val="34"/>
          <w:rtl/>
        </w:rPr>
        <w:t>ﭠ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24D52F1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فَقَدَّرۡنَا</w:t>
      </w:r>
      <w:r>
        <w:rPr>
          <w:rFonts w:ascii="louts-shamy" w:hAnsi="louts-shamy" w:cs="louts-shamy"/>
          <w:color w:val="000000"/>
          <w:sz w:val="28"/>
          <w:rtl/>
        </w:rPr>
        <w:t>: نافع،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17C343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1" w:hAnsi="QCF_P581" w:cs="QCF_P581"/>
          <w:color w:val="E20019"/>
          <w:sz w:val="28"/>
          <w:rtl/>
        </w:rPr>
        <w:t>ﮃ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81" w:hAnsi="QCF_P581" w:cs="QCF_P581"/>
          <w:color w:val="E20019"/>
          <w:sz w:val="28"/>
          <w:rtl/>
        </w:rPr>
        <w:t>ﮄ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81" w:hAnsi="QCF_P581" w:cs="QCF_P581"/>
          <w:color w:val="E20019"/>
          <w:sz w:val="28"/>
          <w:rtl/>
        </w:rPr>
        <w:t>ﮅ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4EADD12" w14:textId="77777777" w:rsidR="00E532A9" w:rsidRDefault="00000000" w:rsidP="00984C46">
      <w:pPr>
        <w:bidi/>
      </w:pPr>
      <w:r>
        <w:rPr>
          <w:rFonts w:ascii="kn_quran_2" w:hAnsi="kn_quran_2" w:cs="kn_quran_2"/>
          <w:color w:val="009036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نطَلِقُواْ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581" w:hAnsi="QCF_P581" w:cs="QCF_P581"/>
          <w:color w:val="009036"/>
          <w:sz w:val="28"/>
          <w:rtl/>
        </w:rPr>
        <w:t>ﮄ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81" w:hAnsi="QCF_P581" w:cs="QCF_P581"/>
          <w:color w:val="009036"/>
          <w:sz w:val="28"/>
          <w:rtl/>
        </w:rPr>
        <w:t>ﮅ</w:t>
      </w:r>
      <w:r>
        <w:rPr>
          <w:rFonts w:ascii="louts-shamy" w:hAnsi="louts-shamy" w:cs="louts-shamy"/>
          <w:color w:val="000000"/>
          <w:sz w:val="28"/>
          <w:rtl/>
        </w:rPr>
        <w:t>: جميع القراء عدا رويس.</w:t>
      </w:r>
    </w:p>
    <w:p w14:paraId="312FC7E4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نطَلَقُواْ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إِلَىٰ ظِلّٖ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1114533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1" w:hAnsi="QCF_P581" w:cs="QCF_P581"/>
          <w:color w:val="E20019"/>
          <w:sz w:val="28"/>
          <w:rtl/>
        </w:rPr>
        <w:t>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53C83EB7" w14:textId="77777777" w:rsidR="00E532A9" w:rsidRDefault="00000000" w:rsidP="00984C46">
      <w:pPr>
        <w:bidi/>
      </w:pPr>
      <w:r>
        <w:rPr>
          <w:rFonts w:ascii="QCF_P581" w:hAnsi="QCF_P581" w:cs="QCF_P581"/>
          <w:color w:val="009036"/>
          <w:sz w:val="28"/>
          <w:rtl/>
        </w:rPr>
        <w:t>ﮗ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441AC9F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جِمَٰلَٰتٞ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52C41B7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جُمَٰلَٰتٞ</w:t>
      </w:r>
      <w:r>
        <w:rPr>
          <w:rFonts w:ascii="louts-shamy" w:hAnsi="louts-shamy" w:cs="louts-shamy"/>
          <w:color w:val="000000"/>
          <w:sz w:val="28"/>
          <w:rtl/>
        </w:rPr>
        <w:t xml:space="preserve">: رويس. </w:t>
      </w:r>
    </w:p>
    <w:p w14:paraId="485EB0A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1" w:hAnsi="QCF_P581" w:cs="QCF_P581"/>
          <w:color w:val="E20019"/>
          <w:sz w:val="28"/>
          <w:rtl/>
        </w:rPr>
        <w:t>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3AB92EA" w14:textId="77777777" w:rsidR="00E532A9" w:rsidRDefault="00000000" w:rsidP="00984C46">
      <w:pPr>
        <w:bidi/>
      </w:pPr>
      <w:r>
        <w:rPr>
          <w:rFonts w:ascii="QCF_P581" w:hAnsi="QCF_P581" w:cs="QCF_P581"/>
          <w:color w:val="009036"/>
          <w:sz w:val="28"/>
          <w:rtl/>
        </w:rPr>
        <w:t>ﯢ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830073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وَعِيُونٖ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ذكوان، شعبة، حمزة، الكسائي. </w:t>
      </w:r>
    </w:p>
    <w:p w14:paraId="05913AD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1" w:hAnsi="QCF_P581" w:cs="QCF_P581"/>
          <w:color w:val="E20019"/>
          <w:sz w:val="34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F8A5777" w14:textId="77777777" w:rsidR="00E532A9" w:rsidRDefault="00000000" w:rsidP="00984C46">
      <w:pPr>
        <w:bidi/>
      </w:pPr>
      <w:r>
        <w:rPr>
          <w:rFonts w:ascii="QCF_P581" w:hAnsi="QCF_P581" w:cs="QCF_P581"/>
          <w:color w:val="009036"/>
          <w:sz w:val="34"/>
          <w:rtl/>
        </w:rPr>
        <w:t>ﰃ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694A4D8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قـ۬يلَ  </w:t>
      </w:r>
      <w:r>
        <w:rPr>
          <w:rFonts w:ascii="louts-shamy" w:hAnsi="louts-shamy" w:cs="louts-shamy"/>
          <w:color w:val="006AB3"/>
          <w:sz w:val="28"/>
          <w:rtl/>
        </w:rPr>
        <w:t>(بإشمام كسر القاف ضمًّا)</w:t>
      </w:r>
      <w:r>
        <w:rPr>
          <w:rFonts w:ascii="louts-shamy" w:hAnsi="louts-shamy" w:cs="louts-shamy"/>
          <w:color w:val="000000"/>
          <w:sz w:val="28"/>
          <w:rtl/>
        </w:rPr>
        <w:t>: هشام، الكسائي، رويس.</w:t>
      </w:r>
    </w:p>
    <w:p w14:paraId="628CA043" w14:textId="77777777" w:rsidR="00E532A9" w:rsidRDefault="00000000" w:rsidP="00984C46">
      <w:pPr>
        <w:bidi/>
      </w:pPr>
      <w:r>
        <w:br w:type="page"/>
      </w:r>
    </w:p>
    <w:p w14:paraId="47ED05FA" w14:textId="77777777" w:rsidR="00E532A9" w:rsidRDefault="00000000" w:rsidP="00984C46">
      <w:pPr>
        <w:bidi/>
      </w:pPr>
      <w:r>
        <w:lastRenderedPageBreak/>
        <w:t>صفحة: 582</w:t>
      </w:r>
    </w:p>
    <w:p w14:paraId="6B0B274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2" w:hAnsi="QCF_P582" w:cs="QCF_P582"/>
          <w:color w:val="E20019"/>
          <w:sz w:val="28"/>
          <w:rtl/>
        </w:rPr>
        <w:t>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5EEB85E" w14:textId="77777777" w:rsidR="00E532A9" w:rsidRDefault="00000000" w:rsidP="00984C46">
      <w:pPr>
        <w:bidi/>
      </w:pPr>
      <w:r>
        <w:rPr>
          <w:rFonts w:ascii="QCF_P582" w:hAnsi="QCF_P582" w:cs="QCF_P582"/>
          <w:color w:val="009036"/>
          <w:sz w:val="28"/>
          <w:rtl/>
        </w:rPr>
        <w:t>ﮟ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5223C57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وَفُتِّحَتِ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415A4AF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2" w:hAnsi="QCF_P582" w:cs="QCF_P582"/>
          <w:color w:val="E20019"/>
          <w:sz w:val="28"/>
          <w:rtl/>
        </w:rPr>
        <w:t>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FFB4B3C" w14:textId="77777777" w:rsidR="00E532A9" w:rsidRDefault="00000000" w:rsidP="00984C46">
      <w:pPr>
        <w:bidi/>
      </w:pPr>
      <w:r>
        <w:rPr>
          <w:rFonts w:ascii="QCF_P582" w:hAnsi="QCF_P582" w:cs="QCF_P582"/>
          <w:color w:val="009036"/>
          <w:sz w:val="28"/>
          <w:rtl/>
        </w:rPr>
        <w:t>ﮱ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(بمد اللام)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رويس، خلف.</w:t>
      </w:r>
    </w:p>
    <w:p w14:paraId="268224A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لَّبِثِينَ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(بقصر اللام)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روح. </w:t>
      </w:r>
    </w:p>
    <w:p w14:paraId="69C4C4B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2" w:hAnsi="QCF_P582" w:cs="QCF_P582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CBB0369" w14:textId="77777777" w:rsidR="00E532A9" w:rsidRDefault="00000000" w:rsidP="00984C46">
      <w:pPr>
        <w:bidi/>
      </w:pPr>
      <w:r>
        <w:rPr>
          <w:rFonts w:ascii="QCF_P582" w:hAnsi="QCF_P582" w:cs="QCF_P582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>: حفص، حمزة، الكسائي، خلف.</w:t>
      </w:r>
    </w:p>
    <w:p w14:paraId="6D7E9AB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وَغَسَاقٗا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2D01B0C7" w14:textId="77777777" w:rsidR="00E532A9" w:rsidRDefault="00000000" w:rsidP="00984C46">
      <w:pPr>
        <w:bidi/>
      </w:pPr>
      <w:r>
        <w:br w:type="page"/>
      </w:r>
    </w:p>
    <w:p w14:paraId="34E77D90" w14:textId="77777777" w:rsidR="00E532A9" w:rsidRDefault="00000000" w:rsidP="00984C46">
      <w:pPr>
        <w:bidi/>
      </w:pPr>
      <w:r>
        <w:lastRenderedPageBreak/>
        <w:t>صفحة: 583</w:t>
      </w:r>
    </w:p>
    <w:p w14:paraId="2FC8CAC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3" w:hAnsi="QCF_P583" w:cs="QCF_P583"/>
          <w:color w:val="E20019"/>
          <w:sz w:val="32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5187A2E" w14:textId="77777777" w:rsidR="00E532A9" w:rsidRDefault="00000000" w:rsidP="00984C46">
      <w:pPr>
        <w:bidi/>
      </w:pPr>
      <w:r>
        <w:rPr>
          <w:rFonts w:ascii="QCF_P583" w:hAnsi="QCF_P583" w:cs="QCF_P583"/>
          <w:color w:val="009036"/>
          <w:sz w:val="32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الكسائي. </w:t>
      </w:r>
    </w:p>
    <w:p w14:paraId="5714058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كِذَٰبٗا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362535E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3" w:hAnsi="QCF_P583" w:cs="QCF_P583"/>
          <w:color w:val="E20019"/>
          <w:sz w:val="32"/>
          <w:rtl/>
        </w:rPr>
        <w:t>ﭫ</w:t>
      </w:r>
      <w:r>
        <w:rPr>
          <w:rFonts w:ascii="louts-shamy" w:hAnsi="louts-shamy" w:cs="louts-shamy"/>
          <w:color w:val="E20019"/>
          <w:sz w:val="32"/>
          <w:rtl/>
        </w:rPr>
        <w:t xml:space="preserve">- </w:t>
      </w:r>
      <w:r>
        <w:rPr>
          <w:rFonts w:ascii="QCF_P583" w:hAnsi="QCF_P583" w:cs="QCF_P583"/>
          <w:color w:val="E20019"/>
          <w:sz w:val="32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>: فيهما ثلاث قراءات:</w:t>
      </w:r>
    </w:p>
    <w:p w14:paraId="4C91D6A7" w14:textId="77777777" w:rsidR="00E532A9" w:rsidRDefault="00000000" w:rsidP="00984C46">
      <w:pPr>
        <w:bidi/>
      </w:pPr>
      <w:r>
        <w:rPr>
          <w:rFonts w:ascii="QCF_P583" w:hAnsi="QCF_P583" w:cs="QCF_P583"/>
          <w:color w:val="009036"/>
          <w:sz w:val="32"/>
          <w:rtl/>
        </w:rPr>
        <w:t>ﭫ</w:t>
      </w:r>
      <w:r>
        <w:rPr>
          <w:rFonts w:ascii="louts-shamy" w:hAnsi="louts-shamy" w:cs="louts-shamy"/>
          <w:color w:val="009036"/>
          <w:sz w:val="32"/>
          <w:rtl/>
        </w:rPr>
        <w:t>-</w:t>
      </w:r>
      <w:r>
        <w:rPr>
          <w:rFonts w:ascii="louts-shamy" w:hAnsi="louts-shamy" w:cs="louts-shamy"/>
          <w:color w:val="000000"/>
          <w:sz w:val="32"/>
          <w:rtl/>
        </w:rPr>
        <w:t xml:space="preserve"> </w:t>
      </w:r>
      <w:r>
        <w:rPr>
          <w:rFonts w:ascii="QCF_P583" w:hAnsi="QCF_P583" w:cs="QCF_P583"/>
          <w:color w:val="009036"/>
          <w:sz w:val="32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يعقوب.</w:t>
      </w:r>
    </w:p>
    <w:p w14:paraId="11E4A88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رَّبُّ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ٱلرَّحۡمَٰنُ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C22E19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رَّبِّ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ٱلرَّحۡمَٰنُ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 </w:t>
      </w:r>
    </w:p>
    <w:p w14:paraId="3134684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3" w:hAnsi="QCF_P583" w:cs="QCF_P583"/>
          <w:color w:val="E20019"/>
          <w:sz w:val="32"/>
          <w:rtl/>
        </w:rPr>
        <w:t>ﭫ</w:t>
      </w:r>
      <w:r>
        <w:rPr>
          <w:rFonts w:ascii="louts-shamy" w:hAnsi="louts-shamy" w:cs="louts-shamy"/>
          <w:color w:val="E20019"/>
          <w:sz w:val="32"/>
          <w:rtl/>
        </w:rPr>
        <w:t xml:space="preserve">- </w:t>
      </w:r>
      <w:r>
        <w:rPr>
          <w:rFonts w:ascii="QCF_P583" w:hAnsi="QCF_P583" w:cs="QCF_P583"/>
          <w:color w:val="E20019"/>
          <w:sz w:val="32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>: فيهما ثلاث قراءات:</w:t>
      </w:r>
    </w:p>
    <w:p w14:paraId="4291DF4F" w14:textId="77777777" w:rsidR="00E532A9" w:rsidRDefault="00000000" w:rsidP="00984C46">
      <w:pPr>
        <w:bidi/>
      </w:pPr>
      <w:r>
        <w:rPr>
          <w:rFonts w:ascii="QCF_P583" w:hAnsi="QCF_P583" w:cs="QCF_P583"/>
          <w:color w:val="009036"/>
          <w:sz w:val="32"/>
          <w:rtl/>
        </w:rPr>
        <w:t>ﭫ</w:t>
      </w:r>
      <w:r>
        <w:rPr>
          <w:rFonts w:ascii="louts-shamy" w:hAnsi="louts-shamy" w:cs="louts-shamy"/>
          <w:color w:val="009036"/>
          <w:sz w:val="32"/>
          <w:rtl/>
        </w:rPr>
        <w:t>-</w:t>
      </w:r>
      <w:r>
        <w:rPr>
          <w:rFonts w:ascii="louts-shamy" w:hAnsi="louts-shamy" w:cs="louts-shamy"/>
          <w:color w:val="000000"/>
          <w:sz w:val="32"/>
          <w:rtl/>
        </w:rPr>
        <w:t xml:space="preserve"> </w:t>
      </w:r>
      <w:r>
        <w:rPr>
          <w:rFonts w:ascii="QCF_P583" w:hAnsi="QCF_P583" w:cs="QCF_P583"/>
          <w:color w:val="009036"/>
          <w:sz w:val="32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يعقوب.</w:t>
      </w:r>
    </w:p>
    <w:p w14:paraId="7130C04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رَّبُّ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ٱلرَّحۡمَٰنُ</w:t>
      </w:r>
      <w:r>
        <w:rPr>
          <w:rFonts w:ascii="louts-shamy" w:hAnsi="louts-shamy" w:cs="louts-shamy"/>
          <w:color w:val="000000"/>
          <w:sz w:val="28"/>
          <w:rtl/>
        </w:rPr>
        <w:t>: نافع، ابن 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64D30D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3" w:hAnsi="QCF_P583" w:cs="QCF_P583"/>
          <w:color w:val="E20019"/>
          <w:sz w:val="32"/>
          <w:rtl/>
        </w:rPr>
        <w:t>ﭫ</w:t>
      </w:r>
      <w:r>
        <w:rPr>
          <w:rFonts w:ascii="louts-shamy" w:hAnsi="louts-shamy" w:cs="louts-shamy"/>
          <w:color w:val="E20019"/>
          <w:sz w:val="32"/>
          <w:rtl/>
        </w:rPr>
        <w:t xml:space="preserve">- </w:t>
      </w:r>
      <w:r>
        <w:rPr>
          <w:rFonts w:ascii="QCF_P583" w:hAnsi="QCF_P583" w:cs="QCF_P583"/>
          <w:color w:val="E20019"/>
          <w:sz w:val="32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>: فيهما ثلاث قراءات:</w:t>
      </w:r>
    </w:p>
    <w:p w14:paraId="0A56B7A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رَّبِّ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ٱلرَّحۡمَٰنُ</w:t>
      </w:r>
      <w:r>
        <w:rPr>
          <w:rFonts w:ascii="louts-shamy" w:hAnsi="louts-shamy" w:cs="louts-shamy"/>
          <w:color w:val="000000"/>
          <w:sz w:val="28"/>
          <w:rtl/>
        </w:rPr>
        <w:t>: حمزة، الكسائي، خلف.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 </w:t>
      </w:r>
    </w:p>
    <w:p w14:paraId="3BCFCFD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3" w:hAnsi="QCF_P583" w:cs="QCF_P583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83" w:hAnsi="QCF_P583" w:cs="QCF_P583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</w:t>
      </w:r>
    </w:p>
    <w:p w14:paraId="2E654CF7" w14:textId="77777777" w:rsidR="00E532A9" w:rsidRDefault="00000000" w:rsidP="00984C46">
      <w:pPr>
        <w:bidi/>
      </w:pPr>
      <w:r>
        <w:rPr>
          <w:rFonts w:ascii="QCF_P583" w:hAnsi="QCF_P583" w:cs="QCF_P583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83" w:hAnsi="QCF_P583" w:cs="QCF_P583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خلف.</w:t>
      </w:r>
    </w:p>
    <w:p w14:paraId="7F465BB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أَءِنَّا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إِذَا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يعقوب.</w:t>
      </w:r>
    </w:p>
    <w:p w14:paraId="493A9B2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QCF_P583" w:hAnsi="QCF_P583" w:cs="QCF_P583"/>
          <w:color w:val="006AB3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8602A0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3" w:hAnsi="QCF_P583" w:cs="QCF_P583"/>
          <w:color w:val="E20019"/>
          <w:sz w:val="28"/>
          <w:rtl/>
        </w:rPr>
        <w:t>ﯡ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83" w:hAnsi="QCF_P583" w:cs="QCF_P583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ثلاث قراءات (والقراء على أصولهم في الهمزتين من كلمة):</w:t>
      </w:r>
    </w:p>
    <w:p w14:paraId="4C38FAC0" w14:textId="77777777" w:rsidR="00E532A9" w:rsidRDefault="00000000" w:rsidP="00984C46">
      <w:pPr>
        <w:bidi/>
      </w:pPr>
      <w:r>
        <w:rPr>
          <w:rFonts w:ascii="QCF_P583" w:hAnsi="QCF_P583" w:cs="QCF_P583"/>
          <w:color w:val="009036"/>
          <w:sz w:val="28"/>
          <w:rtl/>
        </w:rPr>
        <w:t>ﯡ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83" w:hAnsi="QCF_P583" w:cs="QCF_P583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خلف.</w:t>
      </w:r>
    </w:p>
    <w:p w14:paraId="40F8780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أَءِنَّا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إِذَا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الكسائي، يعقوب.</w:t>
      </w:r>
    </w:p>
    <w:p w14:paraId="1721B46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إِنَّا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QCF_P583" w:hAnsi="QCF_P583" w:cs="QCF_P583"/>
          <w:color w:val="006AB3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312CA0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lastRenderedPageBreak/>
        <w:t xml:space="preserve">﴿ </w:t>
      </w:r>
      <w:r>
        <w:rPr>
          <w:rFonts w:ascii="QCF_P583" w:hAnsi="QCF_P583" w:cs="QCF_P583"/>
          <w:color w:val="E20019"/>
          <w:sz w:val="28"/>
          <w:rtl/>
        </w:rPr>
        <w:t>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 </w:t>
      </w:r>
    </w:p>
    <w:p w14:paraId="02DD5CFE" w14:textId="77777777" w:rsidR="00E532A9" w:rsidRDefault="00000000" w:rsidP="00984C46">
      <w:pPr>
        <w:bidi/>
      </w:pPr>
      <w:r>
        <w:rPr>
          <w:rFonts w:ascii="QCF_P583" w:hAnsi="QCF_P583" w:cs="QCF_P583"/>
          <w:color w:val="009036"/>
          <w:sz w:val="28"/>
          <w:rtl/>
        </w:rPr>
        <w:t>ﯩ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014525B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نَّٰخِرَةٗ</w:t>
      </w:r>
      <w:r>
        <w:rPr>
          <w:rFonts w:ascii="louts-shamy" w:hAnsi="louts-shamy" w:cs="louts-shamy"/>
          <w:color w:val="000000"/>
          <w:sz w:val="28"/>
          <w:rtl/>
        </w:rPr>
        <w:t xml:space="preserve">: شعبة، حمزة، الكسائي، رويس، خلف. </w:t>
      </w:r>
    </w:p>
    <w:p w14:paraId="54C492C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4" w:hAnsi="QCF_P584" w:cs="QCF_P584"/>
          <w:color w:val="E20019"/>
          <w:sz w:val="28"/>
          <w:rtl/>
        </w:rPr>
        <w:t>ﭖ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43EA796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584" w:hAnsi="QCF_P584" w:cs="QCF_P584"/>
          <w:color w:val="009036"/>
          <w:sz w:val="28"/>
          <w:rtl/>
        </w:rPr>
        <w:t>ﭖ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42AFD08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طُوَى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6DDEA260" w14:textId="77777777" w:rsidR="00E532A9" w:rsidRDefault="00000000" w:rsidP="00984C46">
      <w:pPr>
        <w:bidi/>
      </w:pPr>
      <w:r>
        <w:br w:type="page"/>
      </w:r>
    </w:p>
    <w:p w14:paraId="110841F3" w14:textId="77777777" w:rsidR="00E532A9" w:rsidRDefault="00000000" w:rsidP="00984C46">
      <w:pPr>
        <w:bidi/>
      </w:pPr>
      <w:r>
        <w:lastRenderedPageBreak/>
        <w:t>صفحة: 584</w:t>
      </w:r>
    </w:p>
    <w:p w14:paraId="04D6D18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4" w:hAnsi="QCF_P584" w:cs="QCF_P584"/>
          <w:color w:val="E20019"/>
          <w:sz w:val="28"/>
          <w:rtl/>
        </w:rPr>
        <w:t>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0312878" w14:textId="77777777" w:rsidR="00E532A9" w:rsidRDefault="00000000" w:rsidP="00984C46">
      <w:pPr>
        <w:bidi/>
      </w:pPr>
      <w:r>
        <w:rPr>
          <w:rFonts w:ascii="QCF_P584" w:hAnsi="QCF_P584" w:cs="QCF_P584"/>
          <w:color w:val="009036"/>
          <w:sz w:val="28"/>
          <w:rtl/>
        </w:rPr>
        <w:t>ﭣ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خلف.</w:t>
      </w:r>
    </w:p>
    <w:p w14:paraId="38EA6A2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تَزَّكَّىٰ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3F7E70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4" w:hAnsi="QCF_P584" w:cs="QCF_P584"/>
          <w:color w:val="E20019"/>
          <w:sz w:val="28"/>
          <w:rtl/>
        </w:rPr>
        <w:t>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8662D71" w14:textId="77777777" w:rsidR="00E532A9" w:rsidRDefault="00000000" w:rsidP="00984C46">
      <w:pPr>
        <w:bidi/>
      </w:pPr>
      <w:r>
        <w:rPr>
          <w:rFonts w:ascii="QCF_P584" w:hAnsi="QCF_P584" w:cs="QCF_P584"/>
          <w:color w:val="009036"/>
          <w:sz w:val="28"/>
          <w:rtl/>
        </w:rPr>
        <w:t>ﰊ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2EA093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مُنذِرٞ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771440D" w14:textId="77777777" w:rsidR="00E532A9" w:rsidRDefault="00000000" w:rsidP="00984C46">
      <w:pPr>
        <w:bidi/>
      </w:pPr>
      <w:r>
        <w:br w:type="page"/>
      </w:r>
    </w:p>
    <w:p w14:paraId="6F4C66EF" w14:textId="77777777" w:rsidR="00E532A9" w:rsidRDefault="00000000" w:rsidP="00984C46">
      <w:pPr>
        <w:bidi/>
      </w:pPr>
      <w:r>
        <w:lastRenderedPageBreak/>
        <w:t>صفحة: 585</w:t>
      </w:r>
    </w:p>
    <w:p w14:paraId="6115D23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5" w:hAnsi="QCF_P585" w:cs="QCF_P585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1D2E5755" w14:textId="77777777" w:rsidR="00E532A9" w:rsidRDefault="00000000" w:rsidP="00984C46">
      <w:pPr>
        <w:bidi/>
      </w:pPr>
      <w:r>
        <w:rPr>
          <w:rFonts w:ascii="QCF_P585" w:hAnsi="QCF_P585" w:cs="QCF_P585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 عاصم.</w:t>
      </w:r>
    </w:p>
    <w:p w14:paraId="15D9191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فَتَنفَعُهُ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</w:t>
      </w:r>
    </w:p>
    <w:p w14:paraId="44A37C1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5" w:hAnsi="QCF_P585" w:cs="QCF_P585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EDB5850" w14:textId="77777777" w:rsidR="00E532A9" w:rsidRDefault="00000000" w:rsidP="00984C46">
      <w:pPr>
        <w:bidi/>
      </w:pPr>
      <w:r>
        <w:rPr>
          <w:rFonts w:ascii="QCF_P585" w:hAnsi="QCF_P585" w:cs="QCF_P585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يعقوب، خلف. </w:t>
      </w:r>
    </w:p>
    <w:p w14:paraId="4FD7E17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تَصَّدَّىٰ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7F2258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وَهُوَ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F96202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وَهُوَ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0D5B706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07F3CDC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5" w:hAnsi="QCF_P585" w:cs="QCF_P585"/>
          <w:color w:val="E20019"/>
          <w:sz w:val="34"/>
          <w:rtl/>
        </w:rPr>
        <w:t>ﭸ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85" w:hAnsi="QCF_P585" w:cs="QCF_P585"/>
          <w:color w:val="E20019"/>
          <w:sz w:val="34"/>
          <w:rtl/>
        </w:rPr>
        <w:t>ﭹ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F2AF5A9" w14:textId="77777777" w:rsidR="00E532A9" w:rsidRDefault="00000000" w:rsidP="00984C46">
      <w:pPr>
        <w:bidi/>
      </w:pPr>
      <w:r>
        <w:rPr>
          <w:rFonts w:ascii="QCF_P585" w:hAnsi="QCF_P585" w:cs="QCF_P585"/>
          <w:color w:val="009036"/>
          <w:sz w:val="34"/>
          <w:rtl/>
        </w:rPr>
        <w:t>ﭸ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85" w:hAnsi="QCF_P585" w:cs="QCF_P585"/>
          <w:color w:val="009036"/>
          <w:sz w:val="34"/>
          <w:rtl/>
        </w:rPr>
        <w:t>ﭹ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البزي.</w:t>
      </w:r>
    </w:p>
    <w:p w14:paraId="1E1F131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عَنۡهُۥٓ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تَّلَهَّىٰ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(بتشديد التاء مع المد المشبع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البزي.  </w:t>
      </w:r>
    </w:p>
    <w:p w14:paraId="292CF44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5" w:hAnsi="QCF_P585" w:cs="QCF_P585"/>
          <w:color w:val="E20019"/>
          <w:sz w:val="34"/>
          <w:rtl/>
        </w:rPr>
        <w:t>ﯘ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85" w:hAnsi="QCF_P585" w:cs="QCF_P585"/>
          <w:color w:val="E20019"/>
          <w:sz w:val="34"/>
          <w:rtl/>
        </w:rPr>
        <w:t>ﯙ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CA46990" w14:textId="77777777" w:rsidR="00E532A9" w:rsidRDefault="00000000" w:rsidP="00984C46">
      <w:pPr>
        <w:bidi/>
      </w:pPr>
      <w:r>
        <w:rPr>
          <w:rFonts w:ascii="QCF_P585" w:hAnsi="QCF_P585" w:cs="QCF_P585"/>
          <w:color w:val="009036"/>
          <w:sz w:val="34"/>
          <w:rtl/>
        </w:rPr>
        <w:t>ﯘ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85" w:hAnsi="QCF_P585" w:cs="QCF_P585"/>
          <w:color w:val="009036"/>
          <w:sz w:val="34"/>
          <w:rtl/>
        </w:rPr>
        <w:t>ﯙ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رويس (عند وصلها بما قبلها)، خلف.</w:t>
      </w:r>
    </w:p>
    <w:p w14:paraId="0A72996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إِنَّا صَبَبۡنَا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رويس (ابتداءً)، روح.</w:t>
      </w:r>
    </w:p>
    <w:p w14:paraId="6972A61B" w14:textId="77777777" w:rsidR="00E532A9" w:rsidRDefault="00000000" w:rsidP="00984C46">
      <w:pPr>
        <w:bidi/>
      </w:pPr>
      <w:r>
        <w:br w:type="page"/>
      </w:r>
    </w:p>
    <w:p w14:paraId="6E5B366B" w14:textId="77777777" w:rsidR="00E532A9" w:rsidRDefault="00000000" w:rsidP="00984C46">
      <w:pPr>
        <w:bidi/>
      </w:pPr>
      <w:r>
        <w:lastRenderedPageBreak/>
        <w:t>صفحة: 586</w:t>
      </w:r>
    </w:p>
    <w:p w14:paraId="3C43943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6" w:hAnsi="QCF_P586" w:cs="QCF_P586"/>
          <w:color w:val="E20019"/>
          <w:sz w:val="28"/>
          <w:rtl/>
        </w:rPr>
        <w:t>ﭧ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798F63E" w14:textId="77777777" w:rsidR="00E532A9" w:rsidRDefault="00000000" w:rsidP="00984C46">
      <w:pPr>
        <w:bidi/>
      </w:pPr>
      <w:r>
        <w:rPr>
          <w:rFonts w:ascii="QCF_P586" w:hAnsi="QCF_P586" w:cs="QCF_P586"/>
          <w:color w:val="009036"/>
          <w:sz w:val="28"/>
          <w:rtl/>
        </w:rPr>
        <w:t>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22B653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سُجِرَتۡ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يعقوب. </w:t>
      </w:r>
    </w:p>
    <w:p w14:paraId="25D6CDC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6" w:hAnsi="QCF_P586" w:cs="QCF_P586"/>
          <w:color w:val="E20019"/>
          <w:sz w:val="28"/>
          <w:rtl/>
        </w:rPr>
        <w:t>ﭳ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CA0A96D" w14:textId="77777777" w:rsidR="00E532A9" w:rsidRDefault="00000000" w:rsidP="00984C46">
      <w:pPr>
        <w:bidi/>
      </w:pPr>
      <w:r>
        <w:rPr>
          <w:rFonts w:ascii="QCF_P586" w:hAnsi="QCF_P586" w:cs="QCF_P586"/>
          <w:color w:val="009036"/>
          <w:sz w:val="28"/>
          <w:rtl/>
        </w:rPr>
        <w:t>ﭳ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A90908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قُتِّلَتۡ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705E51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6" w:hAnsi="QCF_P586" w:cs="QCF_P586"/>
          <w:color w:val="E20019"/>
          <w:sz w:val="28"/>
          <w:rtl/>
        </w:rPr>
        <w:t>ﭷ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83246A5" w14:textId="77777777" w:rsidR="00E532A9" w:rsidRDefault="00000000" w:rsidP="00984C46">
      <w:pPr>
        <w:bidi/>
      </w:pPr>
      <w:r>
        <w:rPr>
          <w:rFonts w:ascii="QCF_P586" w:hAnsi="QCF_P586" w:cs="QCF_P586"/>
          <w:color w:val="009036"/>
          <w:sz w:val="28"/>
          <w:rtl/>
        </w:rPr>
        <w:t>ﭷ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BCD16F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نُشِّرَتۡ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حمزة، الكسائي، خلف. </w:t>
      </w:r>
    </w:p>
    <w:p w14:paraId="25F7A2B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6" w:hAnsi="QCF_P586" w:cs="QCF_P586"/>
          <w:color w:val="E20019"/>
          <w:sz w:val="28"/>
          <w:rtl/>
        </w:rPr>
        <w:t>ﭿ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82AA9F7" w14:textId="77777777" w:rsidR="00E532A9" w:rsidRDefault="00000000" w:rsidP="00984C46">
      <w:pPr>
        <w:bidi/>
      </w:pPr>
      <w:r>
        <w:rPr>
          <w:rFonts w:ascii="QCF_P586" w:hAnsi="QCF_P586" w:cs="QCF_P586"/>
          <w:color w:val="009036"/>
          <w:sz w:val="28"/>
          <w:rtl/>
        </w:rPr>
        <w:t>ﭿ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رويس.</w:t>
      </w:r>
    </w:p>
    <w:p w14:paraId="07C72DE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سُعِرَتۡ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هشام، شعبة، حمزة، الكسائي، روح، خلف. </w:t>
      </w:r>
    </w:p>
    <w:p w14:paraId="7F38506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6" w:hAnsi="QCF_P586" w:cs="QCF_P586"/>
          <w:color w:val="E20019"/>
          <w:sz w:val="28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E7171AF" w14:textId="77777777" w:rsidR="00E532A9" w:rsidRDefault="00000000" w:rsidP="00984C46">
      <w:pPr>
        <w:bidi/>
      </w:pPr>
      <w:r>
        <w:rPr>
          <w:rFonts w:ascii="QCF_P586" w:hAnsi="QCF_P586" w:cs="QCF_P586"/>
          <w:color w:val="009036"/>
          <w:sz w:val="28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(بالضاد)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5123209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بِضَنِينٖ </w:t>
      </w:r>
      <w:r>
        <w:rPr>
          <w:rFonts w:ascii="louts-shamy" w:hAnsi="louts-shamy" w:cs="louts-shamy"/>
          <w:color w:val="006AB3"/>
          <w:sz w:val="28"/>
          <w:rtl/>
        </w:rPr>
        <w:t>(بالظاء)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رويس.</w:t>
      </w:r>
    </w:p>
    <w:p w14:paraId="4BA513EC" w14:textId="77777777" w:rsidR="00E532A9" w:rsidRDefault="00000000" w:rsidP="00984C46">
      <w:pPr>
        <w:bidi/>
      </w:pPr>
      <w:r>
        <w:br w:type="page"/>
      </w:r>
    </w:p>
    <w:p w14:paraId="16FA15E2" w14:textId="77777777" w:rsidR="00E532A9" w:rsidRDefault="00000000" w:rsidP="00984C46">
      <w:pPr>
        <w:bidi/>
      </w:pPr>
      <w:r>
        <w:lastRenderedPageBreak/>
        <w:t>صفحة: 587</w:t>
      </w:r>
    </w:p>
    <w:p w14:paraId="13264E1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7" w:hAnsi="QCF_P587" w:cs="QCF_P587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F8E19FA" w14:textId="77777777" w:rsidR="00E532A9" w:rsidRDefault="00000000" w:rsidP="00984C46">
      <w:pPr>
        <w:bidi/>
      </w:pPr>
      <w:r>
        <w:rPr>
          <w:rFonts w:ascii="QCF_P587" w:hAnsi="QCF_P587" w:cs="QCF_P587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خلف.</w:t>
      </w:r>
    </w:p>
    <w:p w14:paraId="498754F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فَعَدَّلَكَ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67D2D2E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7" w:hAnsi="QCF_P587" w:cs="QCF_P587"/>
          <w:color w:val="E20019"/>
          <w:sz w:val="28"/>
          <w:rtl/>
        </w:rPr>
        <w:t>ﭼ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DF1E5F3" w14:textId="77777777" w:rsidR="00E532A9" w:rsidRDefault="00000000" w:rsidP="00984C46">
      <w:pPr>
        <w:bidi/>
      </w:pPr>
      <w:r>
        <w:rPr>
          <w:rFonts w:ascii="QCF_P587" w:hAnsi="QCF_P587" w:cs="QCF_P587"/>
          <w:color w:val="009036"/>
          <w:sz w:val="28"/>
          <w:rtl/>
        </w:rPr>
        <w:t>ﭼ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40F62A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يُكَذِّبُونَ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3D49B16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7" w:hAnsi="QCF_P587" w:cs="QCF_P587"/>
          <w:color w:val="E20019"/>
          <w:sz w:val="28"/>
          <w:rtl/>
        </w:rPr>
        <w:t>ﮪ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87" w:hAnsi="QCF_P587" w:cs="QCF_P587"/>
          <w:color w:val="E20019"/>
          <w:sz w:val="28"/>
          <w:rtl/>
        </w:rPr>
        <w:t>ﮫ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F26E653" w14:textId="77777777" w:rsidR="00E532A9" w:rsidRDefault="00000000" w:rsidP="00984C46">
      <w:pPr>
        <w:bidi/>
      </w:pPr>
      <w:r>
        <w:rPr>
          <w:rFonts w:ascii="QCF_P587" w:hAnsi="QCF_P587" w:cs="QCF_P587"/>
          <w:color w:val="009036"/>
          <w:sz w:val="28"/>
          <w:rtl/>
        </w:rPr>
        <w:t>ﮪ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87" w:hAnsi="QCF_P587" w:cs="QCF_P587"/>
          <w:color w:val="009036"/>
          <w:sz w:val="28"/>
          <w:rtl/>
        </w:rPr>
        <w:t>ﮫ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225EE34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يَوۡمُ لَا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2D43096B" w14:textId="77777777" w:rsidR="00E532A9" w:rsidRDefault="00000000" w:rsidP="00984C46">
      <w:pPr>
        <w:bidi/>
      </w:pPr>
      <w:r>
        <w:br w:type="page"/>
      </w:r>
    </w:p>
    <w:p w14:paraId="7FCD1ECA" w14:textId="77777777" w:rsidR="00E532A9" w:rsidRDefault="00000000" w:rsidP="00984C46">
      <w:pPr>
        <w:bidi/>
      </w:pPr>
      <w:r>
        <w:lastRenderedPageBreak/>
        <w:t>صفحة: 588</w:t>
      </w:r>
    </w:p>
    <w:p w14:paraId="7B23322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8" w:hAnsi="QCF_P588" w:cs="QCF_P588"/>
          <w:color w:val="E20019"/>
          <w:sz w:val="34"/>
          <w:rtl/>
        </w:rPr>
        <w:t>ﭻ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88" w:hAnsi="QCF_P588" w:cs="QCF_P588"/>
          <w:color w:val="E20019"/>
          <w:sz w:val="34"/>
          <w:rtl/>
        </w:rPr>
        <w:t>ﭼ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88" w:hAnsi="QCF_P588" w:cs="QCF_P588"/>
          <w:color w:val="E20019"/>
          <w:sz w:val="34"/>
          <w:rtl/>
        </w:rPr>
        <w:t>ﭽ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قراءتان:</w:t>
      </w:r>
    </w:p>
    <w:p w14:paraId="1048DFDD" w14:textId="77777777" w:rsidR="00E532A9" w:rsidRDefault="00000000" w:rsidP="00984C46">
      <w:pPr>
        <w:bidi/>
      </w:pPr>
      <w:r>
        <w:rPr>
          <w:rFonts w:ascii="QCF_P588" w:hAnsi="QCF_P588" w:cs="QCF_P588"/>
          <w:color w:val="009036"/>
          <w:sz w:val="34"/>
          <w:rtl/>
        </w:rPr>
        <w:t>ﭻ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88" w:hAnsi="QCF_P588" w:cs="QCF_P588"/>
          <w:color w:val="009036"/>
          <w:sz w:val="34"/>
          <w:rtl/>
        </w:rPr>
        <w:t>ﭼ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88" w:hAnsi="QCF_P588" w:cs="QCF_P588"/>
          <w:color w:val="009036"/>
          <w:sz w:val="34"/>
          <w:rtl/>
        </w:rPr>
        <w:t>ﭽ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 xml:space="preserve">بالسكت ) </w:t>
      </w:r>
      <w:r>
        <w:rPr>
          <w:rFonts w:ascii="MinionPro-Regular" w:hAnsi="MinionPro-Regular" w:cs="MinionPro-Regular"/>
          <w:color w:val="000000"/>
          <w:sz w:val="28"/>
          <w:rtl/>
        </w:rPr>
        <w:t>: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حفص. </w:t>
      </w:r>
    </w:p>
    <w:p w14:paraId="56C0C9F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بَل رَّانَ</w:t>
      </w:r>
      <w:r>
        <w:rPr>
          <w:rFonts w:ascii="louts-shamy" w:hAnsi="louts-shamy" w:cs="louts-shamy"/>
          <w:color w:val="000000"/>
          <w:sz w:val="28"/>
          <w:rtl/>
        </w:rPr>
        <w:t xml:space="preserve">: الباقون. </w:t>
      </w:r>
    </w:p>
    <w:p w14:paraId="3D11212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8" w:hAnsi="QCF_P588" w:cs="QCF_P588"/>
          <w:color w:val="E20019"/>
          <w:sz w:val="34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588" w:hAnsi="QCF_P588" w:cs="QCF_P588"/>
          <w:color w:val="E20019"/>
          <w:sz w:val="34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553100B9" w14:textId="77777777" w:rsidR="00E532A9" w:rsidRDefault="00000000" w:rsidP="00984C46">
      <w:pPr>
        <w:bidi/>
      </w:pPr>
      <w:r>
        <w:rPr>
          <w:rFonts w:ascii="QCF_P588" w:hAnsi="QCF_P588" w:cs="QCF_P588"/>
          <w:color w:val="009036"/>
          <w:sz w:val="34"/>
          <w:rtl/>
        </w:rPr>
        <w:t>ﯔ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88" w:hAnsi="QCF_P588" w:cs="QCF_P588"/>
          <w:color w:val="009036"/>
          <w:sz w:val="34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خلف. </w:t>
      </w:r>
    </w:p>
    <w:p w14:paraId="53F59E3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تُعۡرَفُ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نَضۡرَةُ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10C351C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8" w:hAnsi="QCF_P588" w:cs="QCF_P588"/>
          <w:color w:val="E20019"/>
          <w:sz w:val="34"/>
          <w:rtl/>
        </w:rPr>
        <w:t>ﯔ</w:t>
      </w:r>
      <w:r>
        <w:rPr>
          <w:rFonts w:ascii="louts-shamy" w:hAnsi="louts-shamy" w:cs="louts-shamy"/>
          <w:color w:val="E20019"/>
          <w:sz w:val="28"/>
          <w:rtl/>
        </w:rPr>
        <w:t xml:space="preserve"> - </w:t>
      </w:r>
      <w:r>
        <w:rPr>
          <w:rFonts w:ascii="QCF_P588" w:hAnsi="QCF_P588" w:cs="QCF_P588"/>
          <w:color w:val="E20019"/>
          <w:sz w:val="34"/>
          <w:rtl/>
        </w:rPr>
        <w:t>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30247F01" w14:textId="77777777" w:rsidR="00E532A9" w:rsidRDefault="00000000" w:rsidP="00984C46">
      <w:pPr>
        <w:bidi/>
      </w:pPr>
      <w:r>
        <w:rPr>
          <w:rFonts w:ascii="QCF_P588" w:hAnsi="QCF_P588" w:cs="QCF_P588"/>
          <w:color w:val="009036"/>
          <w:sz w:val="34"/>
          <w:rtl/>
        </w:rPr>
        <w:t>ﯔ</w:t>
      </w:r>
      <w:r>
        <w:rPr>
          <w:rFonts w:ascii="louts-shamy" w:hAnsi="louts-shamy" w:cs="louts-shamy"/>
          <w:color w:val="009036"/>
          <w:sz w:val="28"/>
          <w:rtl/>
        </w:rPr>
        <w:t xml:space="preserve"> - </w:t>
      </w:r>
      <w:r>
        <w:rPr>
          <w:rFonts w:ascii="QCF_P588" w:hAnsi="QCF_P588" w:cs="QCF_P588"/>
          <w:color w:val="009036"/>
          <w:sz w:val="34"/>
          <w:rtl/>
        </w:rPr>
        <w:t>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عاصم، حمزة، الكسائي، خلف. </w:t>
      </w:r>
    </w:p>
    <w:p w14:paraId="0329290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تُعۡرَفُ </w:t>
      </w:r>
      <w:r>
        <w:rPr>
          <w:rFonts w:ascii="louts-shamy" w:hAnsi="louts-shamy" w:cs="louts-shamy"/>
          <w:color w:val="006AB3"/>
          <w:sz w:val="28"/>
          <w:rtl/>
        </w:rPr>
        <w:t>-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نَضۡرَةُ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يعقوب. </w:t>
      </w:r>
    </w:p>
    <w:p w14:paraId="5D18897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8" w:hAnsi="QCF_P588" w:cs="QCF_P588"/>
          <w:color w:val="E20019"/>
          <w:sz w:val="28"/>
          <w:rtl/>
        </w:rPr>
        <w:t>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15ED82E" w14:textId="77777777" w:rsidR="00E532A9" w:rsidRDefault="00000000" w:rsidP="00984C46">
      <w:pPr>
        <w:bidi/>
      </w:pPr>
      <w:r>
        <w:rPr>
          <w:rFonts w:ascii="QCF_P588" w:hAnsi="QCF_P588" w:cs="QCF_P588"/>
          <w:color w:val="009036"/>
          <w:sz w:val="28"/>
          <w:rtl/>
        </w:rPr>
        <w:t>ﯟ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الكسائي. </w:t>
      </w:r>
    </w:p>
    <w:p w14:paraId="7E98126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خَٰتَمُهُۥ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2B080F3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8" w:hAnsi="QCF_P588" w:cs="QCF_P588"/>
          <w:color w:val="E20019"/>
          <w:sz w:val="28"/>
          <w:rtl/>
        </w:rPr>
        <w:t>ﰁ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88" w:hAnsi="QCF_P588" w:cs="QCF_P588"/>
          <w:color w:val="E20019"/>
          <w:sz w:val="28"/>
          <w:rtl/>
        </w:rPr>
        <w:t>ﰂ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ثلاث قراءات:</w:t>
      </w:r>
    </w:p>
    <w:p w14:paraId="6F3D1B47" w14:textId="77777777" w:rsidR="00E532A9" w:rsidRDefault="00000000" w:rsidP="00984C46">
      <w:pPr>
        <w:bidi/>
      </w:pPr>
      <w:r>
        <w:rPr>
          <w:rFonts w:ascii="QCF_P588" w:hAnsi="QCF_P588" w:cs="QCF_P588"/>
          <w:color w:val="009036"/>
          <w:sz w:val="28"/>
          <w:rtl/>
        </w:rPr>
        <w:t>ﰁ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88" w:hAnsi="QCF_P588" w:cs="QCF_P588"/>
          <w:color w:val="009036"/>
          <w:sz w:val="28"/>
          <w:rtl/>
        </w:rPr>
        <w:t>ﰂ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164C72A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أَهۡلِهِمِ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نقَلَبُواْ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يعقوب.</w:t>
      </w:r>
    </w:p>
    <w:p w14:paraId="0DD6131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أَهۡلِهُمُ 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نقَلَبُواْ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الكسائي، خلف. </w:t>
      </w:r>
    </w:p>
    <w:p w14:paraId="68A7C86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8" w:hAnsi="QCF_P588" w:cs="QCF_P588"/>
          <w:color w:val="E20019"/>
          <w:sz w:val="28"/>
          <w:rtl/>
        </w:rPr>
        <w:t>ﰃ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7BEF55A" w14:textId="77777777" w:rsidR="00E532A9" w:rsidRDefault="00000000" w:rsidP="00984C46">
      <w:pPr>
        <w:bidi/>
      </w:pPr>
      <w:r>
        <w:rPr>
          <w:rFonts w:ascii="QCF_P588" w:hAnsi="QCF_P588" w:cs="QCF_P588"/>
          <w:color w:val="009036"/>
          <w:sz w:val="28"/>
          <w:rtl/>
        </w:rPr>
        <w:t>ﰃ</w:t>
      </w:r>
      <w:r>
        <w:rPr>
          <w:rFonts w:ascii="louts-shamy" w:hAnsi="louts-shamy" w:cs="louts-shamy"/>
          <w:color w:val="000000"/>
          <w:sz w:val="28"/>
          <w:rtl/>
        </w:rPr>
        <w:t>: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3D7357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فَٰكِهِينَ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شعبة، حمزة، الكسائي، يعقوب، خلف. </w:t>
      </w:r>
    </w:p>
    <w:p w14:paraId="322A0F4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8" w:hAnsi="QCF_P588" w:cs="QCF_P588"/>
          <w:color w:val="E20019"/>
          <w:sz w:val="34"/>
          <w:rtl/>
        </w:rPr>
        <w:t>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 </w:t>
      </w:r>
    </w:p>
    <w:p w14:paraId="12993831" w14:textId="77777777" w:rsidR="00E532A9" w:rsidRDefault="00000000" w:rsidP="00984C46">
      <w:pPr>
        <w:bidi/>
      </w:pPr>
      <w:r>
        <w:rPr>
          <w:rFonts w:ascii="QCF_P588" w:hAnsi="QCF_P588" w:cs="QCF_P588"/>
          <w:color w:val="009036"/>
          <w:sz w:val="34"/>
          <w:rtl/>
        </w:rPr>
        <w:lastRenderedPageBreak/>
        <w:t>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 </w:t>
      </w:r>
    </w:p>
    <w:p w14:paraId="1B0D6D0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</w:p>
    <w:p w14:paraId="6D1C1BA6" w14:textId="77777777" w:rsidR="00E532A9" w:rsidRDefault="00000000" w:rsidP="00984C46">
      <w:pPr>
        <w:bidi/>
      </w:pPr>
      <w:r>
        <w:br w:type="page"/>
      </w:r>
    </w:p>
    <w:p w14:paraId="6A5DB067" w14:textId="77777777" w:rsidR="00E532A9" w:rsidRDefault="00000000" w:rsidP="00984C46">
      <w:pPr>
        <w:bidi/>
      </w:pPr>
      <w:r>
        <w:lastRenderedPageBreak/>
        <w:t>صفحة: 589</w:t>
      </w:r>
    </w:p>
    <w:p w14:paraId="27455E6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9" w:hAnsi="QCF_P589" w:cs="QCF_P589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B442A81" w14:textId="77777777" w:rsidR="00E532A9" w:rsidRDefault="00000000" w:rsidP="00984C46">
      <w:pPr>
        <w:bidi/>
      </w:pPr>
      <w:r>
        <w:rPr>
          <w:rFonts w:ascii="QCF_P589" w:hAnsi="QCF_P589" w:cs="QCF_P589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711F657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وَيُصَلَّىٰ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عامر، الكسائي. </w:t>
      </w:r>
    </w:p>
    <w:p w14:paraId="5C844E7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9" w:hAnsi="QCF_P589" w:cs="QCF_P589"/>
          <w:color w:val="E20019"/>
          <w:sz w:val="28"/>
          <w:rtl/>
        </w:rPr>
        <w:t>ﯘ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AC2E29A" w14:textId="77777777" w:rsidR="00E532A9" w:rsidRDefault="00000000" w:rsidP="00984C46">
      <w:pPr>
        <w:bidi/>
      </w:pPr>
      <w:r>
        <w:rPr>
          <w:rFonts w:ascii="QCF_P589" w:hAnsi="QCF_P589" w:cs="QCF_P589"/>
          <w:color w:val="009036"/>
          <w:sz w:val="28"/>
          <w:rtl/>
        </w:rPr>
        <w:t>ﯘ</w:t>
      </w:r>
      <w:r>
        <w:rPr>
          <w:rFonts w:ascii="louts-shamy" w:hAnsi="louts-shamy" w:cs="louts-shamy"/>
          <w:color w:val="000000"/>
          <w:sz w:val="28"/>
          <w:rtl/>
        </w:rPr>
        <w:t>: نافع،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017C10B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لَتَرۡكَبَنَّ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كثير، حمزة، الكسائي، خلف. </w:t>
      </w:r>
    </w:p>
    <w:p w14:paraId="0F998C4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89" w:hAnsi="QCF_P589" w:cs="QCF_P589"/>
          <w:color w:val="E20019"/>
          <w:sz w:val="28"/>
          <w:rtl/>
        </w:rPr>
        <w:t>ﯤ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89" w:hAnsi="QCF_P589" w:cs="QCF_P589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فيها أربع قراءات:</w:t>
      </w:r>
    </w:p>
    <w:p w14:paraId="10A847AF" w14:textId="77777777" w:rsidR="00E532A9" w:rsidRDefault="00000000" w:rsidP="00984C46">
      <w:pPr>
        <w:bidi/>
      </w:pPr>
      <w:r>
        <w:rPr>
          <w:rFonts w:ascii="QCF_P589" w:hAnsi="QCF_P589" w:cs="QCF_P589"/>
          <w:color w:val="009036"/>
          <w:sz w:val="28"/>
          <w:rtl/>
        </w:rPr>
        <w:t>ﯤ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89" w:hAnsi="QCF_P589" w:cs="QCF_P589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22D2BE2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عَلَيۡهِمُ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ٱلۡقُرَانُ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09D5E1D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عَلَيۡهِمِ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ٱلۡقُرۡءَانُ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عمرو.</w:t>
      </w:r>
    </w:p>
    <w:p w14:paraId="6D465E2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عَلَيۡهُمُ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ٱلۡقُرۡءَانُ</w:t>
      </w:r>
      <w:r>
        <w:rPr>
          <w:rFonts w:ascii="louts-shamy" w:hAnsi="louts-shamy" w:cs="louts-shamy"/>
          <w:color w:val="000000"/>
          <w:sz w:val="28"/>
          <w:rtl/>
        </w:rPr>
        <w:t>: حمزة، الكسائي، يعقوب، خلف.</w:t>
      </w:r>
    </w:p>
    <w:p w14:paraId="3F978461" w14:textId="77777777" w:rsidR="00E532A9" w:rsidRDefault="00000000" w:rsidP="00984C46">
      <w:pPr>
        <w:bidi/>
      </w:pPr>
      <w:r>
        <w:br w:type="page"/>
      </w:r>
    </w:p>
    <w:p w14:paraId="32BE5CEC" w14:textId="77777777" w:rsidR="00E532A9" w:rsidRDefault="00000000" w:rsidP="00984C46">
      <w:pPr>
        <w:bidi/>
      </w:pPr>
      <w:r>
        <w:lastRenderedPageBreak/>
        <w:t>صفحة: 590</w:t>
      </w:r>
    </w:p>
    <w:p w14:paraId="4BFFA1D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0" w:hAnsi="QCF_P590" w:cs="QCF_P590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8F0F30D" w14:textId="77777777" w:rsidR="00E532A9" w:rsidRDefault="00000000" w:rsidP="00984C46">
      <w:pPr>
        <w:bidi/>
      </w:pPr>
      <w:r>
        <w:rPr>
          <w:rFonts w:ascii="QCF_P590" w:hAnsi="QCF_P590" w:cs="QCF_P590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EA8FEC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44410C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0" w:hAnsi="QCF_P590" w:cs="QCF_P590"/>
          <w:color w:val="E20019"/>
          <w:sz w:val="28"/>
          <w:rtl/>
        </w:rPr>
        <w:t>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245A538" w14:textId="77777777" w:rsidR="00E532A9" w:rsidRDefault="00000000" w:rsidP="00984C46">
      <w:pPr>
        <w:bidi/>
      </w:pPr>
      <w:r>
        <w:rPr>
          <w:rFonts w:ascii="QCF_P590" w:hAnsi="QCF_P590" w:cs="QCF_P590"/>
          <w:color w:val="009036"/>
          <w:sz w:val="28"/>
          <w:rtl/>
        </w:rPr>
        <w:t>ﯕ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(بالرفع)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4E0553E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لۡمَجِيدِ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(بالخفض)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5D332E1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0" w:hAnsi="QCF_P590" w:cs="QCF_P590"/>
          <w:color w:val="E20019"/>
          <w:sz w:val="28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F7D4C2F" w14:textId="77777777" w:rsidR="00E532A9" w:rsidRDefault="00000000" w:rsidP="00984C46">
      <w:pPr>
        <w:bidi/>
      </w:pPr>
      <w:r>
        <w:rPr>
          <w:rFonts w:ascii="QCF_P590" w:hAnsi="QCF_P590" w:cs="QCF_P590"/>
          <w:color w:val="009036"/>
          <w:sz w:val="28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54E0504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قُرَانٞ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3C74D69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0" w:hAnsi="QCF_P590" w:cs="QCF_P590"/>
          <w:color w:val="E20019"/>
          <w:sz w:val="28"/>
          <w:rtl/>
        </w:rPr>
        <w:t>ﯵ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95A138F" w14:textId="77777777" w:rsidR="00E532A9" w:rsidRDefault="00000000" w:rsidP="00984C46">
      <w:pPr>
        <w:bidi/>
      </w:pPr>
      <w:r>
        <w:rPr>
          <w:rFonts w:ascii="QCF_P590" w:hAnsi="QCF_P590" w:cs="QCF_P590"/>
          <w:color w:val="009036"/>
          <w:sz w:val="28"/>
          <w:rtl/>
        </w:rPr>
        <w:t>ﯵ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9036"/>
          <w:sz w:val="28"/>
          <w:rtl/>
        </w:rPr>
        <w:t>(بالخفض)</w:t>
      </w:r>
      <w:r>
        <w:rPr>
          <w:rFonts w:ascii="louts-shamy" w:hAnsi="louts-shamy" w:cs="louts-shamy"/>
          <w:color w:val="000000"/>
          <w:sz w:val="28"/>
          <w:rtl/>
        </w:rPr>
        <w:t>: جميع القراء عدا نافع.</w:t>
      </w:r>
    </w:p>
    <w:p w14:paraId="3FAD3C93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ﵑ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(بالرفع)</w:t>
      </w:r>
      <w:r>
        <w:rPr>
          <w:rFonts w:ascii="louts-shamy" w:hAnsi="louts-shamy" w:cs="louts-shamy"/>
          <w:color w:val="000000"/>
          <w:sz w:val="28"/>
          <w:rtl/>
        </w:rPr>
        <w:t>: نافع.</w:t>
      </w:r>
    </w:p>
    <w:p w14:paraId="73F9B541" w14:textId="77777777" w:rsidR="00E532A9" w:rsidRDefault="00000000" w:rsidP="00984C46">
      <w:pPr>
        <w:bidi/>
      </w:pPr>
      <w:r>
        <w:br w:type="page"/>
      </w:r>
    </w:p>
    <w:p w14:paraId="4DAB875B" w14:textId="77777777" w:rsidR="00E532A9" w:rsidRDefault="00000000" w:rsidP="00984C46">
      <w:pPr>
        <w:bidi/>
      </w:pPr>
      <w:r>
        <w:lastRenderedPageBreak/>
        <w:t>صفحة: 591</w:t>
      </w:r>
    </w:p>
    <w:p w14:paraId="48749AE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1" w:hAnsi="QCF_P591" w:cs="QCF_P591"/>
          <w:color w:val="E20019"/>
          <w:sz w:val="28"/>
          <w:rtl/>
        </w:rPr>
        <w:t>ﭟ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C687361" w14:textId="77777777" w:rsidR="00E532A9" w:rsidRDefault="00000000" w:rsidP="00984C46">
      <w:pPr>
        <w:bidi/>
      </w:pPr>
      <w:r>
        <w:rPr>
          <w:rFonts w:ascii="QCF_P591" w:hAnsi="QCF_P591" w:cs="QCF_P591"/>
          <w:color w:val="009036"/>
          <w:sz w:val="28"/>
          <w:rtl/>
        </w:rPr>
        <w:t>ﭟ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0E1F1EB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لَّمَا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يعقوب، خلف.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5AE9269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1" w:hAnsi="QCF_P591" w:cs="QCF_P591"/>
          <w:color w:val="E20019"/>
          <w:sz w:val="28"/>
          <w:rtl/>
        </w:rPr>
        <w:t>ﮩ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D7A7B32" w14:textId="77777777" w:rsidR="00E532A9" w:rsidRDefault="00000000" w:rsidP="00984C46">
      <w:pPr>
        <w:bidi/>
      </w:pPr>
      <w:r>
        <w:rPr>
          <w:rFonts w:ascii="QCF_P591" w:hAnsi="QCF_P591" w:cs="QCF_P591"/>
          <w:color w:val="009036"/>
          <w:sz w:val="28"/>
          <w:rtl/>
        </w:rPr>
        <w:t>ﮩ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الكسائي.</w:t>
      </w:r>
    </w:p>
    <w:p w14:paraId="1ED50F2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قَدَرَ</w:t>
      </w:r>
      <w:r>
        <w:rPr>
          <w:rFonts w:ascii="louts-shamy" w:hAnsi="louts-shamy" w:cs="louts-shamy"/>
          <w:color w:val="000000"/>
          <w:sz w:val="28"/>
          <w:rtl/>
        </w:rPr>
        <w:t xml:space="preserve">: الكسائي. </w:t>
      </w:r>
    </w:p>
    <w:p w14:paraId="6EB3D4F0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1" w:hAnsi="QCF_P591" w:cs="QCF_P591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3FCDFBF" w14:textId="77777777" w:rsidR="00E532A9" w:rsidRDefault="00000000" w:rsidP="00984C46">
      <w:pPr>
        <w:bidi/>
      </w:pPr>
      <w:r>
        <w:rPr>
          <w:rFonts w:ascii="QCF_P591" w:hAnsi="QCF_P591" w:cs="QCF_P591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7204CE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لِلۡيُسُرَىٰ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D31E07A" w14:textId="77777777" w:rsidR="00E532A9" w:rsidRDefault="00000000" w:rsidP="00984C46">
      <w:pPr>
        <w:bidi/>
      </w:pPr>
      <w:r>
        <w:br w:type="page"/>
      </w:r>
    </w:p>
    <w:p w14:paraId="0D7D7D84" w14:textId="77777777" w:rsidR="00E532A9" w:rsidRDefault="00000000" w:rsidP="00984C46">
      <w:pPr>
        <w:bidi/>
      </w:pPr>
      <w:r>
        <w:lastRenderedPageBreak/>
        <w:t>صفحة: 592</w:t>
      </w:r>
    </w:p>
    <w:p w14:paraId="2244F89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2" w:hAnsi="QCF_P592" w:cs="QCF_P592"/>
          <w:color w:val="E20019"/>
          <w:sz w:val="28"/>
          <w:rtl/>
        </w:rPr>
        <w:t>ﭒ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4B015ED8" w14:textId="77777777" w:rsidR="00E532A9" w:rsidRDefault="00000000" w:rsidP="00984C46">
      <w:pPr>
        <w:bidi/>
      </w:pPr>
      <w:r>
        <w:rPr>
          <w:rFonts w:ascii="QCF_P592" w:hAnsi="QCF_P592" w:cs="QCF_P592"/>
          <w:color w:val="009036"/>
          <w:sz w:val="28"/>
          <w:rtl/>
        </w:rPr>
        <w:t>ﭒ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(مع إبدال الهمز لورش،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جعفر). </w:t>
      </w:r>
    </w:p>
    <w:p w14:paraId="0EA061D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يُؤۡثِرُونَ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 (مع إبدال الهمز للسوسي).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39D5E84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2" w:hAnsi="QCF_P592" w:cs="QCF_P592"/>
          <w:color w:val="E20019"/>
          <w:sz w:val="34"/>
          <w:rtl/>
        </w:rPr>
        <w:t>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5E3D5CC3" w14:textId="77777777" w:rsidR="00E532A9" w:rsidRDefault="00000000" w:rsidP="00984C46">
      <w:pPr>
        <w:bidi/>
      </w:pPr>
      <w:r>
        <w:rPr>
          <w:rFonts w:ascii="QCF_P592" w:hAnsi="QCF_P592" w:cs="QCF_P592"/>
          <w:color w:val="009036"/>
          <w:sz w:val="34"/>
          <w:rtl/>
        </w:rPr>
        <w:t>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31C84A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تُصۡلَىٰ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شعبة، يعقوب.  </w:t>
      </w:r>
    </w:p>
    <w:p w14:paraId="281AA08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2" w:hAnsi="QCF_P592" w:cs="QCF_P592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92" w:hAnsi="QCF_P592" w:cs="QCF_P59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92" w:hAnsi="QCF_P592" w:cs="QCF_P592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92" w:hAnsi="QCF_P592" w:cs="QCF_P592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</w:t>
      </w:r>
    </w:p>
    <w:p w14:paraId="208D90E5" w14:textId="77777777" w:rsidR="00E532A9" w:rsidRDefault="00000000" w:rsidP="00984C46">
      <w:pPr>
        <w:bidi/>
      </w:pPr>
      <w:r>
        <w:rPr>
          <w:rFonts w:ascii="QCF_P592" w:hAnsi="QCF_P592" w:cs="QCF_P592"/>
          <w:color w:val="009036"/>
          <w:sz w:val="28"/>
          <w:rtl/>
        </w:rPr>
        <w:t>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92" w:hAnsi="QCF_P592" w:cs="QCF_P592"/>
          <w:color w:val="009036"/>
          <w:sz w:val="28"/>
          <w:rtl/>
        </w:rPr>
        <w:t>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92" w:hAnsi="QCF_P592" w:cs="QCF_P592"/>
          <w:color w:val="009036"/>
          <w:sz w:val="28"/>
          <w:rtl/>
        </w:rPr>
        <w:t>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92" w:hAnsi="QCF_P592" w:cs="QCF_P592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71FC74F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لَّا تُسۡمَعُ فِيهَا لَٰغِيَةٞ</w:t>
      </w:r>
      <w:r>
        <w:rPr>
          <w:rFonts w:ascii="louts-shamy" w:hAnsi="louts-shamy" w:cs="louts-shamy"/>
          <w:color w:val="000000"/>
          <w:sz w:val="28"/>
          <w:rtl/>
        </w:rPr>
        <w:t>: نافع.</w:t>
      </w:r>
    </w:p>
    <w:p w14:paraId="7D1FDE0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لَّا يُسۡمَعُ فِيهَا لَٰغِيَةٞ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رويس.  </w:t>
      </w:r>
    </w:p>
    <w:p w14:paraId="4A968D1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2" w:hAnsi="QCF_P592" w:cs="QCF_P592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92" w:hAnsi="QCF_P592" w:cs="QCF_P592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92" w:hAnsi="QCF_P592" w:cs="QCF_P592"/>
          <w:color w:val="E20019"/>
          <w:sz w:val="28"/>
          <w:rtl/>
        </w:rPr>
        <w:t>ﮔ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92" w:hAnsi="QCF_P592" w:cs="QCF_P592"/>
          <w:color w:val="E20019"/>
          <w:sz w:val="28"/>
          <w:rtl/>
        </w:rPr>
        <w:t>ﮕ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 </w:t>
      </w:r>
    </w:p>
    <w:p w14:paraId="0CAF6248" w14:textId="77777777" w:rsidR="00E532A9" w:rsidRDefault="00000000" w:rsidP="00984C46">
      <w:pPr>
        <w:bidi/>
      </w:pPr>
      <w:r>
        <w:rPr>
          <w:rFonts w:ascii="QCF_P592" w:hAnsi="QCF_P592" w:cs="QCF_P592"/>
          <w:color w:val="009036"/>
          <w:sz w:val="28"/>
          <w:rtl/>
        </w:rPr>
        <w:t>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92" w:hAnsi="QCF_P592" w:cs="QCF_P592"/>
          <w:color w:val="009036"/>
          <w:sz w:val="28"/>
          <w:rtl/>
        </w:rPr>
        <w:t>ﮓ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92" w:hAnsi="QCF_P592" w:cs="QCF_P592"/>
          <w:color w:val="009036"/>
          <w:sz w:val="28"/>
          <w:rtl/>
        </w:rPr>
        <w:t>ﮔ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92" w:hAnsi="QCF_P592" w:cs="QCF_P592"/>
          <w:color w:val="009036"/>
          <w:sz w:val="28"/>
          <w:rtl/>
        </w:rPr>
        <w:t>ﮕ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روح، خلف.</w:t>
      </w:r>
    </w:p>
    <w:p w14:paraId="3F5A1D1A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لَّا تُسۡمَعُ فِيهَا لَٰغِيَةٞ</w:t>
      </w:r>
      <w:r>
        <w:rPr>
          <w:rFonts w:ascii="louts-shamy" w:hAnsi="louts-shamy" w:cs="louts-shamy"/>
          <w:color w:val="000000"/>
          <w:sz w:val="28"/>
          <w:rtl/>
        </w:rPr>
        <w:t>: نافع.</w:t>
      </w:r>
    </w:p>
    <w:p w14:paraId="7F1B4A1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لَّا يُسۡمَعُ فِيهَا لَٰغِيَةٞ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رويس.  </w:t>
      </w:r>
    </w:p>
    <w:p w14:paraId="54F5E71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2" w:hAnsi="QCF_P592" w:cs="QCF_P592"/>
          <w:color w:val="E20019"/>
          <w:sz w:val="28"/>
          <w:rtl/>
        </w:rPr>
        <w:t>ﯥ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8AF20B6" w14:textId="77777777" w:rsidR="00E532A9" w:rsidRDefault="00000000" w:rsidP="00984C46">
      <w:pPr>
        <w:bidi/>
      </w:pPr>
      <w:r>
        <w:rPr>
          <w:rFonts w:ascii="QCF_P592" w:hAnsi="QCF_P592" w:cs="QCF_P592"/>
          <w:color w:val="009036"/>
          <w:sz w:val="28"/>
          <w:rtl/>
        </w:rPr>
        <w:t>ﯥ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خلف. </w:t>
      </w:r>
    </w:p>
    <w:p w14:paraId="7186F1A2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 </w:t>
      </w:r>
    </w:p>
    <w:p w14:paraId="60F0B61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2" w:hAnsi="QCF_P592" w:cs="QCF_P592"/>
          <w:color w:val="E20019"/>
          <w:sz w:val="28"/>
          <w:rtl/>
        </w:rPr>
        <w:t>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0D862291" w14:textId="77777777" w:rsidR="00E532A9" w:rsidRDefault="00000000" w:rsidP="00984C46">
      <w:pPr>
        <w:bidi/>
      </w:pPr>
      <w:r>
        <w:rPr>
          <w:rFonts w:ascii="QCF_P592" w:hAnsi="QCF_P592" w:cs="QCF_P592"/>
          <w:color w:val="009036"/>
          <w:sz w:val="28"/>
          <w:rtl/>
        </w:rPr>
        <w:t>ﯦ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خلاد (بخلف عنه)،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يعقوب، خلف. </w:t>
      </w:r>
    </w:p>
    <w:p w14:paraId="6DE8CD7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بِمُصَۜيۡطِرٍ</w:t>
      </w:r>
      <w:r>
        <w:rPr>
          <w:rFonts w:ascii="louts-shamy" w:hAnsi="louts-shamy" w:cs="louts-shamy"/>
          <w:color w:val="000000"/>
          <w:sz w:val="28"/>
          <w:rtl/>
        </w:rPr>
        <w:t>: هشام.</w:t>
      </w:r>
    </w:p>
    <w:p w14:paraId="171F68A9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ﳤ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زايٗا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: حمزة (وهو الوجه الثاني لخلاد). </w:t>
      </w:r>
    </w:p>
    <w:p w14:paraId="2AFEDCCF" w14:textId="77777777" w:rsidR="00E532A9" w:rsidRDefault="00000000" w:rsidP="00984C46">
      <w:pPr>
        <w:bidi/>
      </w:pPr>
      <w:r>
        <w:lastRenderedPageBreak/>
        <w:br w:type="page"/>
      </w:r>
    </w:p>
    <w:p w14:paraId="0E69BAA2" w14:textId="77777777" w:rsidR="00E532A9" w:rsidRDefault="00000000" w:rsidP="00984C46">
      <w:pPr>
        <w:bidi/>
      </w:pPr>
      <w:r>
        <w:lastRenderedPageBreak/>
        <w:t>صفحة: 593</w:t>
      </w:r>
    </w:p>
    <w:p w14:paraId="09298CA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2" w:hAnsi="QCF_P592" w:cs="QCF_P592"/>
          <w:color w:val="E20019"/>
          <w:sz w:val="28"/>
          <w:rtl/>
        </w:rPr>
        <w:t>ﯴ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A04C3AC" w14:textId="77777777" w:rsidR="00E532A9" w:rsidRDefault="00000000" w:rsidP="00984C46">
      <w:pPr>
        <w:bidi/>
      </w:pPr>
      <w:r>
        <w:rPr>
          <w:rFonts w:ascii="QCF_P592" w:hAnsi="QCF_P592" w:cs="QCF_P592"/>
          <w:color w:val="009036"/>
          <w:sz w:val="28"/>
          <w:rtl/>
        </w:rPr>
        <w:t>ﯴ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43D3666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إِيَّابَهُمُۥ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200BDA0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3" w:hAnsi="QCF_P593" w:cs="QCF_P593"/>
          <w:color w:val="E20019"/>
          <w:sz w:val="28"/>
          <w:rtl/>
        </w:rPr>
        <w:t>ﭗ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1B908C2" w14:textId="77777777" w:rsidR="00E532A9" w:rsidRDefault="00000000" w:rsidP="00984C46">
      <w:pPr>
        <w:bidi/>
      </w:pPr>
      <w:r>
        <w:rPr>
          <w:rFonts w:ascii="QCF_P593" w:hAnsi="QCF_P593" w:cs="QCF_P593"/>
          <w:color w:val="009036"/>
          <w:sz w:val="28"/>
          <w:rtl/>
        </w:rPr>
        <w:t>ﭗ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32919A6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</w:t>
      </w: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لۡوِتۡرِ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خلف. </w:t>
      </w:r>
    </w:p>
    <w:p w14:paraId="16DCFD1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3" w:hAnsi="QCF_P593" w:cs="QCF_P593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6E566FE" w14:textId="77777777" w:rsidR="00E532A9" w:rsidRDefault="00000000" w:rsidP="00984C46">
      <w:pPr>
        <w:bidi/>
      </w:pPr>
      <w:r>
        <w:rPr>
          <w:rFonts w:ascii="QCF_P593" w:hAnsi="QCF_P593" w:cs="QCF_P593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19ACF4B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B35E80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3" w:hAnsi="QCF_P593" w:cs="QCF_P593"/>
          <w:color w:val="E20019"/>
          <w:sz w:val="28"/>
          <w:rtl/>
        </w:rPr>
        <w:t>ﮣ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E13278F" w14:textId="77777777" w:rsidR="00E532A9" w:rsidRDefault="00000000" w:rsidP="00984C46">
      <w:pPr>
        <w:bidi/>
      </w:pPr>
      <w:r>
        <w:rPr>
          <w:rFonts w:ascii="QCF_P593" w:hAnsi="QCF_P593" w:cs="QCF_P593"/>
          <w:color w:val="009036"/>
          <w:sz w:val="28"/>
          <w:rtl/>
        </w:rPr>
        <w:t>ﮣ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3FE1A30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فَقَدَّرَ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  </w:t>
      </w:r>
    </w:p>
    <w:p w14:paraId="4E38ADD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3" w:hAnsi="QCF_P593" w:cs="QCF_P593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93" w:hAnsi="QCF_P593" w:cs="QCF_P593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وَتَأۡكُلُونَ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وَتُحِبُّونَ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6F7210EE" w14:textId="77777777" w:rsidR="00E532A9" w:rsidRDefault="00000000" w:rsidP="00984C46">
      <w:pPr>
        <w:bidi/>
      </w:pPr>
      <w:r>
        <w:rPr>
          <w:rFonts w:ascii="QCF_P593" w:hAnsi="QCF_P593" w:cs="QCF_P593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93" w:hAnsi="QCF_P593" w:cs="QCF_P593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وَتَأۡكُلُونَ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وَتُحِبُّونَ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 (مع الإبدال لأبي جعفر). </w:t>
      </w:r>
    </w:p>
    <w:p w14:paraId="0600760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تُكۡرِمُونَ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تَحُضُّونَ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وَتَأۡكُلُونَ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وَتُحِبُّونَ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عامر(مع الإبدال لورش).</w:t>
      </w:r>
    </w:p>
    <w:p w14:paraId="5ABC658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يُكۡرِمُونَ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يَحُضُّونَ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وَيَأۡكُلُونَ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وَيُحِبُّونَ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 (مع الإبدال للسوسي).</w:t>
      </w:r>
    </w:p>
    <w:p w14:paraId="088F990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3" w:hAnsi="QCF_P593" w:cs="QCF_P593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93" w:hAnsi="QCF_P593" w:cs="QCF_P593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وَتَأۡكُلُونَ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وَتُحِبُّونَ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07ED6E3E" w14:textId="77777777" w:rsidR="00E532A9" w:rsidRDefault="00000000" w:rsidP="00984C46">
      <w:pPr>
        <w:bidi/>
      </w:pPr>
      <w:r>
        <w:rPr>
          <w:rFonts w:ascii="QCF_P593" w:hAnsi="QCF_P593" w:cs="QCF_P593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93" w:hAnsi="QCF_P593" w:cs="QCF_P593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وَتَأۡكُلُونَ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وَتُحِبُّونَ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 (مع الإبدال لأبي جعفر). </w:t>
      </w:r>
    </w:p>
    <w:p w14:paraId="3AAB00D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تُكۡرِمُونَ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تَحُضُّونَ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وَتَأۡكُلُونَ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وَتُحِبُّونَ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عامر(مع الإبدال لورش).</w:t>
      </w:r>
    </w:p>
    <w:p w14:paraId="4D4AFF8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يُكۡرِمُونَ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يَحُضُّونَ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وَيَأۡكُلُونَ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وَيُحِبُّونَ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 (مع الإبدال للسوسي).</w:t>
      </w:r>
    </w:p>
    <w:p w14:paraId="513ADC2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lastRenderedPageBreak/>
        <w:t xml:space="preserve">﴿ </w:t>
      </w:r>
      <w:r>
        <w:rPr>
          <w:rFonts w:ascii="QCF_P593" w:hAnsi="QCF_P593" w:cs="QCF_P593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93" w:hAnsi="QCF_P593" w:cs="QCF_P593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وَتَأۡكُلُونَ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وَتُحِبُّونَ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5A1D9246" w14:textId="77777777" w:rsidR="00E532A9" w:rsidRDefault="00000000" w:rsidP="00984C46">
      <w:pPr>
        <w:bidi/>
      </w:pPr>
      <w:r>
        <w:rPr>
          <w:rFonts w:ascii="QCF_P593" w:hAnsi="QCF_P593" w:cs="QCF_P593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93" w:hAnsi="QCF_P593" w:cs="QCF_P593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وَتَأۡكُلُونَ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وَتُحِبُّونَ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 (مع الإبدال لأبي جعفر). </w:t>
      </w:r>
    </w:p>
    <w:p w14:paraId="3B815EC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تُكۡرِمُونَ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تَحُضُّونَ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وَتَأۡكُلُونَ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وَتُحِبُّونَ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عامر(مع الإبدال لورش).</w:t>
      </w:r>
    </w:p>
    <w:p w14:paraId="6D1E8A0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يُكۡرِمُونَ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يَحُضُّونَ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وَيَأۡكُلُونَ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وَيُحِبُّونَ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 (مع الإبدال للسوسي).</w:t>
      </w:r>
    </w:p>
    <w:p w14:paraId="47A136A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3" w:hAnsi="QCF_P593" w:cs="QCF_P593"/>
          <w:color w:val="E20019"/>
          <w:sz w:val="28"/>
          <w:rtl/>
        </w:rPr>
        <w:t>ﮮ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93" w:hAnsi="QCF_P593" w:cs="QCF_P593"/>
          <w:color w:val="E20019"/>
          <w:sz w:val="28"/>
          <w:rtl/>
        </w:rPr>
        <w:t>ﯓ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وَتَأۡكُلُونَ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E20019"/>
          <w:sz w:val="28"/>
          <w:rtl/>
        </w:rPr>
        <w:t>وَتُحِبُّونَ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 </w:t>
      </w:r>
    </w:p>
    <w:p w14:paraId="0EBAB343" w14:textId="77777777" w:rsidR="00E532A9" w:rsidRDefault="00000000" w:rsidP="00984C46">
      <w:pPr>
        <w:bidi/>
      </w:pPr>
      <w:r>
        <w:rPr>
          <w:rFonts w:ascii="QCF_P593" w:hAnsi="QCF_P593" w:cs="QCF_P593"/>
          <w:color w:val="009036"/>
          <w:sz w:val="28"/>
          <w:rtl/>
        </w:rPr>
        <w:t>ﮮ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93" w:hAnsi="QCF_P593" w:cs="QCF_P593"/>
          <w:color w:val="009036"/>
          <w:sz w:val="28"/>
          <w:rtl/>
        </w:rPr>
        <w:t>ﯓ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وَتَأۡكُلُونَ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9036"/>
          <w:sz w:val="28"/>
          <w:rtl/>
        </w:rPr>
        <w:t>وَتُحِبُّونَ</w:t>
      </w:r>
      <w:r>
        <w:rPr>
          <w:rFonts w:ascii="louts-shamy" w:hAnsi="louts-shamy" w:cs="louts-shamy"/>
          <w:color w:val="000000"/>
          <w:sz w:val="28"/>
          <w:rtl/>
        </w:rPr>
        <w:t>: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خلف (مع الإبدال لأبي جعفر). </w:t>
      </w:r>
    </w:p>
    <w:p w14:paraId="2B7BB7D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تُكۡرِمُونَ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تَحُضُّونَ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وَتَأۡكُلُونَ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وَتُحِبُّونَ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عامر(مع الإبدال لورش).</w:t>
      </w:r>
    </w:p>
    <w:p w14:paraId="44490DF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يُكۡرِمُونَ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يَحُضُّونَ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وَيَأۡكُلُونَ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وَيُحِبُّونَ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يعقوب (مع الإبدال للسوسي).</w:t>
      </w:r>
    </w:p>
    <w:p w14:paraId="41A9D2E3" w14:textId="77777777" w:rsidR="00E532A9" w:rsidRDefault="00000000" w:rsidP="00984C46">
      <w:pPr>
        <w:bidi/>
      </w:pPr>
      <w:r>
        <w:br w:type="page"/>
      </w:r>
    </w:p>
    <w:p w14:paraId="2B0C289B" w14:textId="77777777" w:rsidR="00E532A9" w:rsidRDefault="00000000" w:rsidP="00984C46">
      <w:pPr>
        <w:bidi/>
      </w:pPr>
      <w:r>
        <w:lastRenderedPageBreak/>
        <w:t>صفحة: 594</w:t>
      </w:r>
    </w:p>
    <w:p w14:paraId="0C7E897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3" w:hAnsi="QCF_P593" w:cs="QCF_P593"/>
          <w:color w:val="E20019"/>
          <w:sz w:val="28"/>
          <w:rtl/>
        </w:rPr>
        <w:t>ﯯ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6D6D6FAD" w14:textId="77777777" w:rsidR="00E532A9" w:rsidRDefault="00000000" w:rsidP="00984C46">
      <w:pPr>
        <w:bidi/>
      </w:pPr>
      <w:r>
        <w:rPr>
          <w:rFonts w:ascii="QCF_P593" w:hAnsi="QCF_P593" w:cs="QCF_P593"/>
          <w:color w:val="009036"/>
          <w:sz w:val="28"/>
          <w:rtl/>
        </w:rPr>
        <w:t>ﯯ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1A6235F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وَجـ۬ايٓءَ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(بإشمام كسر الجيم ضمًّا)</w:t>
      </w:r>
      <w:r>
        <w:rPr>
          <w:rFonts w:ascii="KFGQPCUthmanicScriptHAFS" w:hAnsi="KFGQPCUthmanicScriptHAFS" w:cs="KFGQPCUthmanicScriptHAFS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: هشام، الكسائي، رويس.  </w:t>
      </w:r>
    </w:p>
    <w:p w14:paraId="44BBF5D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4" w:hAnsi="QCF_P594" w:cs="QCF_P594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94" w:hAnsi="QCF_P594" w:cs="QCF_P594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79D398D7" w14:textId="77777777" w:rsidR="00E532A9" w:rsidRDefault="00000000" w:rsidP="00984C46">
      <w:pPr>
        <w:bidi/>
      </w:pPr>
      <w:r>
        <w:rPr>
          <w:rFonts w:ascii="QCF_P594" w:hAnsi="QCF_P594" w:cs="QCF_P594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94" w:hAnsi="QCF_P594" w:cs="QCF_P594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59B587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يُعَذَّبُ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يُوثَقُ</w:t>
      </w:r>
      <w:r>
        <w:rPr>
          <w:rFonts w:ascii="louts-shamy" w:hAnsi="louts-shamy" w:cs="louts-shamy"/>
          <w:color w:val="000000"/>
          <w:sz w:val="28"/>
          <w:rtl/>
        </w:rPr>
        <w:t>: الكسائي، يعقوب.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 </w:t>
      </w:r>
    </w:p>
    <w:p w14:paraId="739E419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4" w:hAnsi="QCF_P594" w:cs="QCF_P594"/>
          <w:color w:val="E20019"/>
          <w:sz w:val="28"/>
          <w:rtl/>
        </w:rPr>
        <w:t>ﭘ</w:t>
      </w:r>
      <w:r>
        <w:rPr>
          <w:rFonts w:ascii="louts-shamy" w:hAnsi="louts-shamy" w:cs="louts-shamy"/>
          <w:color w:val="E20019"/>
          <w:sz w:val="28"/>
          <w:rtl/>
        </w:rPr>
        <w:t xml:space="preserve">- </w:t>
      </w:r>
      <w:r>
        <w:rPr>
          <w:rFonts w:ascii="QCF_P594" w:hAnsi="QCF_P594" w:cs="QCF_P594"/>
          <w:color w:val="E20019"/>
          <w:sz w:val="28"/>
          <w:rtl/>
        </w:rPr>
        <w:t>ﭝ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فيهما قراءتان:</w:t>
      </w:r>
    </w:p>
    <w:p w14:paraId="1946648B" w14:textId="77777777" w:rsidR="00E532A9" w:rsidRDefault="00000000" w:rsidP="00984C46">
      <w:pPr>
        <w:bidi/>
      </w:pPr>
      <w:r>
        <w:rPr>
          <w:rFonts w:ascii="QCF_P594" w:hAnsi="QCF_P594" w:cs="QCF_P594"/>
          <w:color w:val="009036"/>
          <w:sz w:val="28"/>
          <w:rtl/>
        </w:rPr>
        <w:t>ﭘ</w:t>
      </w:r>
      <w:r>
        <w:rPr>
          <w:rFonts w:ascii="louts-shamy" w:hAnsi="louts-shamy" w:cs="louts-shamy"/>
          <w:color w:val="009036"/>
          <w:sz w:val="28"/>
          <w:rtl/>
        </w:rPr>
        <w:t xml:space="preserve">- </w:t>
      </w:r>
      <w:r>
        <w:rPr>
          <w:rFonts w:ascii="QCF_P594" w:hAnsi="QCF_P594" w:cs="QCF_P594"/>
          <w:color w:val="009036"/>
          <w:sz w:val="28"/>
          <w:rtl/>
        </w:rPr>
        <w:t>ﭝ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C8BEE8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يُعَذَّبُ </w:t>
      </w:r>
      <w:r>
        <w:rPr>
          <w:rFonts w:ascii="louts-shamy" w:hAnsi="louts-shamy" w:cs="louts-shamy"/>
          <w:color w:val="006AB3"/>
          <w:sz w:val="28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يُوثَقُ</w:t>
      </w:r>
      <w:r>
        <w:rPr>
          <w:rFonts w:ascii="louts-shamy" w:hAnsi="louts-shamy" w:cs="louts-shamy"/>
          <w:color w:val="000000"/>
          <w:sz w:val="28"/>
          <w:rtl/>
        </w:rPr>
        <w:t>: الكسائي، يعقوب.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 </w:t>
      </w:r>
    </w:p>
    <w:p w14:paraId="5F4B910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QCF_P594" w:hAnsi="QCF_P594" w:cs="QCF_P594"/>
          <w:color w:val="E20019"/>
          <w:sz w:val="28"/>
          <w:rtl/>
        </w:rPr>
        <w:t>ﮆ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108AD42" w14:textId="77777777" w:rsidR="00E532A9" w:rsidRDefault="00000000" w:rsidP="00984C46">
      <w:pPr>
        <w:bidi/>
      </w:pPr>
      <w:r>
        <w:rPr>
          <w:rFonts w:ascii="QCF_P594" w:hAnsi="QCF_P594" w:cs="QCF_P594"/>
          <w:color w:val="009036"/>
          <w:sz w:val="28"/>
          <w:rtl/>
        </w:rPr>
        <w:t>ﮆ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4EBC1B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أَيَحۡسِبُ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1374B77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4" w:hAnsi="QCF_P594" w:cs="QCF_P594"/>
          <w:color w:val="E20019"/>
          <w:sz w:val="28"/>
          <w:rtl/>
        </w:rPr>
        <w:t>ﮐ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7FB04765" w14:textId="77777777" w:rsidR="00E532A9" w:rsidRDefault="00000000" w:rsidP="00984C46">
      <w:pPr>
        <w:bidi/>
      </w:pPr>
      <w:r>
        <w:rPr>
          <w:rFonts w:ascii="QCF_P594" w:hAnsi="QCF_P594" w:cs="QCF_P594"/>
          <w:color w:val="009036"/>
          <w:sz w:val="28"/>
          <w:rtl/>
        </w:rPr>
        <w:t>ﮐ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28AFD9BD" w14:textId="77777777" w:rsidR="00E532A9" w:rsidRDefault="00000000" w:rsidP="00984C46">
      <w:pPr>
        <w:bidi/>
      </w:pPr>
      <w:r>
        <w:rPr>
          <w:rFonts w:ascii="Times-New-Roman" w:hAnsi="Times-New-Roman" w:cs="Times-New-Roman"/>
          <w:color w:val="009036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لُّبَّدًا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 </w:t>
      </w:r>
    </w:p>
    <w:p w14:paraId="7D40FEC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QCF_P594" w:hAnsi="QCF_P594" w:cs="QCF_P594"/>
          <w:color w:val="E20019"/>
          <w:sz w:val="28"/>
          <w:rtl/>
        </w:rPr>
        <w:t>ﮆ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17BE1D4" w14:textId="77777777" w:rsidR="00E532A9" w:rsidRDefault="00000000" w:rsidP="00984C46">
      <w:pPr>
        <w:bidi/>
      </w:pPr>
      <w:r>
        <w:rPr>
          <w:rFonts w:ascii="QCF_P594" w:hAnsi="QCF_P594" w:cs="QCF_P594"/>
          <w:color w:val="009036"/>
          <w:sz w:val="28"/>
          <w:rtl/>
        </w:rPr>
        <w:t>ﮆ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893567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أَيَحۡسِبُ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5768BB8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4" w:hAnsi="QCF_P594" w:cs="QCF_P594"/>
          <w:color w:val="E20019"/>
          <w:sz w:val="28"/>
          <w:rtl/>
        </w:rPr>
        <w:t>ﮬ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94" w:hAnsi="QCF_P594" w:cs="QCF_P594"/>
          <w:color w:val="E20019"/>
          <w:sz w:val="28"/>
          <w:rtl/>
        </w:rPr>
        <w:t>ﮭ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94" w:hAnsi="QCF_P594" w:cs="QCF_P594"/>
          <w:color w:val="E20019"/>
          <w:sz w:val="28"/>
          <w:rtl/>
        </w:rPr>
        <w:t>ﮮﮯ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94" w:hAnsi="QCF_P594" w:cs="QCF_P594"/>
          <w:color w:val="E20019"/>
          <w:sz w:val="28"/>
          <w:rtl/>
        </w:rPr>
        <w:t>ﮰ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7EF92B1" w14:textId="77777777" w:rsidR="00E532A9" w:rsidRDefault="00000000" w:rsidP="00984C46">
      <w:pPr>
        <w:bidi/>
      </w:pPr>
      <w:r>
        <w:rPr>
          <w:rFonts w:ascii="QCF_P594" w:hAnsi="QCF_P594" w:cs="QCF_P594"/>
          <w:color w:val="009036"/>
          <w:sz w:val="28"/>
          <w:rtl/>
        </w:rPr>
        <w:t>ﮬ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94" w:hAnsi="QCF_P594" w:cs="QCF_P594"/>
          <w:color w:val="009036"/>
          <w:sz w:val="28"/>
          <w:rtl/>
        </w:rPr>
        <w:t>ﮭ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94" w:hAnsi="QCF_P594" w:cs="QCF_P594"/>
          <w:color w:val="009036"/>
          <w:sz w:val="28"/>
          <w:rtl/>
        </w:rPr>
        <w:t>ﮮﮯ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94" w:hAnsi="QCF_P594" w:cs="QCF_P594"/>
          <w:color w:val="009036"/>
          <w:sz w:val="28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6CDB904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lastRenderedPageBreak/>
        <w:t xml:space="preserve">فَكَّ رَقَبَةً </w:t>
      </w:r>
      <w:r>
        <w:rPr>
          <w:rFonts w:ascii="QCF_P594" w:hAnsi="QCF_P594" w:cs="QCF_P594"/>
          <w:color w:val="006AB3"/>
          <w:sz w:val="28"/>
          <w:rtl/>
        </w:rPr>
        <w:t>ﮮ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أَوۡ أَطۡعَمَ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الكسائي.</w:t>
      </w:r>
    </w:p>
    <w:p w14:paraId="3E3AD6EC" w14:textId="77777777" w:rsidR="00E532A9" w:rsidRDefault="00000000" w:rsidP="00984C46">
      <w:pPr>
        <w:bidi/>
      </w:pPr>
      <w:r>
        <w:br w:type="page"/>
      </w:r>
    </w:p>
    <w:p w14:paraId="7254018F" w14:textId="77777777" w:rsidR="00E532A9" w:rsidRDefault="00000000" w:rsidP="00984C46">
      <w:pPr>
        <w:bidi/>
      </w:pPr>
      <w:r>
        <w:lastRenderedPageBreak/>
        <w:t>صفحة: 595</w:t>
      </w:r>
    </w:p>
    <w:p w14:paraId="1BCCC56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5" w:hAnsi="QCF_P595" w:cs="QCF_P595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(معاً) فيها قراءتان: </w:t>
      </w:r>
    </w:p>
    <w:p w14:paraId="19BD12F3" w14:textId="77777777" w:rsidR="00E532A9" w:rsidRDefault="00000000" w:rsidP="00984C46">
      <w:pPr>
        <w:bidi/>
      </w:pPr>
      <w:r>
        <w:rPr>
          <w:rFonts w:ascii="QCF_P595" w:hAnsi="QCF_P595" w:cs="QCF_P595"/>
          <w:color w:val="009036"/>
          <w:sz w:val="28"/>
          <w:rtl/>
        </w:rPr>
        <w:t>ﮍ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058CBFA9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03A15F8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5" w:hAnsi="QCF_P595" w:cs="QCF_P595"/>
          <w:color w:val="E20019"/>
          <w:sz w:val="28"/>
          <w:rtl/>
        </w:rPr>
        <w:t>ﮍ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(معاً) فيها قراءتان: </w:t>
      </w:r>
    </w:p>
    <w:p w14:paraId="60DAB387" w14:textId="77777777" w:rsidR="00E532A9" w:rsidRDefault="00000000" w:rsidP="00984C46">
      <w:pPr>
        <w:bidi/>
      </w:pPr>
      <w:r>
        <w:rPr>
          <w:rFonts w:ascii="QCF_P595" w:hAnsi="QCF_P595" w:cs="QCF_P595"/>
          <w:color w:val="009036"/>
          <w:sz w:val="28"/>
          <w:rtl/>
        </w:rPr>
        <w:t>ﮍ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1263B0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حمزة، يعقوب.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72B448F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5" w:hAnsi="QCF_P595" w:cs="QCF_P595"/>
          <w:color w:val="E20019"/>
          <w:sz w:val="28"/>
          <w:rtl/>
        </w:rPr>
        <w:t>ﮒ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95" w:hAnsi="QCF_P595" w:cs="QCF_P595"/>
          <w:color w:val="E20019"/>
          <w:sz w:val="28"/>
          <w:rtl/>
        </w:rPr>
        <w:t>ﮓ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9605DD7" w14:textId="77777777" w:rsidR="00E532A9" w:rsidRDefault="00000000" w:rsidP="00984C46">
      <w:pPr>
        <w:bidi/>
      </w:pPr>
      <w:r>
        <w:rPr>
          <w:rFonts w:ascii="QCF_P595" w:hAnsi="QCF_P595" w:cs="QCF_P595"/>
          <w:color w:val="009036"/>
          <w:sz w:val="28"/>
          <w:rtl/>
        </w:rPr>
        <w:t>ﮒ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95" w:hAnsi="QCF_P595" w:cs="QCF_P595"/>
          <w:color w:val="009036"/>
          <w:sz w:val="28"/>
          <w:rtl/>
        </w:rPr>
        <w:t>ﮓ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50FCAB7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فَلَا يَخَافُ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0849D99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5" w:hAnsi="QCF_P595" w:cs="QCF_P595"/>
          <w:color w:val="E20019"/>
          <w:sz w:val="34"/>
          <w:rtl/>
        </w:rPr>
        <w:t>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42CE034" w14:textId="77777777" w:rsidR="00E532A9" w:rsidRDefault="00000000" w:rsidP="00984C46">
      <w:pPr>
        <w:bidi/>
      </w:pPr>
      <w:r>
        <w:rPr>
          <w:rFonts w:ascii="QCF_P595" w:hAnsi="QCF_P595" w:cs="QCF_P595"/>
          <w:color w:val="009036"/>
          <w:sz w:val="34"/>
          <w:rtl/>
        </w:rPr>
        <w:t>ﮰ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8A1F1C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لِلۡيُسُرَىٰ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7C50C54" w14:textId="77777777" w:rsidR="00E532A9" w:rsidRDefault="00000000" w:rsidP="00984C46">
      <w:pPr>
        <w:bidi/>
      </w:pPr>
      <w:r>
        <w:br w:type="page"/>
      </w:r>
    </w:p>
    <w:p w14:paraId="7D76AC5B" w14:textId="77777777" w:rsidR="00E532A9" w:rsidRDefault="00000000" w:rsidP="00984C46">
      <w:pPr>
        <w:bidi/>
      </w:pPr>
      <w:r>
        <w:lastRenderedPageBreak/>
        <w:t>صفحة: 596</w:t>
      </w:r>
    </w:p>
    <w:p w14:paraId="4CBF27F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5" w:hAnsi="QCF_P595" w:cs="QCF_P595"/>
          <w:color w:val="E20019"/>
          <w:sz w:val="34"/>
          <w:rtl/>
        </w:rPr>
        <w:t>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قراءاتان:</w:t>
      </w:r>
    </w:p>
    <w:p w14:paraId="5C6C9015" w14:textId="77777777" w:rsidR="00E532A9" w:rsidRDefault="00000000" w:rsidP="00984C46">
      <w:pPr>
        <w:bidi/>
      </w:pPr>
      <w:r>
        <w:rPr>
          <w:rFonts w:ascii="QCF_P595" w:hAnsi="QCF_P595" w:cs="QCF_P595"/>
          <w:color w:val="009036"/>
          <w:sz w:val="34"/>
          <w:rtl/>
        </w:rPr>
        <w:t>ﯜ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BE06AAB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لِلۡعُسُرَىٰ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7B68F15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5" w:hAnsi="QCF_P595" w:cs="QCF_P595"/>
          <w:color w:val="E20019"/>
          <w:sz w:val="34"/>
          <w:rtl/>
        </w:rPr>
        <w:t>ﯯ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95" w:hAnsi="QCF_P595" w:cs="QCF_P595"/>
          <w:color w:val="E20019"/>
          <w:sz w:val="34"/>
          <w:rtl/>
        </w:rPr>
        <w:t>ﯰ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3FEB068" w14:textId="77777777" w:rsidR="00E532A9" w:rsidRDefault="00000000" w:rsidP="00984C46">
      <w:pPr>
        <w:bidi/>
      </w:pPr>
      <w:r>
        <w:rPr>
          <w:rFonts w:ascii="QCF_P595" w:hAnsi="QCF_P595" w:cs="QCF_P595"/>
          <w:color w:val="009036"/>
          <w:sz w:val="34"/>
          <w:rtl/>
        </w:rPr>
        <w:t>ﯯ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95" w:hAnsi="QCF_P595" w:cs="QCF_P595"/>
          <w:color w:val="009036"/>
          <w:sz w:val="34"/>
          <w:rtl/>
        </w:rPr>
        <w:t>ﯰ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نافع، قنبل،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5CC2428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نَارٗا تَّلَظَّىٰ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(بتشديد التاء وصلًا)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البزي، رويس. </w:t>
      </w:r>
    </w:p>
    <w:p w14:paraId="237FDA9D" w14:textId="77777777" w:rsidR="00E532A9" w:rsidRDefault="00000000" w:rsidP="00984C46">
      <w:pPr>
        <w:bidi/>
      </w:pPr>
      <w:r>
        <w:br w:type="page"/>
      </w:r>
    </w:p>
    <w:p w14:paraId="7AF28622" w14:textId="77777777" w:rsidR="00E532A9" w:rsidRDefault="00000000" w:rsidP="00984C46">
      <w:pPr>
        <w:bidi/>
      </w:pPr>
      <w:r>
        <w:lastRenderedPageBreak/>
        <w:t>صفحة: 597</w:t>
      </w:r>
    </w:p>
    <w:p w14:paraId="4510C30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6" w:hAnsi="QCF_P596" w:cs="QCF_P596"/>
          <w:color w:val="E20019"/>
          <w:sz w:val="32"/>
          <w:rtl/>
        </w:rPr>
        <w:t>ﯙ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596" w:hAnsi="QCF_P596" w:cs="QCF_P596"/>
          <w:color w:val="E20019"/>
          <w:sz w:val="32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F16ED56" w14:textId="77777777" w:rsidR="00E532A9" w:rsidRDefault="00000000" w:rsidP="00984C46">
      <w:pPr>
        <w:bidi/>
      </w:pPr>
      <w:r>
        <w:rPr>
          <w:rFonts w:ascii="Times-New-Roman" w:hAnsi="Times-New-Roman" w:cs="Times-New-Roman"/>
          <w:color w:val="009036"/>
          <w:sz w:val="32"/>
          <w:rtl/>
        </w:rPr>
        <w:t xml:space="preserve"> </w:t>
      </w:r>
      <w:r>
        <w:rPr>
          <w:rFonts w:ascii="QCF_P596" w:hAnsi="QCF_P596" w:cs="QCF_P596"/>
          <w:color w:val="009036"/>
          <w:sz w:val="34"/>
          <w:rtl/>
        </w:rPr>
        <w:t>ﯙ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96" w:hAnsi="QCF_P596" w:cs="QCF_P596"/>
          <w:color w:val="009036"/>
          <w:sz w:val="34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1D9BD782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لۡعُسُرِ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يُسُرًا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7EA752D7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6" w:hAnsi="QCF_P596" w:cs="QCF_P596"/>
          <w:color w:val="E20019"/>
          <w:sz w:val="32"/>
          <w:rtl/>
        </w:rPr>
        <w:t>ﯙ</w:t>
      </w:r>
      <w:r>
        <w:rPr>
          <w:rFonts w:ascii="louts-shamy" w:hAnsi="louts-shamy" w:cs="louts-shamy"/>
          <w:color w:val="E20019"/>
          <w:sz w:val="32"/>
          <w:rtl/>
        </w:rPr>
        <w:t xml:space="preserve"> </w:t>
      </w:r>
      <w:r>
        <w:rPr>
          <w:rFonts w:ascii="QCF_P596" w:hAnsi="QCF_P596" w:cs="QCF_P596"/>
          <w:color w:val="E20019"/>
          <w:sz w:val="32"/>
          <w:rtl/>
        </w:rPr>
        <w:t>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4220048" w14:textId="77777777" w:rsidR="00E532A9" w:rsidRDefault="00000000" w:rsidP="00984C46">
      <w:pPr>
        <w:bidi/>
      </w:pPr>
      <w:r>
        <w:rPr>
          <w:rFonts w:ascii="Times-New-Roman" w:hAnsi="Times-New-Roman" w:cs="Times-New-Roman"/>
          <w:color w:val="009036"/>
          <w:sz w:val="32"/>
          <w:rtl/>
        </w:rPr>
        <w:t xml:space="preserve"> </w:t>
      </w:r>
      <w:r>
        <w:rPr>
          <w:rFonts w:ascii="QCF_P596" w:hAnsi="QCF_P596" w:cs="QCF_P596"/>
          <w:color w:val="009036"/>
          <w:sz w:val="34"/>
          <w:rtl/>
        </w:rPr>
        <w:t>ﯙ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96" w:hAnsi="QCF_P596" w:cs="QCF_P596"/>
          <w:color w:val="009036"/>
          <w:sz w:val="34"/>
          <w:rtl/>
        </w:rPr>
        <w:t>ﯚ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771C5DD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لۡعُسُرِ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يُسُرًا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42C084E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>﴿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97" w:hAnsi="QCF_P597" w:cs="QCF_P597"/>
          <w:color w:val="E20019"/>
          <w:sz w:val="34"/>
          <w:rtl/>
        </w:rPr>
        <w:t>ﮙ</w:t>
      </w:r>
      <w:r>
        <w:rPr>
          <w:rFonts w:ascii="louts-shamy" w:hAnsi="louts-shamy" w:cs="louts-shamy"/>
          <w:color w:val="E20019"/>
          <w:sz w:val="34"/>
          <w:rtl/>
        </w:rPr>
        <w:t xml:space="preserve"> </w:t>
      </w:r>
      <w:r>
        <w:rPr>
          <w:rFonts w:ascii="QCF_P597" w:hAnsi="QCF_P597" w:cs="QCF_P597"/>
          <w:color w:val="E20019"/>
          <w:sz w:val="34"/>
          <w:rtl/>
        </w:rPr>
        <w:t>ﮚ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EB86989" w14:textId="77777777" w:rsidR="00E532A9" w:rsidRDefault="00000000" w:rsidP="00984C46">
      <w:pPr>
        <w:bidi/>
      </w:pPr>
      <w:r>
        <w:rPr>
          <w:rFonts w:ascii="QCF_P597" w:hAnsi="QCF_P597" w:cs="QCF_P597"/>
          <w:color w:val="009036"/>
          <w:sz w:val="34"/>
          <w:rtl/>
        </w:rPr>
        <w:t>ﮙ</w:t>
      </w:r>
      <w:r>
        <w:rPr>
          <w:rFonts w:ascii="kn_quran_1" w:hAnsi="kn_quran_1" w:cs="kn_quran_1"/>
          <w:color w:val="009036"/>
          <w:sz w:val="34"/>
          <w:rtl/>
        </w:rPr>
        <w:t xml:space="preserve"> </w:t>
      </w:r>
      <w:r>
        <w:rPr>
          <w:rFonts w:ascii="QCF_P597" w:hAnsi="QCF_P597" w:cs="QCF_P597"/>
          <w:color w:val="009036"/>
          <w:sz w:val="34"/>
          <w:rtl/>
        </w:rPr>
        <w:t>ﮚ</w:t>
      </w:r>
      <w:r>
        <w:rPr>
          <w:rFonts w:ascii="louts-shamy" w:hAnsi="louts-shamy" w:cs="louts-shamy"/>
          <w:color w:val="000000"/>
          <w:sz w:val="28"/>
          <w:rtl/>
        </w:rPr>
        <w:t>: جميع القراء عدا قنبل (بخلف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عنه).</w:t>
      </w:r>
    </w:p>
    <w:p w14:paraId="33B5AD1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أَن رَّأَهُ</w:t>
      </w:r>
      <w:r>
        <w:rPr>
          <w:rFonts w:ascii="louts-shamy" w:hAnsi="louts-shamy" w:cs="louts-shamy"/>
          <w:color w:val="000000"/>
          <w:sz w:val="28"/>
          <w:rtl/>
        </w:rPr>
        <w:t xml:space="preserve">: قنبل (الوجه الثاني له).  </w:t>
      </w:r>
    </w:p>
    <w:p w14:paraId="5BBF5DF2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7" w:hAnsi="QCF_P597" w:cs="QCF_P597"/>
          <w:color w:val="E20019"/>
          <w:sz w:val="34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5783E507" w14:textId="77777777" w:rsidR="00E532A9" w:rsidRDefault="00000000" w:rsidP="00984C46">
      <w:pPr>
        <w:bidi/>
      </w:pPr>
      <w:r>
        <w:rPr>
          <w:rFonts w:ascii="QCF_P597" w:hAnsi="QCF_P597" w:cs="QCF_P597"/>
          <w:color w:val="009036"/>
          <w:sz w:val="34"/>
          <w:rtl/>
        </w:rPr>
        <w:t>ﮢ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9F62EC2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46CB3EC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أَرَٰٓيۡتَ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ورش.</w:t>
      </w:r>
    </w:p>
    <w:p w14:paraId="093F50D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أَرَيۡتَ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الكسائي.</w:t>
      </w:r>
    </w:p>
    <w:p w14:paraId="5D0DBF9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7" w:hAnsi="QCF_P597" w:cs="QCF_P597"/>
          <w:color w:val="E20019"/>
          <w:sz w:val="34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737C027B" w14:textId="77777777" w:rsidR="00E532A9" w:rsidRDefault="00000000" w:rsidP="00984C46">
      <w:pPr>
        <w:bidi/>
      </w:pPr>
      <w:r>
        <w:rPr>
          <w:rFonts w:ascii="QCF_P597" w:hAnsi="QCF_P597" w:cs="QCF_P597"/>
          <w:color w:val="009036"/>
          <w:sz w:val="34"/>
          <w:rtl/>
        </w:rPr>
        <w:t>ﮢ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777827D5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579D2005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أَرَٰٓيۡتَ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ورش.</w:t>
      </w:r>
    </w:p>
    <w:p w14:paraId="41E2539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أَرَيۡتَ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الكسائي.</w:t>
      </w:r>
    </w:p>
    <w:p w14:paraId="22AD46F5" w14:textId="77777777" w:rsidR="00E532A9" w:rsidRDefault="00000000" w:rsidP="00984C46">
      <w:pPr>
        <w:bidi/>
      </w:pPr>
      <w:r>
        <w:br w:type="page"/>
      </w:r>
    </w:p>
    <w:p w14:paraId="6C87F7F2" w14:textId="77777777" w:rsidR="00E532A9" w:rsidRDefault="00000000" w:rsidP="00984C46">
      <w:pPr>
        <w:bidi/>
      </w:pPr>
      <w:r>
        <w:lastRenderedPageBreak/>
        <w:t>صفحة: 598</w:t>
      </w:r>
    </w:p>
    <w:p w14:paraId="3740020A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7" w:hAnsi="QCF_P597" w:cs="QCF_P597"/>
          <w:color w:val="E20019"/>
          <w:sz w:val="34"/>
          <w:rtl/>
        </w:rPr>
        <w:t>ﮢ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2D9B0EAE" w14:textId="77777777" w:rsidR="00E532A9" w:rsidRDefault="00000000" w:rsidP="00984C46">
      <w:pPr>
        <w:bidi/>
      </w:pPr>
      <w:r>
        <w:rPr>
          <w:rFonts w:ascii="QCF_P597" w:hAnsi="QCF_P597" w:cs="QCF_P597"/>
          <w:color w:val="009036"/>
          <w:sz w:val="34"/>
          <w:rtl/>
        </w:rPr>
        <w:t>ﮢ</w:t>
      </w:r>
      <w:r>
        <w:rPr>
          <w:rFonts w:ascii="louts-shamy" w:hAnsi="louts-shamy" w:cs="louts-shamy"/>
          <w:color w:val="009036"/>
          <w:sz w:val="28"/>
          <w:rtl/>
        </w:rPr>
        <w:t xml:space="preserve"> 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308EE2E8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4A3B2DF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أَرَٰٓيۡتَ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ورش.</w:t>
      </w:r>
    </w:p>
    <w:p w14:paraId="471217F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أَرَيۡتَ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الكسائي.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 </w:t>
      </w:r>
    </w:p>
    <w:p w14:paraId="1C2F0BDF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8" w:hAnsi="QCF_P598" w:cs="QCF_P598"/>
          <w:color w:val="E20019"/>
          <w:sz w:val="28"/>
          <w:rtl/>
        </w:rPr>
        <w:t>ﭢ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QCF_P598" w:hAnsi="QCF_P598" w:cs="QCF_P598"/>
          <w:color w:val="E20019"/>
          <w:sz w:val="28"/>
          <w:rtl/>
        </w:rPr>
        <w:t>ﭣﭤ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3E71E03" w14:textId="77777777" w:rsidR="00E532A9" w:rsidRDefault="00000000" w:rsidP="00984C46">
      <w:pPr>
        <w:bidi/>
      </w:pPr>
      <w:r>
        <w:rPr>
          <w:rFonts w:ascii="QCF_P598" w:hAnsi="QCF_P598" w:cs="QCF_P598"/>
          <w:color w:val="009036"/>
          <w:sz w:val="28"/>
          <w:rtl/>
        </w:rPr>
        <w:t>ﭢ</w:t>
      </w:r>
      <w:r>
        <w:rPr>
          <w:rFonts w:ascii="kn_quran_1" w:hAnsi="kn_quran_1" w:cs="kn_quran_1"/>
          <w:color w:val="009036"/>
          <w:sz w:val="28"/>
          <w:rtl/>
        </w:rPr>
        <w:t xml:space="preserve"> </w:t>
      </w:r>
      <w:r>
        <w:rPr>
          <w:rFonts w:ascii="QCF_P598" w:hAnsi="QCF_P598" w:cs="QCF_P598"/>
          <w:color w:val="009036"/>
          <w:sz w:val="28"/>
          <w:rtl/>
        </w:rPr>
        <w:t>ﭣﭤ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البزي.</w:t>
      </w:r>
    </w:p>
    <w:p w14:paraId="6477352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شَهۡرٖ </w:t>
      </w:r>
      <w:r>
        <w:rPr>
          <w:rFonts w:ascii="QCF_P598" w:hAnsi="QCF_P598" w:cs="QCF_P598"/>
          <w:color w:val="006AB3"/>
          <w:sz w:val="28"/>
          <w:rtl/>
        </w:rPr>
        <w:t>ﭣ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تَّنَزَّلُ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(بتشديد التاء وصلًا)</w:t>
      </w:r>
      <w:r>
        <w:rPr>
          <w:rFonts w:ascii="louts-shamy" w:hAnsi="louts-shamy" w:cs="louts-shamy"/>
          <w:color w:val="000000"/>
          <w:sz w:val="28"/>
          <w:rtl/>
        </w:rPr>
        <w:t xml:space="preserve">: البزي. </w:t>
      </w:r>
    </w:p>
    <w:p w14:paraId="4C3FE24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8" w:hAnsi="QCF_P598" w:cs="QCF_P598"/>
          <w:color w:val="E20019"/>
          <w:sz w:val="28"/>
          <w:rtl/>
        </w:rPr>
        <w:t>ﭱ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9D7A876" w14:textId="77777777" w:rsidR="00E532A9" w:rsidRDefault="00000000" w:rsidP="00984C46">
      <w:pPr>
        <w:bidi/>
      </w:pPr>
      <w:r>
        <w:rPr>
          <w:rFonts w:ascii="QCF_P598" w:hAnsi="QCF_P598" w:cs="QCF_P598"/>
          <w:color w:val="009036"/>
          <w:sz w:val="28"/>
          <w:rtl/>
        </w:rPr>
        <w:t>ﭱ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71669054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مَطۡلِعِ</w:t>
      </w:r>
      <w:r>
        <w:rPr>
          <w:rFonts w:ascii="louts-shamy" w:hAnsi="louts-shamy" w:cs="louts-shamy"/>
          <w:color w:val="000000"/>
          <w:sz w:val="28"/>
          <w:rtl/>
        </w:rPr>
        <w:t>: الكسائي، خلف.</w:t>
      </w:r>
    </w:p>
    <w:p w14:paraId="06BBE214" w14:textId="77777777" w:rsidR="00E532A9" w:rsidRDefault="00000000" w:rsidP="00984C46">
      <w:pPr>
        <w:bidi/>
      </w:pPr>
      <w:r>
        <w:br w:type="page"/>
      </w:r>
    </w:p>
    <w:p w14:paraId="70DCBA9B" w14:textId="77777777" w:rsidR="00E532A9" w:rsidRDefault="00000000" w:rsidP="00984C46">
      <w:pPr>
        <w:bidi/>
      </w:pPr>
      <w:r>
        <w:lastRenderedPageBreak/>
        <w:t>صفحة: 599</w:t>
      </w:r>
    </w:p>
    <w:p w14:paraId="5EEFC5F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8" w:hAnsi="QCF_P598" w:cs="QCF_P598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F8B7A84" w14:textId="77777777" w:rsidR="00E532A9" w:rsidRDefault="00000000" w:rsidP="00984C46">
      <w:pPr>
        <w:bidi/>
      </w:pPr>
      <w:r>
        <w:rPr>
          <w:rFonts w:ascii="QCF_P598" w:hAnsi="QCF_P598" w:cs="QCF_P598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14E7DA3F" w14:textId="77777777" w:rsidR="00E532A9" w:rsidRDefault="00000000" w:rsidP="00984C46">
      <w:pPr>
        <w:bidi/>
      </w:pPr>
      <w:r>
        <w:rPr>
          <w:rFonts w:ascii="kn_quran_2" w:hAnsi="kn_quran_2" w:cs="kn_quran_2"/>
          <w:color w:val="006AB3"/>
          <w:sz w:val="28"/>
          <w:rtl/>
        </w:rPr>
        <w:t>ٱ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لۡبَرِيٓـَٔةِ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(مع المد المتصل)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1DAC508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8" w:hAnsi="QCF_P598" w:cs="QCF_P598"/>
          <w:color w:val="E20019"/>
          <w:sz w:val="28"/>
          <w:rtl/>
        </w:rPr>
        <w:t>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E20019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7699C98B" w14:textId="77777777" w:rsidR="00E532A9" w:rsidRDefault="00000000" w:rsidP="00984C46">
      <w:pPr>
        <w:bidi/>
      </w:pPr>
      <w:r>
        <w:rPr>
          <w:rFonts w:ascii="QCF_P598" w:hAnsi="QCF_P598" w:cs="QCF_P598"/>
          <w:color w:val="009036"/>
          <w:sz w:val="28"/>
          <w:rtl/>
        </w:rPr>
        <w:t>ﯛ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هشام، عاصم،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4D5C16D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ٱلۡبَرِيٓـَٔةِ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(مع المد المتصل)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ذكوان.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176A23A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9" w:hAnsi="QCF_P599" w:cs="QCF_P599"/>
          <w:color w:val="E20019"/>
          <w:sz w:val="28"/>
          <w:rtl/>
        </w:rPr>
        <w:t>ﮁ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5DE77CB6" w14:textId="77777777" w:rsidR="00E532A9" w:rsidRDefault="00000000" w:rsidP="00984C46">
      <w:pPr>
        <w:bidi/>
      </w:pPr>
      <w:r>
        <w:rPr>
          <w:rFonts w:ascii="QCF_P599" w:hAnsi="QCF_P599" w:cs="QCF_P599"/>
          <w:color w:val="009036"/>
          <w:sz w:val="28"/>
          <w:rtl/>
        </w:rPr>
        <w:t>ﮁ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روح.</w:t>
      </w:r>
    </w:p>
    <w:p w14:paraId="14A83C4B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ﵽ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بإشمام الصاد زايًا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الكسائي، رويس، خلف.  </w:t>
      </w:r>
    </w:p>
    <w:p w14:paraId="151DCB7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9" w:hAnsi="QCF_P599" w:cs="QCF_P599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 - وصلًا)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3141D67" w14:textId="77777777" w:rsidR="00E532A9" w:rsidRDefault="00000000" w:rsidP="00984C46">
      <w:pPr>
        <w:bidi/>
      </w:pPr>
      <w:r>
        <w:rPr>
          <w:rFonts w:ascii="QCF_P599" w:hAnsi="QCF_P599" w:cs="QCF_P599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25B8CB9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34"/>
          <w:rtl/>
        </w:rPr>
        <w:t>يَرَهۡ</w:t>
      </w:r>
      <w:r>
        <w:rPr>
          <w:rFonts w:ascii="louts-shamy" w:hAnsi="louts-shamy" w:cs="louts-shamy"/>
          <w:color w:val="000000"/>
          <w:sz w:val="28"/>
          <w:rtl/>
        </w:rPr>
        <w:t>: هشام.</w:t>
      </w:r>
    </w:p>
    <w:p w14:paraId="3D672B29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599" w:hAnsi="QCF_P599" w:cs="QCF_P599"/>
          <w:color w:val="E20019"/>
          <w:sz w:val="28"/>
          <w:rtl/>
        </w:rPr>
        <w:t>ﮌ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Adwaa-Elsalaf" w:hAnsi="Adwaa-Elsalaf" w:cs="Adwaa-Elsalaf"/>
          <w:color w:val="000000"/>
          <w:sz w:val="28"/>
          <w:rtl/>
        </w:rPr>
        <w:t>(معًا - وصلًا)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9EF8C6D" w14:textId="77777777" w:rsidR="00E532A9" w:rsidRDefault="00000000" w:rsidP="00984C46">
      <w:pPr>
        <w:bidi/>
      </w:pPr>
      <w:r>
        <w:rPr>
          <w:rFonts w:ascii="QCF_P599" w:hAnsi="QCF_P599" w:cs="QCF_P599"/>
          <w:color w:val="009036"/>
          <w:sz w:val="28"/>
          <w:rtl/>
        </w:rPr>
        <w:t>ﮌ</w:t>
      </w:r>
      <w:r>
        <w:rPr>
          <w:rFonts w:ascii="louts-shamy" w:hAnsi="louts-shamy" w:cs="louts-shamy"/>
          <w:color w:val="000000"/>
          <w:sz w:val="28"/>
          <w:rtl/>
        </w:rPr>
        <w:t>: جميع القراء عدا هشام.</w:t>
      </w:r>
    </w:p>
    <w:p w14:paraId="35EB04D8" w14:textId="77777777" w:rsidR="00E532A9" w:rsidRDefault="00E532A9" w:rsidP="00984C46">
      <w:pPr>
        <w:bidi/>
      </w:pPr>
    </w:p>
    <w:p w14:paraId="1425A4BE" w14:textId="77777777" w:rsidR="00E532A9" w:rsidRDefault="00E532A9" w:rsidP="00984C46">
      <w:pPr>
        <w:bidi/>
      </w:pPr>
    </w:p>
    <w:p w14:paraId="032DD170" w14:textId="77777777" w:rsidR="00E532A9" w:rsidRDefault="00000000" w:rsidP="00984C46">
      <w:pPr>
        <w:bidi/>
      </w:pPr>
      <w:r>
        <w:br w:type="page"/>
      </w:r>
    </w:p>
    <w:p w14:paraId="0FC862F3" w14:textId="77777777" w:rsidR="00E532A9" w:rsidRDefault="00000000" w:rsidP="00984C46">
      <w:pPr>
        <w:bidi/>
      </w:pPr>
      <w:r>
        <w:lastRenderedPageBreak/>
        <w:t>صفحة: 600</w:t>
      </w:r>
    </w:p>
    <w:p w14:paraId="1588ACA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0" w:hAnsi="QCF_P600" w:cs="QCF_P600"/>
          <w:color w:val="E20019"/>
          <w:sz w:val="28"/>
          <w:rtl/>
        </w:rPr>
        <w:t>ﭶ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754E2EE" w14:textId="77777777" w:rsidR="00E532A9" w:rsidRDefault="00000000" w:rsidP="00984C46">
      <w:pPr>
        <w:bidi/>
      </w:pP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QCF_P600" w:hAnsi="QCF_P600" w:cs="QCF_P600"/>
          <w:color w:val="009036"/>
          <w:sz w:val="28"/>
          <w:rtl/>
        </w:rPr>
        <w:t>ﭶ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9036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ورش،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خلف.</w:t>
      </w:r>
    </w:p>
    <w:p w14:paraId="4E9290E3" w14:textId="77777777" w:rsidR="00E532A9" w:rsidRDefault="00000000" w:rsidP="00984C46">
      <w:pPr>
        <w:bidi/>
      </w:pP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فَهۡوَ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7CD38C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0" w:hAnsi="QCF_P600" w:cs="QCF_P600"/>
          <w:color w:val="E20019"/>
          <w:sz w:val="28"/>
          <w:rtl/>
        </w:rPr>
        <w:t>ﮅﮆ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708A5E7" w14:textId="77777777" w:rsidR="00E532A9" w:rsidRDefault="00000000" w:rsidP="00984C46">
      <w:pPr>
        <w:bidi/>
      </w:pPr>
      <w:r>
        <w:rPr>
          <w:rFonts w:ascii="QCF_P600" w:hAnsi="QCF_P600" w:cs="QCF_P600"/>
          <w:color w:val="009036"/>
          <w:sz w:val="28"/>
          <w:rtl/>
        </w:rPr>
        <w:t>ﮅﮆ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31D166C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مَاهِيَه۠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الهاء وصلًا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 xml:space="preserve">: حمزة، يعقوب. </w:t>
      </w:r>
    </w:p>
    <w:p w14:paraId="4961EF8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0" w:hAnsi="QCF_P600" w:cs="QCF_P600"/>
          <w:color w:val="E20019"/>
          <w:sz w:val="28"/>
          <w:rtl/>
        </w:rPr>
        <w:t>ﮡ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D2E4609" w14:textId="77777777" w:rsidR="00E532A9" w:rsidRDefault="00000000" w:rsidP="00984C46">
      <w:pPr>
        <w:bidi/>
      </w:pPr>
      <w:r>
        <w:rPr>
          <w:rFonts w:ascii="QCF_P600" w:hAnsi="QCF_P600" w:cs="QCF_P600"/>
          <w:color w:val="009036"/>
          <w:sz w:val="28"/>
          <w:rtl/>
        </w:rPr>
        <w:t>ﮡ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يعقوب، خلف.</w:t>
      </w:r>
    </w:p>
    <w:p w14:paraId="0341B21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لَتُرَوُنَّ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الكسائي.</w:t>
      </w:r>
    </w:p>
    <w:p w14:paraId="0A5B037E" w14:textId="77777777" w:rsidR="00E532A9" w:rsidRDefault="00000000" w:rsidP="00984C46">
      <w:pPr>
        <w:bidi/>
      </w:pPr>
      <w:r>
        <w:br w:type="page"/>
      </w:r>
    </w:p>
    <w:p w14:paraId="60A19D0A" w14:textId="77777777" w:rsidR="00E532A9" w:rsidRDefault="00000000" w:rsidP="00984C46">
      <w:pPr>
        <w:bidi/>
      </w:pPr>
      <w:r>
        <w:lastRenderedPageBreak/>
        <w:t>صفحة: 601</w:t>
      </w:r>
    </w:p>
    <w:p w14:paraId="3312762B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 ﴿ </w:t>
      </w:r>
      <w:r>
        <w:rPr>
          <w:rFonts w:ascii="QCF_P601" w:hAnsi="QCF_P601" w:cs="QCF_P601"/>
          <w:color w:val="E20019"/>
          <w:sz w:val="28"/>
          <w:rtl/>
        </w:rPr>
        <w:t>ﭨ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64C2F9A" w14:textId="77777777" w:rsidR="00E532A9" w:rsidRDefault="00000000" w:rsidP="00984C46">
      <w:pPr>
        <w:bidi/>
      </w:pPr>
      <w:r>
        <w:rPr>
          <w:rFonts w:ascii="QCF_P601" w:hAnsi="QCF_P601" w:cs="QCF_P601"/>
          <w:color w:val="009036"/>
          <w:sz w:val="28"/>
          <w:rtl/>
        </w:rPr>
        <w:t>ﭨ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رويس.</w:t>
      </w:r>
    </w:p>
    <w:p w14:paraId="13CB1AF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جَمَّعَ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حمزة،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جعفر، روح، خلف. </w:t>
      </w:r>
    </w:p>
    <w:p w14:paraId="71D5238E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Times-New-Roman" w:hAnsi="Times-New-Roman" w:cs="Times-New-Roman"/>
          <w:color w:val="E20019"/>
          <w:sz w:val="28"/>
          <w:rtl/>
        </w:rPr>
        <w:t xml:space="preserve"> </w:t>
      </w:r>
      <w:r>
        <w:rPr>
          <w:rFonts w:ascii="QCF_P601" w:hAnsi="QCF_P601" w:cs="QCF_P601"/>
          <w:color w:val="E20019"/>
          <w:sz w:val="28"/>
          <w:rtl/>
        </w:rPr>
        <w:t>ﭬ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18C1EB89" w14:textId="77777777" w:rsidR="00E532A9" w:rsidRDefault="00000000" w:rsidP="00984C46">
      <w:pPr>
        <w:bidi/>
      </w:pPr>
      <w:r>
        <w:rPr>
          <w:rFonts w:ascii="QCF_P601" w:hAnsi="QCF_P601" w:cs="QCF_P601"/>
          <w:color w:val="009036"/>
          <w:sz w:val="28"/>
          <w:rtl/>
        </w:rPr>
        <w:t>ﭬ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2759E71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يَحۡسِبُ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عمرو، الكسائي، يعقوب، خلف. </w:t>
      </w:r>
    </w:p>
    <w:p w14:paraId="554C2D5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1" w:hAnsi="QCF_P601" w:cs="QCF_P601"/>
          <w:color w:val="E20019"/>
          <w:sz w:val="28"/>
          <w:rtl/>
        </w:rPr>
        <w:t>ﮆ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6735537" w14:textId="77777777" w:rsidR="00E532A9" w:rsidRDefault="00000000" w:rsidP="00984C46">
      <w:pPr>
        <w:bidi/>
      </w:pPr>
      <w:r>
        <w:rPr>
          <w:rFonts w:ascii="QCF_P601" w:hAnsi="QCF_P601" w:cs="QCF_P601"/>
          <w:color w:val="009036"/>
          <w:sz w:val="34"/>
          <w:rtl/>
        </w:rPr>
        <w:t>ﮆ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7199022F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15F5B1C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1" w:hAnsi="QCF_P601" w:cs="QCF_P601"/>
          <w:color w:val="E20019"/>
          <w:sz w:val="28"/>
          <w:rtl/>
        </w:rPr>
        <w:t>ﮊ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(٤)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 </w:t>
      </w:r>
    </w:p>
    <w:p w14:paraId="0DB2A82B" w14:textId="77777777" w:rsidR="00E532A9" w:rsidRDefault="00000000" w:rsidP="00984C46">
      <w:pPr>
        <w:bidi/>
      </w:pPr>
      <w:r>
        <w:rPr>
          <w:rFonts w:ascii="QCF_P601" w:hAnsi="QCF_P601" w:cs="QCF_P601"/>
          <w:color w:val="009036"/>
          <w:sz w:val="28"/>
          <w:rtl/>
        </w:rPr>
        <w:t>ﮊ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حفص،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يعقوب.</w:t>
      </w:r>
    </w:p>
    <w:p w14:paraId="19EA30E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عُمُدٖ</w:t>
      </w:r>
      <w:r>
        <w:rPr>
          <w:rFonts w:ascii="louts-shamy" w:hAnsi="louts-shamy" w:cs="louts-shamy"/>
          <w:color w:val="000000"/>
          <w:sz w:val="28"/>
          <w:rtl/>
        </w:rPr>
        <w:t>: شعبة، حمزة، الكسائي، خلف.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48638328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1" w:hAnsi="QCF_P601" w:cs="QCF_P601"/>
          <w:color w:val="E20019"/>
          <w:sz w:val="28"/>
          <w:rtl/>
        </w:rPr>
        <w:t>ﮜ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(٥)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2CAB82EE" w14:textId="77777777" w:rsidR="00E532A9" w:rsidRDefault="00000000" w:rsidP="00984C46">
      <w:pPr>
        <w:bidi/>
      </w:pPr>
      <w:r>
        <w:rPr>
          <w:rFonts w:ascii="QCF_P601" w:hAnsi="QCF_P601" w:cs="QCF_P601"/>
          <w:color w:val="009036"/>
          <w:sz w:val="34"/>
          <w:rtl/>
        </w:rPr>
        <w:t>ﮜ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جعفر، خلف.</w:t>
      </w:r>
    </w:p>
    <w:p w14:paraId="4ACA9F6E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عَلَيۡهُمۡ</w:t>
      </w:r>
      <w:r>
        <w:rPr>
          <w:rFonts w:ascii="louts-shamy" w:hAnsi="louts-shamy" w:cs="louts-shamy"/>
          <w:color w:val="000000"/>
          <w:sz w:val="28"/>
          <w:rtl/>
        </w:rPr>
        <w:t>:</w:t>
      </w:r>
      <w:r>
        <w:rPr>
          <w:rFonts w:ascii="louts-shamy" w:hAnsi="louts-shamy" w:cs="louts-shamy"/>
          <w:color w:val="006AB3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حمزة، يعقوب. </w:t>
      </w:r>
    </w:p>
    <w:p w14:paraId="5A5316ED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1" w:hAnsi="QCF_P601" w:cs="QCF_P601"/>
          <w:color w:val="E20019"/>
          <w:sz w:val="28"/>
          <w:rtl/>
        </w:rPr>
        <w:t>ﮠ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(٦)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40A36561" w14:textId="77777777" w:rsidR="00E532A9" w:rsidRDefault="00000000" w:rsidP="00984C46">
      <w:pPr>
        <w:bidi/>
      </w:pPr>
      <w:r>
        <w:rPr>
          <w:rFonts w:ascii="QCF_P601" w:hAnsi="QCF_P601" w:cs="QCF_P601"/>
          <w:color w:val="009036"/>
          <w:sz w:val="28"/>
          <w:rtl/>
        </w:rPr>
        <w:t>ﮠ</w:t>
      </w:r>
      <w:r>
        <w:rPr>
          <w:rFonts w:ascii="louts-shamy" w:hAnsi="louts-shamy" w:cs="louts-shamy"/>
          <w:color w:val="000000"/>
          <w:sz w:val="28"/>
          <w:rtl/>
        </w:rPr>
        <w:t xml:space="preserve">: جميع القراء عدا يعقوب. </w:t>
      </w:r>
    </w:p>
    <w:p w14:paraId="57750790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تَرۡمِيهُم</w:t>
      </w:r>
      <w:r>
        <w:rPr>
          <w:rFonts w:ascii="louts-shamy" w:hAnsi="louts-shamy" w:cs="louts-shamy"/>
          <w:color w:val="000000"/>
          <w:sz w:val="28"/>
          <w:rtl/>
        </w:rPr>
        <w:t>: يعقوب.</w:t>
      </w:r>
    </w:p>
    <w:p w14:paraId="3FB00A89" w14:textId="77777777" w:rsidR="00E532A9" w:rsidRDefault="00000000" w:rsidP="00984C46">
      <w:pPr>
        <w:bidi/>
      </w:pPr>
      <w:r>
        <w:br w:type="page"/>
      </w:r>
    </w:p>
    <w:p w14:paraId="5F9100D6" w14:textId="77777777" w:rsidR="00E532A9" w:rsidRDefault="00000000" w:rsidP="00984C46">
      <w:pPr>
        <w:bidi/>
      </w:pPr>
      <w:r>
        <w:lastRenderedPageBreak/>
        <w:t>صفحة: 602</w:t>
      </w:r>
    </w:p>
    <w:p w14:paraId="58D9EE21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2" w:hAnsi="QCF_P602" w:cs="QCF_P602"/>
          <w:color w:val="E20019"/>
          <w:sz w:val="28"/>
          <w:rtl/>
        </w:rPr>
        <w:t>ﭑ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3B914067" w14:textId="77777777" w:rsidR="00E532A9" w:rsidRDefault="00000000" w:rsidP="00984C46">
      <w:pPr>
        <w:bidi/>
      </w:pPr>
      <w:r>
        <w:rPr>
          <w:rFonts w:ascii="QCF_P602" w:hAnsi="QCF_P602" w:cs="QCF_P602"/>
          <w:color w:val="009036"/>
          <w:sz w:val="28"/>
          <w:rtl/>
        </w:rPr>
        <w:t>ﭑ</w:t>
      </w:r>
      <w:r>
        <w:rPr>
          <w:rFonts w:ascii="louts-shamy" w:hAnsi="louts-shamy" w:cs="louts-shamy"/>
          <w:color w:val="009036"/>
          <w:sz w:val="28"/>
          <w:rtl/>
        </w:rPr>
        <w:t>(بإثبات الهمزة والياء)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عاصم، حمزة، الكسائي، يعقوب، خلف.</w:t>
      </w:r>
    </w:p>
    <w:p w14:paraId="4E609625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لِإِيْلَٰفِ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(بإثبات الهمزة وحذف الياء)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عامر.</w:t>
      </w:r>
    </w:p>
    <w:p w14:paraId="6A6CE467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لِاْيلَٰفِ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(بحذف الهمزة وإثبات الياء)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جعفر. </w:t>
      </w:r>
    </w:p>
    <w:p w14:paraId="6E8330E3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2" w:hAnsi="QCF_P602" w:cs="QCF_P602"/>
          <w:color w:val="E20019"/>
          <w:sz w:val="28"/>
          <w:rtl/>
        </w:rPr>
        <w:t>ﭔ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39F75CC4" w14:textId="77777777" w:rsidR="00E532A9" w:rsidRDefault="00000000" w:rsidP="00984C46">
      <w:pPr>
        <w:bidi/>
      </w:pPr>
      <w:r>
        <w:rPr>
          <w:rFonts w:ascii="QCF_P602" w:hAnsi="QCF_P602" w:cs="QCF_P602"/>
          <w:color w:val="009036"/>
          <w:sz w:val="28"/>
          <w:rtl/>
        </w:rPr>
        <w:t>ﭔ</w:t>
      </w:r>
      <w:r>
        <w:rPr>
          <w:rFonts w:ascii="louts-shamy" w:hAnsi="louts-shamy" w:cs="louts-shamy"/>
          <w:color w:val="009036"/>
          <w:sz w:val="28"/>
          <w:rtl/>
        </w:rPr>
        <w:t>(بإثبات الياء)</w:t>
      </w:r>
      <w:r>
        <w:rPr>
          <w:rFonts w:ascii="louts-shamy" w:hAnsi="louts-shamy" w:cs="louts-shamy"/>
          <w:color w:val="000000"/>
          <w:sz w:val="28"/>
          <w:rtl/>
        </w:rPr>
        <w:t>: جميع القراء عدا أبي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61AE9F0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إِلَٰفِهِمُۥ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6AB3"/>
          <w:sz w:val="28"/>
          <w:rtl/>
        </w:rPr>
        <w:t>(بحذف الياء)</w:t>
      </w:r>
      <w:r>
        <w:rPr>
          <w:rFonts w:ascii="louts-shamy" w:hAnsi="louts-shamy" w:cs="louts-shamy"/>
          <w:color w:val="000000"/>
          <w:sz w:val="28"/>
          <w:rtl/>
        </w:rPr>
        <w:t>: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  <w:r>
        <w:rPr>
          <w:rFonts w:ascii="QCF_" w:hAnsi="QCF_" w:cs="QCF_"/>
          <w:color w:val="E20019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 </w:t>
      </w:r>
    </w:p>
    <w:p w14:paraId="03187305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2" w:hAnsi="QCF_P602" w:cs="QCF_P602"/>
          <w:color w:val="E20019"/>
          <w:sz w:val="28"/>
          <w:rtl/>
        </w:rPr>
        <w:t>ﭦ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(٣)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أربع قراءات: </w:t>
      </w:r>
    </w:p>
    <w:p w14:paraId="5C012A42" w14:textId="77777777" w:rsidR="00E532A9" w:rsidRDefault="00000000" w:rsidP="00984C46">
      <w:pPr>
        <w:bidi/>
      </w:pPr>
      <w:r>
        <w:rPr>
          <w:rFonts w:ascii="QCF_P602" w:hAnsi="QCF_P602" w:cs="QCF_P602"/>
          <w:color w:val="009036"/>
          <w:sz w:val="28"/>
          <w:rtl/>
        </w:rPr>
        <w:t>ﭦ</w:t>
      </w:r>
      <w:r>
        <w:rPr>
          <w:rFonts w:ascii="louts-shamy" w:hAnsi="louts-shamy" w:cs="louts-shamy"/>
          <w:color w:val="009036"/>
          <w:sz w:val="28"/>
          <w:rtl/>
        </w:rPr>
        <w:t>(بتحقيق الهمزة الثانية)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عاصم، حمزة، يعقوب، خلف</w:t>
      </w:r>
    </w:p>
    <w:p w14:paraId="33BEFC99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قالون،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40ED4329" w14:textId="77777777" w:rsidR="00E532A9" w:rsidRDefault="00000000" w:rsidP="00984C46">
      <w:pPr>
        <w:bidi/>
      </w:pPr>
      <w:r>
        <w:rPr>
          <w:rFonts w:ascii="kn_quran_1" w:hAnsi="kn_quran_1" w:cs="kn_quran_1"/>
          <w:color w:val="006AB3"/>
          <w:sz w:val="28"/>
          <w:rtl/>
        </w:rPr>
        <w:t>ﱜ</w:t>
      </w:r>
      <w:r>
        <w:rPr>
          <w:rFonts w:ascii="louts-shamy" w:hAnsi="louts-shamy" w:cs="louts-shamy"/>
          <w:color w:val="006AB3"/>
          <w:sz w:val="28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أَرَٰٓيۡتَ </w:t>
      </w:r>
      <w:r>
        <w:rPr>
          <w:rFonts w:ascii="louts-shamy" w:hAnsi="louts-shamy" w:cs="louts-shamy"/>
          <w:color w:val="006AB3"/>
          <w:sz w:val="28"/>
          <w:rtl/>
        </w:rPr>
        <w:t>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بتسهيل الهمزة الثانية</w:t>
      </w:r>
      <w:r>
        <w:rPr>
          <w:rFonts w:ascii="louts-shamy" w:hAnsi="louts-shamy" w:cs="louts-shamy"/>
          <w:color w:val="006AB3"/>
          <w:sz w:val="28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 xml:space="preserve"> إبدالها ألفٗا مع المد المشبع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ورش.</w:t>
      </w:r>
    </w:p>
    <w:p w14:paraId="693663F8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أَرَيۡتَ</w:t>
      </w:r>
      <w:r>
        <w:rPr>
          <w:rFonts w:ascii="louts-shamy" w:hAnsi="louts-shamy" w:cs="louts-shamy"/>
          <w:color w:val="006AB3"/>
          <w:sz w:val="28"/>
          <w:rtl/>
        </w:rPr>
        <w:t xml:space="preserve"> (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بحذف الهمزة الثانية</w:t>
      </w:r>
      <w:r>
        <w:rPr>
          <w:rFonts w:ascii="louts-shamy" w:hAnsi="louts-shamy" w:cs="louts-shamy"/>
          <w:color w:val="006AB3"/>
          <w:sz w:val="28"/>
          <w:rtl/>
        </w:rPr>
        <w:t>)</w:t>
      </w:r>
      <w:r>
        <w:rPr>
          <w:rFonts w:ascii="louts-shamy" w:hAnsi="louts-shamy" w:cs="louts-shamy"/>
          <w:color w:val="000000"/>
          <w:sz w:val="28"/>
          <w:rtl/>
        </w:rPr>
        <w:t>: الكسائي.</w:t>
      </w:r>
    </w:p>
    <w:p w14:paraId="66A60665" w14:textId="77777777" w:rsidR="00E532A9" w:rsidRDefault="00000000" w:rsidP="00984C46">
      <w:pPr>
        <w:bidi/>
      </w:pPr>
      <w:r>
        <w:br w:type="page"/>
      </w:r>
    </w:p>
    <w:p w14:paraId="0A5040B6" w14:textId="77777777" w:rsidR="00E532A9" w:rsidRDefault="00000000" w:rsidP="00984C46">
      <w:pPr>
        <w:bidi/>
      </w:pPr>
      <w:r>
        <w:lastRenderedPageBreak/>
        <w:t>صفحة: 603</w:t>
      </w:r>
    </w:p>
    <w:p w14:paraId="43CF4ECC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3" w:hAnsi="QCF_P603" w:cs="QCF_P603"/>
          <w:color w:val="E20019"/>
          <w:sz w:val="28"/>
          <w:rtl/>
        </w:rPr>
        <w:t>ﮋ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030EC94C" w14:textId="77777777" w:rsidR="00E532A9" w:rsidRDefault="00000000" w:rsidP="00984C46">
      <w:pPr>
        <w:bidi/>
      </w:pPr>
      <w:r>
        <w:rPr>
          <w:rFonts w:ascii="QCF_P603" w:hAnsi="QCF_P603" w:cs="QCF_P603"/>
          <w:color w:val="009036"/>
          <w:sz w:val="28"/>
          <w:rtl/>
        </w:rPr>
        <w:t>ﮋ</w:t>
      </w:r>
      <w:r>
        <w:rPr>
          <w:rFonts w:ascii="louts-shamy" w:hAnsi="louts-shamy" w:cs="louts-shamy"/>
          <w:color w:val="000000"/>
          <w:sz w:val="28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كثير.</w:t>
      </w:r>
    </w:p>
    <w:p w14:paraId="694D0C4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لَهۡبٖ</w:t>
      </w:r>
      <w:r>
        <w:rPr>
          <w:rFonts w:ascii="louts-shamy" w:hAnsi="louts-shamy" w:cs="louts-shamy"/>
          <w:color w:val="000000"/>
          <w:sz w:val="28"/>
          <w:rtl/>
        </w:rPr>
        <w:t>: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 xml:space="preserve">كثير. </w:t>
      </w:r>
    </w:p>
    <w:p w14:paraId="4BDCC4F4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3" w:hAnsi="QCF_P603" w:cs="QCF_P603"/>
          <w:color w:val="E20019"/>
          <w:sz w:val="28"/>
          <w:rtl/>
        </w:rPr>
        <w:t>ﮛ</w:t>
      </w:r>
      <w:r>
        <w:rPr>
          <w:rFonts w:ascii="louts-shamy" w:hAnsi="louts-shamy" w:cs="louts-shamy"/>
          <w:color w:val="E20019"/>
          <w:sz w:val="28"/>
          <w:rtl/>
        </w:rPr>
        <w:t xml:space="preserve"> ﴾</w:t>
      </w:r>
      <w:r>
        <w:rPr>
          <w:rFonts w:ascii="louts-shamy" w:hAnsi="louts-shamy" w:cs="louts-shamy"/>
          <w:color w:val="E20019"/>
          <w:sz w:val="16"/>
          <w:rtl/>
        </w:rPr>
        <w:t>(٢)</w:t>
      </w:r>
      <w:r>
        <w:rPr>
          <w:rFonts w:ascii="louts-shamy" w:hAnsi="louts-shamy" w:cs="louts-shamy"/>
          <w:color w:val="000000"/>
          <w:sz w:val="28"/>
          <w:rtl/>
        </w:rPr>
        <w:t xml:space="preserve"> فيها قراءتان:</w:t>
      </w:r>
    </w:p>
    <w:p w14:paraId="6F7CA838" w14:textId="77777777" w:rsidR="00E532A9" w:rsidRDefault="00000000" w:rsidP="00984C46">
      <w:pPr>
        <w:bidi/>
      </w:pPr>
      <w:r>
        <w:rPr>
          <w:rFonts w:ascii="QCF_P603" w:hAnsi="QCF_P603" w:cs="QCF_P603"/>
          <w:color w:val="009036"/>
          <w:sz w:val="28"/>
          <w:rtl/>
        </w:rPr>
        <w:t>ﮛ</w:t>
      </w:r>
      <w:r>
        <w:rPr>
          <w:rFonts w:ascii="louts-shamy" w:hAnsi="louts-shamy" w:cs="louts-shamy"/>
          <w:color w:val="000000"/>
          <w:sz w:val="28"/>
          <w:rtl/>
        </w:rPr>
        <w:t>: عاصم.</w:t>
      </w:r>
    </w:p>
    <w:p w14:paraId="1C4E558C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حَمَّالَةُ</w:t>
      </w:r>
      <w:r>
        <w:rPr>
          <w:rFonts w:ascii="louts-shamy" w:hAnsi="louts-shamy" w:cs="louts-shamy"/>
          <w:color w:val="000000"/>
          <w:sz w:val="28"/>
          <w:rtl/>
        </w:rPr>
        <w:t>: الباقون.</w:t>
      </w:r>
    </w:p>
    <w:p w14:paraId="0434903D" w14:textId="77777777" w:rsidR="00E532A9" w:rsidRDefault="00000000" w:rsidP="00984C46">
      <w:pPr>
        <w:bidi/>
      </w:pPr>
      <w:r>
        <w:br w:type="page"/>
      </w:r>
    </w:p>
    <w:p w14:paraId="6F8E265C" w14:textId="77777777" w:rsidR="00E532A9" w:rsidRDefault="00000000" w:rsidP="00984C46">
      <w:pPr>
        <w:bidi/>
      </w:pPr>
      <w:r>
        <w:lastRenderedPageBreak/>
        <w:t>صفحة: 604</w:t>
      </w:r>
    </w:p>
    <w:p w14:paraId="3B628C16" w14:textId="77777777" w:rsidR="00E532A9" w:rsidRDefault="00000000" w:rsidP="00984C46">
      <w:pPr>
        <w:bidi/>
      </w:pPr>
      <w:r>
        <w:rPr>
          <w:rFonts w:ascii="louts-shamy" w:hAnsi="louts-shamy" w:cs="louts-shamy"/>
          <w:color w:val="E20019"/>
          <w:sz w:val="28"/>
          <w:rtl/>
        </w:rPr>
        <w:t xml:space="preserve">﴿ </w:t>
      </w:r>
      <w:r>
        <w:rPr>
          <w:rFonts w:ascii="QCF_P604" w:hAnsi="QCF_P604" w:cs="QCF_P604"/>
          <w:color w:val="E20019"/>
          <w:sz w:val="28"/>
          <w:rtl/>
        </w:rPr>
        <w:t>ﭡ</w:t>
      </w:r>
      <w:r>
        <w:rPr>
          <w:rFonts w:ascii="louts-shamy" w:hAnsi="louts-shamy" w:cs="louts-shamy"/>
          <w:color w:val="E20019"/>
          <w:sz w:val="28"/>
          <w:rtl/>
        </w:rPr>
        <w:t xml:space="preserve">  ﴾</w:t>
      </w:r>
      <w:r>
        <w:rPr>
          <w:rFonts w:ascii="louts-shamy" w:hAnsi="louts-shamy" w:cs="louts-shamy"/>
          <w:color w:val="E20019"/>
          <w:sz w:val="16"/>
          <w:rtl/>
        </w:rPr>
        <w:t>(١)</w:t>
      </w:r>
      <w:r>
        <w:rPr>
          <w:rFonts w:ascii="louts-shamy" w:hAnsi="louts-shamy" w:cs="louts-shamy"/>
          <w:color w:val="000000"/>
          <w:sz w:val="28"/>
          <w:rtl/>
        </w:rPr>
        <w:t xml:space="preserve"> فيها ثلاث قراءات:</w:t>
      </w:r>
    </w:p>
    <w:p w14:paraId="4EA4FACA" w14:textId="77777777" w:rsidR="00E532A9" w:rsidRDefault="00000000" w:rsidP="00984C46">
      <w:pPr>
        <w:bidi/>
      </w:pPr>
      <w:r>
        <w:rPr>
          <w:rFonts w:ascii="QCF_P604" w:hAnsi="QCF_P604" w:cs="QCF_P604"/>
          <w:color w:val="009036"/>
          <w:sz w:val="28"/>
          <w:rtl/>
        </w:rPr>
        <w:t>ﭡ</w:t>
      </w:r>
      <w:r>
        <w:rPr>
          <w:rFonts w:ascii="louts-shamy" w:hAnsi="louts-shamy" w:cs="louts-shamy"/>
          <w:color w:val="000000"/>
          <w:sz w:val="28"/>
          <w:rtl/>
        </w:rPr>
        <w:t>: حفص.</w:t>
      </w:r>
    </w:p>
    <w:p w14:paraId="2A35E636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كُفُؤًا</w:t>
      </w:r>
      <w:r>
        <w:rPr>
          <w:rFonts w:ascii="louts-shamy" w:hAnsi="louts-shamy" w:cs="louts-shamy"/>
          <w:color w:val="000000"/>
          <w:sz w:val="28"/>
          <w:rtl/>
        </w:rPr>
        <w:t>: نافع، ابن</w:t>
      </w:r>
      <w:r>
        <w:rPr>
          <w:rFonts w:ascii="Times-New-Roman" w:hAnsi="Times-New-Roman" w:cs="Times-New-Roman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كثير،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عمرو، ابن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عامر، شعبة، الكسائي، أبو</w:t>
      </w:r>
      <w:r>
        <w:rPr>
          <w:rFonts w:ascii="kn_quran_1" w:hAnsi="kn_quran_1" w:cs="kn_quran_1"/>
          <w:color w:val="000000"/>
          <w:sz w:val="28"/>
          <w:rtl/>
        </w:rPr>
        <w:t xml:space="preserve"> </w:t>
      </w:r>
      <w:r>
        <w:rPr>
          <w:rFonts w:ascii="louts-shamy" w:hAnsi="louts-shamy" w:cs="louts-shamy"/>
          <w:color w:val="000000"/>
          <w:sz w:val="28"/>
          <w:rtl/>
        </w:rPr>
        <w:t>جعفر.</w:t>
      </w:r>
    </w:p>
    <w:p w14:paraId="70CD5C63" w14:textId="77777777" w:rsidR="00E532A9" w:rsidRDefault="00000000" w:rsidP="00984C46">
      <w:pPr>
        <w:bidi/>
      </w:pP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كُفۡؤًا</w:t>
      </w:r>
      <w:r>
        <w:rPr>
          <w:rFonts w:ascii="louts-shamy" w:hAnsi="louts-shamy" w:cs="louts-shamy"/>
          <w:color w:val="000000"/>
          <w:sz w:val="28"/>
          <w:rtl/>
        </w:rPr>
        <w:t>: حمزة، يعقوب، خلف.</w:t>
      </w:r>
    </w:p>
    <w:p w14:paraId="115E39B4" w14:textId="77777777" w:rsidR="00E532A9" w:rsidRDefault="00000000" w:rsidP="00984C46">
      <w:pPr>
        <w:bidi/>
      </w:pPr>
      <w:r>
        <w:br w:type="page"/>
      </w:r>
    </w:p>
    <w:sectPr w:rsidR="00E532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outs-shamy">
    <w:altName w:val="Cambria"/>
    <w:panose1 w:val="00000000000000000000"/>
    <w:charset w:val="00"/>
    <w:family w:val="roman"/>
    <w:notTrueType/>
    <w:pitch w:val="default"/>
  </w:font>
  <w:font w:name="TraditionalArabic">
    <w:altName w:val="Cambria"/>
    <w:panose1 w:val="00000000000000000000"/>
    <w:charset w:val="00"/>
    <w:family w:val="roman"/>
    <w:notTrueType/>
    <w:pitch w:val="default"/>
  </w:font>
  <w:font w:name="QCF_P0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FGQPCUthmanicScriptHAFS">
    <w:altName w:val="Cambria"/>
    <w:panose1 w:val="00000000000000000000"/>
    <w:charset w:val="00"/>
    <w:family w:val="roman"/>
    <w:notTrueType/>
    <w:pitch w:val="default"/>
  </w:font>
  <w:font w:name="Times-New-Roman">
    <w:altName w:val="Times New Roman"/>
    <w:panose1 w:val="00000000000000000000"/>
    <w:charset w:val="00"/>
    <w:family w:val="roman"/>
    <w:notTrueType/>
    <w:pitch w:val="default"/>
  </w:font>
  <w:font w:name="kn_quran_1">
    <w:altName w:val="Cambria"/>
    <w:panose1 w:val="00000000000000000000"/>
    <w:charset w:val="00"/>
    <w:family w:val="roman"/>
    <w:notTrueType/>
    <w:pitch w:val="default"/>
  </w:font>
  <w:font w:name="KFGQPCBAZZIUthmanicScript-Regul">
    <w:altName w:val="Cambria"/>
    <w:panose1 w:val="00000000000000000000"/>
    <w:charset w:val="00"/>
    <w:family w:val="roman"/>
    <w:notTrueType/>
    <w:pitch w:val="default"/>
  </w:font>
  <w:font w:name="Adwaa-Elsalaf">
    <w:altName w:val="Cambria"/>
    <w:panose1 w:val="00000000000000000000"/>
    <w:charset w:val="00"/>
    <w:family w:val="roman"/>
    <w:notTrueType/>
    <w:pitch w:val="default"/>
  </w:font>
  <w:font w:name="QCF_P0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MinionPro-Regular">
    <w:panose1 w:val="00000000000000000000"/>
    <w:charset w:val="00"/>
    <w:family w:val="roman"/>
    <w:notTrueType/>
    <w:pitch w:val="default"/>
  </w:font>
  <w:font w:name="QCF_P0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FGQPC-Uthman-Taha-Naskh">
    <w:altName w:val="Cambria"/>
    <w:panose1 w:val="00000000000000000000"/>
    <w:charset w:val="00"/>
    <w:family w:val="roman"/>
    <w:notTrueType/>
    <w:pitch w:val="default"/>
  </w:font>
  <w:font w:name="QCF_P0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n_quran_2">
    <w:panose1 w:val="02000503000000000000"/>
    <w:charset w:val="B2"/>
    <w:family w:val="auto"/>
    <w:pitch w:val="variable"/>
    <w:sig w:usb0="00002001" w:usb1="80000000" w:usb2="00000008" w:usb3="00000000" w:csb0="00000040" w:csb1="00000000"/>
  </w:font>
  <w:font w:name="QCF_P1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">
    <w:altName w:val="Cambria"/>
    <w:panose1 w:val="00000000000000000000"/>
    <w:charset w:val="00"/>
    <w:family w:val="roman"/>
    <w:notTrueType/>
    <w:pitch w:val="default"/>
  </w:font>
  <w:font w:name="QCF_P1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LOTUS2007">
    <w:altName w:val="Cambria"/>
    <w:panose1 w:val="00000000000000000000"/>
    <w:charset w:val="00"/>
    <w:family w:val="roman"/>
    <w:notTrueType/>
    <w:pitch w:val="default"/>
  </w:font>
  <w:font w:name="QCF_P1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2351">
    <w:panose1 w:val="00000400000000000000"/>
    <w:charset w:val="00"/>
    <w:family w:val="auto"/>
    <w:pitch w:val="variable"/>
    <w:sig w:usb0="00002003" w:usb1="80000000" w:usb2="00000000" w:usb3="00000000" w:csb0="00000041" w:csb1="00000000"/>
  </w:font>
  <w:font w:name="QCF_P3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Adobe-Arabic">
    <w:altName w:val="Cambria"/>
    <w:panose1 w:val="00000000000000000000"/>
    <w:charset w:val="00"/>
    <w:family w:val="roman"/>
    <w:notTrueType/>
    <w:pitch w:val="default"/>
  </w:font>
  <w:font w:name="QCF_P3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FGQPC-QUMBUL-Uthmanic-Script">
    <w:altName w:val="Cambria"/>
    <w:panose1 w:val="00000000000000000000"/>
    <w:charset w:val="00"/>
    <w:family w:val="roman"/>
    <w:notTrueType/>
    <w:pitch w:val="default"/>
  </w:font>
  <w:font w:name="QCF_P4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2579">
    <w:panose1 w:val="00000400000000000000"/>
    <w:charset w:val="00"/>
    <w:family w:val="auto"/>
    <w:pitch w:val="variable"/>
    <w:sig w:usb0="00002003" w:usb1="80000000" w:usb2="00000000" w:usb3="00000000" w:csb0="00000041" w:csb1="00000000"/>
  </w:font>
  <w:font w:name="Cambria-Math">
    <w:altName w:val="Cambria"/>
    <w:panose1 w:val="00000000000000000000"/>
    <w:charset w:val="00"/>
    <w:family w:val="roman"/>
    <w:notTrueType/>
    <w:pitch w:val="default"/>
  </w:font>
  <w:font w:name="QCF_P5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n_quran_3">
    <w:panose1 w:val="02000509000000000000"/>
    <w:charset w:val="00"/>
    <w:family w:val="modern"/>
    <w:pitch w:val="fixed"/>
    <w:sig w:usb0="00002003" w:usb1="00000000" w:usb2="00000000" w:usb3="00000000" w:csb0="00000001" w:csb1="00000000"/>
  </w:font>
  <w:font w:name="QCF_P5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4">
    <w:panose1 w:val="02000400000000000000"/>
    <w:charset w:val="00"/>
    <w:family w:val="auto"/>
    <w:pitch w:val="variable"/>
    <w:sig w:usb0="80002003" w:usb1="90000000" w:usb2="00000008" w:usb3="00000000" w:csb0="8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4599590">
    <w:abstractNumId w:val="8"/>
  </w:num>
  <w:num w:numId="2" w16cid:durableId="1003892747">
    <w:abstractNumId w:val="6"/>
  </w:num>
  <w:num w:numId="3" w16cid:durableId="2027828384">
    <w:abstractNumId w:val="5"/>
  </w:num>
  <w:num w:numId="4" w16cid:durableId="861286999">
    <w:abstractNumId w:val="4"/>
  </w:num>
  <w:num w:numId="5" w16cid:durableId="900017172">
    <w:abstractNumId w:val="7"/>
  </w:num>
  <w:num w:numId="6" w16cid:durableId="1943225589">
    <w:abstractNumId w:val="3"/>
  </w:num>
  <w:num w:numId="7" w16cid:durableId="538205566">
    <w:abstractNumId w:val="2"/>
  </w:num>
  <w:num w:numId="8" w16cid:durableId="1460218572">
    <w:abstractNumId w:val="1"/>
  </w:num>
  <w:num w:numId="9" w16cid:durableId="33392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4C46"/>
    <w:rsid w:val="00AA1D8D"/>
    <w:rsid w:val="00B47730"/>
    <w:rsid w:val="00CB0664"/>
    <w:rsid w:val="00DD1721"/>
    <w:rsid w:val="00E532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6048B4F"/>
  <w14:defaultImageDpi w14:val="300"/>
  <w15:docId w15:val="{03CAFA97-A109-45B9-A69B-2943A83E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52857</Words>
  <Characters>301288</Characters>
  <Application>Microsoft Office Word</Application>
  <DocSecurity>0</DocSecurity>
  <Lines>2510</Lines>
  <Paragraphs>706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يحيى محمد رمضان شلبى محمد</cp:lastModifiedBy>
  <cp:revision>3</cp:revision>
  <dcterms:created xsi:type="dcterms:W3CDTF">2013-12-23T23:15:00Z</dcterms:created>
  <dcterms:modified xsi:type="dcterms:W3CDTF">2024-09-02T21:40:00Z</dcterms:modified>
  <cp:category/>
</cp:coreProperties>
</file>